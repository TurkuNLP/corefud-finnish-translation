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Document number 0</w:t>
      </w:r>
    </w:p>
    <w:p>
      <w:r>
        <w:rPr>
          <w:b/>
        </w:rPr>
        <w:t>Document identifier: GUM_academic_exposure</w:t>
      </w:r>
    </w:p>
    <w:p>
      <w:r>
        <w:t>Introduction</w:t>
      </w:r>
    </w:p>
    <w:p>
      <w:r>
        <w:rPr>
          <w:color w:val="310106"/>
        </w:rPr>
        <w:t xml:space="preserve">Research on </w:t>
      </w:r>
      <w:r>
        <w:rPr>
          <w:color w:val="04640D"/>
        </w:rPr>
        <w:t>adult-learned second language</w:t>
      </w:r>
      <w:r>
        <w:rPr>
          <w:color w:val="310106"/>
        </w:rPr>
        <w:t xml:space="preserve"> (</w:t>
      </w:r>
      <w:r>
        <w:rPr>
          <w:color w:val="04640D"/>
        </w:rPr>
        <w:t>L2</w:t>
      </w:r>
      <w:r>
        <w:rPr>
          <w:color w:val="310106"/>
        </w:rPr>
        <w:t>)</w:t>
      </w:r>
      <w:r>
        <w:t xml:space="preserve"> has provided considerable insight into the neurocognitive mechanisms underlying the learning and processing of </w:t>
      </w:r>
      <w:r>
        <w:rPr>
          <w:color w:val="FEFB0A"/>
        </w:rPr>
        <w:t>L2</w:t>
      </w:r>
      <w:r>
        <w:rPr>
          <w:color w:val="FB5514"/>
        </w:rPr>
        <w:t xml:space="preserve"> grammar</w:t>
      </w:r>
      <w:r>
        <w:t xml:space="preserve"> [1]–[11]. Of interest here, studies suggest that, despite the difficulties in acquiring </w:t>
      </w:r>
      <w:r>
        <w:rPr>
          <w:color w:val="FEFB0A"/>
        </w:rPr>
        <w:t>L2</w:t>
      </w:r>
      <w:r>
        <w:rPr>
          <w:color w:val="FB5514"/>
        </w:rPr>
        <w:t xml:space="preserve"> grammar</w:t>
      </w:r>
      <w:r>
        <w:t xml:space="preserve">, adult learners can approximate </w:t>
      </w:r>
      <w:r>
        <w:rPr>
          <w:color w:val="E115C0"/>
        </w:rPr>
        <w:t>native-like levels of use and neurocognitive processing</w:t>
      </w:r>
      <w:r>
        <w:t xml:space="preserve"> [12]–[15]. However, </w:t>
      </w:r>
      <w:r>
        <w:rPr>
          <w:color w:val="00587F"/>
        </w:rPr>
        <w:t>it</w:t>
      </w:r>
      <w:r>
        <w:t xml:space="preserve"> is not enough </w:t>
      </w:r>
      <w:r>
        <w:rPr>
          <w:color w:val="00587F"/>
        </w:rPr>
        <w:t xml:space="preserve">to have attained </w:t>
      </w:r>
      <w:r>
        <w:rPr>
          <w:color w:val="0BC582"/>
        </w:rPr>
        <w:t>such native-like levels</w:t>
      </w:r>
      <w:r>
        <w:t xml:space="preserve">. Crucially, </w:t>
      </w:r>
      <w:r>
        <w:rPr>
          <w:color w:val="FEB8C8"/>
        </w:rPr>
        <w:t>it</w:t>
      </w:r>
      <w:r>
        <w:t xml:space="preserve"> is also desirable </w:t>
      </w:r>
      <w:r>
        <w:rPr>
          <w:color w:val="FEB8C8"/>
        </w:rPr>
        <w:t xml:space="preserve">to retain </w:t>
      </w:r>
      <w:r>
        <w:rPr>
          <w:color w:val="9E8317"/>
        </w:rPr>
        <w:t>them</w:t>
      </w:r>
      <w:r>
        <w:rPr>
          <w:color w:val="FEB8C8"/>
        </w:rPr>
        <w:t xml:space="preserve">, even in the absence of continued practice or exposure to </w:t>
      </w:r>
      <w:r>
        <w:rPr>
          <w:color w:val="01190F"/>
        </w:rPr>
        <w:t>the L2</w:t>
      </w:r>
      <w:r>
        <w:t xml:space="preserve">. In fact, </w:t>
      </w:r>
      <w:r>
        <w:rPr>
          <w:color w:val="847D81"/>
        </w:rPr>
        <w:t>substantial periods (</w:t>
      </w:r>
      <w:r>
        <w:rPr>
          <w:color w:val="58018B"/>
        </w:rPr>
        <w:t>months to years</w:t>
      </w:r>
      <w:r>
        <w:rPr>
          <w:color w:val="847D81"/>
        </w:rPr>
        <w:t xml:space="preserve">) of limited or no exposure following </w:t>
      </w:r>
      <w:r>
        <w:rPr>
          <w:color w:val="B70639"/>
        </w:rPr>
        <w:t>L2</w:t>
      </w:r>
      <w:r>
        <w:rPr>
          <w:color w:val="703B01"/>
        </w:rPr>
        <w:t xml:space="preserve"> training</w:t>
      </w:r>
      <w:r>
        <w:t xml:space="preserve"> are not uncommon, and may even be the norm [</w:t>
      </w:r>
      <w:r>
        <w:rPr>
          <w:color w:val="F7F1DF"/>
        </w:rPr>
        <w:t>16</w:t>
      </w:r>
      <w:r>
        <w:t xml:space="preserve">]. Such a scenario may be found in different situations, including when </w:t>
      </w:r>
      <w:r>
        <w:rPr>
          <w:color w:val="118B8A"/>
        </w:rPr>
        <w:t>one</w:t>
      </w:r>
      <w:r>
        <w:t xml:space="preserve"> studies </w:t>
      </w:r>
      <w:r>
        <w:rPr>
          <w:color w:val="4AFEFA"/>
        </w:rPr>
        <w:t>a language</w:t>
      </w:r>
      <w:r>
        <w:t xml:space="preserve"> in a classroom and then stops taking classes [</w:t>
      </w:r>
      <w:r>
        <w:rPr>
          <w:color w:val="FCB164"/>
        </w:rPr>
        <w:t>17</w:t>
      </w:r>
      <w:r>
        <w:t>], [</w:t>
      </w:r>
      <w:r>
        <w:rPr>
          <w:color w:val="796EE6"/>
        </w:rPr>
        <w:t>18</w:t>
      </w:r>
      <w:r>
        <w:t xml:space="preserve">] and when </w:t>
      </w:r>
      <w:r>
        <w:rPr>
          <w:color w:val="118B8A"/>
        </w:rPr>
        <w:t>one</w:t>
      </w:r>
      <w:r>
        <w:t xml:space="preserve"> is immersed in a foreign language setting and then moves away [19]. In the present study, </w:t>
      </w:r>
      <w:r>
        <w:rPr>
          <w:color w:val="000D2C"/>
        </w:rPr>
        <w:t>we</w:t>
      </w:r>
      <w:r>
        <w:t xml:space="preserve"> examine </w:t>
      </w:r>
      <w:r>
        <w:rPr>
          <w:color w:val="53495F"/>
        </w:rPr>
        <w:t xml:space="preserve">the outcomes of </w:t>
      </w:r>
      <w:r>
        <w:rPr>
          <w:color w:val="F95475"/>
        </w:rPr>
        <w:t xml:space="preserve">such a period of </w:t>
      </w:r>
      <w:r>
        <w:rPr>
          <w:color w:val="61FC03"/>
        </w:rPr>
        <w:t>no exposure</w:t>
      </w:r>
      <w:r>
        <w:rPr>
          <w:color w:val="53495F"/>
        </w:rPr>
        <w:t xml:space="preserve"> on the neurocognition of </w:t>
      </w:r>
      <w:r>
        <w:rPr>
          <w:color w:val="5D9608"/>
        </w:rPr>
        <w:t>L2</w:t>
      </w:r>
      <w:r>
        <w:rPr>
          <w:color w:val="DE98FD"/>
        </w:rPr>
        <w:t xml:space="preserve"> grammar</w:t>
      </w:r>
      <w:r>
        <w:t xml:space="preserve">: that is, whether </w:t>
      </w:r>
      <w:r>
        <w:rPr>
          <w:color w:val="98A088"/>
        </w:rPr>
        <w:t xml:space="preserve">a substantial period of </w:t>
      </w:r>
      <w:r>
        <w:rPr>
          <w:color w:val="4F584E"/>
        </w:rPr>
        <w:t>no exposure</w:t>
      </w:r>
      <w:r>
        <w:t xml:space="preserve"> leads to decreased proficiency and/or less native-like neural processes (“use </w:t>
      </w:r>
      <w:r>
        <w:rPr>
          <w:color w:val="4AFEFA"/>
        </w:rPr>
        <w:t>it</w:t>
      </w:r>
      <w:r>
        <w:t xml:space="preserve"> or lose </w:t>
      </w:r>
      <w:r>
        <w:rPr>
          <w:color w:val="4AFEFA"/>
        </w:rPr>
        <w:t>it</w:t>
      </w:r>
      <w:r>
        <w:t xml:space="preserve">” [20]), </w:t>
      </w:r>
      <w:r>
        <w:rPr>
          <w:color w:val="248AD0"/>
        </w:rPr>
        <w:t>no such changes</w:t>
      </w:r>
      <w:r>
        <w:t xml:space="preserve">, or perhaps whether </w:t>
      </w:r>
      <w:r>
        <w:rPr>
          <w:color w:val="5C5300"/>
        </w:rPr>
        <w:t>even higher proficiency</w:t>
      </w:r>
      <w:r>
        <w:t xml:space="preserve"> and/or more native-like processing may be observed. Additionally, </w:t>
      </w:r>
      <w:r>
        <w:rPr>
          <w:color w:val="000D2C"/>
        </w:rPr>
        <w:t>we</w:t>
      </w:r>
      <w:r>
        <w:t xml:space="preserve"> test whether any such outcomes might vary as a function of the type of </w:t>
      </w:r>
      <w:r>
        <w:rPr>
          <w:color w:val="9F6551"/>
        </w:rPr>
        <w:t>L2</w:t>
      </w:r>
      <w:r>
        <w:rPr>
          <w:color w:val="BCFEC6"/>
        </w:rPr>
        <w:t xml:space="preserve"> training</w:t>
      </w:r>
      <w:r>
        <w:t>, in particular between classroom-like and immersion-like contexts.</w:t>
      </w:r>
    </w:p>
    <w:p>
      <w:r>
        <w:rPr>
          <w:color w:val="310106"/>
        </w:rPr>
        <w:t>Previous Research</w:t>
      </w:r>
    </w:p>
    <w:p>
      <w:r>
        <w:rPr>
          <w:color w:val="000D2C"/>
        </w:rPr>
        <w:t>We</w:t>
      </w:r>
      <w:r>
        <w:t xml:space="preserve"> are aware of </w:t>
      </w:r>
      <w:r>
        <w:rPr>
          <w:color w:val="932C70"/>
        </w:rPr>
        <w:t xml:space="preserve">six studies designed to investigate the effects of a substantial period of </w:t>
      </w:r>
      <w:r>
        <w:rPr>
          <w:color w:val="2B1B04"/>
        </w:rPr>
        <w:t>limited exposure</w:t>
      </w:r>
      <w:r>
        <w:rPr>
          <w:color w:val="932C70"/>
        </w:rPr>
        <w:t xml:space="preserve"> following adult </w:t>
      </w:r>
      <w:r>
        <w:rPr>
          <w:color w:val="B5AFC4"/>
        </w:rPr>
        <w:t>L2</w:t>
      </w:r>
      <w:r>
        <w:rPr>
          <w:color w:val="932C70"/>
        </w:rPr>
        <w:t xml:space="preserve"> training </w:t>
      </w:r>
      <w:r>
        <w:rPr>
          <w:color w:val="D4C67A"/>
        </w:rPr>
        <w:t>[</w:t>
      </w:r>
      <w:r>
        <w:rPr>
          <w:color w:val="AE7AA1"/>
        </w:rPr>
        <w:t>17</w:t>
      </w:r>
      <w:r>
        <w:rPr>
          <w:color w:val="D4C67A"/>
        </w:rPr>
        <w:t>], [</w:t>
      </w:r>
      <w:r>
        <w:rPr>
          <w:color w:val="C2A393"/>
        </w:rPr>
        <w:t>18</w:t>
      </w:r>
      <w:r>
        <w:rPr>
          <w:color w:val="D4C67A"/>
        </w:rPr>
        <w:t>], [</w:t>
      </w:r>
      <w:r>
        <w:rPr>
          <w:color w:val="0232FD"/>
        </w:rPr>
        <w:t>21</w:t>
      </w:r>
      <w:r>
        <w:rPr>
          <w:color w:val="D4C67A"/>
        </w:rPr>
        <w:t>]–[</w:t>
      </w:r>
      <w:r>
        <w:rPr>
          <w:color w:val="6A3A35"/>
        </w:rPr>
        <w:t>24</w:t>
      </w:r>
      <w:r>
        <w:rPr>
          <w:color w:val="D4C67A"/>
        </w:rPr>
        <w:t>]</w:t>
      </w:r>
      <w:r>
        <w:rPr>
          <w:color w:val="932C70"/>
        </w:rPr>
        <w:t>, all of which were restricted to the examination of behavioral (</w:t>
      </w:r>
      <w:r>
        <w:rPr>
          <w:color w:val="BA6801"/>
        </w:rPr>
        <w:t>performance</w:t>
      </w:r>
      <w:r>
        <w:rPr>
          <w:color w:val="932C70"/>
        </w:rPr>
        <w:t>) outcomes</w:t>
      </w:r>
      <w:r>
        <w:t xml:space="preserve">. (Note that </w:t>
      </w:r>
      <w:r>
        <w:rPr>
          <w:color w:val="000D2C"/>
        </w:rPr>
        <w:t>we</w:t>
      </w:r>
      <w:r>
        <w:t xml:space="preserve"> do not consider case studies, purely observational data, or research on L2s acquired by children; for </w:t>
      </w:r>
      <w:r>
        <w:rPr>
          <w:color w:val="F7F1DF"/>
        </w:rPr>
        <w:t>a comprehensive review</w:t>
      </w:r>
      <w:r>
        <w:t>, see [</w:t>
      </w:r>
      <w:r>
        <w:rPr>
          <w:color w:val="F7F1DF"/>
        </w:rPr>
        <w:t>16</w:t>
      </w:r>
      <w:r>
        <w:t xml:space="preserve">]). </w:t>
      </w:r>
      <w:r>
        <w:rPr>
          <w:color w:val="932C70"/>
        </w:rPr>
        <w:t>The six studies</w:t>
      </w:r>
      <w:r>
        <w:t xml:space="preserve"> tested </w:t>
      </w:r>
      <w:r>
        <w:rPr>
          <w:color w:val="4AFEFA"/>
        </w:rPr>
        <w:t>L2</w:t>
      </w:r>
      <w:r>
        <w:t xml:space="preserve"> learners after </w:t>
      </w:r>
      <w:r>
        <w:rPr>
          <w:color w:val="168E5C"/>
        </w:rPr>
        <w:t xml:space="preserve">periods of 1 month to 50 years of </w:t>
      </w:r>
      <w:r>
        <w:rPr>
          <w:color w:val="16C0D0"/>
        </w:rPr>
        <w:t xml:space="preserve">limited </w:t>
      </w:r>
      <w:r>
        <w:rPr>
          <w:color w:val="C62100"/>
        </w:rPr>
        <w:t>L2</w:t>
      </w:r>
      <w:r>
        <w:rPr>
          <w:color w:val="16C0D0"/>
        </w:rPr>
        <w:t xml:space="preserve"> exposure</w:t>
      </w:r>
      <w:r>
        <w:t xml:space="preserve">, mainly on </w:t>
      </w:r>
      <w:r>
        <w:rPr>
          <w:color w:val="014347"/>
        </w:rPr>
        <w:t xml:space="preserve">general </w:t>
      </w:r>
      <w:r>
        <w:rPr>
          <w:color w:val="233809"/>
        </w:rPr>
        <w:t>language</w:t>
      </w:r>
      <w:r>
        <w:rPr>
          <w:color w:val="014347"/>
        </w:rPr>
        <w:t xml:space="preserve"> skills</w:t>
      </w:r>
      <w:r>
        <w:t xml:space="preserve"> [</w:t>
      </w:r>
      <w:r>
        <w:rPr>
          <w:color w:val="FCB164"/>
        </w:rPr>
        <w:t>17</w:t>
      </w:r>
      <w:r>
        <w:t>], [</w:t>
      </w:r>
      <w:r>
        <w:rPr>
          <w:color w:val="796EE6"/>
        </w:rPr>
        <w:t>18</w:t>
      </w:r>
      <w:r>
        <w:t>], [</w:t>
      </w:r>
      <w:r>
        <w:rPr>
          <w:color w:val="42083B"/>
        </w:rPr>
        <w:t>21</w:t>
      </w:r>
      <w:r>
        <w:t>], [</w:t>
      </w:r>
      <w:r>
        <w:rPr>
          <w:color w:val="82785D"/>
        </w:rPr>
        <w:t>23</w:t>
      </w:r>
      <w:r>
        <w:t>], [</w:t>
      </w:r>
      <w:r>
        <w:rPr>
          <w:color w:val="023087"/>
        </w:rPr>
        <w:t>24</w:t>
      </w:r>
      <w:r>
        <w:t>], though also on more specific paradigms meant to target aspects of grammatical abilities [</w:t>
      </w:r>
      <w:r>
        <w:rPr>
          <w:color w:val="FCB164"/>
        </w:rPr>
        <w:t>17</w:t>
      </w:r>
      <w:r>
        <w:t>], [</w:t>
      </w:r>
      <w:r>
        <w:rPr>
          <w:color w:val="796EE6"/>
        </w:rPr>
        <w:t>18</w:t>
      </w:r>
      <w:r>
        <w:t>] or lexical abilities [</w:t>
      </w:r>
      <w:r>
        <w:rPr>
          <w:color w:val="B7DAD2"/>
        </w:rPr>
        <w:t>22</w:t>
      </w:r>
      <w:r>
        <w:t>], [</w:t>
      </w:r>
      <w:r>
        <w:rPr>
          <w:color w:val="82785D"/>
        </w:rPr>
        <w:t>23</w:t>
      </w:r>
      <w:r>
        <w:t xml:space="preserve">]. </w:t>
      </w:r>
      <w:r>
        <w:rPr>
          <w:color w:val="196956"/>
        </w:rPr>
        <w:t xml:space="preserve">These </w:t>
      </w:r>
      <w:r>
        <w:rPr>
          <w:color w:val="8C41BB"/>
        </w:rPr>
        <w:t>language</w:t>
      </w:r>
      <w:r>
        <w:rPr>
          <w:color w:val="196956"/>
        </w:rPr>
        <w:t xml:space="preserve"> measures</w:t>
      </w:r>
      <w:r>
        <w:t xml:space="preserve"> were compared in most studies to </w:t>
      </w:r>
      <w:r>
        <w:rPr>
          <w:color w:val="196956"/>
        </w:rPr>
        <w:t>the same measures</w:t>
      </w:r>
      <w:r>
        <w:t xml:space="preserve"> in a different set of subjects who had not experienced </w:t>
      </w:r>
      <w:r>
        <w:rPr>
          <w:color w:val="168E5C"/>
        </w:rPr>
        <w:t xml:space="preserve">a period of </w:t>
      </w:r>
      <w:r>
        <w:rPr>
          <w:color w:val="16C0D0"/>
        </w:rPr>
        <w:t>limited exposure</w:t>
      </w:r>
      <w:r>
        <w:t xml:space="preserve"> [</w:t>
      </w:r>
      <w:r>
        <w:rPr>
          <w:color w:val="FCB164"/>
        </w:rPr>
        <w:t>17</w:t>
      </w:r>
      <w:r>
        <w:t>], [</w:t>
      </w:r>
      <w:r>
        <w:rPr>
          <w:color w:val="796EE6"/>
        </w:rPr>
        <w:t>18</w:t>
      </w:r>
      <w:r>
        <w:t>], [</w:t>
      </w:r>
      <w:r>
        <w:rPr>
          <w:color w:val="B7DAD2"/>
        </w:rPr>
        <w:t>22</w:t>
      </w:r>
      <w:r>
        <w:t>], [</w:t>
      </w:r>
      <w:r>
        <w:rPr>
          <w:color w:val="82785D"/>
        </w:rPr>
        <w:t>23</w:t>
      </w:r>
      <w:r>
        <w:t>], or to retrospective ratings of the same subjects [</w:t>
      </w:r>
      <w:r>
        <w:rPr>
          <w:color w:val="42083B"/>
        </w:rPr>
        <w:t>21</w:t>
      </w:r>
      <w:r>
        <w:t xml:space="preserve">], with only one longitudinal study testing the same subjects before and after </w:t>
      </w:r>
      <w:r>
        <w:rPr>
          <w:color w:val="168E5C"/>
        </w:rPr>
        <w:t xml:space="preserve">a period of </w:t>
      </w:r>
      <w:r>
        <w:rPr>
          <w:color w:val="16C0D0"/>
        </w:rPr>
        <w:t>limited exposure</w:t>
      </w:r>
      <w:r>
        <w:t xml:space="preserve"> [</w:t>
      </w:r>
      <w:r>
        <w:rPr>
          <w:color w:val="023087"/>
        </w:rPr>
        <w:t>24</w:t>
      </w:r>
      <w:r>
        <w:t xml:space="preserve">]. Across </w:t>
      </w:r>
      <w:r>
        <w:rPr>
          <w:color w:val="932C70"/>
        </w:rPr>
        <w:t>the studies</w:t>
      </w:r>
      <w:r>
        <w:t xml:space="preserve">, </w:t>
      </w:r>
      <w:r>
        <w:rPr>
          <w:color w:val="168E5C"/>
        </w:rPr>
        <w:t xml:space="preserve">the periods of </w:t>
      </w:r>
      <w:r>
        <w:rPr>
          <w:color w:val="16C0D0"/>
        </w:rPr>
        <w:t>limited exposure</w:t>
      </w:r>
      <w:r>
        <w:t xml:space="preserve"> followed </w:t>
      </w:r>
      <w:r>
        <w:rPr>
          <w:color w:val="ECEDFE"/>
        </w:rPr>
        <w:t xml:space="preserve">either </w:t>
      </w:r>
      <w:r>
        <w:rPr>
          <w:color w:val="2B2D32"/>
        </w:rPr>
        <w:t>classroom training</w:t>
      </w:r>
      <w:r>
        <w:rPr>
          <w:color w:val="ECEDFE"/>
        </w:rPr>
        <w:t xml:space="preserve"> [</w:t>
      </w:r>
      <w:r>
        <w:rPr>
          <w:color w:val="94C661"/>
        </w:rPr>
        <w:t>17</w:t>
      </w:r>
      <w:r>
        <w:rPr>
          <w:color w:val="ECEDFE"/>
        </w:rPr>
        <w:t>], [</w:t>
      </w:r>
      <w:r>
        <w:rPr>
          <w:color w:val="F8907D"/>
        </w:rPr>
        <w:t>18</w:t>
      </w:r>
      <w:r>
        <w:rPr>
          <w:color w:val="ECEDFE"/>
        </w:rPr>
        <w:t>], [</w:t>
      </w:r>
      <w:r>
        <w:rPr>
          <w:color w:val="895E6B"/>
        </w:rPr>
        <w:t>22</w:t>
      </w:r>
      <w:r>
        <w:rPr>
          <w:color w:val="ECEDFE"/>
        </w:rPr>
        <w:t>], [</w:t>
      </w:r>
      <w:r>
        <w:rPr>
          <w:color w:val="788E95"/>
        </w:rPr>
        <w:t>24</w:t>
      </w:r>
      <w:r>
        <w:rPr>
          <w:color w:val="ECEDFE"/>
        </w:rPr>
        <w:t xml:space="preserve">] or </w:t>
      </w:r>
      <w:r>
        <w:rPr>
          <w:color w:val="FB6AB8"/>
        </w:rPr>
        <w:t xml:space="preserve">mixed classroom and </w:t>
      </w:r>
      <w:r>
        <w:rPr>
          <w:color w:val="576094"/>
        </w:rPr>
        <w:t>immersion</w:t>
      </w:r>
      <w:r>
        <w:rPr>
          <w:color w:val="FB6AB8"/>
        </w:rPr>
        <w:t xml:space="preserve"> training</w:t>
      </w:r>
      <w:r>
        <w:t xml:space="preserve"> [</w:t>
      </w:r>
      <w:r>
        <w:rPr>
          <w:color w:val="42083B"/>
        </w:rPr>
        <w:t>21</w:t>
      </w:r>
      <w:r>
        <w:t>], [</w:t>
      </w:r>
      <w:r>
        <w:rPr>
          <w:color w:val="82785D"/>
        </w:rPr>
        <w:t>23</w:t>
      </w:r>
      <w:r>
        <w:t>], [</w:t>
      </w:r>
      <w:r>
        <w:rPr>
          <w:color w:val="023087"/>
        </w:rPr>
        <w:t>24</w:t>
      </w:r>
      <w:r>
        <w:t xml:space="preserve">]. </w:t>
      </w:r>
      <w:r>
        <w:rPr>
          <w:color w:val="ECEDFE"/>
        </w:rPr>
        <w:t>The training</w:t>
      </w:r>
      <w:r>
        <w:t xml:space="preserve"> lasted varying lengths of time, apparently usually in the range of a few years, and resulted in seemingly varying proficiency levels (though not directly measured, except by [</w:t>
      </w:r>
      <w:r>
        <w:rPr>
          <w:color w:val="023087"/>
        </w:rPr>
        <w:t>24</w:t>
      </w:r>
      <w:r>
        <w:t xml:space="preserve">]) prior to the period of </w:t>
      </w:r>
      <w:r>
        <w:rPr>
          <w:color w:val="DB1474"/>
        </w:rPr>
        <w:t>limited exposure</w:t>
      </w:r>
      <w:r>
        <w:t>.</w:t>
      </w:r>
    </w:p>
    <w:p>
      <w:r>
        <w:t xml:space="preserve">Overall, the results of </w:t>
      </w:r>
      <w:r>
        <w:rPr>
          <w:color w:val="932C70"/>
        </w:rPr>
        <w:t>the six studies</w:t>
      </w:r>
      <w:r>
        <w:t xml:space="preserve"> have been taken to suggest </w:t>
      </w:r>
      <w:r>
        <w:rPr>
          <w:color w:val="8489AE"/>
        </w:rPr>
        <w:t>the following</w:t>
      </w:r>
      <w:r>
        <w:t xml:space="preserve">. </w:t>
      </w:r>
      <w:r>
        <w:rPr>
          <w:color w:val="860E04"/>
        </w:rPr>
        <w:t xml:space="preserve">A period of </w:t>
      </w:r>
      <w:r>
        <w:rPr>
          <w:color w:val="FBC206"/>
        </w:rPr>
        <w:t>limited exposure</w:t>
      </w:r>
      <w:r>
        <w:rPr>
          <w:color w:val="8489AE"/>
        </w:rPr>
        <w:t xml:space="preserve"> generally leads to </w:t>
      </w:r>
      <w:r>
        <w:rPr>
          <w:color w:val="6EAB9B"/>
        </w:rPr>
        <w:t>attrition (</w:t>
      </w:r>
      <w:r>
        <w:rPr>
          <w:color w:val="F2CDFE"/>
        </w:rPr>
        <w:t>loss</w:t>
      </w:r>
      <w:r>
        <w:rPr>
          <w:color w:val="6EAB9B"/>
        </w:rPr>
        <w:t xml:space="preserve">) of </w:t>
      </w:r>
      <w:r>
        <w:rPr>
          <w:color w:val="645341"/>
        </w:rPr>
        <w:t>L2</w:t>
      </w:r>
      <w:r>
        <w:rPr>
          <w:color w:val="6EAB9B"/>
        </w:rPr>
        <w:t xml:space="preserve"> performance or knowledge</w:t>
      </w:r>
      <w:r>
        <w:rPr>
          <w:color w:val="8489AE"/>
        </w:rPr>
        <w:t xml:space="preserve"> [</w:t>
      </w:r>
      <w:r>
        <w:rPr>
          <w:color w:val="760035"/>
        </w:rPr>
        <w:t>17</w:t>
      </w:r>
      <w:r>
        <w:rPr>
          <w:color w:val="8489AE"/>
        </w:rPr>
        <w:t>]</w:t>
      </w:r>
      <w:r>
        <w:t>, [</w:t>
      </w:r>
      <w:r>
        <w:rPr>
          <w:color w:val="796EE6"/>
        </w:rPr>
        <w:t>18</w:t>
      </w:r>
      <w:r>
        <w:t>], [</w:t>
      </w:r>
      <w:r>
        <w:rPr>
          <w:color w:val="42083B"/>
        </w:rPr>
        <w:t>21</w:t>
      </w:r>
      <w:r>
        <w:t>], [</w:t>
      </w:r>
      <w:r>
        <w:rPr>
          <w:color w:val="82785D"/>
        </w:rPr>
        <w:t>23</w:t>
      </w:r>
      <w:r>
        <w:t xml:space="preserve">]. </w:t>
      </w:r>
      <w:r>
        <w:rPr>
          <w:color w:val="647A41"/>
        </w:rPr>
        <w:t>Such loss</w:t>
      </w:r>
      <w:r>
        <w:t xml:space="preserve"> has been observed after as little as a few months of </w:t>
      </w:r>
      <w:r>
        <w:rPr>
          <w:color w:val="DB1474"/>
        </w:rPr>
        <w:t>limited exposure</w:t>
      </w:r>
      <w:r>
        <w:t>, e.g., after a 1-7 month [</w:t>
      </w:r>
      <w:r>
        <w:rPr>
          <w:color w:val="82785D"/>
        </w:rPr>
        <w:t>23</w:t>
      </w:r>
      <w:r>
        <w:t>] or 6 month delay [</w:t>
      </w:r>
      <w:r>
        <w:rPr>
          <w:color w:val="42083B"/>
        </w:rPr>
        <w:t>21</w:t>
      </w:r>
      <w:r>
        <w:t xml:space="preserve">], as well as after </w:t>
      </w:r>
      <w:r>
        <w:rPr>
          <w:color w:val="496E76"/>
        </w:rPr>
        <w:t>2 years</w:t>
      </w:r>
      <w:r>
        <w:t xml:space="preserve"> [</w:t>
      </w:r>
      <w:r>
        <w:rPr>
          <w:color w:val="796EE6"/>
        </w:rPr>
        <w:t>18</w:t>
      </w:r>
      <w:r>
        <w:t xml:space="preserve">], though in one case </w:t>
      </w:r>
      <w:r>
        <w:rPr>
          <w:color w:val="647A41"/>
        </w:rPr>
        <w:t>it</w:t>
      </w:r>
      <w:r>
        <w:t xml:space="preserve"> was observed only by 3-5 years, and not earlier [</w:t>
      </w:r>
      <w:r>
        <w:rPr>
          <w:color w:val="FCB164"/>
        </w:rPr>
        <w:t>17</w:t>
      </w:r>
      <w:r>
        <w:t xml:space="preserve">]. Although </w:t>
      </w:r>
      <w:r>
        <w:rPr>
          <w:color w:val="E3F894"/>
        </w:rPr>
        <w:t>attrition</w:t>
      </w:r>
      <w:r>
        <w:t xml:space="preserve"> may take place within the first few years, some studies suggest that </w:t>
      </w:r>
      <w:r>
        <w:rPr>
          <w:color w:val="E3F894"/>
        </w:rPr>
        <w:t>it</w:t>
      </w:r>
      <w:r>
        <w:t xml:space="preserve"> then appears to level off, with no further losses occurring [</w:t>
      </w:r>
      <w:r>
        <w:rPr>
          <w:color w:val="FCB164"/>
        </w:rPr>
        <w:t>17</w:t>
      </w:r>
      <w:r>
        <w:t>], [</w:t>
      </w:r>
      <w:r>
        <w:rPr>
          <w:color w:val="796EE6"/>
        </w:rPr>
        <w:t>18</w:t>
      </w:r>
      <w:r>
        <w:t xml:space="preserve">]. </w:t>
      </w:r>
      <w:r>
        <w:rPr>
          <w:color w:val="5C5300"/>
        </w:rPr>
        <w:t>Higher levels of proficiency</w:t>
      </w:r>
      <w:r>
        <w:t xml:space="preserve"> (or exposure) may be associated with less attrition [</w:t>
      </w:r>
      <w:r>
        <w:rPr>
          <w:color w:val="FCB164"/>
        </w:rPr>
        <w:t>17</w:t>
      </w:r>
      <w:r>
        <w:t>], [</w:t>
      </w:r>
      <w:r>
        <w:rPr>
          <w:color w:val="796EE6"/>
        </w:rPr>
        <w:t>18</w:t>
      </w:r>
      <w:r>
        <w:t>], [</w:t>
      </w:r>
      <w:r>
        <w:rPr>
          <w:color w:val="42083B"/>
        </w:rPr>
        <w:t>21</w:t>
      </w:r>
      <w:r>
        <w:t>], [</w:t>
      </w:r>
      <w:r>
        <w:rPr>
          <w:color w:val="82785D"/>
        </w:rPr>
        <w:t>23</w:t>
      </w:r>
      <w:r>
        <w:t>] or even with no observed losses [</w:t>
      </w:r>
      <w:r>
        <w:rPr>
          <w:color w:val="42083B"/>
        </w:rPr>
        <w:t>21</w:t>
      </w:r>
      <w:r>
        <w:t xml:space="preserve">]. Moreover, one study found </w:t>
      </w:r>
      <w:r>
        <w:rPr>
          <w:color w:val="248AD0"/>
        </w:rPr>
        <w:t xml:space="preserve">no changes at all in </w:t>
      </w:r>
      <w:r>
        <w:rPr>
          <w:color w:val="F9D7CD"/>
        </w:rPr>
        <w:t>performance</w:t>
      </w:r>
      <w:r>
        <w:t xml:space="preserve">, across proficiency levels, after either 2 or 4 years of </w:t>
      </w:r>
      <w:r>
        <w:rPr>
          <w:color w:val="DB1474"/>
        </w:rPr>
        <w:t>limited exposure</w:t>
      </w:r>
      <w:r>
        <w:t xml:space="preserve"> [</w:t>
      </w:r>
      <w:r>
        <w:rPr>
          <w:color w:val="B7DAD2"/>
        </w:rPr>
        <w:t>22</w:t>
      </w:r>
      <w:r>
        <w:t xml:space="preserve">]. Finally, in some cases </w:t>
      </w:r>
      <w:r>
        <w:rPr>
          <w:color w:val="876128"/>
        </w:rPr>
        <w:t xml:space="preserve">a gain in </w:t>
      </w:r>
      <w:r>
        <w:rPr>
          <w:color w:val="A1A711"/>
        </w:rPr>
        <w:t>performance</w:t>
      </w:r>
      <w:r>
        <w:t xml:space="preserve"> has been observed: after 1.5 years of </w:t>
      </w:r>
      <w:r>
        <w:rPr>
          <w:color w:val="DB1474"/>
        </w:rPr>
        <w:t>limited exposure</w:t>
      </w:r>
      <w:r>
        <w:t xml:space="preserve"> in one study, particularly for L2 learners with </w:t>
      </w:r>
      <w:r>
        <w:rPr>
          <w:color w:val="01FB92"/>
        </w:rPr>
        <w:t>immersion</w:t>
      </w:r>
      <w:r>
        <w:rPr>
          <w:color w:val="FD0F31"/>
        </w:rPr>
        <w:t xml:space="preserve"> as well as </w:t>
      </w:r>
      <w:r>
        <w:rPr>
          <w:color w:val="BE8485"/>
        </w:rPr>
        <w:t>classroom training</w:t>
      </w:r>
      <w:r>
        <w:t xml:space="preserve"> [</w:t>
      </w:r>
      <w:r>
        <w:rPr>
          <w:color w:val="023087"/>
        </w:rPr>
        <w:t>24</w:t>
      </w:r>
      <w:r>
        <w:t xml:space="preserve">], and in another study after </w:t>
      </w:r>
      <w:r>
        <w:rPr>
          <w:color w:val="496E76"/>
        </w:rPr>
        <w:t>2 years</w:t>
      </w:r>
      <w:r>
        <w:t>, though only for some abilities, such as listening and reading comprehension [</w:t>
      </w:r>
      <w:r>
        <w:rPr>
          <w:color w:val="796EE6"/>
        </w:rPr>
        <w:t>18</w:t>
      </w:r>
      <w:r>
        <w:t xml:space="preserve">]. </w:t>
      </w:r>
      <w:r>
        <w:rPr>
          <w:color w:val="C660FB"/>
        </w:rPr>
        <w:t>It</w:t>
      </w:r>
      <w:r>
        <w:t xml:space="preserve"> remains unclear </w:t>
      </w:r>
      <w:r>
        <w:rPr>
          <w:color w:val="C660FB"/>
        </w:rPr>
        <w:t xml:space="preserve">what might explain </w:t>
      </w:r>
      <w:r>
        <w:rPr>
          <w:color w:val="120104"/>
        </w:rPr>
        <w:t xml:space="preserve">such gains, which have been attributed to motivation and to </w:t>
      </w:r>
      <w:r>
        <w:rPr>
          <w:color w:val="D48958"/>
        </w:rPr>
        <w:t>L2</w:t>
      </w:r>
      <w:r>
        <w:rPr>
          <w:color w:val="120104"/>
        </w:rPr>
        <w:t xml:space="preserve"> experience during the period of ostensibly limited exposure [</w:t>
      </w:r>
      <w:r>
        <w:rPr>
          <w:color w:val="05AEE8"/>
        </w:rPr>
        <w:t>24</w:t>
      </w:r>
      <w:r>
        <w:rPr>
          <w:color w:val="120104"/>
        </w:rPr>
        <w:t>], or to factors related to general maturation, cognitive development, or continued academic training</w:t>
      </w:r>
      <w:r>
        <w:t xml:space="preserve"> [</w:t>
      </w:r>
      <w:r>
        <w:rPr>
          <w:color w:val="796EE6"/>
        </w:rPr>
        <w:t>18</w:t>
      </w:r>
      <w:r>
        <w:t>].</w:t>
      </w:r>
    </w:p>
    <w:p>
      <w:r>
        <w:rPr>
          <w:b/>
        </w:rPr>
        <w:t>Document number 1</w:t>
      </w:r>
    </w:p>
    <w:p>
      <w:r>
        <w:rPr>
          <w:b/>
        </w:rPr>
        <w:t>Document identifier: GUM_academic_librarians</w:t>
      </w:r>
    </w:p>
    <w:p>
      <w:r>
        <w:rPr>
          <w:color w:val="310106"/>
        </w:rPr>
        <w:t>Digital Humanities</w:t>
      </w:r>
      <w:r>
        <w:rPr>
          <w:color w:val="04640D"/>
        </w:rPr>
        <w:t xml:space="preserve"> Clinics</w:t>
      </w:r>
      <w:r>
        <w:t xml:space="preserve"> - Leading Dutch Librarians into </w:t>
      </w:r>
      <w:r>
        <w:rPr>
          <w:color w:val="FEFB0A"/>
        </w:rPr>
        <w:t>DH</w:t>
      </w:r>
    </w:p>
    <w:p>
      <w:r>
        <w:rPr>
          <w:color w:val="FB5514"/>
        </w:rPr>
        <w:t>Michiel Cock</w:t>
      </w:r>
      <w:r>
        <w:t xml:space="preserve"> m.p.cock@vu.nl </w:t>
      </w:r>
      <w:r>
        <w:rPr>
          <w:color w:val="E115C0"/>
        </w:rPr>
        <w:t xml:space="preserve">Vrije Universiteit </w:t>
      </w:r>
      <w:r>
        <w:rPr>
          <w:color w:val="00587F"/>
        </w:rPr>
        <w:t xml:space="preserve">Amsterdam, </w:t>
      </w:r>
      <w:r>
        <w:rPr>
          <w:color w:val="0BC582"/>
        </w:rPr>
        <w:t>the Netherlands</w:t>
      </w:r>
      <w:r>
        <w:t xml:space="preserve"> </w:t>
      </w:r>
      <w:r>
        <w:rPr>
          <w:color w:val="FEB8C8"/>
        </w:rPr>
        <w:t>Lotte Wilms</w:t>
      </w:r>
      <w:r>
        <w:t xml:space="preserve"> lotte.wilms@kb.nl National Library of </w:t>
      </w:r>
      <w:r>
        <w:rPr>
          <w:color w:val="9E8317"/>
        </w:rPr>
        <w:t>the Netherlands</w:t>
      </w:r>
      <w:r>
        <w:t xml:space="preserve">, </w:t>
      </w:r>
      <w:r>
        <w:rPr>
          <w:color w:val="9E8317"/>
        </w:rPr>
        <w:t>the Netherlands</w:t>
      </w:r>
    </w:p>
    <w:p>
      <w:r>
        <w:t xml:space="preserve">In </w:t>
      </w:r>
      <w:r>
        <w:rPr>
          <w:color w:val="01190F"/>
        </w:rPr>
        <w:t>2015</w:t>
      </w:r>
      <w:r>
        <w:t xml:space="preserve">, an initiative was started to set up </w:t>
      </w:r>
      <w:r>
        <w:rPr>
          <w:color w:val="847D81"/>
        </w:rPr>
        <w:t>a Dutch speaking DH+Lib community</w:t>
      </w:r>
      <w:r>
        <w:t xml:space="preserve"> in </w:t>
      </w:r>
      <w:r>
        <w:rPr>
          <w:color w:val="9E8317"/>
        </w:rPr>
        <w:t>the Netherlands</w:t>
      </w:r>
      <w:r>
        <w:t xml:space="preserve"> and Belgium, based on the example of the American communal space of librarians, archivists, LIS graduate students, and information specialists to discuss topics ‘Where </w:t>
      </w:r>
      <w:r>
        <w:rPr>
          <w:color w:val="FEFB0A"/>
        </w:rPr>
        <w:t>the Digital Humanities</w:t>
      </w:r>
      <w:r>
        <w:t xml:space="preserve"> and Libraries meet’. At the initial meeting </w:t>
      </w:r>
      <w:r>
        <w:rPr>
          <w:color w:val="58018B"/>
        </w:rPr>
        <w:t>it</w:t>
      </w:r>
      <w:r>
        <w:t xml:space="preserve"> became apparent that </w:t>
      </w:r>
      <w:r>
        <w:rPr>
          <w:color w:val="B70639"/>
        </w:rPr>
        <w:t>most participants</w:t>
      </w:r>
      <w:r>
        <w:rPr>
          <w:color w:val="58018B"/>
        </w:rPr>
        <w:t xml:space="preserve"> were there to learn more about </w:t>
      </w:r>
      <w:r>
        <w:rPr>
          <w:color w:val="703B01"/>
        </w:rPr>
        <w:t>digital humanities</w:t>
      </w:r>
      <w:r>
        <w:rPr>
          <w:color w:val="58018B"/>
        </w:rPr>
        <w:t xml:space="preserve"> and were not (yet) in the situation where </w:t>
      </w:r>
      <w:r>
        <w:rPr>
          <w:color w:val="B70639"/>
        </w:rPr>
        <w:t>they</w:t>
      </w:r>
      <w:r>
        <w:rPr>
          <w:color w:val="58018B"/>
        </w:rPr>
        <w:t xml:space="preserve"> were able to offer expertise on </w:t>
      </w:r>
      <w:r>
        <w:rPr>
          <w:color w:val="703B01"/>
        </w:rPr>
        <w:t>the subject</w:t>
      </w:r>
      <w:r>
        <w:t xml:space="preserve">. On the administrative level, the directors of the libraries participating in </w:t>
      </w:r>
      <w:r>
        <w:rPr>
          <w:color w:val="F7F1DF"/>
        </w:rPr>
        <w:t>the consortium of Dutch academic libraries</w:t>
      </w:r>
      <w:r>
        <w:t xml:space="preserve"> (</w:t>
      </w:r>
      <w:r>
        <w:rPr>
          <w:color w:val="F7F1DF"/>
        </w:rPr>
        <w:t>UKB</w:t>
      </w:r>
      <w:r>
        <w:t xml:space="preserve">) also expressed the wish that </w:t>
      </w:r>
      <w:r>
        <w:rPr>
          <w:color w:val="118B8A"/>
        </w:rPr>
        <w:t>librarians</w:t>
      </w:r>
      <w:r>
        <w:t xml:space="preserve"> become more fluent in </w:t>
      </w:r>
      <w:r>
        <w:rPr>
          <w:color w:val="FEFB0A"/>
        </w:rPr>
        <w:t>DH</w:t>
      </w:r>
      <w:r>
        <w:t>.</w:t>
      </w:r>
    </w:p>
    <w:p>
      <w:r>
        <w:t xml:space="preserve">A year later, </w:t>
      </w:r>
      <w:r>
        <w:rPr>
          <w:color w:val="4AFEFA"/>
        </w:rPr>
        <w:t xml:space="preserve">the National Library of </w:t>
      </w:r>
      <w:r>
        <w:rPr>
          <w:color w:val="FCB164"/>
        </w:rPr>
        <w:t>the Netherlands</w:t>
      </w:r>
      <w:r>
        <w:rPr>
          <w:color w:val="796EE6"/>
        </w:rPr>
        <w:t xml:space="preserve"> (</w:t>
      </w:r>
      <w:r>
        <w:rPr>
          <w:color w:val="4AFEFA"/>
        </w:rPr>
        <w:t>Koninklijke Bibliotheek</w:t>
      </w:r>
      <w:r>
        <w:rPr>
          <w:color w:val="796EE6"/>
        </w:rPr>
        <w:t xml:space="preserve">), and the </w:t>
      </w:r>
      <w:r>
        <w:rPr>
          <w:color w:val="000D2C"/>
        </w:rPr>
        <w:t>University</w:t>
      </w:r>
      <w:r>
        <w:rPr>
          <w:color w:val="796EE6"/>
        </w:rPr>
        <w:t xml:space="preserve"> Library of </w:t>
      </w:r>
      <w:r>
        <w:rPr>
          <w:color w:val="000D2C"/>
        </w:rPr>
        <w:t xml:space="preserve">the Vrije Universiteit </w:t>
      </w:r>
      <w:r>
        <w:rPr>
          <w:color w:val="53495F"/>
        </w:rPr>
        <w:t>Amsterdam</w:t>
      </w:r>
      <w:r>
        <w:t xml:space="preserve"> again concluded that librarians at </w:t>
      </w:r>
      <w:r>
        <w:rPr>
          <w:color w:val="F95475"/>
        </w:rPr>
        <w:t>their</w:t>
      </w:r>
      <w:r>
        <w:rPr>
          <w:color w:val="61FC03"/>
        </w:rPr>
        <w:t xml:space="preserve"> institutes</w:t>
      </w:r>
      <w:r>
        <w:t xml:space="preserve"> who wanted to get involved in </w:t>
      </w:r>
      <w:r>
        <w:rPr>
          <w:color w:val="FEFB0A"/>
        </w:rPr>
        <w:t>DH</w:t>
      </w:r>
      <w:r>
        <w:t xml:space="preserve"> needed more training to adequately support </w:t>
      </w:r>
      <w:r>
        <w:rPr>
          <w:color w:val="5D9608"/>
        </w:rPr>
        <w:t>researchers</w:t>
      </w:r>
      <w:r>
        <w:rPr>
          <w:color w:val="DE98FD"/>
        </w:rPr>
        <w:t xml:space="preserve"> and </w:t>
      </w:r>
      <w:r>
        <w:rPr>
          <w:color w:val="98A088"/>
        </w:rPr>
        <w:t xml:space="preserve">students in </w:t>
      </w:r>
      <w:r>
        <w:rPr>
          <w:color w:val="4F584E"/>
        </w:rPr>
        <w:t>this field</w:t>
      </w:r>
      <w:r>
        <w:t xml:space="preserve">. Therefore </w:t>
      </w:r>
      <w:r>
        <w:rPr>
          <w:color w:val="248AD0"/>
        </w:rPr>
        <w:t>both institutes</w:t>
      </w:r>
      <w:r>
        <w:rPr>
          <w:color w:val="5C5300"/>
        </w:rPr>
        <w:t xml:space="preserve"> joined forces to develop </w:t>
      </w:r>
      <w:r>
        <w:rPr>
          <w:color w:val="9F6551"/>
        </w:rPr>
        <w:t xml:space="preserve">a set of clinics on </w:t>
      </w:r>
      <w:r>
        <w:rPr>
          <w:color w:val="BCFEC6"/>
        </w:rPr>
        <w:t>DH</w:t>
      </w:r>
      <w:r>
        <w:rPr>
          <w:color w:val="9F6551"/>
        </w:rPr>
        <w:t xml:space="preserve"> for </w:t>
      </w:r>
      <w:r>
        <w:rPr>
          <w:color w:val="932C70"/>
        </w:rPr>
        <w:t>librarians</w:t>
      </w:r>
      <w:r>
        <w:t xml:space="preserve">. </w:t>
      </w:r>
      <w:r>
        <w:rPr>
          <w:color w:val="61FC03"/>
        </w:rPr>
        <w:t>The two institutes</w:t>
      </w:r>
      <w:r>
        <w:t xml:space="preserve"> were later joined by the Leiden University Libraries. </w:t>
      </w:r>
      <w:r>
        <w:rPr>
          <w:color w:val="2B1B04"/>
        </w:rPr>
        <w:t>We</w:t>
      </w:r>
      <w:r>
        <w:t xml:space="preserve"> see </w:t>
      </w:r>
      <w:r>
        <w:rPr>
          <w:color w:val="5C5300"/>
        </w:rPr>
        <w:t>this</w:t>
      </w:r>
      <w:r>
        <w:t xml:space="preserve"> as the ideal opportunity to provide </w:t>
      </w:r>
      <w:r>
        <w:rPr>
          <w:color w:val="B5AFC4"/>
        </w:rPr>
        <w:t>these educative sessions</w:t>
      </w:r>
      <w:r>
        <w:t xml:space="preserve"> not only to </w:t>
      </w:r>
      <w:r>
        <w:rPr>
          <w:color w:val="2B1B04"/>
        </w:rPr>
        <w:t>our</w:t>
      </w:r>
      <w:r>
        <w:t xml:space="preserve"> own librarians, but also to the academic librarians of other Dutch </w:t>
      </w:r>
      <w:r>
        <w:rPr>
          <w:color w:val="D4C67A"/>
        </w:rPr>
        <w:t>research</w:t>
      </w:r>
      <w:r>
        <w:t xml:space="preserve"> libraries. In essence, </w:t>
      </w:r>
      <w:r>
        <w:rPr>
          <w:color w:val="2B1B04"/>
        </w:rPr>
        <w:t>we</w:t>
      </w:r>
      <w:r>
        <w:t xml:space="preserve"> want to teach </w:t>
      </w:r>
      <w:r>
        <w:rPr>
          <w:color w:val="AE7AA1"/>
        </w:rPr>
        <w:t>our</w:t>
      </w:r>
      <w:r>
        <w:rPr>
          <w:color w:val="C2A393"/>
        </w:rPr>
        <w:t xml:space="preserve"> country’s</w:t>
      </w:r>
      <w:r>
        <w:rPr>
          <w:color w:val="0232FD"/>
        </w:rPr>
        <w:t xml:space="preserve"> librarians</w:t>
      </w:r>
      <w:r>
        <w:t xml:space="preserve"> the ins and outs of </w:t>
      </w:r>
      <w:r>
        <w:rPr>
          <w:color w:val="FEFB0A"/>
        </w:rPr>
        <w:t>DH</w:t>
      </w:r>
      <w:r>
        <w:t xml:space="preserve"> in order for </w:t>
      </w:r>
      <w:r>
        <w:rPr>
          <w:color w:val="0232FD"/>
        </w:rPr>
        <w:t>them</w:t>
      </w:r>
      <w:r>
        <w:t xml:space="preserve"> to take up </w:t>
      </w:r>
      <w:r>
        <w:rPr>
          <w:color w:val="0232FD"/>
        </w:rPr>
        <w:t>their</w:t>
      </w:r>
      <w:r>
        <w:t xml:space="preserve"> natural role of facilitating and supporting </w:t>
      </w:r>
      <w:r>
        <w:rPr>
          <w:color w:val="D4C67A"/>
        </w:rPr>
        <w:t>research</w:t>
      </w:r>
      <w:r>
        <w:t xml:space="preserve"> and ideally become the </w:t>
      </w:r>
      <w:r>
        <w:rPr>
          <w:color w:val="D4C67A"/>
        </w:rPr>
        <w:t>research</w:t>
      </w:r>
      <w:r>
        <w:t xml:space="preserve"> partner needed in </w:t>
      </w:r>
      <w:r>
        <w:rPr>
          <w:color w:val="6A3A35"/>
        </w:rPr>
        <w:t>DH</w:t>
      </w:r>
      <w:r>
        <w:rPr>
          <w:color w:val="BA6801"/>
        </w:rPr>
        <w:t xml:space="preserve"> projects</w:t>
      </w:r>
      <w:r>
        <w:t>.</w:t>
      </w:r>
    </w:p>
    <w:p>
      <w:r>
        <w:t xml:space="preserve">The aim of </w:t>
      </w:r>
      <w:r>
        <w:rPr>
          <w:color w:val="04640D"/>
        </w:rPr>
        <w:t>these clinics</w:t>
      </w:r>
      <w:r>
        <w:t xml:space="preserve"> is to provide basic methodological competencies and technical skills in </w:t>
      </w:r>
      <w:r>
        <w:rPr>
          <w:color w:val="FEFB0A"/>
        </w:rPr>
        <w:t>DH</w:t>
      </w:r>
      <w:r>
        <w:t xml:space="preserve">, for </w:t>
      </w:r>
      <w:r>
        <w:rPr>
          <w:color w:val="168E5C"/>
        </w:rPr>
        <w:t xml:space="preserve">a diverse group of librarians, consisting of </w:t>
      </w:r>
      <w:r>
        <w:rPr>
          <w:color w:val="16C0D0"/>
        </w:rPr>
        <w:t>both subject and technical librarians with basic technical skills</w:t>
      </w:r>
      <w:r>
        <w:t xml:space="preserve">. The content of </w:t>
      </w:r>
      <w:r>
        <w:rPr>
          <w:color w:val="B5AFC4"/>
        </w:rPr>
        <w:t>these sessions</w:t>
      </w:r>
      <w:r>
        <w:t xml:space="preserve"> should enable </w:t>
      </w:r>
      <w:r>
        <w:rPr>
          <w:color w:val="168E5C"/>
        </w:rPr>
        <w:t>them</w:t>
      </w:r>
      <w:r>
        <w:t xml:space="preserve"> to provide services to </w:t>
      </w:r>
      <w:r>
        <w:rPr>
          <w:color w:val="5D9608"/>
        </w:rPr>
        <w:t>researchers</w:t>
      </w:r>
      <w:r>
        <w:rPr>
          <w:color w:val="DE98FD"/>
        </w:rPr>
        <w:t xml:space="preserve"> and </w:t>
      </w:r>
      <w:r>
        <w:rPr>
          <w:color w:val="98A088"/>
        </w:rPr>
        <w:t>students</w:t>
      </w:r>
      <w:r>
        <w:t xml:space="preserve">, identify remaining gaps in </w:t>
      </w:r>
      <w:r>
        <w:rPr>
          <w:color w:val="C62100"/>
        </w:rPr>
        <w:t>knowledge</w:t>
      </w:r>
      <w:r>
        <w:t xml:space="preserve"> or skills that </w:t>
      </w:r>
      <w:r>
        <w:rPr>
          <w:color w:val="DE98FD"/>
        </w:rPr>
        <w:t>they</w:t>
      </w:r>
      <w:r>
        <w:t xml:space="preserve"> could address by self-directed learning and (perhaps) to automate </w:t>
      </w:r>
      <w:r>
        <w:rPr>
          <w:color w:val="DE98FD"/>
        </w:rPr>
        <w:t>their</w:t>
      </w:r>
      <w:r>
        <w:t xml:space="preserve"> daily library work. </w:t>
      </w:r>
      <w:r>
        <w:rPr>
          <w:color w:val="2B1B04"/>
        </w:rPr>
        <w:t>We</w:t>
      </w:r>
      <w:r>
        <w:t xml:space="preserve"> are not setting out to turn </w:t>
      </w:r>
      <w:r>
        <w:rPr>
          <w:color w:val="DE98FD"/>
        </w:rPr>
        <w:t>them</w:t>
      </w:r>
      <w:r>
        <w:t xml:space="preserve"> into programmers or data crunchers, but want </w:t>
      </w:r>
      <w:r>
        <w:rPr>
          <w:color w:val="014347"/>
        </w:rPr>
        <w:t xml:space="preserve">to boost </w:t>
      </w:r>
      <w:r>
        <w:rPr>
          <w:color w:val="233809"/>
        </w:rPr>
        <w:t>their</w:t>
      </w:r>
      <w:r>
        <w:rPr>
          <w:color w:val="014347"/>
        </w:rPr>
        <w:t xml:space="preserve"> </w:t>
      </w:r>
      <w:r>
        <w:rPr>
          <w:color w:val="42083B"/>
        </w:rPr>
        <w:t>knowledge</w:t>
      </w:r>
      <w:r>
        <w:rPr>
          <w:color w:val="014347"/>
        </w:rPr>
        <w:t xml:space="preserve"> level to where </w:t>
      </w:r>
      <w:r>
        <w:rPr>
          <w:color w:val="233809"/>
        </w:rPr>
        <w:t>they</w:t>
      </w:r>
      <w:r>
        <w:rPr>
          <w:color w:val="014347"/>
        </w:rPr>
        <w:t xml:space="preserve"> feel comfortable providing information about </w:t>
      </w:r>
      <w:r>
        <w:rPr>
          <w:color w:val="82785D"/>
        </w:rPr>
        <w:t>DH</w:t>
      </w:r>
      <w:r>
        <w:rPr>
          <w:color w:val="023087"/>
        </w:rPr>
        <w:t xml:space="preserve"> projects</w:t>
      </w:r>
      <w:r>
        <w:rPr>
          <w:color w:val="014347"/>
        </w:rPr>
        <w:t xml:space="preserve">, follow the literature and research, follow online tutorials and hopefully take up the challenge of finishing this professional development by engaging with the </w:t>
      </w:r>
      <w:r>
        <w:rPr>
          <w:color w:val="B7DAD2"/>
        </w:rPr>
        <w:t>DH</w:t>
      </w:r>
      <w:r>
        <w:rPr>
          <w:color w:val="014347"/>
        </w:rPr>
        <w:t xml:space="preserve"> community</w:t>
      </w:r>
      <w:r>
        <w:t>.</w:t>
      </w:r>
    </w:p>
    <w:p>
      <w:r>
        <w:t xml:space="preserve">In order to design </w:t>
      </w:r>
      <w:r>
        <w:rPr>
          <w:color w:val="014347"/>
        </w:rPr>
        <w:t>this curriculum</w:t>
      </w:r>
      <w:r>
        <w:t xml:space="preserve"> </w:t>
      </w:r>
      <w:r>
        <w:rPr>
          <w:color w:val="2B1B04"/>
        </w:rPr>
        <w:t>we</w:t>
      </w:r>
      <w:r>
        <w:t xml:space="preserve"> follow a </w:t>
      </w:r>
      <w:r>
        <w:rPr>
          <w:color w:val="196956"/>
        </w:rPr>
        <w:t>four step</w:t>
      </w:r>
      <w:r>
        <w:t xml:space="preserve"> approach with a Working Out Loud-principle (Williams, 2010):</w:t>
      </w:r>
    </w:p>
    <w:p>
      <w:r>
        <w:t xml:space="preserve">Desk research about what being a </w:t>
      </w:r>
      <w:r>
        <w:rPr>
          <w:color w:val="FEFB0A"/>
        </w:rPr>
        <w:t>DH</w:t>
      </w:r>
      <w:r>
        <w:t xml:space="preserve"> librarian entails (e.g. Hartsell-Gundy et al., </w:t>
      </w:r>
      <w:r>
        <w:rPr>
          <w:color w:val="01190F"/>
        </w:rPr>
        <w:t>2015</w:t>
      </w:r>
      <w:r>
        <w:t>; Mulligan, 2016; also see the Zotero library of the LIBER Digital Humanities working group);</w:t>
      </w:r>
    </w:p>
    <w:p>
      <w:r>
        <w:t xml:space="preserve">Identify </w:t>
      </w:r>
      <w:r>
        <w:rPr>
          <w:color w:val="8C41BB"/>
        </w:rPr>
        <w:t>possible subjects</w:t>
      </w:r>
      <w:r>
        <w:t xml:space="preserve">, based on experience, a comparison of existing teaching material related to </w:t>
      </w:r>
      <w:r>
        <w:rPr>
          <w:color w:val="FEFB0A"/>
        </w:rPr>
        <w:t>DH</w:t>
      </w:r>
      <w:r>
        <w:t xml:space="preserve"> (e.g. The Programming Historian, the Digital Scholarship Training Programme at the British Library and Columbia University's Developing Librarian project) and the TaDiRAH taxonomy of </w:t>
      </w:r>
      <w:r>
        <w:rPr>
          <w:color w:val="D4C67A"/>
        </w:rPr>
        <w:t>research</w:t>
      </w:r>
      <w:r>
        <w:t xml:space="preserve"> activities;</w:t>
      </w:r>
    </w:p>
    <w:p>
      <w:r>
        <w:t xml:space="preserve">Get feedback from </w:t>
      </w:r>
      <w:r>
        <w:rPr>
          <w:color w:val="ECEDFE"/>
        </w:rPr>
        <w:t>researchers</w:t>
      </w:r>
      <w:r>
        <w:t xml:space="preserve"> on </w:t>
      </w:r>
      <w:r>
        <w:rPr>
          <w:color w:val="8C41BB"/>
        </w:rPr>
        <w:t>possible subjects</w:t>
      </w:r>
      <w:r>
        <w:t xml:space="preserve">, based on the knowledge and skills </w:t>
      </w:r>
      <w:r>
        <w:rPr>
          <w:color w:val="ECEDFE"/>
        </w:rPr>
        <w:t>they</w:t>
      </w:r>
      <w:r>
        <w:t xml:space="preserve"> feel </w:t>
      </w:r>
      <w:r>
        <w:rPr>
          <w:color w:val="2B2D32"/>
        </w:rPr>
        <w:t>librarians</w:t>
      </w:r>
      <w:r>
        <w:t xml:space="preserve"> need;</w:t>
      </w:r>
    </w:p>
    <w:p>
      <w:r>
        <w:t xml:space="preserve">Get feedback from </w:t>
      </w:r>
      <w:r>
        <w:rPr>
          <w:color w:val="2B2D32"/>
        </w:rPr>
        <w:t>librarians</w:t>
      </w:r>
      <w:r>
        <w:t xml:space="preserve"> on </w:t>
      </w:r>
      <w:r>
        <w:rPr>
          <w:color w:val="8C41BB"/>
        </w:rPr>
        <w:t>possible subjects</w:t>
      </w:r>
      <w:r>
        <w:t xml:space="preserve">, based on already known gaps in </w:t>
      </w:r>
      <w:r>
        <w:rPr>
          <w:color w:val="2B2D32"/>
        </w:rPr>
        <w:t>their</w:t>
      </w:r>
      <w:r>
        <w:t xml:space="preserve"> knowledge and skills.</w:t>
      </w:r>
    </w:p>
    <w:p>
      <w:r>
        <w:t xml:space="preserve">With </w:t>
      </w:r>
      <w:r>
        <w:rPr>
          <w:color w:val="196956"/>
        </w:rPr>
        <w:t>these</w:t>
      </w:r>
      <w:r>
        <w:t xml:space="preserve"> in hand, </w:t>
      </w:r>
      <w:r>
        <w:rPr>
          <w:color w:val="2B1B04"/>
        </w:rPr>
        <w:t>we</w:t>
      </w:r>
      <w:r>
        <w:t xml:space="preserve"> will design </w:t>
      </w:r>
      <w:r>
        <w:rPr>
          <w:color w:val="014347"/>
        </w:rPr>
        <w:t xml:space="preserve">the curriculum of </w:t>
      </w:r>
      <w:r>
        <w:rPr>
          <w:color w:val="94C661"/>
        </w:rPr>
        <w:t>clinics</w:t>
      </w:r>
      <w:r>
        <w:t xml:space="preserve">, based on the method of 'constructive alignment' (Biggs et al., 2011), to make sure that the intended </w:t>
      </w:r>
      <w:r>
        <w:rPr>
          <w:color w:val="F8907D"/>
        </w:rPr>
        <w:t>learning</w:t>
      </w:r>
      <w:r>
        <w:t xml:space="preserve"> objectives and the teaching/</w:t>
      </w:r>
      <w:r>
        <w:rPr>
          <w:color w:val="F8907D"/>
        </w:rPr>
        <w:t>learning</w:t>
      </w:r>
      <w:r>
        <w:t xml:space="preserve"> activities stay aligned.</w:t>
      </w:r>
    </w:p>
    <w:p>
      <w:r>
        <w:rPr>
          <w:color w:val="2B1B04"/>
        </w:rPr>
        <w:t>Our</w:t>
      </w:r>
      <w:r>
        <w:t xml:space="preserve"> plan is to organize </w:t>
      </w:r>
      <w:r>
        <w:rPr>
          <w:color w:val="895E6B"/>
        </w:rPr>
        <w:t>a maximum of 6 clinics</w:t>
      </w:r>
      <w:r>
        <w:t xml:space="preserve">, each one full day. </w:t>
      </w:r>
      <w:r>
        <w:rPr>
          <w:color w:val="788E95"/>
        </w:rPr>
        <w:t>Each day</w:t>
      </w:r>
      <w:r>
        <w:t xml:space="preserve"> starts with </w:t>
      </w:r>
      <w:r>
        <w:rPr>
          <w:color w:val="FB6AB8"/>
        </w:rPr>
        <w:t xml:space="preserve">one or more lectures by </w:t>
      </w:r>
      <w:r>
        <w:rPr>
          <w:color w:val="576094"/>
        </w:rPr>
        <w:t>researchers</w:t>
      </w:r>
      <w:r>
        <w:rPr>
          <w:color w:val="FB6AB8"/>
        </w:rPr>
        <w:t>, that address the conceptual knowledge needed</w:t>
      </w:r>
      <w:r>
        <w:t xml:space="preserve">. The afternoon sessions will be devoted to the hands-on training of skills, following the Library Carpentry model as closely as possible. By having </w:t>
      </w:r>
      <w:r>
        <w:rPr>
          <w:color w:val="DB1474"/>
        </w:rPr>
        <w:t>researchers</w:t>
      </w:r>
      <w:r>
        <w:t xml:space="preserve"> provide </w:t>
      </w:r>
      <w:r>
        <w:rPr>
          <w:color w:val="FB6AB8"/>
        </w:rPr>
        <w:t>the lecture sessions</w:t>
      </w:r>
      <w:r>
        <w:t xml:space="preserve">, </w:t>
      </w:r>
      <w:r>
        <w:rPr>
          <w:color w:val="2B1B04"/>
        </w:rPr>
        <w:t>we</w:t>
      </w:r>
      <w:r>
        <w:t xml:space="preserve"> hope to fuel the enthusiasm of the librarians with the inspiration of direct contact with </w:t>
      </w:r>
      <w:r>
        <w:rPr>
          <w:color w:val="DB1474"/>
        </w:rPr>
        <w:t>researchers</w:t>
      </w:r>
      <w:r>
        <w:t xml:space="preserve"> and to provide access to a network within and across universities. With </w:t>
      </w:r>
      <w:r>
        <w:rPr>
          <w:color w:val="895E6B"/>
        </w:rPr>
        <w:t>these clinics</w:t>
      </w:r>
      <w:r>
        <w:t xml:space="preserve">, </w:t>
      </w:r>
      <w:r>
        <w:rPr>
          <w:color w:val="2B1B04"/>
        </w:rPr>
        <w:t>we</w:t>
      </w:r>
      <w:r>
        <w:t xml:space="preserve"> hope to initiate a stream of </w:t>
      </w:r>
      <w:r>
        <w:rPr>
          <w:color w:val="FEFB0A"/>
        </w:rPr>
        <w:t>DH</w:t>
      </w:r>
      <w:r>
        <w:t xml:space="preserve"> activities in Dutch universities, making access to support easier for new digital scholars.</w:t>
      </w:r>
    </w:p>
    <w:p>
      <w:r>
        <w:t xml:space="preserve">The poster at DH2017 will present </w:t>
      </w:r>
      <w:r>
        <w:rPr>
          <w:color w:val="014347"/>
        </w:rPr>
        <w:t>the curriculum</w:t>
      </w:r>
      <w:r>
        <w:t xml:space="preserve">, </w:t>
      </w:r>
      <w:r>
        <w:rPr>
          <w:color w:val="014347"/>
        </w:rPr>
        <w:t>its</w:t>
      </w:r>
      <w:r>
        <w:t xml:space="preserve"> position in the international context and offer the lessons learned from both the design process and </w:t>
      </w:r>
      <w:r>
        <w:rPr>
          <w:color w:val="895E6B"/>
        </w:rPr>
        <w:t>the first clinics</w:t>
      </w:r>
      <w:r>
        <w:t xml:space="preserve">. </w:t>
      </w:r>
      <w:r>
        <w:rPr>
          <w:color w:val="2B1B04"/>
        </w:rPr>
        <w:t>We</w:t>
      </w:r>
      <w:r>
        <w:t xml:space="preserve"> welcome discussion about </w:t>
      </w:r>
      <w:r>
        <w:rPr>
          <w:color w:val="2B1B04"/>
        </w:rPr>
        <w:t>our</w:t>
      </w:r>
      <w:r>
        <w:t xml:space="preserve"> efforts and the possibilities of applying </w:t>
      </w:r>
      <w:r>
        <w:rPr>
          <w:color w:val="014347"/>
        </w:rPr>
        <w:t>this</w:t>
      </w:r>
      <w:r>
        <w:t xml:space="preserve"> in other contexts.</w:t>
      </w:r>
    </w:p>
    <w:p>
      <w:r>
        <w:rPr>
          <w:b/>
        </w:rPr>
        <w:t>Document number 2</w:t>
      </w:r>
    </w:p>
    <w:p>
      <w:r>
        <w:rPr>
          <w:b/>
        </w:rPr>
        <w:t>Document identifier: GUM_bio_byron</w:t>
      </w:r>
    </w:p>
    <w:p>
      <w:r>
        <w:rPr>
          <w:color w:val="310106"/>
        </w:rPr>
        <w:t>Education</w:t>
      </w:r>
      <w:r>
        <w:t xml:space="preserve"> and early loves</w:t>
      </w:r>
    </w:p>
    <w:p>
      <w:r>
        <w:rPr>
          <w:color w:val="04640D"/>
        </w:rPr>
        <w:t>Byron</w:t>
      </w:r>
      <w:r>
        <w:t xml:space="preserve"> received </w:t>
      </w:r>
      <w:r>
        <w:rPr>
          <w:color w:val="FEFB0A"/>
        </w:rPr>
        <w:t>his</w:t>
      </w:r>
      <w:r>
        <w:rPr>
          <w:color w:val="310106"/>
        </w:rPr>
        <w:t xml:space="preserve"> early formal education at </w:t>
      </w:r>
      <w:r>
        <w:rPr>
          <w:color w:val="FB5514"/>
        </w:rPr>
        <w:t>Aberdeen Grammar School</w:t>
      </w:r>
      <w:r>
        <w:t xml:space="preserve">, and in August 1799 entered </w:t>
      </w:r>
      <w:r>
        <w:rPr>
          <w:color w:val="E115C0"/>
        </w:rPr>
        <w:t>the school of Dr. William Glennie, in Dulwich</w:t>
      </w:r>
      <w:r>
        <w:t xml:space="preserve">. [17] Placed under the care of a Dr. Bailey, </w:t>
      </w:r>
      <w:r>
        <w:rPr>
          <w:color w:val="04640D"/>
        </w:rPr>
        <w:t>he</w:t>
      </w:r>
      <w:r>
        <w:t xml:space="preserve"> was encouraged to exercise in moderation but not restrain </w:t>
      </w:r>
      <w:r>
        <w:rPr>
          <w:color w:val="04640D"/>
        </w:rPr>
        <w:t>himself</w:t>
      </w:r>
      <w:r>
        <w:t xml:space="preserve"> from "violent" bouts in an attempt to overcompensate for </w:t>
      </w:r>
      <w:r>
        <w:rPr>
          <w:color w:val="04640D"/>
        </w:rPr>
        <w:t>his</w:t>
      </w:r>
      <w:r>
        <w:t xml:space="preserve"> deformed foot. </w:t>
      </w:r>
      <w:r>
        <w:rPr>
          <w:color w:val="00587F"/>
        </w:rPr>
        <w:t>His</w:t>
      </w:r>
      <w:r>
        <w:rPr>
          <w:color w:val="0BC582"/>
        </w:rPr>
        <w:t xml:space="preserve"> mother</w:t>
      </w:r>
      <w:r>
        <w:t xml:space="preserve"> interfered with </w:t>
      </w:r>
      <w:r>
        <w:rPr>
          <w:color w:val="04640D"/>
        </w:rPr>
        <w:t>his</w:t>
      </w:r>
      <w:r>
        <w:t xml:space="preserve"> studies, often withdrawing </w:t>
      </w:r>
      <w:r>
        <w:rPr>
          <w:color w:val="04640D"/>
        </w:rPr>
        <w:t>him</w:t>
      </w:r>
      <w:r>
        <w:t xml:space="preserve"> from school, with the result that </w:t>
      </w:r>
      <w:r>
        <w:rPr>
          <w:color w:val="04640D"/>
        </w:rPr>
        <w:t>he</w:t>
      </w:r>
      <w:r>
        <w:t xml:space="preserve"> lacked discipline and </w:t>
      </w:r>
      <w:r>
        <w:rPr>
          <w:color w:val="04640D"/>
        </w:rPr>
        <w:t>his</w:t>
      </w:r>
      <w:r>
        <w:t xml:space="preserve"> classical studies were neglected.</w:t>
      </w:r>
    </w:p>
    <w:p>
      <w:r>
        <w:t xml:space="preserve">In 1801, </w:t>
      </w:r>
      <w:r>
        <w:rPr>
          <w:color w:val="04640D"/>
        </w:rPr>
        <w:t>he</w:t>
      </w:r>
      <w:r>
        <w:t xml:space="preserve"> was sent to </w:t>
      </w:r>
      <w:r>
        <w:rPr>
          <w:color w:val="FEB8C8"/>
        </w:rPr>
        <w:t>Harrow</w:t>
      </w:r>
      <w:r>
        <w:t xml:space="preserve">, where </w:t>
      </w:r>
      <w:r>
        <w:rPr>
          <w:color w:val="04640D"/>
        </w:rPr>
        <w:t>he</w:t>
      </w:r>
      <w:r>
        <w:t xml:space="preserve"> remained until July 1805. [6] </w:t>
      </w:r>
      <w:r>
        <w:rPr>
          <w:color w:val="04640D"/>
        </w:rPr>
        <w:t>An undistinguished student</w:t>
      </w:r>
      <w:r>
        <w:t xml:space="preserve"> and </w:t>
      </w:r>
      <w:r>
        <w:rPr>
          <w:color w:val="04640D"/>
        </w:rPr>
        <w:t>an unskilled cricketer</w:t>
      </w:r>
      <w:r>
        <w:t xml:space="preserve">, </w:t>
      </w:r>
      <w:r>
        <w:rPr>
          <w:color w:val="04640D"/>
        </w:rPr>
        <w:t>he</w:t>
      </w:r>
      <w:r>
        <w:t xml:space="preserve"> did represent </w:t>
      </w:r>
      <w:r>
        <w:rPr>
          <w:color w:val="FEB8C8"/>
        </w:rPr>
        <w:t>the school</w:t>
      </w:r>
      <w:r>
        <w:t xml:space="preserve"> during the very first Eton v </w:t>
      </w:r>
      <w:r>
        <w:rPr>
          <w:color w:val="FEB8C8"/>
        </w:rPr>
        <w:t>Harrow</w:t>
      </w:r>
      <w:r>
        <w:t xml:space="preserve"> cricket match at Lord's in </w:t>
      </w:r>
      <w:r>
        <w:rPr>
          <w:color w:val="9E8317"/>
        </w:rPr>
        <w:t>1805</w:t>
      </w:r>
      <w:r>
        <w:t>. [19]</w:t>
      </w:r>
    </w:p>
    <w:p>
      <w:r>
        <w:rPr>
          <w:color w:val="04640D"/>
        </w:rPr>
        <w:t>His</w:t>
      </w:r>
      <w:r>
        <w:t xml:space="preserve"> lack of moderation was not restricted to physical exercise. </w:t>
      </w:r>
      <w:r>
        <w:rPr>
          <w:color w:val="04640D"/>
        </w:rPr>
        <w:t>Byron</w:t>
      </w:r>
      <w:r>
        <w:t xml:space="preserve"> fell in love with </w:t>
      </w:r>
      <w:r>
        <w:rPr>
          <w:color w:val="01190F"/>
        </w:rPr>
        <w:t xml:space="preserve">Mary Chaworth, whom </w:t>
      </w:r>
      <w:r>
        <w:rPr>
          <w:color w:val="847D81"/>
        </w:rPr>
        <w:t>he</w:t>
      </w:r>
      <w:r>
        <w:rPr>
          <w:color w:val="01190F"/>
        </w:rPr>
        <w:t xml:space="preserve"> met while at </w:t>
      </w:r>
      <w:r>
        <w:rPr>
          <w:color w:val="58018B"/>
        </w:rPr>
        <w:t>school</w:t>
      </w:r>
      <w:r>
        <w:t>, [</w:t>
      </w:r>
      <w:r>
        <w:rPr>
          <w:color w:val="B70639"/>
        </w:rPr>
        <w:t>6</w:t>
      </w:r>
      <w:r>
        <w:t xml:space="preserve">] and </w:t>
      </w:r>
      <w:r>
        <w:rPr>
          <w:color w:val="01190F"/>
        </w:rPr>
        <w:t>she</w:t>
      </w:r>
      <w:r>
        <w:t xml:space="preserve"> was the reason </w:t>
      </w:r>
      <w:r>
        <w:rPr>
          <w:color w:val="04640D"/>
        </w:rPr>
        <w:t>he</w:t>
      </w:r>
      <w:r>
        <w:t xml:space="preserve"> refused to return to </w:t>
      </w:r>
      <w:r>
        <w:rPr>
          <w:color w:val="FEB8C8"/>
        </w:rPr>
        <w:t>Harrow</w:t>
      </w:r>
      <w:r>
        <w:t xml:space="preserve"> in September 1803. </w:t>
      </w:r>
      <w:r>
        <w:rPr>
          <w:color w:val="00587F"/>
        </w:rPr>
        <w:t>His</w:t>
      </w:r>
      <w:r>
        <w:rPr>
          <w:color w:val="0BC582"/>
        </w:rPr>
        <w:t xml:space="preserve"> mother</w:t>
      </w:r>
      <w:r>
        <w:t xml:space="preserve"> wrote, "</w:t>
      </w:r>
      <w:r>
        <w:rPr>
          <w:color w:val="04640D"/>
        </w:rPr>
        <w:t>He</w:t>
      </w:r>
      <w:r>
        <w:t xml:space="preserve"> has no indisposition that </w:t>
      </w:r>
      <w:r>
        <w:rPr>
          <w:color w:val="0BC582"/>
        </w:rPr>
        <w:t>I</w:t>
      </w:r>
      <w:r>
        <w:t xml:space="preserve"> know of but </w:t>
      </w:r>
      <w:r>
        <w:rPr>
          <w:color w:val="703B01"/>
        </w:rPr>
        <w:t>love</w:t>
      </w:r>
      <w:r>
        <w:t xml:space="preserve">, </w:t>
      </w:r>
      <w:r>
        <w:rPr>
          <w:color w:val="703B01"/>
        </w:rPr>
        <w:t>desperate love</w:t>
      </w:r>
      <w:r>
        <w:t xml:space="preserve">, </w:t>
      </w:r>
      <w:r>
        <w:rPr>
          <w:color w:val="703B01"/>
        </w:rPr>
        <w:t>the worst of all maladies</w:t>
      </w:r>
      <w:r>
        <w:t xml:space="preserve"> in </w:t>
      </w:r>
      <w:r>
        <w:rPr>
          <w:color w:val="0BC582"/>
        </w:rPr>
        <w:t>my</w:t>
      </w:r>
      <w:r>
        <w:t xml:space="preserve"> opinion. In short, </w:t>
      </w:r>
      <w:r>
        <w:rPr>
          <w:color w:val="04640D"/>
        </w:rPr>
        <w:t>the boy</w:t>
      </w:r>
      <w:r>
        <w:t xml:space="preserve"> is distractedly in love with </w:t>
      </w:r>
      <w:r>
        <w:rPr>
          <w:color w:val="01190F"/>
        </w:rPr>
        <w:t>Miss Chaworth</w:t>
      </w:r>
      <w:r>
        <w:t>." [</w:t>
      </w:r>
      <w:r>
        <w:rPr>
          <w:color w:val="B70639"/>
        </w:rPr>
        <w:t>6</w:t>
      </w:r>
      <w:r>
        <w:t xml:space="preserve">] In </w:t>
      </w:r>
      <w:r>
        <w:rPr>
          <w:color w:val="04640D"/>
        </w:rPr>
        <w:t>Byron's</w:t>
      </w:r>
      <w:r>
        <w:t xml:space="preserve"> later memoirs, "</w:t>
      </w:r>
      <w:r>
        <w:rPr>
          <w:color w:val="01190F"/>
        </w:rPr>
        <w:t>Mary Chaworth</w:t>
      </w:r>
      <w:r>
        <w:t xml:space="preserve"> is portrayed as </w:t>
      </w:r>
      <w:r>
        <w:rPr>
          <w:color w:val="01190F"/>
        </w:rPr>
        <w:t xml:space="preserve">the first object of </w:t>
      </w:r>
      <w:r>
        <w:rPr>
          <w:color w:val="847D81"/>
        </w:rPr>
        <w:t>his</w:t>
      </w:r>
      <w:r>
        <w:rPr>
          <w:color w:val="01190F"/>
        </w:rPr>
        <w:t xml:space="preserve"> adult sexual feelings</w:t>
      </w:r>
      <w:r>
        <w:t>." [20]</w:t>
      </w:r>
    </w:p>
    <w:p>
      <w:r>
        <w:rPr>
          <w:color w:val="04640D"/>
        </w:rPr>
        <w:t>Byron</w:t>
      </w:r>
      <w:r>
        <w:t xml:space="preserve"> finally returned in January 1804, [</w:t>
      </w:r>
      <w:r>
        <w:rPr>
          <w:color w:val="B70639"/>
        </w:rPr>
        <w:t>6</w:t>
      </w:r>
      <w:r>
        <w:t xml:space="preserve">] to a more settled period which saw the formation of a circle of </w:t>
      </w:r>
      <w:r>
        <w:rPr>
          <w:color w:val="F7F1DF"/>
        </w:rPr>
        <w:t xml:space="preserve">emotional involvements with other </w:t>
      </w:r>
      <w:r>
        <w:rPr>
          <w:color w:val="118B8A"/>
        </w:rPr>
        <w:t>Harrow</w:t>
      </w:r>
      <w:r>
        <w:rPr>
          <w:color w:val="F7F1DF"/>
        </w:rPr>
        <w:t xml:space="preserve"> boys, which </w:t>
      </w:r>
      <w:r>
        <w:rPr>
          <w:color w:val="4AFEFA"/>
        </w:rPr>
        <w:t>he</w:t>
      </w:r>
      <w:r>
        <w:rPr>
          <w:color w:val="F7F1DF"/>
        </w:rPr>
        <w:t xml:space="preserve"> recalled with great vividness</w:t>
      </w:r>
      <w:r>
        <w:t>: "</w:t>
      </w:r>
      <w:r>
        <w:rPr>
          <w:color w:val="FCB164"/>
        </w:rPr>
        <w:t>My</w:t>
      </w:r>
      <w:r>
        <w:rPr>
          <w:color w:val="796EE6"/>
        </w:rPr>
        <w:t xml:space="preserve"> </w:t>
      </w:r>
      <w:r>
        <w:rPr>
          <w:color w:val="000D2C"/>
        </w:rPr>
        <w:t>school</w:t>
      </w:r>
      <w:r>
        <w:rPr>
          <w:color w:val="796EE6"/>
        </w:rPr>
        <w:t xml:space="preserve"> friendships</w:t>
      </w:r>
      <w:r>
        <w:t xml:space="preserve"> were with </w:t>
      </w:r>
      <w:r>
        <w:rPr>
          <w:color w:val="04640D"/>
        </w:rPr>
        <w:t>me</w:t>
      </w:r>
      <w:r>
        <w:t xml:space="preserve"> passions (for </w:t>
      </w:r>
      <w:r>
        <w:rPr>
          <w:color w:val="04640D"/>
        </w:rPr>
        <w:t>I</w:t>
      </w:r>
      <w:r>
        <w:t xml:space="preserve"> was always violent)." [21] The most enduring of </w:t>
      </w:r>
      <w:r>
        <w:rPr>
          <w:color w:val="796EE6"/>
        </w:rPr>
        <w:t>those</w:t>
      </w:r>
      <w:r>
        <w:t xml:space="preserve"> was with </w:t>
      </w:r>
      <w:r>
        <w:rPr>
          <w:color w:val="53495F"/>
        </w:rPr>
        <w:t xml:space="preserve">John FitzGibbon, </w:t>
      </w:r>
      <w:r>
        <w:rPr>
          <w:color w:val="F95475"/>
        </w:rPr>
        <w:t>2nd Earl of Clare</w:t>
      </w:r>
      <w:r>
        <w:rPr>
          <w:color w:val="53495F"/>
        </w:rPr>
        <w:t xml:space="preserve"> — four years </w:t>
      </w:r>
      <w:r>
        <w:rPr>
          <w:color w:val="61FC03"/>
        </w:rPr>
        <w:t>Byron's</w:t>
      </w:r>
      <w:r>
        <w:rPr>
          <w:color w:val="53495F"/>
        </w:rPr>
        <w:t xml:space="preserve"> junior — whom </w:t>
      </w:r>
      <w:r>
        <w:rPr>
          <w:color w:val="61FC03"/>
        </w:rPr>
        <w:t>he</w:t>
      </w:r>
      <w:r>
        <w:rPr>
          <w:color w:val="53495F"/>
        </w:rPr>
        <w:t xml:space="preserve"> was to meet unexpectedly many years later in Italy (1821</w:t>
      </w:r>
      <w:r>
        <w:t xml:space="preserve">). [22] </w:t>
      </w:r>
      <w:r>
        <w:rPr>
          <w:color w:val="5D9608"/>
        </w:rPr>
        <w:t>His</w:t>
      </w:r>
      <w:r>
        <w:rPr>
          <w:color w:val="DE98FD"/>
        </w:rPr>
        <w:t xml:space="preserve"> nostalgic poems about </w:t>
      </w:r>
      <w:r>
        <w:rPr>
          <w:color w:val="98A088"/>
        </w:rPr>
        <w:t>his</w:t>
      </w:r>
      <w:r>
        <w:rPr>
          <w:color w:val="4F584E"/>
        </w:rPr>
        <w:t xml:space="preserve"> </w:t>
      </w:r>
      <w:r>
        <w:rPr>
          <w:color w:val="248AD0"/>
        </w:rPr>
        <w:t>Harrow</w:t>
      </w:r>
      <w:r>
        <w:rPr>
          <w:color w:val="4F584E"/>
        </w:rPr>
        <w:t xml:space="preserve"> friendships</w:t>
      </w:r>
      <w:r>
        <w:t xml:space="preserve">, </w:t>
      </w:r>
      <w:r>
        <w:rPr>
          <w:color w:val="DE98FD"/>
        </w:rPr>
        <w:t>Childish Recollections (</w:t>
      </w:r>
      <w:r>
        <w:rPr>
          <w:color w:val="5C5300"/>
        </w:rPr>
        <w:t>1806</w:t>
      </w:r>
      <w:r>
        <w:rPr>
          <w:color w:val="DE98FD"/>
        </w:rPr>
        <w:t>)</w:t>
      </w:r>
      <w:r>
        <w:t xml:space="preserve">, express a prescient "consciousness of sexual differences that may in the end make </w:t>
      </w:r>
      <w:r>
        <w:rPr>
          <w:color w:val="9F6551"/>
        </w:rPr>
        <w:t>England</w:t>
      </w:r>
      <w:r>
        <w:t xml:space="preserve"> untenable to </w:t>
      </w:r>
      <w:r>
        <w:rPr>
          <w:color w:val="04640D"/>
        </w:rPr>
        <w:t>him</w:t>
      </w:r>
      <w:r>
        <w:t xml:space="preserve">." [23] Letters to </w:t>
      </w:r>
      <w:r>
        <w:rPr>
          <w:color w:val="04640D"/>
        </w:rPr>
        <w:t>Byron</w:t>
      </w:r>
      <w:r>
        <w:t xml:space="preserve"> in the John Murray archive contain evidence of a previously unremarked if short-lived romantic relationship with </w:t>
      </w:r>
      <w:r>
        <w:rPr>
          <w:color w:val="BCFEC6"/>
        </w:rPr>
        <w:t>a younger boy</w:t>
      </w:r>
      <w:r>
        <w:t xml:space="preserve"> at </w:t>
      </w:r>
      <w:r>
        <w:rPr>
          <w:color w:val="FEB8C8"/>
        </w:rPr>
        <w:t>Harrow</w:t>
      </w:r>
      <w:r>
        <w:t xml:space="preserve">, </w:t>
      </w:r>
      <w:r>
        <w:rPr>
          <w:color w:val="BCFEC6"/>
        </w:rPr>
        <w:t>John Thomas Claridge</w:t>
      </w:r>
      <w:r>
        <w:t>.</w:t>
      </w:r>
    </w:p>
    <w:p>
      <w:r>
        <w:rPr>
          <w:color w:val="53495F"/>
        </w:rPr>
        <w:t>John FitzGibbon</w:t>
      </w:r>
      <w:r>
        <w:t xml:space="preserve">, </w:t>
      </w:r>
      <w:r>
        <w:rPr>
          <w:color w:val="53495F"/>
        </w:rPr>
        <w:t>2nd Earl of Clare</w:t>
      </w:r>
    </w:p>
    <w:p>
      <w:r>
        <w:t>Ah! Sure some stronger impulse vibrates here, Which whispers friendship will be doubly dear To one, who thus for kindred hearts must roam, And seek abroad, the love denied at home.</w:t>
      </w:r>
    </w:p>
    <w:p>
      <w:r>
        <w:t xml:space="preserve">The following autumn, </w:t>
      </w:r>
      <w:r>
        <w:rPr>
          <w:color w:val="04640D"/>
        </w:rPr>
        <w:t>he</w:t>
      </w:r>
      <w:r>
        <w:t xml:space="preserve"> went up to </w:t>
      </w:r>
      <w:r>
        <w:rPr>
          <w:color w:val="932C70"/>
        </w:rPr>
        <w:t xml:space="preserve">Trinity College, </w:t>
      </w:r>
      <w:r>
        <w:rPr>
          <w:color w:val="2B1B04"/>
        </w:rPr>
        <w:t>Cambridge</w:t>
      </w:r>
      <w:r>
        <w:t xml:space="preserve">, [24] where </w:t>
      </w:r>
      <w:r>
        <w:rPr>
          <w:color w:val="04640D"/>
        </w:rPr>
        <w:t>he</w:t>
      </w:r>
      <w:r>
        <w:t xml:space="preserve"> met and formed </w:t>
      </w:r>
      <w:r>
        <w:rPr>
          <w:color w:val="B5AFC4"/>
        </w:rPr>
        <w:t>a close friendship</w:t>
      </w:r>
      <w:r>
        <w:t xml:space="preserve"> with </w:t>
      </w:r>
      <w:r>
        <w:rPr>
          <w:color w:val="D4C67A"/>
        </w:rPr>
        <w:t>the younger John Edleston</w:t>
      </w:r>
      <w:r>
        <w:t xml:space="preserve">. About </w:t>
      </w:r>
      <w:r>
        <w:rPr>
          <w:color w:val="AE7AA1"/>
        </w:rPr>
        <w:t>his</w:t>
      </w:r>
      <w:r>
        <w:rPr>
          <w:color w:val="D4C67A"/>
        </w:rPr>
        <w:t xml:space="preserve"> "protégé"</w:t>
      </w:r>
      <w:r>
        <w:t xml:space="preserve"> </w:t>
      </w:r>
      <w:r>
        <w:rPr>
          <w:color w:val="04640D"/>
        </w:rPr>
        <w:t>he</w:t>
      </w:r>
      <w:r>
        <w:t xml:space="preserve"> wrote, "</w:t>
      </w:r>
      <w:r>
        <w:rPr>
          <w:color w:val="D4C67A"/>
        </w:rPr>
        <w:t>He</w:t>
      </w:r>
      <w:r>
        <w:t xml:space="preserve"> has been </w:t>
      </w:r>
      <w:r>
        <w:rPr>
          <w:color w:val="AE7AA1"/>
        </w:rPr>
        <w:t>my</w:t>
      </w:r>
      <w:r>
        <w:rPr>
          <w:color w:val="D4C67A"/>
        </w:rPr>
        <w:t xml:space="preserve"> almost constant associate since October, </w:t>
      </w:r>
      <w:r>
        <w:rPr>
          <w:color w:val="C2A393"/>
        </w:rPr>
        <w:t>1805</w:t>
      </w:r>
      <w:r>
        <w:rPr>
          <w:color w:val="D4C67A"/>
        </w:rPr>
        <w:t xml:space="preserve">, when </w:t>
      </w:r>
      <w:r>
        <w:rPr>
          <w:color w:val="AE7AA1"/>
        </w:rPr>
        <w:t>I</w:t>
      </w:r>
      <w:r>
        <w:rPr>
          <w:color w:val="D4C67A"/>
        </w:rPr>
        <w:t xml:space="preserve"> entered </w:t>
      </w:r>
      <w:r>
        <w:rPr>
          <w:color w:val="0232FD"/>
        </w:rPr>
        <w:t>Trinity College</w:t>
      </w:r>
      <w:r>
        <w:t xml:space="preserve">. </w:t>
      </w:r>
      <w:r>
        <w:rPr>
          <w:color w:val="D4C67A"/>
        </w:rPr>
        <w:t>His</w:t>
      </w:r>
      <w:r>
        <w:t xml:space="preserve"> voice first attracted </w:t>
      </w:r>
      <w:r>
        <w:rPr>
          <w:color w:val="6A3A35"/>
        </w:rPr>
        <w:t>my</w:t>
      </w:r>
      <w:r>
        <w:rPr>
          <w:color w:val="BA6801"/>
        </w:rPr>
        <w:t xml:space="preserve"> attention</w:t>
      </w:r>
      <w:r>
        <w:t xml:space="preserve">, </w:t>
      </w:r>
      <w:r>
        <w:rPr>
          <w:color w:val="D4C67A"/>
        </w:rPr>
        <w:t>his</w:t>
      </w:r>
      <w:r>
        <w:t xml:space="preserve"> countenance fixed </w:t>
      </w:r>
      <w:r>
        <w:rPr>
          <w:color w:val="BA6801"/>
        </w:rPr>
        <w:t>it</w:t>
      </w:r>
      <w:r>
        <w:t xml:space="preserve">, and </w:t>
      </w:r>
      <w:r>
        <w:rPr>
          <w:color w:val="D4C67A"/>
        </w:rPr>
        <w:t>his</w:t>
      </w:r>
      <w:r>
        <w:t xml:space="preserve"> manners attached </w:t>
      </w:r>
      <w:r>
        <w:rPr>
          <w:color w:val="04640D"/>
        </w:rPr>
        <w:t>me</w:t>
      </w:r>
      <w:r>
        <w:t xml:space="preserve"> to </w:t>
      </w:r>
      <w:r>
        <w:rPr>
          <w:color w:val="D4C67A"/>
        </w:rPr>
        <w:t>him</w:t>
      </w:r>
      <w:r>
        <w:t xml:space="preserve"> for ever." In </w:t>
      </w:r>
      <w:r>
        <w:rPr>
          <w:color w:val="D4C67A"/>
        </w:rPr>
        <w:t>his</w:t>
      </w:r>
      <w:r>
        <w:t xml:space="preserve"> memory </w:t>
      </w:r>
      <w:r>
        <w:rPr>
          <w:color w:val="04640D"/>
        </w:rPr>
        <w:t>Byron</w:t>
      </w:r>
      <w:r>
        <w:t xml:space="preserve"> composed </w:t>
      </w:r>
      <w:r>
        <w:rPr>
          <w:color w:val="168E5C"/>
        </w:rPr>
        <w:t>Thyrza</w:t>
      </w:r>
      <w:r>
        <w:t xml:space="preserve">, </w:t>
      </w:r>
      <w:r>
        <w:rPr>
          <w:color w:val="168E5C"/>
        </w:rPr>
        <w:t>a series of elegies</w:t>
      </w:r>
      <w:r>
        <w:t xml:space="preserve">. [25] In later years, </w:t>
      </w:r>
      <w:r>
        <w:rPr>
          <w:color w:val="04640D"/>
        </w:rPr>
        <w:t>he</w:t>
      </w:r>
      <w:r>
        <w:t xml:space="preserve"> </w:t>
      </w:r>
      <w:r>
        <w:rPr>
          <w:color w:val="16C0D0"/>
        </w:rPr>
        <w:t xml:space="preserve">described </w:t>
      </w:r>
      <w:r>
        <w:rPr>
          <w:color w:val="C62100"/>
        </w:rPr>
        <w:t>the affair</w:t>
      </w:r>
      <w:r>
        <w:rPr>
          <w:color w:val="16C0D0"/>
        </w:rPr>
        <w:t xml:space="preserve"> as "</w:t>
      </w:r>
      <w:r>
        <w:rPr>
          <w:color w:val="C62100"/>
        </w:rPr>
        <w:t>a violent, though pure love and passion</w:t>
      </w:r>
      <w:r>
        <w:rPr>
          <w:color w:val="16C0D0"/>
        </w:rPr>
        <w:t>"</w:t>
      </w:r>
      <w:r>
        <w:t xml:space="preserve">. </w:t>
      </w:r>
      <w:r>
        <w:rPr>
          <w:color w:val="16C0D0"/>
        </w:rPr>
        <w:t>This statement</w:t>
      </w:r>
      <w:r>
        <w:t xml:space="preserve">, however, needs to be read in the context of hardening public attitudes toward </w:t>
      </w:r>
      <w:r>
        <w:rPr>
          <w:color w:val="014347"/>
        </w:rPr>
        <w:t>homosexuality</w:t>
      </w:r>
      <w:r>
        <w:t xml:space="preserve"> in </w:t>
      </w:r>
      <w:r>
        <w:rPr>
          <w:color w:val="9F6551"/>
        </w:rPr>
        <w:t>England</w:t>
      </w:r>
      <w:r>
        <w:t xml:space="preserve"> and the severe sanctions (including public hanging) against convicted or even suspected offenders. [26] </w:t>
      </w:r>
      <w:r>
        <w:rPr>
          <w:color w:val="B5AFC4"/>
        </w:rPr>
        <w:t>The liaison</w:t>
      </w:r>
      <w:r>
        <w:t xml:space="preserve">, on the other hand, may well have been "pure" out of respect for </w:t>
      </w:r>
      <w:r>
        <w:rPr>
          <w:color w:val="D4C67A"/>
        </w:rPr>
        <w:t>Edleston's</w:t>
      </w:r>
      <w:r>
        <w:t xml:space="preserve"> innocence, in contrast to the (probably) more sexually overt relations experienced at </w:t>
      </w:r>
      <w:r>
        <w:rPr>
          <w:color w:val="FEB8C8"/>
        </w:rPr>
        <w:t>Harrow School</w:t>
      </w:r>
      <w:r>
        <w:t>. [27]</w:t>
      </w:r>
    </w:p>
    <w:p>
      <w:r>
        <w:rPr>
          <w:color w:val="04640D"/>
        </w:rPr>
        <w:t>Byron</w:t>
      </w:r>
      <w:r>
        <w:t xml:space="preserve"> spent three years at </w:t>
      </w:r>
      <w:r>
        <w:rPr>
          <w:color w:val="932C70"/>
        </w:rPr>
        <w:t>Trinity College</w:t>
      </w:r>
      <w:r>
        <w:t>, engaging in sexual escapades, boxing, horse riding and gambling. [</w:t>
      </w:r>
      <w:r>
        <w:rPr>
          <w:color w:val="233809"/>
        </w:rPr>
        <w:t>28</w:t>
      </w:r>
      <w:r>
        <w:t xml:space="preserve">] Also while at </w:t>
      </w:r>
      <w:r>
        <w:rPr>
          <w:color w:val="42083B"/>
        </w:rPr>
        <w:t>Cambridge</w:t>
      </w:r>
      <w:r>
        <w:t xml:space="preserve"> </w:t>
      </w:r>
      <w:r>
        <w:rPr>
          <w:color w:val="04640D"/>
        </w:rPr>
        <w:t>he</w:t>
      </w:r>
      <w:r>
        <w:t xml:space="preserve"> formed lifelong friendships with men such as John Cam Hobhouse, who initiated </w:t>
      </w:r>
      <w:r>
        <w:rPr>
          <w:color w:val="04640D"/>
        </w:rPr>
        <w:t>him</w:t>
      </w:r>
      <w:r>
        <w:t xml:space="preserve"> into the </w:t>
      </w:r>
      <w:r>
        <w:rPr>
          <w:color w:val="42083B"/>
        </w:rPr>
        <w:t>Cambridge</w:t>
      </w:r>
      <w:r>
        <w:t xml:space="preserve"> Whig Club, which endorsed liberal politics, [</w:t>
      </w:r>
      <w:r>
        <w:rPr>
          <w:color w:val="233809"/>
        </w:rPr>
        <w:t>28</w:t>
      </w:r>
      <w:r>
        <w:t xml:space="preserve">] and </w:t>
      </w:r>
      <w:r>
        <w:rPr>
          <w:color w:val="82785D"/>
        </w:rPr>
        <w:t xml:space="preserve">Francis Hodgson, </w:t>
      </w:r>
      <w:r>
        <w:rPr>
          <w:color w:val="023087"/>
        </w:rPr>
        <w:t>a Fellow at King's College</w:t>
      </w:r>
      <w:r>
        <w:rPr>
          <w:color w:val="82785D"/>
        </w:rPr>
        <w:t xml:space="preserve">, with whom </w:t>
      </w:r>
      <w:r>
        <w:rPr>
          <w:color w:val="B7DAD2"/>
        </w:rPr>
        <w:t>he</w:t>
      </w:r>
      <w:r>
        <w:rPr>
          <w:color w:val="82785D"/>
        </w:rPr>
        <w:t xml:space="preserve"> corresponded on literary and other matters until the end of </w:t>
      </w:r>
      <w:r>
        <w:rPr>
          <w:color w:val="B7DAD2"/>
        </w:rPr>
        <w:t>his</w:t>
      </w:r>
      <w:r>
        <w:rPr>
          <w:color w:val="82785D"/>
        </w:rPr>
        <w:t xml:space="preserve"> life</w:t>
      </w:r>
      <w:r>
        <w:t>.</w:t>
      </w:r>
    </w:p>
    <w:p>
      <w:r>
        <w:rPr>
          <w:b/>
        </w:rPr>
        <w:t>Document number 3</w:t>
      </w:r>
    </w:p>
    <w:p>
      <w:r>
        <w:rPr>
          <w:b/>
        </w:rPr>
        <w:t>Document identifier: GUM_bio_emperor</w:t>
      </w:r>
    </w:p>
    <w:p>
      <w:r>
        <w:rPr>
          <w:color w:val="310106"/>
        </w:rPr>
        <w:t>Emperor Norton</w:t>
      </w:r>
    </w:p>
    <w:p>
      <w:r>
        <w:rPr>
          <w:color w:val="310106"/>
        </w:rPr>
        <w:t xml:space="preserve">Joshua Abraham Norton (c. 1818 – </w:t>
      </w:r>
      <w:r>
        <w:rPr>
          <w:color w:val="04640D"/>
        </w:rPr>
        <w:t xml:space="preserve">January 8, </w:t>
      </w:r>
      <w:r>
        <w:rPr>
          <w:color w:val="FEFB0A"/>
        </w:rPr>
        <w:t>1880</w:t>
      </w:r>
      <w:r>
        <w:rPr>
          <w:color w:val="310106"/>
        </w:rPr>
        <w:t xml:space="preserve">), known as </w:t>
      </w:r>
      <w:r>
        <w:rPr>
          <w:color w:val="FB5514"/>
        </w:rPr>
        <w:t>Emperor Norton</w:t>
      </w:r>
      <w:r>
        <w:t xml:space="preserve">, was </w:t>
      </w:r>
      <w:r>
        <w:rPr>
          <w:color w:val="310106"/>
        </w:rPr>
        <w:t xml:space="preserve">a citizen of </w:t>
      </w:r>
      <w:r>
        <w:rPr>
          <w:color w:val="E115C0"/>
        </w:rPr>
        <w:t xml:space="preserve">San Francisco, </w:t>
      </w:r>
      <w:r>
        <w:rPr>
          <w:color w:val="00587F"/>
        </w:rPr>
        <w:t>California</w:t>
      </w:r>
      <w:r>
        <w:rPr>
          <w:color w:val="310106"/>
        </w:rPr>
        <w:t xml:space="preserve">, who in </w:t>
      </w:r>
      <w:r>
        <w:rPr>
          <w:color w:val="0BC582"/>
        </w:rPr>
        <w:t>1859</w:t>
      </w:r>
      <w:r>
        <w:rPr>
          <w:color w:val="310106"/>
        </w:rPr>
        <w:t xml:space="preserve"> proclaimed </w:t>
      </w:r>
      <w:r>
        <w:rPr>
          <w:color w:val="FB5514"/>
        </w:rPr>
        <w:t>himself</w:t>
      </w:r>
      <w:r>
        <w:rPr>
          <w:color w:val="310106"/>
        </w:rPr>
        <w:t xml:space="preserve"> "</w:t>
      </w:r>
      <w:r>
        <w:rPr>
          <w:color w:val="FB5514"/>
        </w:rPr>
        <w:t>Norton I</w:t>
      </w:r>
      <w:r>
        <w:rPr>
          <w:color w:val="310106"/>
        </w:rPr>
        <w:t xml:space="preserve">, </w:t>
      </w:r>
      <w:r>
        <w:rPr>
          <w:color w:val="FB5514"/>
        </w:rPr>
        <w:t xml:space="preserve">Emperor of </w:t>
      </w:r>
      <w:r>
        <w:rPr>
          <w:color w:val="FEB8C8"/>
        </w:rPr>
        <w:t>the United States</w:t>
      </w:r>
      <w:r>
        <w:rPr>
          <w:color w:val="310106"/>
        </w:rPr>
        <w:t>"</w:t>
      </w:r>
      <w:r>
        <w:t xml:space="preserve">. </w:t>
      </w:r>
      <w:r>
        <w:rPr>
          <w:color w:val="310106"/>
        </w:rPr>
        <w:t>He</w:t>
      </w:r>
      <w:r>
        <w:t xml:space="preserve"> later expanded </w:t>
      </w:r>
      <w:r>
        <w:rPr>
          <w:color w:val="310106"/>
        </w:rPr>
        <w:t>his</w:t>
      </w:r>
      <w:r>
        <w:t xml:space="preserve"> pretense by claiming to be "</w:t>
      </w:r>
      <w:r>
        <w:rPr>
          <w:color w:val="310106"/>
        </w:rPr>
        <w:t xml:space="preserve">Protector of </w:t>
      </w:r>
      <w:r>
        <w:rPr>
          <w:color w:val="9E8317"/>
        </w:rPr>
        <w:t>Mexico</w:t>
      </w:r>
      <w:r>
        <w:t>" as well.</w:t>
      </w:r>
    </w:p>
    <w:p>
      <w:r>
        <w:t xml:space="preserve">Born in England, </w:t>
      </w:r>
      <w:r>
        <w:rPr>
          <w:color w:val="310106"/>
        </w:rPr>
        <w:t>Norton</w:t>
      </w:r>
      <w:r>
        <w:t xml:space="preserve"> spent most of </w:t>
      </w:r>
      <w:r>
        <w:rPr>
          <w:color w:val="310106"/>
        </w:rPr>
        <w:t>his</w:t>
      </w:r>
      <w:r>
        <w:t xml:space="preserve"> early life in South Africa. After the death of </w:t>
      </w:r>
      <w:r>
        <w:rPr>
          <w:color w:val="310106"/>
        </w:rPr>
        <w:t>his</w:t>
      </w:r>
      <w:r>
        <w:t xml:space="preserve"> mother in 1846 and </w:t>
      </w:r>
      <w:r>
        <w:rPr>
          <w:color w:val="310106"/>
        </w:rPr>
        <w:t>his</w:t>
      </w:r>
      <w:r>
        <w:t xml:space="preserve"> father in 1848, </w:t>
      </w:r>
      <w:r>
        <w:rPr>
          <w:color w:val="310106"/>
        </w:rPr>
        <w:t>he</w:t>
      </w:r>
      <w:r>
        <w:t xml:space="preserve"> sailed west, arriving in </w:t>
      </w:r>
      <w:r>
        <w:rPr>
          <w:color w:val="01190F"/>
        </w:rPr>
        <w:t>San Francisco</w:t>
      </w:r>
      <w:r>
        <w:t xml:space="preserve"> possibly in November 1849. </w:t>
      </w:r>
      <w:r>
        <w:rPr>
          <w:color w:val="310106"/>
        </w:rPr>
        <w:t>Norton</w:t>
      </w:r>
      <w:r>
        <w:t xml:space="preserve"> initially made a living as </w:t>
      </w:r>
      <w:r>
        <w:rPr>
          <w:color w:val="310106"/>
        </w:rPr>
        <w:t>a businessman</w:t>
      </w:r>
      <w:r>
        <w:t xml:space="preserve">, but </w:t>
      </w:r>
      <w:r>
        <w:rPr>
          <w:color w:val="310106"/>
        </w:rPr>
        <w:t>he</w:t>
      </w:r>
      <w:r>
        <w:t xml:space="preserve"> lost </w:t>
      </w:r>
      <w:r>
        <w:rPr>
          <w:color w:val="310106"/>
        </w:rPr>
        <w:t>his</w:t>
      </w:r>
      <w:r>
        <w:t xml:space="preserve"> fortune investing in </w:t>
      </w:r>
      <w:r>
        <w:rPr>
          <w:color w:val="847D81"/>
        </w:rPr>
        <w:t>Peruvian rice</w:t>
      </w:r>
      <w:r>
        <w:t>.</w:t>
      </w:r>
    </w:p>
    <w:p>
      <w:r>
        <w:t xml:space="preserve">After </w:t>
      </w:r>
      <w:r>
        <w:rPr>
          <w:color w:val="310106"/>
        </w:rPr>
        <w:t>he</w:t>
      </w:r>
      <w:r>
        <w:t xml:space="preserve"> lost a lawsuit in which </w:t>
      </w:r>
      <w:r>
        <w:rPr>
          <w:color w:val="310106"/>
        </w:rPr>
        <w:t>he</w:t>
      </w:r>
      <w:r>
        <w:t xml:space="preserve"> tried to void </w:t>
      </w:r>
      <w:r>
        <w:rPr>
          <w:color w:val="310106"/>
        </w:rPr>
        <w:t>his</w:t>
      </w:r>
      <w:r>
        <w:t xml:space="preserve"> rice contract, </w:t>
      </w:r>
      <w:r>
        <w:rPr>
          <w:color w:val="310106"/>
        </w:rPr>
        <w:t>Norton's</w:t>
      </w:r>
      <w:r>
        <w:t xml:space="preserve"> public prominence faded. </w:t>
      </w:r>
      <w:r>
        <w:rPr>
          <w:color w:val="310106"/>
        </w:rPr>
        <w:t>He</w:t>
      </w:r>
      <w:r>
        <w:t xml:space="preserve"> reemerged in September </w:t>
      </w:r>
      <w:r>
        <w:rPr>
          <w:color w:val="58018B"/>
        </w:rPr>
        <w:t>1859</w:t>
      </w:r>
      <w:r>
        <w:t xml:space="preserve">, laying claim to the position of Emperor of </w:t>
      </w:r>
      <w:r>
        <w:rPr>
          <w:color w:val="B70639"/>
        </w:rPr>
        <w:t>the United States</w:t>
      </w:r>
      <w:r>
        <w:t xml:space="preserve">. </w:t>
      </w:r>
      <w:r>
        <w:rPr>
          <w:color w:val="310106"/>
        </w:rPr>
        <w:t>He</w:t>
      </w:r>
      <w:r>
        <w:t xml:space="preserve"> had no political power, and </w:t>
      </w:r>
      <w:r>
        <w:rPr>
          <w:color w:val="310106"/>
        </w:rPr>
        <w:t>his</w:t>
      </w:r>
      <w:r>
        <w:t xml:space="preserve"> influence extended only so far as </w:t>
      </w:r>
      <w:r>
        <w:rPr>
          <w:color w:val="310106"/>
        </w:rPr>
        <w:t>he</w:t>
      </w:r>
      <w:r>
        <w:t xml:space="preserve"> was humored by those around </w:t>
      </w:r>
      <w:r>
        <w:rPr>
          <w:color w:val="310106"/>
        </w:rPr>
        <w:t>him</w:t>
      </w:r>
      <w:r>
        <w:t xml:space="preserve">; nevertheless, </w:t>
      </w:r>
      <w:r>
        <w:rPr>
          <w:color w:val="310106"/>
        </w:rPr>
        <w:t>he</w:t>
      </w:r>
      <w:r>
        <w:t xml:space="preserve"> was treated deferentially in </w:t>
      </w:r>
      <w:r>
        <w:rPr>
          <w:color w:val="01190F"/>
        </w:rPr>
        <w:t>San Francisco</w:t>
      </w:r>
      <w:r>
        <w:t xml:space="preserve">, and currency issued in </w:t>
      </w:r>
      <w:r>
        <w:rPr>
          <w:color w:val="310106"/>
        </w:rPr>
        <w:t>his</w:t>
      </w:r>
      <w:r>
        <w:t xml:space="preserve"> name was honored in the establishments </w:t>
      </w:r>
      <w:r>
        <w:rPr>
          <w:color w:val="310106"/>
        </w:rPr>
        <w:t>he</w:t>
      </w:r>
      <w:r>
        <w:t xml:space="preserve"> frequented.</w:t>
      </w:r>
    </w:p>
    <w:p>
      <w:r>
        <w:t xml:space="preserve">Though some considered </w:t>
      </w:r>
      <w:r>
        <w:rPr>
          <w:color w:val="310106"/>
        </w:rPr>
        <w:t>him</w:t>
      </w:r>
      <w:r>
        <w:t xml:space="preserve"> insane or eccentric, citizens of </w:t>
      </w:r>
      <w:r>
        <w:rPr>
          <w:color w:val="01190F"/>
        </w:rPr>
        <w:t>San Francisco</w:t>
      </w:r>
      <w:r>
        <w:t xml:space="preserve"> celebrated </w:t>
      </w:r>
      <w:r>
        <w:rPr>
          <w:color w:val="310106"/>
        </w:rPr>
        <w:t>his</w:t>
      </w:r>
      <w:r>
        <w:t xml:space="preserve"> regal presence and </w:t>
      </w:r>
      <w:r>
        <w:rPr>
          <w:color w:val="703B01"/>
        </w:rPr>
        <w:t>his</w:t>
      </w:r>
      <w:r>
        <w:rPr>
          <w:color w:val="F7F1DF"/>
        </w:rPr>
        <w:t xml:space="preserve"> proclamations, such as </w:t>
      </w:r>
      <w:r>
        <w:rPr>
          <w:color w:val="703B01"/>
        </w:rPr>
        <w:t>his</w:t>
      </w:r>
      <w:r>
        <w:rPr>
          <w:color w:val="F7F1DF"/>
        </w:rPr>
        <w:t xml:space="preserve"> order that </w:t>
      </w:r>
      <w:r>
        <w:rPr>
          <w:color w:val="118B8A"/>
        </w:rPr>
        <w:t>the United States</w:t>
      </w:r>
      <w:r>
        <w:rPr>
          <w:color w:val="4AFEFA"/>
        </w:rPr>
        <w:t xml:space="preserve"> Congress</w:t>
      </w:r>
      <w:r>
        <w:rPr>
          <w:color w:val="F7F1DF"/>
        </w:rPr>
        <w:t xml:space="preserve"> be dissolved by force and </w:t>
      </w:r>
      <w:r>
        <w:rPr>
          <w:color w:val="703B01"/>
        </w:rPr>
        <w:t>his</w:t>
      </w:r>
      <w:r>
        <w:rPr>
          <w:color w:val="F7F1DF"/>
        </w:rPr>
        <w:t xml:space="preserve"> numerous decrees calling for a bridge connecting </w:t>
      </w:r>
      <w:r>
        <w:rPr>
          <w:color w:val="FCB164"/>
        </w:rPr>
        <w:t>San Francisco</w:t>
      </w:r>
      <w:r>
        <w:rPr>
          <w:color w:val="F7F1DF"/>
        </w:rPr>
        <w:t xml:space="preserve"> to </w:t>
      </w:r>
      <w:r>
        <w:rPr>
          <w:color w:val="796EE6"/>
        </w:rPr>
        <w:t>Oakland</w:t>
      </w:r>
      <w:r>
        <w:rPr>
          <w:color w:val="F7F1DF"/>
        </w:rPr>
        <w:t xml:space="preserve">, and a corresponding tunnel to be built under </w:t>
      </w:r>
      <w:r>
        <w:rPr>
          <w:color w:val="FCB164"/>
        </w:rPr>
        <w:t>San Francisco</w:t>
      </w:r>
      <w:r>
        <w:rPr>
          <w:color w:val="F7F1DF"/>
        </w:rPr>
        <w:t xml:space="preserve"> Bay</w:t>
      </w:r>
      <w:r>
        <w:t xml:space="preserve">. Long after </w:t>
      </w:r>
      <w:r>
        <w:rPr>
          <w:color w:val="310106"/>
        </w:rPr>
        <w:t>his</w:t>
      </w:r>
      <w:r>
        <w:t xml:space="preserve"> death, similar structures were built in the form of </w:t>
      </w:r>
      <w:r>
        <w:rPr>
          <w:color w:val="000D2C"/>
        </w:rPr>
        <w:t xml:space="preserve">the </w:t>
      </w:r>
      <w:r>
        <w:rPr>
          <w:color w:val="53495F"/>
        </w:rPr>
        <w:t>San Francisco</w:t>
      </w:r>
      <w:r>
        <w:rPr>
          <w:color w:val="000D2C"/>
        </w:rPr>
        <w:t xml:space="preserve"> – </w:t>
      </w:r>
      <w:r>
        <w:rPr>
          <w:color w:val="F95475"/>
        </w:rPr>
        <w:t>Oakland</w:t>
      </w:r>
      <w:r>
        <w:rPr>
          <w:color w:val="000D2C"/>
        </w:rPr>
        <w:t xml:space="preserve"> Bay Bridge</w:t>
      </w:r>
      <w:r>
        <w:t xml:space="preserve"> and the Transbay Tube, and there have been campaigns to rename </w:t>
      </w:r>
      <w:r>
        <w:rPr>
          <w:color w:val="000D2C"/>
        </w:rPr>
        <w:t>the bridge</w:t>
      </w:r>
      <w:r>
        <w:t xml:space="preserve"> "The </w:t>
      </w:r>
      <w:r>
        <w:rPr>
          <w:color w:val="310106"/>
        </w:rPr>
        <w:t>Emperor Norton</w:t>
      </w:r>
      <w:r>
        <w:t xml:space="preserve"> Bridge".</w:t>
      </w:r>
    </w:p>
    <w:p>
      <w:r>
        <w:t xml:space="preserve">On </w:t>
      </w:r>
      <w:r>
        <w:rPr>
          <w:color w:val="61FC03"/>
        </w:rPr>
        <w:t xml:space="preserve">January 8, </w:t>
      </w:r>
      <w:r>
        <w:rPr>
          <w:color w:val="5D9608"/>
        </w:rPr>
        <w:t>1880</w:t>
      </w:r>
      <w:r>
        <w:t xml:space="preserve">, </w:t>
      </w:r>
      <w:r>
        <w:rPr>
          <w:color w:val="310106"/>
        </w:rPr>
        <w:t>Norton</w:t>
      </w:r>
      <w:r>
        <w:t xml:space="preserve"> collapsed at the corner of California and Dupont (now Grant) streets and died before </w:t>
      </w:r>
      <w:r>
        <w:rPr>
          <w:color w:val="310106"/>
        </w:rPr>
        <w:t>he</w:t>
      </w:r>
      <w:r>
        <w:t xml:space="preserve"> could be given medical treatment. Nearly 30,000 people packed the streets of </w:t>
      </w:r>
      <w:r>
        <w:rPr>
          <w:color w:val="01190F"/>
        </w:rPr>
        <w:t>San Francisco</w:t>
      </w:r>
      <w:r>
        <w:t xml:space="preserve"> to pay </w:t>
      </w:r>
      <w:r>
        <w:rPr>
          <w:color w:val="310106"/>
        </w:rPr>
        <w:t>him</w:t>
      </w:r>
      <w:r>
        <w:t xml:space="preserve"> homage at </w:t>
      </w:r>
      <w:r>
        <w:rPr>
          <w:color w:val="310106"/>
        </w:rPr>
        <w:t>his</w:t>
      </w:r>
      <w:r>
        <w:t xml:space="preserve"> funeral. </w:t>
      </w:r>
      <w:r>
        <w:rPr>
          <w:color w:val="310106"/>
        </w:rPr>
        <w:t>Norton</w:t>
      </w:r>
      <w:r>
        <w:t xml:space="preserve"> has been immortalized as the basis of characters in the literature of writers Mark Twain, Robert Louis Stevenson, Christopher Moore, Morris and Goscinny, Selma Lagerlöf, and Neil Gaiman.</w:t>
      </w:r>
    </w:p>
    <w:p>
      <w:r>
        <w:rPr>
          <w:color w:val="310106"/>
        </w:rPr>
        <w:t>Norton I</w:t>
      </w:r>
      <w:r>
        <w:t xml:space="preserve">, </w:t>
      </w:r>
      <w:r>
        <w:rPr>
          <w:color w:val="310106"/>
        </w:rPr>
        <w:t xml:space="preserve">Emperor of </w:t>
      </w:r>
      <w:r>
        <w:rPr>
          <w:color w:val="DE98FD"/>
        </w:rPr>
        <w:t>the United States</w:t>
      </w:r>
      <w:r>
        <w:t xml:space="preserve">, photograph, c. </w:t>
      </w:r>
      <w:r>
        <w:rPr>
          <w:color w:val="98A088"/>
        </w:rPr>
        <w:t>1871</w:t>
      </w:r>
      <w:r>
        <w:t xml:space="preserve"> – 72</w:t>
      </w:r>
    </w:p>
    <w:p>
      <w:r>
        <w:t xml:space="preserve">Declares </w:t>
      </w:r>
      <w:r>
        <w:rPr>
          <w:color w:val="310106"/>
        </w:rPr>
        <w:t>himself</w:t>
      </w:r>
      <w:r>
        <w:t xml:space="preserve"> </w:t>
      </w:r>
      <w:r>
        <w:rPr>
          <w:color w:val="310106"/>
        </w:rPr>
        <w:t>emperor</w:t>
      </w:r>
    </w:p>
    <w:p>
      <w:r>
        <w:rPr>
          <w:color w:val="310106"/>
        </w:rPr>
        <w:t xml:space="preserve">Emperor Joshua Norton, in full military regalia, circa </w:t>
      </w:r>
      <w:r>
        <w:rPr>
          <w:color w:val="4F584E"/>
        </w:rPr>
        <w:t>1880</w:t>
      </w:r>
      <w:r>
        <w:rPr>
          <w:color w:val="310106"/>
        </w:rPr>
        <w:t xml:space="preserve"> or earlier</w:t>
      </w:r>
    </w:p>
    <w:p>
      <w:r>
        <w:t xml:space="preserve">By </w:t>
      </w:r>
      <w:r>
        <w:rPr>
          <w:color w:val="58018B"/>
        </w:rPr>
        <w:t>1859</w:t>
      </w:r>
      <w:r>
        <w:t xml:space="preserve">, </w:t>
      </w:r>
      <w:r>
        <w:rPr>
          <w:color w:val="310106"/>
        </w:rPr>
        <w:t>Norton</w:t>
      </w:r>
      <w:r>
        <w:t xml:space="preserve"> had become completely disgruntled with what </w:t>
      </w:r>
      <w:r>
        <w:rPr>
          <w:color w:val="310106"/>
        </w:rPr>
        <w:t>he</w:t>
      </w:r>
      <w:r>
        <w:t xml:space="preserve"> considered the inadequacies of the legal and political structures of </w:t>
      </w:r>
      <w:r>
        <w:rPr>
          <w:color w:val="B70639"/>
        </w:rPr>
        <w:t>the United States</w:t>
      </w:r>
      <w:r>
        <w:t xml:space="preserve">. On September 17, </w:t>
      </w:r>
      <w:r>
        <w:rPr>
          <w:color w:val="58018B"/>
        </w:rPr>
        <w:t>1859</w:t>
      </w:r>
      <w:r>
        <w:t xml:space="preserve">, </w:t>
      </w:r>
      <w:r>
        <w:rPr>
          <w:color w:val="310106"/>
        </w:rPr>
        <w:t>he</w:t>
      </w:r>
      <w:r>
        <w:t xml:space="preserve"> took matters into </w:t>
      </w:r>
      <w:r>
        <w:rPr>
          <w:color w:val="310106"/>
        </w:rPr>
        <w:t>his</w:t>
      </w:r>
      <w:r>
        <w:t xml:space="preserve"> own hands and distributed letters to the various newspapers in </w:t>
      </w:r>
      <w:r>
        <w:rPr>
          <w:color w:val="01190F"/>
        </w:rPr>
        <w:t>the city</w:t>
      </w:r>
      <w:r>
        <w:t xml:space="preserve">, proclaiming </w:t>
      </w:r>
      <w:r>
        <w:rPr>
          <w:color w:val="310106"/>
        </w:rPr>
        <w:t>himself</w:t>
      </w:r>
      <w:r>
        <w:t xml:space="preserve"> "</w:t>
      </w:r>
      <w:r>
        <w:rPr>
          <w:color w:val="310106"/>
        </w:rPr>
        <w:t xml:space="preserve">Emperor of </w:t>
      </w:r>
      <w:r>
        <w:rPr>
          <w:color w:val="DE98FD"/>
        </w:rPr>
        <w:t>these United States</w:t>
      </w:r>
      <w:r>
        <w:t>":</w:t>
      </w:r>
    </w:p>
    <w:p>
      <w:r>
        <w:t xml:space="preserve">At the peremptory request and desire of a large majority of the citizens of </w:t>
      </w:r>
      <w:r>
        <w:rPr>
          <w:color w:val="B70639"/>
        </w:rPr>
        <w:t>these United States</w:t>
      </w:r>
      <w:r>
        <w:t xml:space="preserve">, </w:t>
      </w:r>
      <w:r>
        <w:rPr>
          <w:color w:val="310106"/>
        </w:rPr>
        <w:t>I</w:t>
      </w:r>
      <w:r>
        <w:t xml:space="preserve">, </w:t>
      </w:r>
      <w:r>
        <w:rPr>
          <w:color w:val="310106"/>
        </w:rPr>
        <w:t>Joshua Norton</w:t>
      </w:r>
      <w:r>
        <w:t xml:space="preserve">, formerly of Algoa Bay, Cape of Good Hope, and now for the last 9 years and 10 months past of </w:t>
      </w:r>
      <w:r>
        <w:rPr>
          <w:color w:val="01190F"/>
        </w:rPr>
        <w:t xml:space="preserve">S.F., </w:t>
      </w:r>
      <w:r>
        <w:rPr>
          <w:color w:val="248AD0"/>
        </w:rPr>
        <w:t>Cal.</w:t>
      </w:r>
      <w:r>
        <w:t xml:space="preserve">, declare and proclaim </w:t>
      </w:r>
      <w:r>
        <w:rPr>
          <w:color w:val="310106"/>
        </w:rPr>
        <w:t>myself</w:t>
      </w:r>
      <w:r>
        <w:t xml:space="preserve"> </w:t>
      </w:r>
      <w:r>
        <w:rPr>
          <w:color w:val="310106"/>
        </w:rPr>
        <w:t xml:space="preserve">Emperor of </w:t>
      </w:r>
      <w:r>
        <w:rPr>
          <w:color w:val="DE98FD"/>
        </w:rPr>
        <w:t>these U.S.</w:t>
      </w:r>
      <w:r>
        <w:t xml:space="preserve">; and in virtue of the authority thereby in </w:t>
      </w:r>
      <w:r>
        <w:rPr>
          <w:color w:val="310106"/>
        </w:rPr>
        <w:t>me</w:t>
      </w:r>
      <w:r>
        <w:t xml:space="preserve"> vested, do hereby order and direct the representatives of the different States of </w:t>
      </w:r>
      <w:r>
        <w:rPr>
          <w:color w:val="B70639"/>
        </w:rPr>
        <w:t>the Union</w:t>
      </w:r>
      <w:r>
        <w:t xml:space="preserve"> to assemble in </w:t>
      </w:r>
      <w:r>
        <w:rPr>
          <w:color w:val="5C5300"/>
        </w:rPr>
        <w:t xml:space="preserve">Musical Hall, of </w:t>
      </w:r>
      <w:r>
        <w:rPr>
          <w:color w:val="9F6551"/>
        </w:rPr>
        <w:t>this city</w:t>
      </w:r>
      <w:r>
        <w:t xml:space="preserve">, on the 1st day of </w:t>
      </w:r>
      <w:r>
        <w:rPr>
          <w:color w:val="BCFEC6"/>
        </w:rPr>
        <w:t>Feb. next</w:t>
      </w:r>
      <w:r>
        <w:t xml:space="preserve">, then and there to make such alterations in </w:t>
      </w:r>
      <w:r>
        <w:rPr>
          <w:color w:val="932C70"/>
        </w:rPr>
        <w:t xml:space="preserve">the existing laws of </w:t>
      </w:r>
      <w:r>
        <w:rPr>
          <w:color w:val="2B1B04"/>
        </w:rPr>
        <w:t>the Union</w:t>
      </w:r>
      <w:r>
        <w:t xml:space="preserve"> as may ameliorate </w:t>
      </w:r>
      <w:r>
        <w:rPr>
          <w:color w:val="B5AFC4"/>
        </w:rPr>
        <w:t xml:space="preserve">the evils under which </w:t>
      </w:r>
      <w:r>
        <w:rPr>
          <w:color w:val="D4C67A"/>
        </w:rPr>
        <w:t>the country</w:t>
      </w:r>
      <w:r>
        <w:rPr>
          <w:color w:val="B5AFC4"/>
        </w:rPr>
        <w:t xml:space="preserve"> is laboring</w:t>
      </w:r>
      <w:r>
        <w:t xml:space="preserve">, and thereby cause confidence to exist, both at </w:t>
      </w:r>
      <w:r>
        <w:rPr>
          <w:color w:val="B70639"/>
        </w:rPr>
        <w:t>home</w:t>
      </w:r>
      <w:r>
        <w:t xml:space="preserve"> and abroad, in our stability and integrity.</w:t>
      </w:r>
    </w:p>
    <w:p>
      <w:r>
        <w:t xml:space="preserve">— </w:t>
      </w:r>
      <w:r>
        <w:rPr>
          <w:color w:val="AE7AA1"/>
        </w:rPr>
        <w:t>NORTON I</w:t>
      </w:r>
      <w:r>
        <w:rPr>
          <w:color w:val="C2A393"/>
        </w:rPr>
        <w:t xml:space="preserve">, </w:t>
      </w:r>
      <w:r>
        <w:rPr>
          <w:color w:val="AE7AA1"/>
        </w:rPr>
        <w:t xml:space="preserve">Emperor of </w:t>
      </w:r>
      <w:r>
        <w:rPr>
          <w:color w:val="0232FD"/>
        </w:rPr>
        <w:t>the United States</w:t>
      </w:r>
      <w:r>
        <w:t>.</w:t>
      </w:r>
    </w:p>
    <w:p>
      <w:r>
        <w:t xml:space="preserve">The announcement was first reprinted for humorous effect by the editor of the </w:t>
      </w:r>
      <w:r>
        <w:rPr>
          <w:color w:val="01190F"/>
        </w:rPr>
        <w:t>San Francisco</w:t>
      </w:r>
      <w:r>
        <w:t xml:space="preserve"> Bulletin. </w:t>
      </w:r>
      <w:r>
        <w:rPr>
          <w:color w:val="310106"/>
        </w:rPr>
        <w:t>Norton</w:t>
      </w:r>
      <w:r>
        <w:t xml:space="preserve"> would later add "</w:t>
      </w:r>
      <w:r>
        <w:rPr>
          <w:color w:val="310106"/>
        </w:rPr>
        <w:t xml:space="preserve">Protector of </w:t>
      </w:r>
      <w:r>
        <w:rPr>
          <w:color w:val="9E8317"/>
        </w:rPr>
        <w:t>Mexico</w:t>
      </w:r>
      <w:r>
        <w:t xml:space="preserve">" to </w:t>
      </w:r>
      <w:r>
        <w:rPr>
          <w:color w:val="C2A393"/>
        </w:rPr>
        <w:t>this title</w:t>
      </w:r>
      <w:r>
        <w:t xml:space="preserve">. Thus commenced </w:t>
      </w:r>
      <w:r>
        <w:rPr>
          <w:color w:val="310106"/>
        </w:rPr>
        <w:t>his</w:t>
      </w:r>
      <w:r>
        <w:t xml:space="preserve"> unprecedented and whimsical 21-year "reign" over </w:t>
      </w:r>
      <w:r>
        <w:rPr>
          <w:color w:val="B70639"/>
        </w:rPr>
        <w:t>America</w:t>
      </w:r>
      <w:r>
        <w:t>.</w:t>
      </w:r>
    </w:p>
    <w:p>
      <w:r>
        <w:t xml:space="preserve">One of </w:t>
      </w:r>
      <w:r>
        <w:rPr>
          <w:color w:val="310106"/>
        </w:rPr>
        <w:t>Norton's</w:t>
      </w:r>
      <w:r>
        <w:t xml:space="preserve"> undated proclamations</w:t>
      </w:r>
    </w:p>
    <w:p>
      <w:r>
        <w:t xml:space="preserve">In </w:t>
      </w:r>
      <w:r>
        <w:rPr>
          <w:color w:val="AE7AA1"/>
        </w:rPr>
        <w:t>his</w:t>
      </w:r>
      <w:r>
        <w:rPr>
          <w:color w:val="C2A393"/>
        </w:rPr>
        <w:t xml:space="preserve"> self-appointed role of emperor</w:t>
      </w:r>
      <w:r>
        <w:t xml:space="preserve">, </w:t>
      </w:r>
      <w:r>
        <w:rPr>
          <w:color w:val="310106"/>
        </w:rPr>
        <w:t>Norton</w:t>
      </w:r>
      <w:r>
        <w:t xml:space="preserve"> issued </w:t>
      </w:r>
      <w:r>
        <w:rPr>
          <w:color w:val="6A3A35"/>
        </w:rPr>
        <w:t xml:space="preserve">numerous decrees on matters of </w:t>
      </w:r>
      <w:r>
        <w:rPr>
          <w:color w:val="BA6801"/>
        </w:rPr>
        <w:t>the state</w:t>
      </w:r>
      <w:r>
        <w:t xml:space="preserve">. After assuming absolute control over </w:t>
      </w:r>
      <w:r>
        <w:rPr>
          <w:color w:val="B70639"/>
        </w:rPr>
        <w:t>the country</w:t>
      </w:r>
      <w:r>
        <w:t xml:space="preserve">, </w:t>
      </w:r>
      <w:r>
        <w:rPr>
          <w:color w:val="310106"/>
        </w:rPr>
        <w:t>he</w:t>
      </w:r>
      <w:r>
        <w:t xml:space="preserve"> saw no further need for a legislature, and on </w:t>
      </w:r>
      <w:r>
        <w:rPr>
          <w:color w:val="168E5C"/>
        </w:rPr>
        <w:t xml:space="preserve">October 12, </w:t>
      </w:r>
      <w:r>
        <w:rPr>
          <w:color w:val="16C0D0"/>
        </w:rPr>
        <w:t>1859</w:t>
      </w:r>
      <w:r>
        <w:t xml:space="preserve">, </w:t>
      </w:r>
      <w:r>
        <w:rPr>
          <w:color w:val="310106"/>
        </w:rPr>
        <w:t>he</w:t>
      </w:r>
      <w:r>
        <w:t xml:space="preserve"> issued </w:t>
      </w:r>
      <w:r>
        <w:rPr>
          <w:color w:val="C62100"/>
        </w:rPr>
        <w:t xml:space="preserve">a decree formally abolishing </w:t>
      </w:r>
      <w:r>
        <w:rPr>
          <w:color w:val="014347"/>
        </w:rPr>
        <w:t xml:space="preserve">the </w:t>
      </w:r>
      <w:r>
        <w:rPr>
          <w:color w:val="233809"/>
        </w:rPr>
        <w:t>United States</w:t>
      </w:r>
      <w:r>
        <w:rPr>
          <w:color w:val="014347"/>
        </w:rPr>
        <w:t xml:space="preserve"> Congress</w:t>
      </w:r>
      <w:r>
        <w:t xml:space="preserve">. In </w:t>
      </w:r>
      <w:r>
        <w:rPr>
          <w:color w:val="C62100"/>
        </w:rPr>
        <w:t>it</w:t>
      </w:r>
      <w:r>
        <w:t xml:space="preserve">, </w:t>
      </w:r>
      <w:r>
        <w:rPr>
          <w:color w:val="310106"/>
        </w:rPr>
        <w:t>Norton</w:t>
      </w:r>
      <w:r>
        <w:t xml:space="preserve"> observed:</w:t>
      </w:r>
    </w:p>
    <w:p>
      <w:r>
        <w:t xml:space="preserve">... fraud and corruption prevent a fair and proper expression of the public voice; that open violation of </w:t>
      </w:r>
      <w:r>
        <w:rPr>
          <w:color w:val="932C70"/>
        </w:rPr>
        <w:t>the laws</w:t>
      </w:r>
      <w:r>
        <w:t xml:space="preserve"> are constantly occurring, caused by mobs, parties, factions and undue influence of political sects; that </w:t>
      </w:r>
      <w:r>
        <w:rPr>
          <w:color w:val="42083B"/>
        </w:rPr>
        <w:t>the citizen</w:t>
      </w:r>
      <w:r>
        <w:t xml:space="preserve"> has not that protection of person and property which </w:t>
      </w:r>
      <w:r>
        <w:rPr>
          <w:color w:val="42083B"/>
        </w:rPr>
        <w:t>he</w:t>
      </w:r>
      <w:r>
        <w:t xml:space="preserve"> is entitled.</w:t>
      </w:r>
    </w:p>
    <w:p>
      <w:r>
        <w:rPr>
          <w:color w:val="310106"/>
        </w:rPr>
        <w:t>Norton</w:t>
      </w:r>
      <w:r>
        <w:t xml:space="preserve"> ordered all interested parties to assemble at </w:t>
      </w:r>
      <w:r>
        <w:rPr>
          <w:color w:val="5C5300"/>
        </w:rPr>
        <w:t>Platt's Music Hall</w:t>
      </w:r>
      <w:r>
        <w:t xml:space="preserve"> in </w:t>
      </w:r>
      <w:r>
        <w:rPr>
          <w:color w:val="01190F"/>
        </w:rPr>
        <w:t>San Francisco</w:t>
      </w:r>
      <w:r>
        <w:t xml:space="preserve"> in </w:t>
      </w:r>
      <w:r>
        <w:rPr>
          <w:color w:val="BCFEC6"/>
        </w:rPr>
        <w:t>February 1860</w:t>
      </w:r>
      <w:r>
        <w:t xml:space="preserve"> to "remedy </w:t>
      </w:r>
      <w:r>
        <w:rPr>
          <w:color w:val="B5AFC4"/>
        </w:rPr>
        <w:t>the evil complained of</w:t>
      </w:r>
      <w:r>
        <w:t>".</w:t>
      </w:r>
    </w:p>
    <w:p>
      <w:r>
        <w:t xml:space="preserve">In </w:t>
      </w:r>
      <w:r>
        <w:rPr>
          <w:color w:val="82785D"/>
        </w:rPr>
        <w:t>an imperial decree the following month</w:t>
      </w:r>
      <w:r>
        <w:t xml:space="preserve">, </w:t>
      </w:r>
      <w:r>
        <w:rPr>
          <w:color w:val="310106"/>
        </w:rPr>
        <w:t>Norton</w:t>
      </w:r>
      <w:r>
        <w:t xml:space="preserve"> summoned </w:t>
      </w:r>
      <w:r>
        <w:rPr>
          <w:color w:val="023087"/>
        </w:rPr>
        <w:t>the Army</w:t>
      </w:r>
      <w:r>
        <w:t xml:space="preserve"> to depose the elected officials of </w:t>
      </w:r>
      <w:r>
        <w:rPr>
          <w:color w:val="B7DAD2"/>
        </w:rPr>
        <w:t xml:space="preserve">the </w:t>
      </w:r>
      <w:r>
        <w:rPr>
          <w:color w:val="196956"/>
        </w:rPr>
        <w:t>U.S.</w:t>
      </w:r>
      <w:r>
        <w:rPr>
          <w:color w:val="B7DAD2"/>
        </w:rPr>
        <w:t xml:space="preserve"> Congress</w:t>
      </w:r>
      <w:r>
        <w:t>:</w:t>
      </w:r>
    </w:p>
    <w:p>
      <w:r>
        <w:t xml:space="preserve">WHEREAS, </w:t>
      </w:r>
      <w:r>
        <w:rPr>
          <w:color w:val="B7DAD2"/>
        </w:rPr>
        <w:t xml:space="preserve">a body of </w:t>
      </w:r>
      <w:r>
        <w:rPr>
          <w:color w:val="8C41BB"/>
        </w:rPr>
        <w:t>men</w:t>
      </w:r>
      <w:r>
        <w:rPr>
          <w:color w:val="B7DAD2"/>
        </w:rPr>
        <w:t xml:space="preserve"> calling </w:t>
      </w:r>
      <w:r>
        <w:rPr>
          <w:color w:val="8C41BB"/>
        </w:rPr>
        <w:t>themselves</w:t>
      </w:r>
      <w:r>
        <w:rPr>
          <w:color w:val="B7DAD2"/>
        </w:rPr>
        <w:t xml:space="preserve"> </w:t>
      </w:r>
      <w:r>
        <w:rPr>
          <w:color w:val="ECEDFE"/>
        </w:rPr>
        <w:t>the National Congress</w:t>
      </w:r>
      <w:r>
        <w:t xml:space="preserve"> are now in session in Washington City, in violation of </w:t>
      </w:r>
      <w:r>
        <w:rPr>
          <w:color w:val="2B2D32"/>
        </w:rPr>
        <w:t>our</w:t>
      </w:r>
      <w:r>
        <w:rPr>
          <w:color w:val="C62100"/>
        </w:rPr>
        <w:t xml:space="preserve"> Imperial edict of </w:t>
      </w:r>
      <w:r>
        <w:rPr>
          <w:color w:val="94C661"/>
        </w:rPr>
        <w:t>the 12th of October last</w:t>
      </w:r>
      <w:r>
        <w:rPr>
          <w:color w:val="C62100"/>
        </w:rPr>
        <w:t xml:space="preserve">, declaring </w:t>
      </w:r>
      <w:r>
        <w:rPr>
          <w:color w:val="014347"/>
        </w:rPr>
        <w:t>the said Congress</w:t>
      </w:r>
      <w:r>
        <w:rPr>
          <w:color w:val="C62100"/>
        </w:rPr>
        <w:t xml:space="preserve"> abolished</w:t>
      </w:r>
      <w:r>
        <w:t>;</w:t>
      </w:r>
    </w:p>
    <w:p>
      <w:r>
        <w:t xml:space="preserve">WHEREAS, </w:t>
      </w:r>
      <w:r>
        <w:rPr>
          <w:color w:val="F8907D"/>
        </w:rPr>
        <w:t>it</w:t>
      </w:r>
      <w:r>
        <w:t xml:space="preserve"> is necessary for the repose of </w:t>
      </w:r>
      <w:r>
        <w:rPr>
          <w:color w:val="310106"/>
        </w:rPr>
        <w:t>our</w:t>
      </w:r>
      <w:r>
        <w:t xml:space="preserve"> Empire that </w:t>
      </w:r>
      <w:r>
        <w:rPr>
          <w:color w:val="895E6B"/>
        </w:rPr>
        <w:t>the said decree</w:t>
      </w:r>
      <w:r>
        <w:rPr>
          <w:color w:val="F8907D"/>
        </w:rPr>
        <w:t xml:space="preserve"> should be strictly complied with</w:t>
      </w:r>
      <w:r>
        <w:t>;</w:t>
      </w:r>
    </w:p>
    <w:p>
      <w:r>
        <w:t xml:space="preserve">NOW, THEREFORE, </w:t>
      </w:r>
      <w:r>
        <w:rPr>
          <w:color w:val="310106"/>
        </w:rPr>
        <w:t>we</w:t>
      </w:r>
      <w:r>
        <w:t xml:space="preserve"> do hereby Order and Direct </w:t>
      </w:r>
      <w:r>
        <w:rPr>
          <w:color w:val="788E95"/>
        </w:rPr>
        <w:t>Major-General Scott</w:t>
      </w:r>
      <w:r>
        <w:t xml:space="preserve">, </w:t>
      </w:r>
      <w:r>
        <w:rPr>
          <w:color w:val="788E95"/>
        </w:rPr>
        <w:t xml:space="preserve">the Command-in-Chief of </w:t>
      </w:r>
      <w:r>
        <w:rPr>
          <w:color w:val="FB6AB8"/>
        </w:rPr>
        <w:t>our</w:t>
      </w:r>
      <w:r>
        <w:rPr>
          <w:color w:val="576094"/>
        </w:rPr>
        <w:t xml:space="preserve"> Armies</w:t>
      </w:r>
      <w:r>
        <w:t xml:space="preserve">, immediately upon receipt of </w:t>
      </w:r>
      <w:r>
        <w:rPr>
          <w:color w:val="82785D"/>
        </w:rPr>
        <w:t>this</w:t>
      </w:r>
      <w:r>
        <w:t xml:space="preserve">, </w:t>
      </w:r>
      <w:r>
        <w:rPr>
          <w:color w:val="DB1474"/>
        </w:rPr>
        <w:t>our</w:t>
      </w:r>
      <w:r>
        <w:rPr>
          <w:color w:val="82785D"/>
        </w:rPr>
        <w:t xml:space="preserve"> Decree</w:t>
      </w:r>
      <w:r>
        <w:t xml:space="preserve">, to proceed with a suitable force and clear the Halls of </w:t>
      </w:r>
      <w:r>
        <w:rPr>
          <w:color w:val="B7DAD2"/>
        </w:rPr>
        <w:t>Congress</w:t>
      </w:r>
      <w:r>
        <w:t>.</w:t>
      </w:r>
    </w:p>
    <w:p>
      <w:r>
        <w:rPr>
          <w:b/>
        </w:rPr>
        <w:t>Document number 4</w:t>
      </w:r>
    </w:p>
    <w:p>
      <w:r>
        <w:rPr>
          <w:b/>
        </w:rPr>
        <w:t>Document identifier: GUM_conversation_grounded</w:t>
      </w:r>
    </w:p>
    <w:p>
      <w:r>
        <w:t xml:space="preserve">What'd </w:t>
      </w:r>
      <w:r>
        <w:rPr>
          <w:color w:val="310106"/>
        </w:rPr>
        <w:t>you</w:t>
      </w:r>
      <w:r>
        <w:t xml:space="preserve"> do </w:t>
      </w:r>
      <w:r>
        <w:rPr>
          <w:color w:val="310106"/>
        </w:rPr>
        <w:t>Sabrina</w:t>
      </w:r>
      <w:r>
        <w:t>?</w:t>
      </w:r>
    </w:p>
    <w:p>
      <w:r>
        <w:t xml:space="preserve">Nothing. </w:t>
      </w:r>
      <w:r>
        <w:rPr>
          <w:color w:val="04640D"/>
        </w:rPr>
        <w:t>I</w:t>
      </w:r>
      <w:r>
        <w:rPr>
          <w:color w:val="FEFB0A"/>
        </w:rPr>
        <w:t xml:space="preserve"> left </w:t>
      </w:r>
      <w:r>
        <w:rPr>
          <w:color w:val="FB5514"/>
        </w:rPr>
        <w:t>the phone</w:t>
      </w:r>
      <w:r>
        <w:rPr>
          <w:color w:val="FEFB0A"/>
        </w:rPr>
        <w:t xml:space="preserve"> in </w:t>
      </w:r>
      <w:r>
        <w:rPr>
          <w:color w:val="04640D"/>
        </w:rPr>
        <w:t>my</w:t>
      </w:r>
      <w:r>
        <w:rPr>
          <w:color w:val="FEFB0A"/>
        </w:rPr>
        <w:t xml:space="preserve"> bedroom </w:t>
      </w:r>
      <w:r>
        <w:rPr>
          <w:color w:val="E115C0"/>
        </w:rPr>
        <w:t>last night</w:t>
      </w:r>
      <w:r>
        <w:t xml:space="preserve">, and so </w:t>
      </w:r>
      <w:r>
        <w:rPr>
          <w:color w:val="00587F"/>
        </w:rPr>
        <w:t>I'm</w:t>
      </w:r>
      <w:r>
        <w:rPr>
          <w:color w:val="0BC582"/>
        </w:rPr>
        <w:t xml:space="preserve"> grounded from </w:t>
      </w:r>
      <w:r>
        <w:rPr>
          <w:color w:val="FEB8C8"/>
        </w:rPr>
        <w:t>the phone</w:t>
      </w:r>
      <w:r>
        <w:t xml:space="preserve">. </w:t>
      </w:r>
      <w:r>
        <w:rPr>
          <w:color w:val="FEFB0A"/>
        </w:rPr>
        <w:t>It</w:t>
      </w:r>
      <w:r>
        <w:t xml:space="preserve"> was </w:t>
      </w:r>
      <w:r>
        <w:rPr>
          <w:color w:val="FEFB0A"/>
        </w:rPr>
        <w:t>an accident</w:t>
      </w:r>
      <w:r>
        <w:t>.</w:t>
      </w:r>
    </w:p>
    <w:p>
      <w:r>
        <w:t xml:space="preserve">You guys are always in trouble. What's up with </w:t>
      </w:r>
      <w:r>
        <w:rPr>
          <w:color w:val="0BC582"/>
        </w:rPr>
        <w:t>that</w:t>
      </w:r>
      <w:r>
        <w:t>?</w:t>
      </w:r>
    </w:p>
    <w:p>
      <w:r>
        <w:rPr>
          <w:color w:val="9E8317"/>
        </w:rPr>
        <w:t>Mom's</w:t>
      </w:r>
      <w:r>
        <w:t xml:space="preserve"> </w:t>
      </w:r>
      <w:r>
        <w:rPr>
          <w:color w:val="9E8317"/>
        </w:rPr>
        <w:t>a bitch</w:t>
      </w:r>
      <w:r>
        <w:t>.</w:t>
      </w:r>
    </w:p>
    <w:p>
      <w:r>
        <w:t xml:space="preserve">Get </w:t>
      </w:r>
      <w:r>
        <w:rPr>
          <w:color w:val="01190F"/>
        </w:rPr>
        <w:t>your</w:t>
      </w:r>
      <w:r>
        <w:rPr>
          <w:color w:val="847D81"/>
        </w:rPr>
        <w:t xml:space="preserve"> feet</w:t>
      </w:r>
      <w:r>
        <w:t xml:space="preserve"> off of there. Get </w:t>
      </w:r>
      <w:r>
        <w:rPr>
          <w:color w:val="01190F"/>
        </w:rPr>
        <w:t>your</w:t>
      </w:r>
      <w:r>
        <w:rPr>
          <w:color w:val="847D81"/>
        </w:rPr>
        <w:t xml:space="preserve"> feet</w:t>
      </w:r>
      <w:r>
        <w:t xml:space="preserve"> off of there.</w:t>
      </w:r>
    </w:p>
    <w:p>
      <w:r>
        <w:rPr>
          <w:color w:val="58018B"/>
        </w:rPr>
        <w:t>You</w:t>
      </w:r>
      <w:r>
        <w:t xml:space="preserve">'re so stupid thinking </w:t>
      </w:r>
      <w:r>
        <w:rPr>
          <w:color w:val="B70639"/>
        </w:rPr>
        <w:t>I</w:t>
      </w:r>
      <w:r>
        <w:t xml:space="preserve"> spent </w:t>
      </w:r>
      <w:r>
        <w:rPr>
          <w:color w:val="703B01"/>
        </w:rPr>
        <w:t>the night</w:t>
      </w:r>
      <w:r>
        <w:t xml:space="preserve">. </w:t>
      </w:r>
      <w:r>
        <w:rPr>
          <w:color w:val="B70639"/>
        </w:rPr>
        <w:t>I</w:t>
      </w:r>
      <w:r>
        <w:t xml:space="preserve"> came home </w:t>
      </w:r>
      <w:r>
        <w:rPr>
          <w:color w:val="703B01"/>
        </w:rPr>
        <w:t>last night</w:t>
      </w:r>
      <w:r>
        <w:t xml:space="preserve"> and told </w:t>
      </w:r>
      <w:r>
        <w:rPr>
          <w:color w:val="58018B"/>
        </w:rPr>
        <w:t>you</w:t>
      </w:r>
      <w:r>
        <w:t>.</w:t>
      </w:r>
    </w:p>
    <w:p>
      <w:r>
        <w:rPr>
          <w:color w:val="B70639"/>
        </w:rPr>
        <w:t>Kendra</w:t>
      </w:r>
      <w:r>
        <w:t>, just let it go.</w:t>
      </w:r>
    </w:p>
    <w:p>
      <w:r>
        <w:rPr>
          <w:color w:val="B70639"/>
        </w:rPr>
        <w:t>You</w:t>
      </w:r>
      <w:r>
        <w:t xml:space="preserve"> —</w:t>
      </w:r>
    </w:p>
    <w:p>
      <w:r>
        <w:t xml:space="preserve">No, because </w:t>
      </w:r>
      <w:r>
        <w:rPr>
          <w:color w:val="9E8317"/>
        </w:rPr>
        <w:t>she</w:t>
      </w:r>
      <w:r>
        <w:t xml:space="preserve"> doesn't —</w:t>
      </w:r>
    </w:p>
    <w:p>
      <w:r>
        <w:t xml:space="preserve">All </w:t>
      </w:r>
      <w:r>
        <w:rPr>
          <w:color w:val="B70639"/>
        </w:rPr>
        <w:t>you</w:t>
      </w:r>
      <w:r>
        <w:t xml:space="preserve"> said </w:t>
      </w:r>
      <w:r>
        <w:rPr>
          <w:color w:val="703B01"/>
        </w:rPr>
        <w:t>last night</w:t>
      </w:r>
      <w:r>
        <w:t xml:space="preserve"> was —</w:t>
      </w:r>
    </w:p>
    <w:p>
      <w:r>
        <w:rPr>
          <w:color w:val="9E8317"/>
        </w:rPr>
        <w:t>She</w:t>
      </w:r>
      <w:r>
        <w:t xml:space="preserve"> thinks </w:t>
      </w:r>
      <w:r>
        <w:rPr>
          <w:color w:val="B70639"/>
        </w:rPr>
        <w:t>I</w:t>
      </w:r>
      <w:r>
        <w:t xml:space="preserve"> spent </w:t>
      </w:r>
      <w:r>
        <w:rPr>
          <w:color w:val="703B01"/>
        </w:rPr>
        <w:t>the night</w:t>
      </w:r>
      <w:r>
        <w:t xml:space="preserve"> in </w:t>
      </w:r>
      <w:r>
        <w:rPr>
          <w:color w:val="B70639"/>
        </w:rPr>
        <w:t>my</w:t>
      </w:r>
      <w:r>
        <w:t xml:space="preserve"> jeans —</w:t>
      </w:r>
    </w:p>
    <w:p>
      <w:r>
        <w:rPr>
          <w:color w:val="F7F1DF"/>
        </w:rPr>
        <w:t>Kim</w:t>
      </w:r>
      <w:r>
        <w:t xml:space="preserve"> wasn't staying </w:t>
      </w:r>
      <w:r>
        <w:rPr>
          <w:color w:val="703B01"/>
        </w:rPr>
        <w:t>the night</w:t>
      </w:r>
      <w:r>
        <w:t>.</w:t>
      </w:r>
    </w:p>
    <w:p>
      <w:r>
        <w:t xml:space="preserve">If </w:t>
      </w:r>
      <w:r>
        <w:rPr>
          <w:color w:val="B70639"/>
        </w:rPr>
        <w:t>I</w:t>
      </w:r>
      <w:r>
        <w:t xml:space="preserve"> did </w:t>
      </w:r>
      <w:r>
        <w:rPr>
          <w:color w:val="118B8A"/>
        </w:rPr>
        <w:t xml:space="preserve">spend </w:t>
      </w:r>
      <w:r>
        <w:rPr>
          <w:color w:val="4AFEFA"/>
        </w:rPr>
        <w:t>the night</w:t>
      </w:r>
      <w:r>
        <w:t xml:space="preserve">, and </w:t>
      </w:r>
      <w:r>
        <w:rPr>
          <w:color w:val="B70639"/>
        </w:rPr>
        <w:t>I</w:t>
      </w:r>
      <w:r>
        <w:t xml:space="preserve"> was trying to lie, </w:t>
      </w:r>
      <w:r>
        <w:rPr>
          <w:color w:val="B70639"/>
        </w:rPr>
        <w:t>I</w:t>
      </w:r>
      <w:r>
        <w:t xml:space="preserve"> would give up, cause then </w:t>
      </w:r>
      <w:r>
        <w:rPr>
          <w:color w:val="B70639"/>
        </w:rPr>
        <w:t>I</w:t>
      </w:r>
      <w:r>
        <w:t xml:space="preserve"> wouldn't care, cause </w:t>
      </w:r>
      <w:r>
        <w:rPr>
          <w:color w:val="B70639"/>
        </w:rPr>
        <w:t>I</w:t>
      </w:r>
      <w:r>
        <w:t xml:space="preserve"> knew </w:t>
      </w:r>
      <w:r>
        <w:rPr>
          <w:color w:val="B70639"/>
        </w:rPr>
        <w:t>I</w:t>
      </w:r>
      <w:r>
        <w:t xml:space="preserve"> deserved </w:t>
      </w:r>
      <w:r>
        <w:rPr>
          <w:color w:val="FCB164"/>
        </w:rPr>
        <w:t>it</w:t>
      </w:r>
      <w:r>
        <w:t xml:space="preserve">. But </w:t>
      </w:r>
      <w:r>
        <w:rPr>
          <w:color w:val="796EE6"/>
        </w:rPr>
        <w:t>I</w:t>
      </w:r>
      <w:r>
        <w:rPr>
          <w:color w:val="000D2C"/>
        </w:rPr>
        <w:t xml:space="preserve"> didn't </w:t>
      </w:r>
      <w:r>
        <w:rPr>
          <w:color w:val="53495F"/>
        </w:rPr>
        <w:t xml:space="preserve">spend </w:t>
      </w:r>
      <w:r>
        <w:rPr>
          <w:color w:val="F95475"/>
        </w:rPr>
        <w:t>the night</w:t>
      </w:r>
      <w:r>
        <w:t xml:space="preserve">, and </w:t>
      </w:r>
      <w:r>
        <w:rPr>
          <w:color w:val="B70639"/>
        </w:rPr>
        <w:t>I</w:t>
      </w:r>
      <w:r>
        <w:t xml:space="preserve"> don't deserve </w:t>
      </w:r>
      <w:r>
        <w:rPr>
          <w:color w:val="FCB164"/>
        </w:rPr>
        <w:t>this</w:t>
      </w:r>
      <w:r>
        <w:t xml:space="preserve">. </w:t>
      </w:r>
      <w:r>
        <w:rPr>
          <w:color w:val="F7F1DF"/>
        </w:rPr>
        <w:t>Kim</w:t>
      </w:r>
      <w:r>
        <w:t xml:space="preserve"> couldn't </w:t>
      </w:r>
      <w:r>
        <w:rPr>
          <w:color w:val="118B8A"/>
        </w:rPr>
        <w:t xml:space="preserve">spend </w:t>
      </w:r>
      <w:r>
        <w:rPr>
          <w:color w:val="4AFEFA"/>
        </w:rPr>
        <w:t>the night</w:t>
      </w:r>
      <w:r>
        <w:t xml:space="preserve">, </w:t>
      </w:r>
      <w:r>
        <w:rPr>
          <w:color w:val="B70639"/>
        </w:rPr>
        <w:t>I</w:t>
      </w:r>
      <w:r>
        <w:t xml:space="preserve"> told </w:t>
      </w:r>
      <w:r>
        <w:rPr>
          <w:color w:val="9E8317"/>
        </w:rPr>
        <w:t>you</w:t>
      </w:r>
      <w:r>
        <w:t xml:space="preserve">. </w:t>
      </w:r>
      <w:r>
        <w:rPr>
          <w:color w:val="F7F1DF"/>
        </w:rPr>
        <w:t>She</w:t>
      </w:r>
      <w:r>
        <w:t xml:space="preserve"> could, but then af- — </w:t>
      </w:r>
      <w:r>
        <w:rPr>
          <w:color w:val="B70639"/>
        </w:rPr>
        <w:t>I</w:t>
      </w:r>
      <w:r>
        <w:t xml:space="preserve"> wanted to stay at the game longer. And </w:t>
      </w:r>
      <w:r>
        <w:rPr>
          <w:color w:val="61FC03"/>
        </w:rPr>
        <w:t>her</w:t>
      </w:r>
      <w:r>
        <w:rPr>
          <w:color w:val="5D9608"/>
        </w:rPr>
        <w:t xml:space="preserve"> mom</w:t>
      </w:r>
      <w:r>
        <w:t xml:space="preserve"> wanted to take </w:t>
      </w:r>
      <w:r>
        <w:rPr>
          <w:color w:val="F7F1DF"/>
        </w:rPr>
        <w:t>her</w:t>
      </w:r>
      <w:r>
        <w:t xml:space="preserve"> home early, and </w:t>
      </w:r>
      <w:r>
        <w:rPr>
          <w:color w:val="B70639"/>
        </w:rPr>
        <w:t>I'm</w:t>
      </w:r>
      <w:r>
        <w:t xml:space="preserve"> like, no let's stay longer. But </w:t>
      </w:r>
      <w:r>
        <w:rPr>
          <w:color w:val="61FC03"/>
        </w:rPr>
        <w:t>her</w:t>
      </w:r>
      <w:r>
        <w:rPr>
          <w:color w:val="5D9608"/>
        </w:rPr>
        <w:t xml:space="preserve"> mom</w:t>
      </w:r>
      <w:r>
        <w:t xml:space="preserve"> wouldn't let </w:t>
      </w:r>
      <w:r>
        <w:rPr>
          <w:color w:val="F7F1DF"/>
        </w:rPr>
        <w:t>her</w:t>
      </w:r>
      <w:r>
        <w:t xml:space="preserve">. And so </w:t>
      </w:r>
      <w:r>
        <w:rPr>
          <w:color w:val="F7F1DF"/>
        </w:rPr>
        <w:t>she</w:t>
      </w:r>
      <w:r>
        <w:t xml:space="preserve"> went home and, </w:t>
      </w:r>
      <w:r>
        <w:rPr>
          <w:color w:val="B70639"/>
        </w:rPr>
        <w:t>I</w:t>
      </w:r>
      <w:r>
        <w:t xml:space="preserve"> was like, </w:t>
      </w:r>
      <w:r>
        <w:rPr>
          <w:color w:val="B70639"/>
        </w:rPr>
        <w:t>I'll</w:t>
      </w:r>
      <w:r>
        <w:t xml:space="preserve"> call </w:t>
      </w:r>
      <w:r>
        <w:rPr>
          <w:color w:val="F7F1DF"/>
        </w:rPr>
        <w:t>you</w:t>
      </w:r>
      <w:r>
        <w:t xml:space="preserve"> when </w:t>
      </w:r>
      <w:r>
        <w:rPr>
          <w:color w:val="B70639"/>
        </w:rPr>
        <w:t>I</w:t>
      </w:r>
      <w:r>
        <w:t xml:space="preserve"> get home, and then </w:t>
      </w:r>
      <w:r>
        <w:rPr>
          <w:color w:val="F7F1DF"/>
        </w:rPr>
        <w:t>you</w:t>
      </w:r>
      <w:r>
        <w:t xml:space="preserve"> come over. And </w:t>
      </w:r>
      <w:r>
        <w:rPr>
          <w:color w:val="F7F1DF"/>
        </w:rPr>
        <w:t>she</w:t>
      </w:r>
      <w:r>
        <w:t xml:space="preserve"> goes, no just </w:t>
      </w:r>
      <w:r>
        <w:rPr>
          <w:color w:val="118B8A"/>
        </w:rPr>
        <w:t xml:space="preserve">spend </w:t>
      </w:r>
      <w:r>
        <w:rPr>
          <w:color w:val="4AFEFA"/>
        </w:rPr>
        <w:t>the night</w:t>
      </w:r>
      <w:r>
        <w:t xml:space="preserve">. We'll do </w:t>
      </w:r>
      <w:r>
        <w:rPr>
          <w:color w:val="118B8A"/>
        </w:rPr>
        <w:t>this</w:t>
      </w:r>
      <w:r>
        <w:t xml:space="preserve"> some other weekend. Okay cool, cause </w:t>
      </w:r>
      <w:r>
        <w:rPr>
          <w:color w:val="F7F1DF"/>
        </w:rPr>
        <w:t>she</w:t>
      </w:r>
      <w:r>
        <w:t xml:space="preserve"> had to go bowling in </w:t>
      </w:r>
      <w:r>
        <w:rPr>
          <w:color w:val="DE98FD"/>
        </w:rPr>
        <w:t>the morning</w:t>
      </w:r>
      <w:r>
        <w:t xml:space="preserve">. Talk to </w:t>
      </w:r>
      <w:r>
        <w:rPr>
          <w:color w:val="98A088"/>
        </w:rPr>
        <w:t>Melanie's</w:t>
      </w:r>
      <w:r>
        <w:rPr>
          <w:color w:val="4F584E"/>
        </w:rPr>
        <w:t xml:space="preserve"> mom</w:t>
      </w:r>
      <w:r>
        <w:t xml:space="preserve">. </w:t>
      </w:r>
      <w:r>
        <w:rPr>
          <w:color w:val="98A088"/>
        </w:rPr>
        <w:t>Her</w:t>
      </w:r>
      <w:r>
        <w:rPr>
          <w:color w:val="4F584E"/>
        </w:rPr>
        <w:t xml:space="preserve"> mom</w:t>
      </w:r>
      <w:r>
        <w:t xml:space="preserve"> would know. </w:t>
      </w:r>
      <w:r>
        <w:rPr>
          <w:color w:val="B70639"/>
        </w:rPr>
        <w:t>I'll</w:t>
      </w:r>
      <w:r>
        <w:t xml:space="preserve"> have </w:t>
      </w:r>
      <w:r>
        <w:rPr>
          <w:color w:val="248AD0"/>
        </w:rPr>
        <w:t>Melanie</w:t>
      </w:r>
      <w:r>
        <w:t xml:space="preserve"> call </w:t>
      </w:r>
      <w:r>
        <w:rPr>
          <w:color w:val="9E8317"/>
        </w:rPr>
        <w:t>you</w:t>
      </w:r>
      <w:r>
        <w:t>.</w:t>
      </w:r>
    </w:p>
    <w:p>
      <w:r>
        <w:t>Oh.</w:t>
      </w:r>
    </w:p>
    <w:p>
      <w:r>
        <w:rPr>
          <w:color w:val="98A088"/>
        </w:rPr>
        <w:t>Her</w:t>
      </w:r>
      <w:r>
        <w:rPr>
          <w:color w:val="4F584E"/>
        </w:rPr>
        <w:t xml:space="preserve"> mom</w:t>
      </w:r>
      <w:r>
        <w:t xml:space="preserve"> call </w:t>
      </w:r>
      <w:r>
        <w:rPr>
          <w:color w:val="9E8317"/>
        </w:rPr>
        <w:t>you</w:t>
      </w:r>
      <w:r>
        <w:t>,</w:t>
      </w:r>
    </w:p>
    <w:p>
      <w:r>
        <w:t>Right, right.</w:t>
      </w:r>
    </w:p>
    <w:p>
      <w:r>
        <w:rPr>
          <w:color w:val="98A088"/>
        </w:rPr>
        <w:t>Her</w:t>
      </w:r>
      <w:r>
        <w:rPr>
          <w:color w:val="4F584E"/>
        </w:rPr>
        <w:t xml:space="preserve"> mom</w:t>
      </w:r>
      <w:r>
        <w:t xml:space="preserve"> wouldn't lie.</w:t>
      </w:r>
    </w:p>
    <w:p>
      <w:r>
        <w:t xml:space="preserve">Right, </w:t>
      </w:r>
      <w:r>
        <w:rPr>
          <w:color w:val="248AD0"/>
        </w:rPr>
        <w:t>Melanie</w:t>
      </w:r>
      <w:r>
        <w:t xml:space="preserve"> will call </w:t>
      </w:r>
      <w:r>
        <w:rPr>
          <w:color w:val="9E8317"/>
        </w:rPr>
        <w:t>me</w:t>
      </w:r>
      <w:r>
        <w:t xml:space="preserve"> to confirm </w:t>
      </w:r>
      <w:r>
        <w:rPr>
          <w:color w:val="B70639"/>
        </w:rPr>
        <w:t>your</w:t>
      </w:r>
      <w:r>
        <w:t xml:space="preserve"> lie.</w:t>
      </w:r>
    </w:p>
    <w:p>
      <w:r>
        <w:rPr>
          <w:color w:val="248AD0"/>
        </w:rPr>
        <w:t>Melanie</w:t>
      </w:r>
      <w:r>
        <w:t xml:space="preserve"> lies but —</w:t>
      </w:r>
    </w:p>
    <w:p>
      <w:r>
        <w:rPr>
          <w:color w:val="B70639"/>
        </w:rPr>
        <w:t>You'll</w:t>
      </w:r>
      <w:r>
        <w:t xml:space="preserve"> get a hold of </w:t>
      </w:r>
      <w:r>
        <w:rPr>
          <w:color w:val="248AD0"/>
        </w:rPr>
        <w:t>her</w:t>
      </w:r>
      <w:r>
        <w:t xml:space="preserve"> first. </w:t>
      </w:r>
      <w:r>
        <w:rPr>
          <w:color w:val="9E8317"/>
        </w:rPr>
        <w:t>I</w:t>
      </w:r>
      <w:r>
        <w:t xml:space="preserve"> know how that works.</w:t>
      </w:r>
    </w:p>
    <w:p>
      <w:r>
        <w:t xml:space="preserve">No, </w:t>
      </w:r>
      <w:r>
        <w:rPr>
          <w:color w:val="98A088"/>
        </w:rPr>
        <w:t>Melanie's</w:t>
      </w:r>
      <w:r>
        <w:rPr>
          <w:color w:val="4F584E"/>
        </w:rPr>
        <w:t xml:space="preserve"> mom</w:t>
      </w:r>
      <w:r>
        <w:t>.</w:t>
      </w:r>
    </w:p>
    <w:p>
      <w:r>
        <w:rPr>
          <w:color w:val="9E8317"/>
        </w:rPr>
        <w:t>I</w:t>
      </w:r>
      <w:r>
        <w:t xml:space="preserve"> thought </w:t>
      </w:r>
      <w:r>
        <w:rPr>
          <w:color w:val="5C5300"/>
        </w:rPr>
        <w:t>Melanie</w:t>
      </w:r>
      <w:r>
        <w:rPr>
          <w:color w:val="9F6551"/>
        </w:rPr>
        <w:t xml:space="preserve"> didn't have a phone</w:t>
      </w:r>
      <w:r>
        <w:t xml:space="preserve">. But </w:t>
      </w:r>
      <w:r>
        <w:rPr>
          <w:color w:val="9E8317"/>
        </w:rPr>
        <w:t>I'm</w:t>
      </w:r>
      <w:r>
        <w:t xml:space="preserve"> supposed to call </w:t>
      </w:r>
      <w:r>
        <w:rPr>
          <w:color w:val="98A088"/>
        </w:rPr>
        <w:t>Melanie's</w:t>
      </w:r>
      <w:r>
        <w:rPr>
          <w:color w:val="4F584E"/>
        </w:rPr>
        <w:t xml:space="preserve"> mom</w:t>
      </w:r>
      <w:r>
        <w:t>.</w:t>
      </w:r>
    </w:p>
    <w:p>
      <w:r>
        <w:rPr>
          <w:color w:val="B70639"/>
        </w:rPr>
        <w:t>I</w:t>
      </w:r>
      <w:r>
        <w:t xml:space="preserve"> didn't want </w:t>
      </w:r>
      <w:r>
        <w:rPr>
          <w:color w:val="9E8317"/>
        </w:rPr>
        <w:t>you</w:t>
      </w:r>
      <w:r>
        <w:t xml:space="preserve"> to have </w:t>
      </w:r>
      <w:r>
        <w:rPr>
          <w:color w:val="248AD0"/>
        </w:rPr>
        <w:t>her</w:t>
      </w:r>
      <w:r>
        <w:t xml:space="preserve"> phone number.</w:t>
      </w:r>
    </w:p>
    <w:p>
      <w:r>
        <w:t xml:space="preserve">Yeah, </w:t>
      </w:r>
      <w:r>
        <w:rPr>
          <w:color w:val="9F6551"/>
        </w:rPr>
        <w:t>another lie</w:t>
      </w:r>
      <w:r>
        <w:t>. Remember?</w:t>
      </w:r>
    </w:p>
    <w:p>
      <w:r>
        <w:rPr>
          <w:color w:val="BCFEC6"/>
        </w:rPr>
        <w:t>That</w:t>
      </w:r>
      <w:r>
        <w:t xml:space="preserve"> was a long time ago.</w:t>
      </w:r>
    </w:p>
    <w:p>
      <w:r>
        <w:t xml:space="preserve">Now </w:t>
      </w:r>
      <w:r>
        <w:rPr>
          <w:color w:val="9E8317"/>
        </w:rPr>
        <w:t>I'm</w:t>
      </w:r>
      <w:r>
        <w:t xml:space="preserve"> supposed to re- — A- and </w:t>
      </w:r>
      <w:r>
        <w:rPr>
          <w:color w:val="9E8317"/>
        </w:rPr>
        <w:t>I'm</w:t>
      </w:r>
      <w:r>
        <w:t xml:space="preserve"> supposed to trust </w:t>
      </w:r>
      <w:r>
        <w:rPr>
          <w:color w:val="B70639"/>
        </w:rPr>
        <w:t>you</w:t>
      </w:r>
      <w:r>
        <w:t xml:space="preserve"> every time </w:t>
      </w:r>
      <w:r>
        <w:rPr>
          <w:color w:val="B70639"/>
        </w:rPr>
        <w:t>you</w:t>
      </w:r>
      <w:r>
        <w:t xml:space="preserve"> tell </w:t>
      </w:r>
      <w:r>
        <w:rPr>
          <w:color w:val="932C70"/>
        </w:rPr>
        <w:t>the truth</w:t>
      </w:r>
      <w:r>
        <w:t xml:space="preserve">. But how am </w:t>
      </w:r>
      <w:r>
        <w:rPr>
          <w:color w:val="9E8317"/>
        </w:rPr>
        <w:t>I</w:t>
      </w:r>
      <w:r>
        <w:t xml:space="preserve"> supposed to know when </w:t>
      </w:r>
      <w:r>
        <w:rPr>
          <w:color w:val="B70639"/>
        </w:rPr>
        <w:t>you</w:t>
      </w:r>
      <w:r>
        <w:t xml:space="preserve">'re telling </w:t>
      </w:r>
      <w:r>
        <w:rPr>
          <w:color w:val="932C70"/>
        </w:rPr>
        <w:t>the truth</w:t>
      </w:r>
      <w:r>
        <w:t>?</w:t>
      </w:r>
    </w:p>
    <w:p>
      <w:r>
        <w:rPr>
          <w:color w:val="BCFEC6"/>
        </w:rPr>
        <w:t>That</w:t>
      </w:r>
      <w:r>
        <w:t xml:space="preserve"> was </w:t>
      </w:r>
      <w:r>
        <w:rPr>
          <w:color w:val="BCFEC6"/>
        </w:rPr>
        <w:t>a joke</w:t>
      </w:r>
      <w:r>
        <w:t xml:space="preserve">. </w:t>
      </w:r>
      <w:r>
        <w:rPr>
          <w:color w:val="BCFEC6"/>
        </w:rPr>
        <w:t>That</w:t>
      </w:r>
      <w:r>
        <w:t xml:space="preserve"> was </w:t>
      </w:r>
      <w:r>
        <w:rPr>
          <w:color w:val="BCFEC6"/>
        </w:rPr>
        <w:t>a joke</w:t>
      </w:r>
      <w:r>
        <w:t>.</w:t>
      </w:r>
    </w:p>
    <w:p>
      <w:r>
        <w:t xml:space="preserve">Yeah, and </w:t>
      </w:r>
      <w:r>
        <w:rPr>
          <w:color w:val="9E8317"/>
        </w:rPr>
        <w:t>I'm</w:t>
      </w:r>
      <w:r>
        <w:t xml:space="preserve"> supposed to read </w:t>
      </w:r>
      <w:r>
        <w:rPr>
          <w:color w:val="B70639"/>
        </w:rPr>
        <w:t>your</w:t>
      </w:r>
      <w:r>
        <w:t xml:space="preserve"> mind and know what </w:t>
      </w:r>
      <w:r>
        <w:rPr>
          <w:color w:val="B70639"/>
        </w:rPr>
        <w:t>you</w:t>
      </w:r>
      <w:r>
        <w:t>'re joking about.</w:t>
      </w:r>
    </w:p>
    <w:p>
      <w:r>
        <w:t xml:space="preserve">No but, </w:t>
      </w:r>
      <w:r>
        <w:rPr>
          <w:color w:val="BCFEC6"/>
        </w:rPr>
        <w:t>it</w:t>
      </w:r>
      <w:r>
        <w:t xml:space="preserve"> was </w:t>
      </w:r>
      <w:r>
        <w:rPr>
          <w:color w:val="BCFEC6"/>
        </w:rPr>
        <w:t>a joke</w:t>
      </w:r>
      <w:r>
        <w:t>.</w:t>
      </w:r>
    </w:p>
    <w:p>
      <w:r>
        <w:rPr>
          <w:color w:val="B70639"/>
        </w:rPr>
        <w:t>You</w:t>
      </w:r>
      <w:r>
        <w:t xml:space="preserve"> know </w:t>
      </w:r>
      <w:r>
        <w:rPr>
          <w:color w:val="B70639"/>
        </w:rPr>
        <w:t>Kendra</w:t>
      </w:r>
      <w:r>
        <w:t xml:space="preserve">, y- — </w:t>
      </w:r>
      <w:r>
        <w:rPr>
          <w:color w:val="9E8317"/>
        </w:rPr>
        <w:t>I</w:t>
      </w:r>
      <w:r>
        <w:t xml:space="preserve"> don't know how many times </w:t>
      </w:r>
      <w:r>
        <w:rPr>
          <w:color w:val="9E8317"/>
        </w:rPr>
        <w:t>I</w:t>
      </w:r>
      <w:r>
        <w:t xml:space="preserve"> gotta tell </w:t>
      </w:r>
      <w:r>
        <w:rPr>
          <w:color w:val="B70639"/>
        </w:rPr>
        <w:t>you</w:t>
      </w:r>
      <w:r>
        <w:t xml:space="preserve">, once </w:t>
      </w:r>
      <w:r>
        <w:rPr>
          <w:color w:val="B70639"/>
        </w:rPr>
        <w:t>you</w:t>
      </w:r>
      <w:r>
        <w:t xml:space="preserve"> lie, once </w:t>
      </w:r>
      <w:r>
        <w:rPr>
          <w:color w:val="B70639"/>
        </w:rPr>
        <w:t>you</w:t>
      </w:r>
      <w:r>
        <w:t xml:space="preserve"> lie —</w:t>
      </w:r>
    </w:p>
    <w:p>
      <w:r>
        <w:t xml:space="preserve">Are </w:t>
      </w:r>
      <w:r>
        <w:rPr>
          <w:color w:val="2B1B04"/>
        </w:rPr>
        <w:t>they</w:t>
      </w:r>
      <w:r>
        <w:t xml:space="preserve"> having </w:t>
      </w:r>
      <w:r>
        <w:rPr>
          <w:color w:val="B5AFC4"/>
        </w:rPr>
        <w:t>a carwash</w:t>
      </w:r>
      <w:r>
        <w:t>?</w:t>
      </w:r>
    </w:p>
    <w:p>
      <w:r>
        <w:rPr>
          <w:color w:val="B70639"/>
        </w:rPr>
        <w:t>You</w:t>
      </w:r>
      <w:r>
        <w:t xml:space="preserve"> lose th- complete trust.</w:t>
      </w:r>
    </w:p>
    <w:p>
      <w:r>
        <w:t>No.</w:t>
      </w:r>
    </w:p>
    <w:p>
      <w:r>
        <w:t xml:space="preserve">Yeah </w:t>
      </w:r>
      <w:r>
        <w:rPr>
          <w:color w:val="2B1B04"/>
        </w:rPr>
        <w:t>they</w:t>
      </w:r>
      <w:r>
        <w:t xml:space="preserve"> are.</w:t>
      </w:r>
    </w:p>
    <w:p>
      <w:r>
        <w:t xml:space="preserve">Yeah </w:t>
      </w:r>
      <w:r>
        <w:rPr>
          <w:color w:val="B5AFC4"/>
        </w:rPr>
        <w:t>that's</w:t>
      </w:r>
      <w:r>
        <w:t xml:space="preserve"> what </w:t>
      </w:r>
      <w:r>
        <w:rPr>
          <w:color w:val="B5AFC4"/>
        </w:rPr>
        <w:t>it</w:t>
      </w:r>
      <w:r>
        <w:t xml:space="preserve"> is a —</w:t>
      </w:r>
    </w:p>
    <w:p>
      <w:r>
        <w:t xml:space="preserve">We should have </w:t>
      </w:r>
      <w:r>
        <w:rPr>
          <w:color w:val="D4C67A"/>
        </w:rPr>
        <w:t>a carwash</w:t>
      </w:r>
      <w:r>
        <w:t xml:space="preserve"> there.</w:t>
      </w:r>
    </w:p>
    <w:p>
      <w:r>
        <w:rPr>
          <w:color w:val="D4C67A"/>
        </w:rPr>
        <w:t>Carwash</w:t>
      </w:r>
      <w:r>
        <w:t xml:space="preserve"> and a bakesale. </w:t>
      </w:r>
      <w:r>
        <w:rPr>
          <w:color w:val="2B1B04"/>
        </w:rPr>
        <w:t>They</w:t>
      </w:r>
      <w:r>
        <w:t>'re not getting any people though.</w:t>
      </w:r>
    </w:p>
    <w:p>
      <w:r>
        <w:t>Mm. Hot out.</w:t>
      </w:r>
    </w:p>
    <w:p>
      <w:r>
        <w:t xml:space="preserve">What's </w:t>
      </w:r>
      <w:r>
        <w:rPr>
          <w:color w:val="AE7AA1"/>
        </w:rPr>
        <w:t>that</w:t>
      </w:r>
      <w:r>
        <w:t xml:space="preserve"> supposed to be? They're making </w:t>
      </w:r>
      <w:r>
        <w:rPr>
          <w:color w:val="AE7AA1"/>
        </w:rPr>
        <w:t>it</w:t>
      </w:r>
      <w:r>
        <w:t xml:space="preserve"> into something.</w:t>
      </w:r>
    </w:p>
    <w:p>
      <w:r>
        <w:rPr>
          <w:color w:val="B70639"/>
        </w:rPr>
        <w:t>You</w:t>
      </w:r>
      <w:r>
        <w:t>'re not going anywhere for a while.</w:t>
      </w:r>
    </w:p>
    <w:p>
      <w:r>
        <w:rPr>
          <w:color w:val="AE7AA1"/>
        </w:rPr>
        <w:t>It's</w:t>
      </w:r>
      <w:r>
        <w:t xml:space="preserve"> </w:t>
      </w:r>
      <w:r>
        <w:rPr>
          <w:color w:val="AE7AA1"/>
        </w:rPr>
        <w:t>a bookstore</w:t>
      </w:r>
      <w:r>
        <w:t>.</w:t>
      </w:r>
    </w:p>
    <w:p>
      <w:r>
        <w:t>Really?</w:t>
      </w:r>
    </w:p>
    <w:p>
      <w:r>
        <w:t xml:space="preserve">God, </w:t>
      </w:r>
      <w:r>
        <w:rPr>
          <w:color w:val="796EE6"/>
        </w:rPr>
        <w:t>I</w:t>
      </w:r>
      <w:r>
        <w:rPr>
          <w:color w:val="000D2C"/>
        </w:rPr>
        <w:t xml:space="preserve"> didn't spend </w:t>
      </w:r>
      <w:r>
        <w:rPr>
          <w:color w:val="C2A393"/>
        </w:rPr>
        <w:t>the night</w:t>
      </w:r>
      <w:r>
        <w:t xml:space="preserve">, </w:t>
      </w:r>
      <w:r>
        <w:rPr>
          <w:color w:val="000D2C"/>
        </w:rPr>
        <w:t>that's</w:t>
      </w:r>
      <w:r>
        <w:t xml:space="preserve"> what makes </w:t>
      </w:r>
      <w:r>
        <w:rPr>
          <w:color w:val="B70639"/>
        </w:rPr>
        <w:t>me</w:t>
      </w:r>
      <w:r>
        <w:t xml:space="preserve"> so mad, </w:t>
      </w:r>
      <w:r>
        <w:rPr>
          <w:color w:val="B70639"/>
        </w:rPr>
        <w:t>I'm</w:t>
      </w:r>
      <w:r>
        <w:t xml:space="preserve"> grounded for nothing. </w:t>
      </w:r>
      <w:r>
        <w:rPr>
          <w:color w:val="B70639"/>
        </w:rPr>
        <w:t>I</w:t>
      </w:r>
      <w:r>
        <w:t xml:space="preserve"> was home </w:t>
      </w:r>
      <w:r>
        <w:rPr>
          <w:color w:val="703B01"/>
        </w:rPr>
        <w:t>all night</w:t>
      </w:r>
      <w:r>
        <w:t xml:space="preserve"> </w:t>
      </w:r>
      <w:r>
        <w:rPr>
          <w:color w:val="703B01"/>
        </w:rPr>
        <w:t>last night</w:t>
      </w:r>
      <w:r>
        <w:t xml:space="preserve">, </w:t>
      </w:r>
      <w:r>
        <w:rPr>
          <w:color w:val="B70639"/>
        </w:rPr>
        <w:t>I</w:t>
      </w:r>
      <w:r>
        <w:t xml:space="preserve"> came home and told </w:t>
      </w:r>
      <w:r>
        <w:rPr>
          <w:color w:val="9E8317"/>
        </w:rPr>
        <w:t>you</w:t>
      </w:r>
      <w:r>
        <w:t xml:space="preserve">. And even </w:t>
      </w:r>
      <w:r>
        <w:rPr>
          <w:color w:val="B70639"/>
        </w:rPr>
        <w:t>my</w:t>
      </w:r>
      <w:r>
        <w:t xml:space="preserve"> cuffs and everything's on </w:t>
      </w:r>
      <w:r>
        <w:rPr>
          <w:color w:val="B70639"/>
        </w:rPr>
        <w:t>my</w:t>
      </w:r>
      <w:r>
        <w:t xml:space="preserve"> bed. So stupid. Next time if </w:t>
      </w:r>
      <w:r>
        <w:rPr>
          <w:color w:val="B70639"/>
        </w:rPr>
        <w:t>I</w:t>
      </w:r>
      <w:r>
        <w:t xml:space="preserve"> leave in the morning, </w:t>
      </w:r>
      <w:r>
        <w:rPr>
          <w:color w:val="B70639"/>
        </w:rPr>
        <w:t>I'll</w:t>
      </w:r>
      <w:r>
        <w:t xml:space="preserve"> wake </w:t>
      </w:r>
      <w:r>
        <w:rPr>
          <w:color w:val="9E8317"/>
        </w:rPr>
        <w:t>you</w:t>
      </w:r>
      <w:r>
        <w:t xml:space="preserve"> up. </w:t>
      </w:r>
      <w:r>
        <w:rPr>
          <w:color w:val="9E8317"/>
        </w:rPr>
        <w:t>Mom</w:t>
      </w:r>
      <w:r>
        <w:t xml:space="preserve"> </w:t>
      </w:r>
      <w:r>
        <w:rPr>
          <w:color w:val="B70639"/>
        </w:rPr>
        <w:t>I'm</w:t>
      </w:r>
      <w:r>
        <w:t xml:space="preserve"> awake now, </w:t>
      </w:r>
      <w:r>
        <w:rPr>
          <w:color w:val="B70639"/>
        </w:rPr>
        <w:t>I'm</w:t>
      </w:r>
      <w:r>
        <w:t xml:space="preserve"> leaving.</w:t>
      </w:r>
    </w:p>
    <w:p>
      <w:r>
        <w:t xml:space="preserve">Well </w:t>
      </w:r>
      <w:r>
        <w:rPr>
          <w:color w:val="B70639"/>
        </w:rPr>
        <w:t>you</w:t>
      </w:r>
      <w:r>
        <w:t xml:space="preserve"> woke </w:t>
      </w:r>
      <w:r>
        <w:rPr>
          <w:color w:val="9E8317"/>
        </w:rPr>
        <w:t>me</w:t>
      </w:r>
      <w:r>
        <w:t xml:space="preserve"> up </w:t>
      </w:r>
      <w:r>
        <w:rPr>
          <w:color w:val="703B01"/>
        </w:rPr>
        <w:t>last night</w:t>
      </w:r>
      <w:r>
        <w:t xml:space="preserve">, to tell </w:t>
      </w:r>
      <w:r>
        <w:rPr>
          <w:color w:val="9E8317"/>
        </w:rPr>
        <w:t>me</w:t>
      </w:r>
      <w:r>
        <w:t xml:space="preserve"> </w:t>
      </w:r>
      <w:r>
        <w:rPr>
          <w:color w:val="F7F1DF"/>
        </w:rPr>
        <w:t>Kim</w:t>
      </w:r>
      <w:r>
        <w:t xml:space="preserve"> wasn't spending </w:t>
      </w:r>
      <w:r>
        <w:rPr>
          <w:color w:val="703B01"/>
        </w:rPr>
        <w:t>the night</w:t>
      </w:r>
      <w:r>
        <w:t xml:space="preserve">. </w:t>
      </w:r>
      <w:r>
        <w:rPr>
          <w:color w:val="9E8317"/>
        </w:rPr>
        <w:t>I</w:t>
      </w:r>
      <w:r>
        <w:t xml:space="preserve"> don't know why </w:t>
      </w:r>
      <w:r>
        <w:rPr>
          <w:color w:val="B70639"/>
        </w:rPr>
        <w:t>you</w:t>
      </w:r>
      <w:r>
        <w:t xml:space="preserve"> couldn't wake </w:t>
      </w:r>
      <w:r>
        <w:rPr>
          <w:color w:val="9E8317"/>
        </w:rPr>
        <w:t>me</w:t>
      </w:r>
      <w:r>
        <w:t xml:space="preserve"> up in </w:t>
      </w:r>
      <w:r>
        <w:rPr>
          <w:color w:val="DE98FD"/>
        </w:rPr>
        <w:t>the morning</w:t>
      </w:r>
      <w:r>
        <w:t xml:space="preserve">, to tell </w:t>
      </w:r>
      <w:r>
        <w:rPr>
          <w:color w:val="9E8317"/>
        </w:rPr>
        <w:t>me</w:t>
      </w:r>
      <w:r>
        <w:t xml:space="preserve"> that </w:t>
      </w:r>
      <w:r>
        <w:rPr>
          <w:color w:val="B70639"/>
        </w:rPr>
        <w:t>you</w:t>
      </w:r>
      <w:r>
        <w:t xml:space="preserve"> were going. </w:t>
      </w:r>
      <w:r>
        <w:rPr>
          <w:color w:val="0232FD"/>
        </w:rPr>
        <w:t>You guys</w:t>
      </w:r>
      <w:r>
        <w:t xml:space="preserve"> wake </w:t>
      </w:r>
      <w:r>
        <w:rPr>
          <w:color w:val="9E8317"/>
        </w:rPr>
        <w:t>me</w:t>
      </w:r>
      <w:r>
        <w:t xml:space="preserve"> up every time </w:t>
      </w:r>
      <w:r>
        <w:rPr>
          <w:color w:val="9E8317"/>
        </w:rPr>
        <w:t>I'm</w:t>
      </w:r>
      <w:r>
        <w:t xml:space="preserve"> trying to take a little nap.</w:t>
      </w:r>
    </w:p>
    <w:p>
      <w:r>
        <w:t xml:space="preserve">What if </w:t>
      </w:r>
      <w:r>
        <w:rPr>
          <w:color w:val="0232FD"/>
        </w:rPr>
        <w:t>we</w:t>
      </w:r>
      <w:r>
        <w:t xml:space="preserve"> are awake? </w:t>
      </w:r>
      <w:r>
        <w:rPr>
          <w:color w:val="B70639"/>
        </w:rPr>
        <w:t>I</w:t>
      </w:r>
      <w:r>
        <w:t xml:space="preserve"> was tired </w:t>
      </w:r>
      <w:r>
        <w:rPr>
          <w:color w:val="DE98FD"/>
        </w:rPr>
        <w:t>this morning</w:t>
      </w:r>
      <w:r>
        <w:t xml:space="preserve">. So much fun. </w:t>
      </w:r>
      <w:r>
        <w:rPr>
          <w:color w:val="6A3A35"/>
        </w:rPr>
        <w:t>My</w:t>
      </w:r>
      <w:r>
        <w:rPr>
          <w:color w:val="BA6801"/>
        </w:rPr>
        <w:t xml:space="preserve"> hair</w:t>
      </w:r>
      <w:r>
        <w:t xml:space="preserve"> looks like a mess. </w:t>
      </w:r>
      <w:r>
        <w:rPr>
          <w:color w:val="B70639"/>
        </w:rPr>
        <w:t>I</w:t>
      </w:r>
      <w:r>
        <w:t xml:space="preserve"> left </w:t>
      </w:r>
      <w:r>
        <w:rPr>
          <w:color w:val="BA6801"/>
        </w:rPr>
        <w:t>it</w:t>
      </w:r>
      <w:r>
        <w:t xml:space="preserve"> in a ponytail, </w:t>
      </w:r>
      <w:r>
        <w:rPr>
          <w:color w:val="B70639"/>
        </w:rPr>
        <w:t>I</w:t>
      </w:r>
      <w:r>
        <w:t xml:space="preserve"> didn't even have time to take </w:t>
      </w:r>
      <w:r>
        <w:rPr>
          <w:color w:val="168E5C"/>
        </w:rPr>
        <w:t>a shower</w:t>
      </w:r>
      <w:r>
        <w:t xml:space="preserve">. </w:t>
      </w:r>
      <w:r>
        <w:rPr>
          <w:color w:val="B70639"/>
        </w:rPr>
        <w:t>I</w:t>
      </w:r>
      <w:r>
        <w:t xml:space="preserve"> think if </w:t>
      </w:r>
      <w:r>
        <w:rPr>
          <w:color w:val="B70639"/>
        </w:rPr>
        <w:t>I</w:t>
      </w:r>
      <w:r>
        <w:t xml:space="preserve"> spent </w:t>
      </w:r>
      <w:r>
        <w:rPr>
          <w:color w:val="703B01"/>
        </w:rPr>
        <w:t>the night</w:t>
      </w:r>
      <w:r>
        <w:t xml:space="preserve"> </w:t>
      </w:r>
      <w:r>
        <w:rPr>
          <w:color w:val="B70639"/>
        </w:rPr>
        <w:t>I</w:t>
      </w:r>
      <w:r>
        <w:t xml:space="preserve"> would've took </w:t>
      </w:r>
      <w:r>
        <w:rPr>
          <w:color w:val="168E5C"/>
        </w:rPr>
        <w:t>a shower</w:t>
      </w:r>
      <w:r>
        <w:t xml:space="preserve">. </w:t>
      </w:r>
      <w:r>
        <w:rPr>
          <w:color w:val="16C0D0"/>
        </w:rPr>
        <w:t xml:space="preserve">All </w:t>
      </w:r>
      <w:r>
        <w:rPr>
          <w:color w:val="C62100"/>
        </w:rPr>
        <w:t>I</w:t>
      </w:r>
      <w:r>
        <w:rPr>
          <w:color w:val="16C0D0"/>
        </w:rPr>
        <w:t xml:space="preserve"> need</w:t>
      </w:r>
      <w:r>
        <w:t xml:space="preserve"> is </w:t>
      </w:r>
      <w:r>
        <w:rPr>
          <w:color w:val="014347"/>
        </w:rPr>
        <w:t>your</w:t>
      </w:r>
      <w:r>
        <w:rPr>
          <w:color w:val="16C0D0"/>
        </w:rPr>
        <w:t xml:space="preserve"> signature</w:t>
      </w:r>
      <w:r>
        <w:t xml:space="preserve"> so </w:t>
      </w:r>
      <w:r>
        <w:rPr>
          <w:color w:val="B70639"/>
        </w:rPr>
        <w:t>I</w:t>
      </w:r>
      <w:r>
        <w:t xml:space="preserve"> can play </w:t>
      </w:r>
      <w:r>
        <w:rPr>
          <w:color w:val="233809"/>
        </w:rPr>
        <w:t>the volleyball</w:t>
      </w:r>
      <w:r>
        <w:t>. On the volleyball team.</w:t>
      </w:r>
    </w:p>
    <w:p>
      <w:r>
        <w:t>No. No.</w:t>
      </w:r>
    </w:p>
    <w:p>
      <w:r>
        <w:t xml:space="preserve">Why? </w:t>
      </w:r>
      <w:r>
        <w:rPr>
          <w:color w:val="233809"/>
        </w:rPr>
        <w:t>It's</w:t>
      </w:r>
      <w:r>
        <w:t xml:space="preserve"> </w:t>
      </w:r>
      <w:r>
        <w:rPr>
          <w:color w:val="233809"/>
        </w:rPr>
        <w:t>just volleyball</w:t>
      </w:r>
      <w:r>
        <w:t xml:space="preserve">. </w:t>
      </w:r>
      <w:r>
        <w:rPr>
          <w:color w:val="233809"/>
        </w:rPr>
        <w:t>It's</w:t>
      </w:r>
      <w:r>
        <w:t xml:space="preserve"> f- like on Saturdays and Wednesdays. </w:t>
      </w:r>
      <w:r>
        <w:rPr>
          <w:color w:val="233809"/>
        </w:rPr>
        <w:t>It's</w:t>
      </w:r>
      <w:r>
        <w:t xml:space="preserve"> for church. </w:t>
      </w:r>
      <w:r>
        <w:rPr>
          <w:color w:val="233809"/>
        </w:rPr>
        <w:t>It's</w:t>
      </w:r>
      <w:r>
        <w:t xml:space="preserve"> fun.</w:t>
      </w:r>
    </w:p>
    <w:p>
      <w:r>
        <w:rPr>
          <w:color w:val="B70639"/>
        </w:rPr>
        <w:t>You</w:t>
      </w:r>
      <w:r>
        <w:t xml:space="preserve"> have practice every Wednesday.</w:t>
      </w:r>
    </w:p>
    <w:p>
      <w:r>
        <w:t xml:space="preserve">Yeah but, not at uh — </w:t>
      </w:r>
      <w:r>
        <w:rPr>
          <w:color w:val="233809"/>
        </w:rPr>
        <w:t>This</w:t>
      </w:r>
      <w:r>
        <w:t xml:space="preserve"> is at six thirty.</w:t>
      </w:r>
    </w:p>
    <w:p>
      <w:r>
        <w:rPr>
          <w:color w:val="9E8317"/>
        </w:rPr>
        <w:t>I</w:t>
      </w:r>
      <w:r>
        <w:t xml:space="preserve"> don't care.</w:t>
      </w:r>
    </w:p>
    <w:p>
      <w:r>
        <w:t xml:space="preserve">And Susan's going to </w:t>
      </w:r>
      <w:r>
        <w:rPr>
          <w:color w:val="233809"/>
        </w:rPr>
        <w:t>it</w:t>
      </w:r>
      <w:r>
        <w:t xml:space="preserve"> too.</w:t>
      </w:r>
    </w:p>
    <w:p>
      <w:r>
        <w:t xml:space="preserve">Mm. Who </w:t>
      </w:r>
      <w:r>
        <w:rPr>
          <w:color w:val="42083B"/>
        </w:rPr>
        <w:t xml:space="preserve">cut </w:t>
      </w:r>
      <w:r>
        <w:rPr>
          <w:color w:val="82785D"/>
        </w:rPr>
        <w:t>the grass</w:t>
      </w:r>
      <w:r>
        <w:t>?</w:t>
      </w:r>
    </w:p>
    <w:p>
      <w:r>
        <w:rPr>
          <w:color w:val="023087"/>
        </w:rPr>
        <w:t>Marlena</w:t>
      </w:r>
      <w:r>
        <w:t xml:space="preserve"> did </w:t>
      </w:r>
      <w:r>
        <w:rPr>
          <w:color w:val="42083B"/>
        </w:rPr>
        <w:t>it</w:t>
      </w:r>
      <w:r>
        <w:t>.</w:t>
      </w:r>
    </w:p>
    <w:p>
      <w:r>
        <w:rPr>
          <w:color w:val="023087"/>
        </w:rPr>
        <w:t>Marlena</w:t>
      </w:r>
      <w:r>
        <w:t xml:space="preserve"> did </w:t>
      </w:r>
      <w:r>
        <w:rPr>
          <w:color w:val="42083B"/>
        </w:rPr>
        <w:t>it</w:t>
      </w:r>
      <w:r>
        <w:t xml:space="preserve"> a long time ago, but </w:t>
      </w:r>
      <w:r>
        <w:rPr>
          <w:color w:val="B7DAD2"/>
        </w:rPr>
        <w:t>it</w:t>
      </w:r>
      <w:r>
        <w:t xml:space="preserve"> hasn't been watered. </w:t>
      </w:r>
      <w:r>
        <w:rPr>
          <w:color w:val="B7DAD2"/>
        </w:rPr>
        <w:t>It's</w:t>
      </w:r>
      <w:r>
        <w:t xml:space="preserve"> dying.</w:t>
      </w:r>
    </w:p>
    <w:p>
      <w:r>
        <w:rPr>
          <w:color w:val="196956"/>
        </w:rPr>
        <w:t>I</w:t>
      </w:r>
      <w:r>
        <w:t xml:space="preserve"> know.</w:t>
      </w:r>
    </w:p>
    <w:p>
      <w:r>
        <w:t xml:space="preserve">Gonna rip </w:t>
      </w:r>
      <w:r>
        <w:rPr>
          <w:color w:val="196956"/>
        </w:rPr>
        <w:t>your</w:t>
      </w:r>
      <w:r>
        <w:t xml:space="preserve"> purse.</w:t>
      </w:r>
    </w:p>
    <w:p>
      <w:r>
        <w:rPr>
          <w:color w:val="196956"/>
        </w:rPr>
        <w:t>I</w:t>
      </w:r>
      <w:r>
        <w:t xml:space="preserve"> know.</w:t>
      </w:r>
    </w:p>
    <w:p>
      <w:r>
        <w:t xml:space="preserve">See if </w:t>
      </w:r>
      <w:r>
        <w:rPr>
          <w:color w:val="B70639"/>
        </w:rPr>
        <w:t>I</w:t>
      </w:r>
      <w:r>
        <w:t xml:space="preserve"> spent the night </w:t>
      </w:r>
      <w:r>
        <w:rPr>
          <w:color w:val="9E8317"/>
        </w:rPr>
        <w:t>mom</w:t>
      </w:r>
      <w:r>
        <w:t xml:space="preserve">, </w:t>
      </w:r>
      <w:r>
        <w:rPr>
          <w:color w:val="9E8317"/>
        </w:rPr>
        <w:t>you'd</w:t>
      </w:r>
      <w:r>
        <w:t xml:space="preserve"> think </w:t>
      </w:r>
      <w:r>
        <w:rPr>
          <w:color w:val="B70639"/>
        </w:rPr>
        <w:t>I'd</w:t>
      </w:r>
      <w:r>
        <w:t xml:space="preserve"> still be in </w:t>
      </w:r>
      <w:r>
        <w:rPr>
          <w:color w:val="B70639"/>
        </w:rPr>
        <w:t>my</w:t>
      </w:r>
      <w:r>
        <w:t xml:space="preserve"> uniform?</w:t>
      </w:r>
    </w:p>
    <w:p>
      <w:r>
        <w:rPr>
          <w:color w:val="9E8317"/>
        </w:rPr>
        <w:t>I</w:t>
      </w:r>
      <w:r>
        <w:t xml:space="preserve"> know </w:t>
      </w:r>
      <w:r>
        <w:rPr>
          <w:color w:val="B70639"/>
        </w:rPr>
        <w:t>she's</w:t>
      </w:r>
      <w:r>
        <w:t xml:space="preserve"> — </w:t>
      </w:r>
      <w:r>
        <w:rPr>
          <w:color w:val="B70639"/>
        </w:rPr>
        <w:t>J- she</w:t>
      </w:r>
      <w:r>
        <w:t xml:space="preserve"> — See now </w:t>
      </w:r>
      <w:r>
        <w:rPr>
          <w:color w:val="B70639"/>
        </w:rPr>
        <w:t>she's</w:t>
      </w:r>
      <w:r>
        <w:t xml:space="preserve"> trying to think of ways to cover </w:t>
      </w:r>
      <w:r>
        <w:rPr>
          <w:color w:val="B70639"/>
        </w:rPr>
        <w:t>her</w:t>
      </w:r>
      <w:r>
        <w:t xml:space="preserve"> tracks. </w:t>
      </w:r>
      <w:r>
        <w:rPr>
          <w:color w:val="9E8317"/>
        </w:rPr>
        <w:t>I</w:t>
      </w:r>
      <w:r>
        <w:t xml:space="preserve"> know what </w:t>
      </w:r>
      <w:r>
        <w:rPr>
          <w:color w:val="B70639"/>
        </w:rPr>
        <w:t>you</w:t>
      </w:r>
      <w:r>
        <w:t>'re doing. Seen this before.</w:t>
      </w:r>
    </w:p>
    <w:p>
      <w:r>
        <w:rPr>
          <w:color w:val="310106"/>
        </w:rPr>
        <w:t>I'm</w:t>
      </w:r>
      <w:r>
        <w:t xml:space="preserve"> hungry.</w:t>
      </w:r>
    </w:p>
    <w:p>
      <w:r>
        <w:t>Shit.</w:t>
      </w:r>
    </w:p>
    <w:p>
      <w:r>
        <w:rPr>
          <w:color w:val="023087"/>
        </w:rPr>
        <w:t>I</w:t>
      </w:r>
      <w:r>
        <w:t xml:space="preserve"> love </w:t>
      </w:r>
      <w:r>
        <w:rPr>
          <w:color w:val="310106"/>
        </w:rPr>
        <w:t>your</w:t>
      </w:r>
      <w:r>
        <w:t xml:space="preserve"> jeans.</w:t>
      </w:r>
    </w:p>
    <w:p>
      <w:r>
        <w:t xml:space="preserve">Cause </w:t>
      </w:r>
      <w:r>
        <w:rPr>
          <w:color w:val="310106"/>
        </w:rPr>
        <w:t>I</w:t>
      </w:r>
      <w:r>
        <w:t xml:space="preserve"> wanted to go to the bathroom when </w:t>
      </w:r>
      <w:r>
        <w:rPr>
          <w:color w:val="B70639"/>
        </w:rPr>
        <w:t>you</w:t>
      </w:r>
      <w:r>
        <w:t>'re done.</w:t>
      </w:r>
    </w:p>
    <w:p>
      <w:r>
        <w:t>Anyways, they were not.</w:t>
      </w:r>
    </w:p>
    <w:p>
      <w:r>
        <w:t xml:space="preserve">Did </w:t>
      </w:r>
      <w:r>
        <w:rPr>
          <w:color w:val="9E8317"/>
        </w:rPr>
        <w:t>you</w:t>
      </w:r>
      <w:r>
        <w:t xml:space="preserve"> get </w:t>
      </w:r>
      <w:r>
        <w:rPr>
          <w:color w:val="8C41BB"/>
        </w:rPr>
        <w:t>a sawsall</w:t>
      </w:r>
      <w:r>
        <w:t>?</w:t>
      </w:r>
    </w:p>
    <w:p>
      <w:r>
        <w:t xml:space="preserve">Yes, </w:t>
      </w:r>
      <w:r>
        <w:rPr>
          <w:color w:val="8C41BB"/>
        </w:rPr>
        <w:t>it's</w:t>
      </w:r>
      <w:r>
        <w:t xml:space="preserve"> right here.</w:t>
      </w:r>
    </w:p>
    <w:p>
      <w:r>
        <w:t>Oh.</w:t>
      </w:r>
    </w:p>
    <w:p>
      <w:r>
        <w:rPr>
          <w:color w:val="9E8317"/>
        </w:rPr>
        <w:t>I</w:t>
      </w:r>
      <w:r>
        <w:t xml:space="preserve"> got </w:t>
      </w:r>
      <w:r>
        <w:rPr>
          <w:color w:val="ECEDFE"/>
        </w:rPr>
        <w:t>the blades</w:t>
      </w:r>
      <w:r>
        <w:t xml:space="preserve">. </w:t>
      </w:r>
      <w:r>
        <w:rPr>
          <w:color w:val="ECEDFE"/>
        </w:rPr>
        <w:t>They</w:t>
      </w:r>
      <w:r>
        <w:t>'re right here.</w:t>
      </w:r>
    </w:p>
    <w:p>
      <w:r>
        <w:t xml:space="preserve">Do </w:t>
      </w:r>
      <w:r>
        <w:rPr>
          <w:color w:val="9E8317"/>
        </w:rPr>
        <w:t>you</w:t>
      </w:r>
      <w:r>
        <w:t xml:space="preserve"> remember the uh, program on TV, about </w:t>
      </w:r>
      <w:r>
        <w:rPr>
          <w:color w:val="2B2D32"/>
        </w:rPr>
        <w:t>Hantavirus</w:t>
      </w:r>
      <w:r>
        <w:t>?</w:t>
      </w:r>
    </w:p>
    <w:p>
      <w:r>
        <w:t xml:space="preserve">About </w:t>
      </w:r>
      <w:r>
        <w:rPr>
          <w:color w:val="2B2D32"/>
        </w:rPr>
        <w:t>what virus</w:t>
      </w:r>
      <w:r>
        <w:t>?</w:t>
      </w:r>
    </w:p>
    <w:p>
      <w:r>
        <w:rPr>
          <w:color w:val="2B2D32"/>
        </w:rPr>
        <w:t>Hantavirus</w:t>
      </w:r>
      <w:r>
        <w:t>.</w:t>
      </w:r>
    </w:p>
    <w:p>
      <w:r>
        <w:rPr>
          <w:color w:val="2B2D32"/>
        </w:rPr>
        <w:t>Hutter</w:t>
      </w:r>
      <w:r>
        <w:t xml:space="preserve">? What's </w:t>
      </w:r>
      <w:r>
        <w:rPr>
          <w:color w:val="2B2D32"/>
        </w:rPr>
        <w:t>that</w:t>
      </w:r>
      <w:r>
        <w:t xml:space="preserve"> about? </w:t>
      </w:r>
      <w:r>
        <w:rPr>
          <w:color w:val="9E8317"/>
        </w:rPr>
        <w:t>I</w:t>
      </w:r>
      <w:r>
        <w:t xml:space="preserve"> don't re- – </w:t>
      </w:r>
      <w:r>
        <w:rPr>
          <w:color w:val="9E8317"/>
        </w:rPr>
        <w:t>I</w:t>
      </w:r>
      <w:r>
        <w:t xml:space="preserve"> don't remember.</w:t>
      </w:r>
    </w:p>
    <w:p>
      <w:r>
        <w:rPr>
          <w:color w:val="2B2D32"/>
        </w:rPr>
        <w:t>It's</w:t>
      </w:r>
      <w:r>
        <w:t xml:space="preserve"> </w:t>
      </w:r>
      <w:r>
        <w:rPr>
          <w:color w:val="2B2D32"/>
        </w:rPr>
        <w:t>the one from the dead mice</w:t>
      </w:r>
      <w:r>
        <w:t>.</w:t>
      </w:r>
    </w:p>
    <w:p>
      <w:r>
        <w:t xml:space="preserve">Oh, yeah. Is </w:t>
      </w:r>
      <w:r>
        <w:rPr>
          <w:color w:val="2B2D32"/>
        </w:rPr>
        <w:t>it</w:t>
      </w:r>
      <w:r>
        <w:t xml:space="preserve">, is </w:t>
      </w:r>
      <w:r>
        <w:rPr>
          <w:color w:val="2B2D32"/>
        </w:rPr>
        <w:t>it</w:t>
      </w:r>
      <w:r>
        <w:t xml:space="preserve"> all over now? Is </w:t>
      </w:r>
      <w:r>
        <w:rPr>
          <w:color w:val="2B2D32"/>
        </w:rPr>
        <w:t>it</w:t>
      </w:r>
      <w:r>
        <w:t xml:space="preserve"> for real now? Is </w:t>
      </w:r>
      <w:r>
        <w:rPr>
          <w:color w:val="2B2D32"/>
        </w:rPr>
        <w:t>it</w:t>
      </w:r>
      <w:r>
        <w:t xml:space="preserve"> in </w:t>
      </w:r>
      <w:r>
        <w:rPr>
          <w:color w:val="94C661"/>
        </w:rPr>
        <w:t>here</w:t>
      </w:r>
      <w:r>
        <w:t xml:space="preserve">? Is </w:t>
      </w:r>
      <w:r>
        <w:rPr>
          <w:color w:val="2B2D32"/>
        </w:rPr>
        <w:t>it</w:t>
      </w:r>
      <w:r>
        <w:t xml:space="preserve"> in </w:t>
      </w:r>
      <w:r>
        <w:rPr>
          <w:color w:val="94C661"/>
        </w:rPr>
        <w:t>the United States</w:t>
      </w:r>
      <w:r>
        <w:t xml:space="preserve"> now?</w:t>
      </w:r>
    </w:p>
    <w:p>
      <w:r>
        <w:rPr>
          <w:color w:val="F8907D"/>
        </w:rPr>
        <w:t>They</w:t>
      </w:r>
      <w:r>
        <w:t xml:space="preserve"> said, </w:t>
      </w:r>
      <w:r>
        <w:rPr>
          <w:color w:val="F8907D"/>
        </w:rPr>
        <w:t>they</w:t>
      </w:r>
      <w:r>
        <w:t xml:space="preserve"> already determined </w:t>
      </w:r>
      <w:r>
        <w:rPr>
          <w:color w:val="2B2D32"/>
        </w:rPr>
        <w:t>it</w:t>
      </w:r>
      <w:r>
        <w:t xml:space="preserve"> was in like eighteen different states.</w:t>
      </w:r>
    </w:p>
    <w:p>
      <w:r>
        <w:t>What?</w:t>
      </w:r>
    </w:p>
    <w:p>
      <w:r>
        <w:t>So?</w:t>
      </w:r>
    </w:p>
    <w:p>
      <w:r>
        <w:rPr>
          <w:color w:val="2B2D32"/>
        </w:rPr>
        <w:t>The Hantavirus</w:t>
      </w:r>
      <w:r>
        <w:t>.</w:t>
      </w:r>
    </w:p>
    <w:p>
      <w:r>
        <w:t xml:space="preserve">What, what are </w:t>
      </w:r>
      <w:r>
        <w:rPr>
          <w:color w:val="895E6B"/>
        </w:rPr>
        <w:t>you</w:t>
      </w:r>
      <w:r>
        <w:t xml:space="preserve"> g- —</w:t>
      </w:r>
    </w:p>
    <w:p>
      <w:r>
        <w:t>Well —</w:t>
      </w:r>
    </w:p>
    <w:p>
      <w:r>
        <w:t xml:space="preserve">So what're </w:t>
      </w:r>
      <w:r>
        <w:rPr>
          <w:color w:val="895E6B"/>
        </w:rPr>
        <w:t>you</w:t>
      </w:r>
      <w:r>
        <w:t xml:space="preserve"> getting at?</w:t>
      </w:r>
    </w:p>
    <w:p>
      <w:r>
        <w:rPr>
          <w:color w:val="788E95"/>
        </w:rPr>
        <w:t xml:space="preserve">That insulation out there with the mice shit in </w:t>
      </w:r>
      <w:r>
        <w:rPr>
          <w:color w:val="FB6AB8"/>
        </w:rPr>
        <w:t>it</w:t>
      </w:r>
      <w:r>
        <w:t>?</w:t>
      </w:r>
    </w:p>
    <w:p>
      <w:r>
        <w:t xml:space="preserve">Did </w:t>
      </w:r>
      <w:r>
        <w:rPr>
          <w:color w:val="895E6B"/>
        </w:rPr>
        <w:t>you</w:t>
      </w:r>
      <w:r>
        <w:t xml:space="preserve"> just wash — Yes.</w:t>
      </w:r>
    </w:p>
    <w:p>
      <w:r>
        <w:t xml:space="preserve">Really bothers </w:t>
      </w:r>
      <w:r>
        <w:rPr>
          <w:color w:val="895E6B"/>
        </w:rPr>
        <w:t>me</w:t>
      </w:r>
      <w:r>
        <w:t>.</w:t>
      </w:r>
    </w:p>
    <w:p>
      <w:r>
        <w:rPr>
          <w:color w:val="9E8317"/>
        </w:rPr>
        <w:t>I</w:t>
      </w:r>
      <w:r>
        <w:t xml:space="preserve"> kn- — Oh oh </w:t>
      </w:r>
      <w:r>
        <w:rPr>
          <w:color w:val="9E8317"/>
        </w:rPr>
        <w:t>I</w:t>
      </w:r>
      <w:r>
        <w:t xml:space="preserve"> know. </w:t>
      </w:r>
      <w:r>
        <w:rPr>
          <w:color w:val="9E8317"/>
        </w:rPr>
        <w:t>I</w:t>
      </w:r>
      <w:r>
        <w:t xml:space="preserve"> mean </w:t>
      </w:r>
      <w:r>
        <w:rPr>
          <w:color w:val="788E95"/>
        </w:rPr>
        <w:t>that's</w:t>
      </w:r>
      <w:r>
        <w:t xml:space="preserve"> </w:t>
      </w:r>
      <w:r>
        <w:rPr>
          <w:color w:val="788E95"/>
        </w:rPr>
        <w:t xml:space="preserve">the thing </w:t>
      </w:r>
      <w:r>
        <w:rPr>
          <w:color w:val="576094"/>
        </w:rPr>
        <w:t>I</w:t>
      </w:r>
      <w:r>
        <w:rPr>
          <w:color w:val="788E95"/>
        </w:rPr>
        <w:t xml:space="preserve"> thought of too</w:t>
      </w:r>
      <w:r>
        <w:t>.</w:t>
      </w:r>
    </w:p>
    <w:p>
      <w:r>
        <w:t xml:space="preserve">Well, </w:t>
      </w:r>
      <w:r>
        <w:rPr>
          <w:color w:val="788E95"/>
        </w:rPr>
        <w:t>it's</w:t>
      </w:r>
      <w:r>
        <w:t xml:space="preserve"> all packed up in garbage bags now. </w:t>
      </w:r>
      <w:r>
        <w:rPr>
          <w:color w:val="895E6B"/>
        </w:rPr>
        <w:t>I</w:t>
      </w:r>
      <w:r>
        <w:t xml:space="preserve"> didn't even touch </w:t>
      </w:r>
      <w:r>
        <w:rPr>
          <w:color w:val="788E95"/>
        </w:rPr>
        <w:t>it</w:t>
      </w:r>
      <w:r>
        <w:t xml:space="preserve">. Used a hoe, stuffed </w:t>
      </w:r>
      <w:r>
        <w:rPr>
          <w:color w:val="788E95"/>
        </w:rPr>
        <w:t>it</w:t>
      </w:r>
      <w:r>
        <w:t xml:space="preserve">. </w:t>
      </w:r>
      <w:r>
        <w:rPr>
          <w:color w:val="895E6B"/>
        </w:rPr>
        <w:t>I</w:t>
      </w:r>
      <w:r>
        <w:t xml:space="preserve"> didn't touch </w:t>
      </w:r>
      <w:r>
        <w:rPr>
          <w:color w:val="DB1474"/>
        </w:rPr>
        <w:t>anything</w:t>
      </w:r>
      <w:r>
        <w:t xml:space="preserve">. Don't touch anything yellow. Okay? Not with </w:t>
      </w:r>
      <w:r>
        <w:rPr>
          <w:color w:val="9E8317"/>
        </w:rPr>
        <w:t>your</w:t>
      </w:r>
      <w:r>
        <w:t xml:space="preserve"> gloves or </w:t>
      </w:r>
      <w:r>
        <w:rPr>
          <w:color w:val="DB1474"/>
        </w:rPr>
        <w:t>anything</w:t>
      </w:r>
      <w:r>
        <w:t xml:space="preserve">. Find something else to pick </w:t>
      </w:r>
      <w:r>
        <w:rPr>
          <w:color w:val="788E95"/>
        </w:rPr>
        <w:t>it</w:t>
      </w:r>
      <w:r>
        <w:t xml:space="preserve"> up with.</w:t>
      </w:r>
    </w:p>
    <w:p>
      <w:r>
        <w:t xml:space="preserve">Mhm. Did </w:t>
      </w:r>
      <w:r>
        <w:rPr>
          <w:color w:val="895E6B"/>
        </w:rPr>
        <w:t>you</w:t>
      </w:r>
      <w:r>
        <w:t xml:space="preserve"> — did </w:t>
      </w:r>
      <w:r>
        <w:rPr>
          <w:color w:val="895E6B"/>
        </w:rPr>
        <w:t>you</w:t>
      </w:r>
      <w:r>
        <w:t xml:space="preserve"> put </w:t>
      </w:r>
      <w:r>
        <w:rPr>
          <w:color w:val="788E95"/>
        </w:rPr>
        <w:t>it</w:t>
      </w:r>
      <w:r>
        <w:t xml:space="preserve"> in a trash bag?</w:t>
      </w:r>
    </w:p>
    <w:p>
      <w:r>
        <w:rPr>
          <w:color w:val="895E6B"/>
        </w:rPr>
        <w:t>I</w:t>
      </w:r>
      <w:r>
        <w:t xml:space="preserve"> took </w:t>
      </w:r>
      <w:r>
        <w:rPr>
          <w:color w:val="8489AE"/>
        </w:rPr>
        <w:t>that brown trash thing</w:t>
      </w:r>
      <w:r>
        <w:t xml:space="preserve">, and tucked a bag in </w:t>
      </w:r>
      <w:r>
        <w:rPr>
          <w:color w:val="8489AE"/>
        </w:rPr>
        <w:t>it</w:t>
      </w:r>
      <w:r>
        <w:t xml:space="preserve">. And then </w:t>
      </w:r>
      <w:r>
        <w:rPr>
          <w:color w:val="895E6B"/>
        </w:rPr>
        <w:t>I</w:t>
      </w:r>
      <w:r>
        <w:t xml:space="preserve"> put </w:t>
      </w:r>
      <w:r>
        <w:rPr>
          <w:color w:val="788E95"/>
        </w:rPr>
        <w:t>them</w:t>
      </w:r>
      <w:r>
        <w:t xml:space="preserve"> in there. Squashed </w:t>
      </w:r>
      <w:r>
        <w:rPr>
          <w:color w:val="788E95"/>
        </w:rPr>
        <w:t>em</w:t>
      </w:r>
      <w:r>
        <w:t xml:space="preserve"> down.</w:t>
      </w:r>
    </w:p>
    <w:p>
      <w:r>
        <w:rPr>
          <w:b/>
        </w:rPr>
        <w:t>Document number 5</w:t>
      </w:r>
    </w:p>
    <w:p>
      <w:r>
        <w:rPr>
          <w:b/>
        </w:rPr>
        <w:t>Document identifier: GUM_conversation_risk</w:t>
      </w:r>
    </w:p>
    <w:p>
      <w:r>
        <w:rPr>
          <w:color w:val="310106"/>
        </w:rPr>
        <w:t>We</w:t>
      </w:r>
      <w:r>
        <w:t xml:space="preserve"> need a — Do </w:t>
      </w:r>
      <w:r>
        <w:rPr>
          <w:color w:val="04640D"/>
        </w:rPr>
        <w:t>you</w:t>
      </w:r>
      <w:r>
        <w:t xml:space="preserve"> have any sharp objects on </w:t>
      </w:r>
      <w:r>
        <w:rPr>
          <w:color w:val="04640D"/>
        </w:rPr>
        <w:t>you</w:t>
      </w:r>
      <w:r>
        <w:t>?</w:t>
      </w:r>
    </w:p>
    <w:p>
      <w:r>
        <w:t>No. Keys?</w:t>
      </w:r>
    </w:p>
    <w:p>
      <w:r>
        <w:t xml:space="preserve">No </w:t>
      </w:r>
      <w:r>
        <w:rPr>
          <w:color w:val="FEFB0A"/>
        </w:rPr>
        <w:t>I</w:t>
      </w:r>
      <w:r>
        <w:t xml:space="preserve"> need like a little pin or something. </w:t>
      </w:r>
      <w:r>
        <w:rPr>
          <w:color w:val="04640D"/>
        </w:rPr>
        <w:t>You</w:t>
      </w:r>
      <w:r>
        <w:t xml:space="preserve"> have a pencil?</w:t>
      </w:r>
    </w:p>
    <w:p>
      <w:r>
        <w:rPr>
          <w:color w:val="FEFB0A"/>
        </w:rPr>
        <w:t>You</w:t>
      </w:r>
      <w:r>
        <w:t xml:space="preserve"> have anything in </w:t>
      </w:r>
      <w:r>
        <w:rPr>
          <w:color w:val="FEFB0A"/>
        </w:rPr>
        <w:t>your</w:t>
      </w:r>
      <w:r>
        <w:t xml:space="preserve"> hair?</w:t>
      </w:r>
    </w:p>
    <w:p>
      <w:r>
        <w:t>No.</w:t>
      </w:r>
    </w:p>
    <w:p>
      <w:r>
        <w:t>Fuck.</w:t>
      </w:r>
    </w:p>
    <w:p>
      <w:r>
        <w:t xml:space="preserve">What do </w:t>
      </w:r>
      <w:r>
        <w:rPr>
          <w:color w:val="FEFB0A"/>
        </w:rPr>
        <w:t>you</w:t>
      </w:r>
      <w:r>
        <w:t xml:space="preserve"> have to hit?</w:t>
      </w:r>
    </w:p>
    <w:p>
      <w:r>
        <w:t>See this is the little -</w:t>
      </w:r>
    </w:p>
    <w:p>
      <w:r>
        <w:t>Oh. Oh oh.</w:t>
      </w:r>
    </w:p>
    <w:p>
      <w:r>
        <w:t>Cool?</w:t>
      </w:r>
    </w:p>
    <w:p>
      <w:r>
        <w:t xml:space="preserve">Okay. Alright. See, </w:t>
      </w:r>
      <w:r>
        <w:rPr>
          <w:color w:val="FB5514"/>
        </w:rPr>
        <w:t>it</w:t>
      </w:r>
      <w:r>
        <w:t xml:space="preserve"> was just slow. Okay. </w:t>
      </w:r>
      <w:r>
        <w:rPr>
          <w:color w:val="E115C0"/>
        </w:rPr>
        <w:t>This</w:t>
      </w:r>
      <w:r>
        <w:rPr>
          <w:color w:val="00587F"/>
        </w:rPr>
        <w:t xml:space="preserve"> is </w:t>
      </w:r>
      <w:r>
        <w:rPr>
          <w:color w:val="E115C0"/>
        </w:rPr>
        <w:t>me</w:t>
      </w:r>
      <w:r>
        <w:t xml:space="preserve">? Is </w:t>
      </w:r>
      <w:r>
        <w:rPr>
          <w:color w:val="FEFB0A"/>
        </w:rPr>
        <w:t>this</w:t>
      </w:r>
      <w:r>
        <w:t xml:space="preserve"> </w:t>
      </w:r>
      <w:r>
        <w:rPr>
          <w:color w:val="FEFB0A"/>
        </w:rPr>
        <w:t>me</w:t>
      </w:r>
      <w:r>
        <w:t>?</w:t>
      </w:r>
    </w:p>
    <w:p>
      <w:r>
        <w:t xml:space="preserve">Yeah. Yeah. </w:t>
      </w:r>
      <w:r>
        <w:rPr>
          <w:color w:val="FEFB0A"/>
        </w:rPr>
        <w:t>Jennifer</w:t>
      </w:r>
      <w:r>
        <w:t>.</w:t>
      </w:r>
    </w:p>
    <w:p>
      <w:r>
        <w:t xml:space="preserve">Oh. </w:t>
      </w:r>
      <w:r>
        <w:rPr>
          <w:color w:val="00587F"/>
        </w:rPr>
        <w:t>That's</w:t>
      </w:r>
      <w:r>
        <w:t xml:space="preserve"> right.</w:t>
      </w:r>
    </w:p>
    <w:p>
      <w:r>
        <w:t xml:space="preserve">There </w:t>
      </w:r>
      <w:r>
        <w:rPr>
          <w:color w:val="FEFB0A"/>
        </w:rPr>
        <w:t>you</w:t>
      </w:r>
      <w:r>
        <w:t xml:space="preserve"> go thinking again.</w:t>
      </w:r>
    </w:p>
    <w:p>
      <w:r>
        <w:rPr>
          <w:color w:val="04640D"/>
        </w:rPr>
        <w:t>Smart ass</w:t>
      </w:r>
      <w:r>
        <w:t xml:space="preserve">. </w:t>
      </w:r>
      <w:r>
        <w:rPr>
          <w:color w:val="04640D"/>
        </w:rPr>
        <w:t>Smart ass</w:t>
      </w:r>
      <w:r>
        <w:t>. Alright.</w:t>
      </w:r>
    </w:p>
    <w:p>
      <w:r>
        <w:t>Wow. Who took over uh ...</w:t>
      </w:r>
    </w:p>
    <w:p>
      <w:r>
        <w:t xml:space="preserve">Oh. They got North America. But not for long. Oh, </w:t>
      </w:r>
      <w:r>
        <w:rPr>
          <w:color w:val="0BC582"/>
        </w:rPr>
        <w:t>my</w:t>
      </w:r>
      <w:r>
        <w:rPr>
          <w:color w:val="FEB8C8"/>
        </w:rPr>
        <w:t xml:space="preserve"> God</w:t>
      </w:r>
      <w:r>
        <w:t>.</w:t>
      </w:r>
    </w:p>
    <w:p>
      <w:r>
        <w:t xml:space="preserve">Oh </w:t>
      </w:r>
      <w:r>
        <w:rPr>
          <w:color w:val="0BC582"/>
        </w:rPr>
        <w:t>my</w:t>
      </w:r>
      <w:r>
        <w:rPr>
          <w:color w:val="FEB8C8"/>
        </w:rPr>
        <w:t xml:space="preserve"> God</w:t>
      </w:r>
      <w:r>
        <w:t xml:space="preserve">, did </w:t>
      </w:r>
      <w:r>
        <w:rPr>
          <w:color w:val="04640D"/>
        </w:rPr>
        <w:t>you</w:t>
      </w:r>
      <w:r>
        <w:t xml:space="preserve"> see that?</w:t>
      </w:r>
    </w:p>
    <w:p>
      <w:r>
        <w:t xml:space="preserve">Because </w:t>
      </w:r>
      <w:r>
        <w:rPr>
          <w:color w:val="9E8317"/>
        </w:rPr>
        <w:t>player thr-</w:t>
      </w:r>
      <w:r>
        <w:t xml:space="preserve"> </w:t>
      </w:r>
      <w:r>
        <w:rPr>
          <w:color w:val="9E8317"/>
        </w:rPr>
        <w:t>player three</w:t>
      </w:r>
      <w:r>
        <w:t xml:space="preserve"> is aggressive, so </w:t>
      </w:r>
      <w:r>
        <w:rPr>
          <w:color w:val="9E8317"/>
        </w:rPr>
        <w:t>he's</w:t>
      </w:r>
      <w:r>
        <w:t xml:space="preserve"> gonna like go for </w:t>
      </w:r>
      <w:r>
        <w:rPr>
          <w:color w:val="01190F"/>
        </w:rPr>
        <w:t>everything</w:t>
      </w:r>
      <w:r>
        <w:t>.</w:t>
      </w:r>
    </w:p>
    <w:p>
      <w:r>
        <w:t xml:space="preserve">How do </w:t>
      </w:r>
      <w:r>
        <w:rPr>
          <w:color w:val="04640D"/>
        </w:rPr>
        <w:t>you</w:t>
      </w:r>
      <w:r>
        <w:t xml:space="preserve"> know? Did </w:t>
      </w:r>
      <w:r>
        <w:rPr>
          <w:color w:val="FEFB0A"/>
        </w:rPr>
        <w:t>I</w:t>
      </w:r>
      <w:r>
        <w:t xml:space="preserve"> make </w:t>
      </w:r>
      <w:r>
        <w:rPr>
          <w:color w:val="9E8317"/>
        </w:rPr>
        <w:t>him</w:t>
      </w:r>
      <w:r>
        <w:t xml:space="preserve"> aggressive?</w:t>
      </w:r>
    </w:p>
    <w:p>
      <w:r>
        <w:t xml:space="preserve">Yeah, </w:t>
      </w:r>
      <w:r>
        <w:rPr>
          <w:color w:val="FEFB0A"/>
        </w:rPr>
        <w:t>you</w:t>
      </w:r>
      <w:r>
        <w:t xml:space="preserve"> made </w:t>
      </w:r>
      <w:r>
        <w:rPr>
          <w:color w:val="9E8317"/>
        </w:rPr>
        <w:t>him</w:t>
      </w:r>
      <w:r>
        <w:t xml:space="preserve"> aggressive, so, </w:t>
      </w:r>
      <w:r>
        <w:rPr>
          <w:color w:val="9E8317"/>
        </w:rPr>
        <w:t>he's</w:t>
      </w:r>
      <w:r>
        <w:t xml:space="preserve"> gonna like, try to tear </w:t>
      </w:r>
      <w:r>
        <w:rPr>
          <w:color w:val="01190F"/>
        </w:rPr>
        <w:t>everything</w:t>
      </w:r>
      <w:r>
        <w:t xml:space="preserve"> up now. Um, that's pretty well, like secure right there, so maybe — </w:t>
      </w:r>
      <w:r>
        <w:rPr>
          <w:color w:val="FEFB0A"/>
        </w:rPr>
        <w:t>That's</w:t>
      </w:r>
      <w:r>
        <w:t xml:space="preserve"> </w:t>
      </w:r>
      <w:r>
        <w:rPr>
          <w:color w:val="FEFB0A"/>
        </w:rPr>
        <w:t>me</w:t>
      </w:r>
      <w:r>
        <w:t>.</w:t>
      </w:r>
    </w:p>
    <w:p>
      <w:r>
        <w:t>Oh fuck.</w:t>
      </w:r>
    </w:p>
    <w:p>
      <w:r>
        <w:t xml:space="preserve">Wow, </w:t>
      </w:r>
      <w:r>
        <w:rPr>
          <w:color w:val="9E8317"/>
        </w:rPr>
        <w:t>he</w:t>
      </w:r>
      <w:r>
        <w:t xml:space="preserve"> wiped </w:t>
      </w:r>
      <w:r>
        <w:rPr>
          <w:color w:val="04640D"/>
        </w:rPr>
        <w:t>my ass</w:t>
      </w:r>
      <w:r>
        <w:t xml:space="preserve"> out.</w:t>
      </w:r>
    </w:p>
    <w:p>
      <w:r>
        <w:t xml:space="preserve">Ah, </w:t>
      </w:r>
      <w:r>
        <w:rPr>
          <w:color w:val="04640D"/>
        </w:rPr>
        <w:t>you</w:t>
      </w:r>
      <w:r>
        <w:t xml:space="preserve"> suck. Watch this. </w:t>
      </w:r>
      <w:r>
        <w:rPr>
          <w:color w:val="04640D"/>
        </w:rPr>
        <w:t>Loser</w:t>
      </w:r>
      <w:r>
        <w:t>.</w:t>
      </w:r>
    </w:p>
    <w:p>
      <w:r>
        <w:t xml:space="preserve">What else can </w:t>
      </w:r>
      <w:r>
        <w:rPr>
          <w:color w:val="310106"/>
        </w:rPr>
        <w:t>we</w:t>
      </w:r>
      <w:r>
        <w:t xml:space="preserve"> do tomorrow?</w:t>
      </w:r>
    </w:p>
    <w:p>
      <w:r>
        <w:t>Besides go to the movies, t-?</w:t>
      </w:r>
    </w:p>
    <w:p>
      <w:r>
        <w:t xml:space="preserve">Go out to </w:t>
      </w:r>
      <w:r>
        <w:rPr>
          <w:color w:val="847D81"/>
        </w:rPr>
        <w:t>dinner</w:t>
      </w:r>
      <w:r>
        <w:t>?</w:t>
      </w:r>
    </w:p>
    <w:p>
      <w:r>
        <w:rPr>
          <w:color w:val="FEFB0A"/>
        </w:rPr>
        <w:t>I'm</w:t>
      </w:r>
      <w:r>
        <w:t xml:space="preserve"> so not hungry right now, it's hard for </w:t>
      </w:r>
      <w:r>
        <w:rPr>
          <w:color w:val="FEFB0A"/>
        </w:rPr>
        <w:t>me</w:t>
      </w:r>
      <w:r>
        <w:t xml:space="preserve"> to think about food.</w:t>
      </w:r>
    </w:p>
    <w:p>
      <w:r>
        <w:t>Alright.</w:t>
      </w:r>
    </w:p>
    <w:p>
      <w:r>
        <w:rPr>
          <w:color w:val="FEFB0A"/>
        </w:rPr>
        <w:t>I'd</w:t>
      </w:r>
      <w:r>
        <w:t xml:space="preserve"> like to go out to </w:t>
      </w:r>
      <w:r>
        <w:rPr>
          <w:color w:val="847D81"/>
        </w:rPr>
        <w:t>dinner</w:t>
      </w:r>
      <w:r>
        <w:t xml:space="preserve"> though. Think </w:t>
      </w:r>
      <w:r>
        <w:rPr>
          <w:color w:val="310106"/>
        </w:rPr>
        <w:t>we</w:t>
      </w:r>
      <w:r>
        <w:t xml:space="preserve"> can </w:t>
      </w:r>
      <w:r>
        <w:rPr>
          <w:color w:val="58018B"/>
        </w:rPr>
        <w:t>find a hot dog</w:t>
      </w:r>
      <w:r>
        <w:t>?</w:t>
      </w:r>
    </w:p>
    <w:p>
      <w:r>
        <w:t xml:space="preserve">Yeah, </w:t>
      </w:r>
      <w:r>
        <w:rPr>
          <w:color w:val="58018B"/>
        </w:rPr>
        <w:t>that's</w:t>
      </w:r>
      <w:r>
        <w:t xml:space="preserve"> </w:t>
      </w:r>
      <w:r>
        <w:rPr>
          <w:color w:val="58018B"/>
        </w:rPr>
        <w:t>a good idea</w:t>
      </w:r>
      <w:r>
        <w:t xml:space="preserve">. </w:t>
      </w:r>
      <w:r>
        <w:rPr>
          <w:color w:val="58018B"/>
        </w:rPr>
        <w:t>That's</w:t>
      </w:r>
      <w:r>
        <w:t xml:space="preserve"> </w:t>
      </w:r>
      <w:r>
        <w:rPr>
          <w:color w:val="58018B"/>
        </w:rPr>
        <w:t>an excellent idea</w:t>
      </w:r>
      <w:r>
        <w:t>.</w:t>
      </w:r>
    </w:p>
    <w:p>
      <w:r>
        <w:t xml:space="preserve">There </w:t>
      </w:r>
      <w:r>
        <w:rPr>
          <w:color w:val="04640D"/>
        </w:rPr>
        <w:t>you</w:t>
      </w:r>
      <w:r>
        <w:t xml:space="preserve"> go thinking again again.</w:t>
      </w:r>
    </w:p>
    <w:p>
      <w:r>
        <w:t xml:space="preserve">There </w:t>
      </w:r>
      <w:r>
        <w:rPr>
          <w:color w:val="FEFB0A"/>
        </w:rPr>
        <w:t>you</w:t>
      </w:r>
      <w:r>
        <w:t xml:space="preserve"> go thinking again.</w:t>
      </w:r>
    </w:p>
    <w:p>
      <w:r>
        <w:rPr>
          <w:color w:val="FEFB0A"/>
        </w:rPr>
        <w:t>I'm</w:t>
      </w:r>
      <w:r>
        <w:t xml:space="preserve"> gonna whip </w:t>
      </w:r>
      <w:r>
        <w:rPr>
          <w:color w:val="04640D"/>
        </w:rPr>
        <w:t>your butt</w:t>
      </w:r>
      <w:r>
        <w:t>.</w:t>
      </w:r>
    </w:p>
    <w:p>
      <w:r>
        <w:rPr>
          <w:color w:val="FEFB0A"/>
        </w:rPr>
        <w:t>You</w:t>
      </w:r>
      <w:r>
        <w:t xml:space="preserve"> think so, hunh?</w:t>
      </w:r>
    </w:p>
    <w:p>
      <w:r>
        <w:t>Yeah.</w:t>
      </w:r>
    </w:p>
    <w:p>
      <w:r>
        <w:t xml:space="preserve">Un-unh. That's all </w:t>
      </w:r>
      <w:r>
        <w:rPr>
          <w:color w:val="04640D"/>
        </w:rPr>
        <w:t>I</w:t>
      </w:r>
      <w:r>
        <w:t xml:space="preserve"> get?</w:t>
      </w:r>
    </w:p>
    <w:p>
      <w:r>
        <w:rPr>
          <w:color w:val="04640D"/>
        </w:rPr>
        <w:t>That's</w:t>
      </w:r>
      <w:r>
        <w:t xml:space="preserve"> </w:t>
      </w:r>
      <w:r>
        <w:rPr>
          <w:color w:val="04640D"/>
        </w:rPr>
        <w:t>me</w:t>
      </w:r>
      <w:r>
        <w:t>, right?</w:t>
      </w:r>
    </w:p>
    <w:p>
      <w:r>
        <w:t xml:space="preserve">Yeah </w:t>
      </w:r>
      <w:r>
        <w:rPr>
          <w:color w:val="04640D"/>
        </w:rPr>
        <w:t>you</w:t>
      </w:r>
      <w:r>
        <w:t xml:space="preserve"> get a percentage of the amount of countries </w:t>
      </w:r>
      <w:r>
        <w:rPr>
          <w:color w:val="04640D"/>
        </w:rPr>
        <w:t>you</w:t>
      </w:r>
      <w:r>
        <w:t xml:space="preserve"> own, and then, for continents </w:t>
      </w:r>
      <w:r>
        <w:rPr>
          <w:color w:val="04640D"/>
        </w:rPr>
        <w:t>you</w:t>
      </w:r>
      <w:r>
        <w:t xml:space="preserve"> get another set amount.</w:t>
      </w:r>
    </w:p>
    <w:p>
      <w:r>
        <w:t xml:space="preserve">So can </w:t>
      </w:r>
      <w:r>
        <w:rPr>
          <w:color w:val="04640D"/>
        </w:rPr>
        <w:t>I</w:t>
      </w:r>
      <w:r>
        <w:t xml:space="preserve"> get something on this bad boy?</w:t>
      </w:r>
    </w:p>
    <w:p>
      <w:r>
        <w:t>Yeah. See?</w:t>
      </w:r>
    </w:p>
    <w:p>
      <w:r>
        <w:t xml:space="preserve">So </w:t>
      </w:r>
      <w:r>
        <w:rPr>
          <w:color w:val="04640D"/>
        </w:rPr>
        <w:t>I</w:t>
      </w:r>
      <w:r>
        <w:t xml:space="preserve"> hit </w:t>
      </w:r>
      <w:r>
        <w:rPr>
          <w:color w:val="B70639"/>
        </w:rPr>
        <w:t>okay</w:t>
      </w:r>
      <w:r>
        <w:t>?</w:t>
      </w:r>
    </w:p>
    <w:p>
      <w:r>
        <w:t xml:space="preserve">Yeah. Hit </w:t>
      </w:r>
      <w:r>
        <w:rPr>
          <w:color w:val="B70639"/>
        </w:rPr>
        <w:t>okay</w:t>
      </w:r>
      <w:r>
        <w:t>.</w:t>
      </w:r>
    </w:p>
    <w:p>
      <w:r>
        <w:t xml:space="preserve">See </w:t>
      </w:r>
      <w:r>
        <w:rPr>
          <w:color w:val="04640D"/>
        </w:rPr>
        <w:t>you</w:t>
      </w:r>
      <w:r>
        <w:t xml:space="preserve"> got one of each kind of </w:t>
      </w:r>
      <w:r>
        <w:rPr>
          <w:color w:val="703B01"/>
        </w:rPr>
        <w:t>card</w:t>
      </w:r>
      <w:r>
        <w:t>.</w:t>
      </w:r>
    </w:p>
    <w:p>
      <w:r>
        <w:t xml:space="preserve">Excellent. Oh okay. So </w:t>
      </w:r>
      <w:r>
        <w:rPr>
          <w:color w:val="04640D"/>
        </w:rPr>
        <w:t>I</w:t>
      </w:r>
      <w:r>
        <w:t xml:space="preserve"> get ...</w:t>
      </w:r>
    </w:p>
    <w:p>
      <w:r>
        <w:t xml:space="preserve">So </w:t>
      </w:r>
      <w:r>
        <w:rPr>
          <w:color w:val="04640D"/>
        </w:rPr>
        <w:t>you</w:t>
      </w:r>
      <w:r>
        <w:t xml:space="preserve"> got ten, looks like sixteen.</w:t>
      </w:r>
    </w:p>
    <w:p>
      <w:r>
        <w:t>Sixteen?</w:t>
      </w:r>
    </w:p>
    <w:p>
      <w:r>
        <w:t xml:space="preserve">Who </w:t>
      </w:r>
      <w:r>
        <w:rPr>
          <w:color w:val="04640D"/>
        </w:rPr>
        <w:t>you</w:t>
      </w:r>
      <w:r>
        <w:t xml:space="preserve"> gonna trounce on? </w:t>
      </w:r>
      <w:r>
        <w:rPr>
          <w:color w:val="04640D"/>
        </w:rPr>
        <w:t>That's</w:t>
      </w:r>
      <w:r>
        <w:t xml:space="preserve"> </w:t>
      </w:r>
      <w:r>
        <w:rPr>
          <w:color w:val="04640D"/>
        </w:rPr>
        <w:t>you</w:t>
      </w:r>
      <w:r>
        <w:t xml:space="preserve"> up there, too, right there, </w:t>
      </w:r>
      <w:r>
        <w:rPr>
          <w:color w:val="04640D"/>
        </w:rPr>
        <w:t>you</w:t>
      </w:r>
      <w:r>
        <w:t xml:space="preserve"> know.</w:t>
      </w:r>
    </w:p>
    <w:p>
      <w:r>
        <w:rPr>
          <w:color w:val="04640D"/>
        </w:rPr>
        <w:t>That's</w:t>
      </w:r>
      <w:r>
        <w:t xml:space="preserve"> </w:t>
      </w:r>
      <w:r>
        <w:rPr>
          <w:color w:val="04640D"/>
        </w:rPr>
        <w:t>me</w:t>
      </w:r>
      <w:r>
        <w:t xml:space="preserve"> right there, too.</w:t>
      </w:r>
    </w:p>
    <w:p>
      <w:r>
        <w:t>Oh yeah.</w:t>
      </w:r>
    </w:p>
    <w:p>
      <w:r>
        <w:t>Um ...</w:t>
      </w:r>
    </w:p>
    <w:p>
      <w:r>
        <w:t xml:space="preserve">When w- </w:t>
      </w:r>
      <w:r>
        <w:rPr>
          <w:color w:val="04640D"/>
        </w:rPr>
        <w:t>you</w:t>
      </w:r>
      <w:r>
        <w:t xml:space="preserve"> take over </w:t>
      </w:r>
      <w:r>
        <w:rPr>
          <w:color w:val="F7F1DF"/>
        </w:rPr>
        <w:t>another person</w:t>
      </w:r>
      <w:r>
        <w:t xml:space="preserve">, </w:t>
      </w:r>
      <w:r>
        <w:rPr>
          <w:color w:val="04640D"/>
        </w:rPr>
        <w:t>you</w:t>
      </w:r>
      <w:r>
        <w:t xml:space="preserve"> take a — </w:t>
      </w:r>
      <w:r>
        <w:rPr>
          <w:color w:val="04640D"/>
        </w:rPr>
        <w:t>you</w:t>
      </w:r>
      <w:r>
        <w:t xml:space="preserve"> get, </w:t>
      </w:r>
      <w:r>
        <w:rPr>
          <w:color w:val="F7F1DF"/>
        </w:rPr>
        <w:t>their</w:t>
      </w:r>
      <w:r>
        <w:t xml:space="preserve"> cards.</w:t>
      </w:r>
    </w:p>
    <w:p>
      <w:r>
        <w:rPr>
          <w:color w:val="118B8A"/>
        </w:rPr>
        <w:t>The MSG in that Chinese food</w:t>
      </w:r>
      <w:r>
        <w:t xml:space="preserve"> really got </w:t>
      </w:r>
      <w:r>
        <w:rPr>
          <w:color w:val="FEFB0A"/>
        </w:rPr>
        <w:t>me</w:t>
      </w:r>
      <w:r>
        <w:t xml:space="preserve"> high for a little bit. Does </w:t>
      </w:r>
      <w:r>
        <w:rPr>
          <w:color w:val="118B8A"/>
        </w:rPr>
        <w:t>MSG</w:t>
      </w:r>
      <w:r>
        <w:t xml:space="preserve"> affect </w:t>
      </w:r>
      <w:r>
        <w:rPr>
          <w:color w:val="04640D"/>
        </w:rPr>
        <w:t>you</w:t>
      </w:r>
      <w:r>
        <w:t>?</w:t>
      </w:r>
    </w:p>
    <w:p>
      <w:r>
        <w:t xml:space="preserve">No. Not really. </w:t>
      </w:r>
      <w:r>
        <w:rPr>
          <w:color w:val="118B8A"/>
        </w:rPr>
        <w:t>It</w:t>
      </w:r>
      <w:r>
        <w:t xml:space="preserve"> affects </w:t>
      </w:r>
      <w:r>
        <w:rPr>
          <w:color w:val="4AFEFA"/>
        </w:rPr>
        <w:t>my</w:t>
      </w:r>
      <w:r>
        <w:rPr>
          <w:color w:val="FCB164"/>
        </w:rPr>
        <w:t xml:space="preserve"> mother</w:t>
      </w:r>
      <w:r>
        <w:t xml:space="preserve">. Gives </w:t>
      </w:r>
      <w:r>
        <w:rPr>
          <w:color w:val="FCB164"/>
        </w:rPr>
        <w:t>her</w:t>
      </w:r>
      <w:r>
        <w:t xml:space="preserve"> headaches.</w:t>
      </w:r>
    </w:p>
    <w:p>
      <w:r>
        <w:t xml:space="preserve">Are </w:t>
      </w:r>
      <w:r>
        <w:rPr>
          <w:color w:val="04640D"/>
        </w:rPr>
        <w:t>you</w:t>
      </w:r>
      <w:r>
        <w:t xml:space="preserve"> gonna attack over there?</w:t>
      </w:r>
    </w:p>
    <w:p>
      <w:r>
        <w:rPr>
          <w:color w:val="04640D"/>
        </w:rPr>
        <w:t>I</w:t>
      </w:r>
      <w:r>
        <w:t xml:space="preserve"> don't know. </w:t>
      </w:r>
      <w:r>
        <w:rPr>
          <w:color w:val="796EE6"/>
        </w:rPr>
        <w:t>Thirteen</w:t>
      </w:r>
      <w:r>
        <w:t xml:space="preserve">. That leaves </w:t>
      </w:r>
      <w:r>
        <w:rPr>
          <w:color w:val="04640D"/>
        </w:rPr>
        <w:t>me</w:t>
      </w:r>
      <w:r>
        <w:t xml:space="preserve"> with </w:t>
      </w:r>
      <w:r>
        <w:rPr>
          <w:color w:val="796EE6"/>
        </w:rPr>
        <w:t>thirteen</w:t>
      </w:r>
      <w:r>
        <w:t xml:space="preserve">. </w:t>
      </w:r>
      <w:r>
        <w:rPr>
          <w:color w:val="04640D"/>
        </w:rPr>
        <w:t>I</w:t>
      </w:r>
      <w:r>
        <w:t xml:space="preserve"> wanna fortify.</w:t>
      </w:r>
    </w:p>
    <w:p>
      <w:r>
        <w:rPr>
          <w:color w:val="000D2C"/>
        </w:rPr>
        <w:t>You</w:t>
      </w:r>
      <w:r>
        <w:rPr>
          <w:color w:val="53495F"/>
        </w:rPr>
        <w:t xml:space="preserve"> can't move </w:t>
      </w:r>
      <w:r>
        <w:rPr>
          <w:color w:val="F95475"/>
        </w:rPr>
        <w:t>those</w:t>
      </w:r>
      <w:r>
        <w:rPr>
          <w:color w:val="53495F"/>
        </w:rPr>
        <w:t xml:space="preserve"> to there, because </w:t>
      </w:r>
      <w:r>
        <w:rPr>
          <w:color w:val="F95475"/>
        </w:rPr>
        <w:t>they</w:t>
      </w:r>
      <w:r>
        <w:rPr>
          <w:color w:val="53495F"/>
        </w:rPr>
        <w:t>'re not touching</w:t>
      </w:r>
      <w:r>
        <w:t>.</w:t>
      </w:r>
    </w:p>
    <w:p>
      <w:r>
        <w:t xml:space="preserve">W- w- well </w:t>
      </w:r>
      <w:r>
        <w:rPr>
          <w:color w:val="53495F"/>
        </w:rPr>
        <w:t>that's</w:t>
      </w:r>
      <w:r>
        <w:t xml:space="preserve"> kind of bogus.</w:t>
      </w:r>
    </w:p>
    <w:p>
      <w:r>
        <w:t>Nun-unh.</w:t>
      </w:r>
    </w:p>
    <w:p>
      <w:r>
        <w:t xml:space="preserve">Maybe </w:t>
      </w:r>
      <w:r>
        <w:rPr>
          <w:color w:val="04640D"/>
        </w:rPr>
        <w:t>I'll</w:t>
      </w:r>
      <w:r>
        <w:t xml:space="preserve"> move </w:t>
      </w:r>
      <w:r>
        <w:rPr>
          <w:color w:val="61FC03"/>
        </w:rPr>
        <w:t>em</w:t>
      </w:r>
      <w:r>
        <w:t xml:space="preserve"> right there.</w:t>
      </w:r>
    </w:p>
    <w:p>
      <w:r>
        <w:t>Done.</w:t>
      </w:r>
    </w:p>
    <w:p>
      <w:r>
        <w:t>Done.</w:t>
      </w:r>
    </w:p>
    <w:p>
      <w:r>
        <w:t>Oh fuck.</w:t>
      </w:r>
    </w:p>
    <w:p>
      <w:r>
        <w:t>Oh.</w:t>
      </w:r>
    </w:p>
    <w:p>
      <w:r>
        <w:t xml:space="preserve">Who's </w:t>
      </w:r>
      <w:r>
        <w:rPr>
          <w:color w:val="5D9608"/>
        </w:rPr>
        <w:t>this guy</w:t>
      </w:r>
      <w:r>
        <w:t>?</w:t>
      </w:r>
    </w:p>
    <w:p>
      <w:r>
        <w:rPr>
          <w:color w:val="5D9608"/>
        </w:rPr>
        <w:t>Player six</w:t>
      </w:r>
      <w:r>
        <w:t>.</w:t>
      </w:r>
    </w:p>
    <w:p>
      <w:r>
        <w:rPr>
          <w:color w:val="DE98FD"/>
        </w:rPr>
        <w:t>Yakutsk</w:t>
      </w:r>
      <w:r>
        <w:t xml:space="preserve">. Look at </w:t>
      </w:r>
      <w:r>
        <w:rPr>
          <w:color w:val="DE98FD"/>
        </w:rPr>
        <w:t>that</w:t>
      </w:r>
      <w:r>
        <w:t xml:space="preserve">. See if </w:t>
      </w:r>
      <w:r>
        <w:rPr>
          <w:color w:val="FEFB0A"/>
        </w:rPr>
        <w:t>I</w:t>
      </w:r>
      <w:r>
        <w:t xml:space="preserve"> have </w:t>
      </w:r>
      <w:r>
        <w:rPr>
          <w:color w:val="703B01"/>
        </w:rPr>
        <w:t>any cards</w:t>
      </w:r>
      <w:r>
        <w:t>.</w:t>
      </w:r>
    </w:p>
    <w:p>
      <w:r>
        <w:t xml:space="preserve">Oh, </w:t>
      </w:r>
      <w:r>
        <w:rPr>
          <w:color w:val="FEFB0A"/>
        </w:rPr>
        <w:t>I</w:t>
      </w:r>
      <w:r>
        <w:t xml:space="preserve"> got a set.</w:t>
      </w:r>
    </w:p>
    <w:p>
      <w:r>
        <w:rPr>
          <w:color w:val="04640D"/>
        </w:rPr>
        <w:t>You</w:t>
      </w:r>
      <w:r>
        <w:t xml:space="preserve"> know what </w:t>
      </w:r>
      <w:r>
        <w:rPr>
          <w:color w:val="FEFB0A"/>
        </w:rPr>
        <w:t>I</w:t>
      </w:r>
      <w:r>
        <w:t xml:space="preserve"> think, </w:t>
      </w:r>
      <w:r>
        <w:rPr>
          <w:color w:val="FEFB0A"/>
        </w:rPr>
        <w:t>I</w:t>
      </w:r>
      <w:r>
        <w:t xml:space="preserve"> think the first time that </w:t>
      </w:r>
      <w:r>
        <w:rPr>
          <w:color w:val="FB5514"/>
        </w:rPr>
        <w:t>it</w:t>
      </w:r>
      <w:r>
        <w:t xml:space="preserve"> does the </w:t>
      </w:r>
      <w:r>
        <w:rPr>
          <w:color w:val="703B01"/>
        </w:rPr>
        <w:t>card</w:t>
      </w:r>
      <w:r>
        <w:t xml:space="preserve"> mode, </w:t>
      </w:r>
      <w:r>
        <w:rPr>
          <w:color w:val="98A088"/>
        </w:rPr>
        <w:t>it</w:t>
      </w:r>
      <w:r>
        <w:rPr>
          <w:color w:val="4F584E"/>
        </w:rPr>
        <w:t xml:space="preserve"> takes a long time</w:t>
      </w:r>
      <w:r>
        <w:t>.</w:t>
      </w:r>
    </w:p>
    <w:p>
      <w:r>
        <w:t>Yeah. Yeah.</w:t>
      </w:r>
    </w:p>
    <w:p>
      <w:r>
        <w:rPr>
          <w:color w:val="04640D"/>
        </w:rPr>
        <w:t>You</w:t>
      </w:r>
      <w:r>
        <w:t xml:space="preserve"> remember the last time, </w:t>
      </w:r>
      <w:r>
        <w:rPr>
          <w:color w:val="4F584E"/>
        </w:rPr>
        <w:t>that's</w:t>
      </w:r>
      <w:r>
        <w:t xml:space="preserve"> what happened.</w:t>
      </w:r>
    </w:p>
    <w:p>
      <w:r>
        <w:t>Yeah.</w:t>
      </w:r>
    </w:p>
    <w:p>
      <w:r>
        <w:rPr>
          <w:color w:val="04640D"/>
        </w:rPr>
        <w:t>You</w:t>
      </w:r>
      <w:r>
        <w:t xml:space="preserve"> remember?</w:t>
      </w:r>
    </w:p>
    <w:p>
      <w:r>
        <w:t>Yeah.</w:t>
      </w:r>
    </w:p>
    <w:p>
      <w:r>
        <w:t xml:space="preserve">Look at </w:t>
      </w:r>
      <w:r>
        <w:rPr>
          <w:color w:val="04640D"/>
        </w:rPr>
        <w:t>you</w:t>
      </w:r>
      <w:r>
        <w:t xml:space="preserve"> being smart.</w:t>
      </w:r>
    </w:p>
    <w:p>
      <w:r>
        <w:rPr>
          <w:color w:val="04640D"/>
        </w:rPr>
        <w:t>I'm</w:t>
      </w:r>
      <w:r>
        <w:t xml:space="preserve"> not smart?</w:t>
      </w:r>
    </w:p>
    <w:p>
      <w:r>
        <w:rPr>
          <w:color w:val="04640D"/>
        </w:rPr>
        <w:t>You</w:t>
      </w:r>
      <w:r>
        <w:t>'re stupid.</w:t>
      </w:r>
    </w:p>
    <w:p>
      <w:r>
        <w:t xml:space="preserve">Don't call </w:t>
      </w:r>
      <w:r>
        <w:rPr>
          <w:color w:val="04640D"/>
        </w:rPr>
        <w:t>me</w:t>
      </w:r>
      <w:r>
        <w:t xml:space="preserve"> stupid.</w:t>
      </w:r>
    </w:p>
    <w:p>
      <w:r>
        <w:t>Mm. Alright.</w:t>
      </w:r>
    </w:p>
    <w:p>
      <w:r>
        <w:t xml:space="preserve">Look at </w:t>
      </w:r>
      <w:r>
        <w:rPr>
          <w:color w:val="FEFB0A"/>
        </w:rPr>
        <w:t xml:space="preserve">you with </w:t>
      </w:r>
      <w:r>
        <w:rPr>
          <w:color w:val="248AD0"/>
        </w:rPr>
        <w:t>the uh little armies down here</w:t>
      </w:r>
      <w:r>
        <w:t>.</w:t>
      </w:r>
    </w:p>
    <w:p>
      <w:r>
        <w:rPr>
          <w:color w:val="5C5300"/>
        </w:rPr>
        <w:t>Big armies</w:t>
      </w:r>
      <w:r>
        <w:t>.</w:t>
      </w:r>
    </w:p>
    <w:p>
      <w:r>
        <w:t>Trying to — trying to win.</w:t>
      </w:r>
    </w:p>
    <w:p>
      <w:r>
        <w:rPr>
          <w:color w:val="FEFB0A"/>
        </w:rPr>
        <w:t>I</w:t>
      </w:r>
      <w:r>
        <w:t xml:space="preserve"> got </w:t>
      </w:r>
      <w:r>
        <w:rPr>
          <w:color w:val="5C5300"/>
        </w:rPr>
        <w:t xml:space="preserve">big armies, </w:t>
      </w:r>
      <w:r>
        <w:rPr>
          <w:color w:val="9F6551"/>
        </w:rPr>
        <w:t>buddy</w:t>
      </w:r>
      <w:r>
        <w:t>.</w:t>
      </w:r>
    </w:p>
    <w:p>
      <w:r>
        <w:t>Trying to conquer the world.</w:t>
      </w:r>
    </w:p>
    <w:p>
      <w:r>
        <w:rPr>
          <w:color w:val="FEFB0A"/>
        </w:rPr>
        <w:t>I'm</w:t>
      </w:r>
      <w:r>
        <w:t xml:space="preserve"> gonna conquer — </w:t>
      </w:r>
      <w:r>
        <w:rPr>
          <w:color w:val="FEFB0A"/>
        </w:rPr>
        <w:t>I'm</w:t>
      </w:r>
      <w:r>
        <w:t xml:space="preserve"> gonna conquer </w:t>
      </w:r>
      <w:r>
        <w:rPr>
          <w:color w:val="04640D"/>
        </w:rPr>
        <w:t>you</w:t>
      </w:r>
      <w:r>
        <w:t>.</w:t>
      </w:r>
    </w:p>
    <w:p>
      <w:r>
        <w:t>Probably.</w:t>
      </w:r>
    </w:p>
    <w:p>
      <w:r>
        <w:t xml:space="preserve">Ooh. </w:t>
      </w:r>
      <w:r>
        <w:rPr>
          <w:color w:val="BCFEC6"/>
        </w:rPr>
        <w:t>He's</w:t>
      </w:r>
      <w:r>
        <w:t xml:space="preserve"> giving </w:t>
      </w:r>
      <w:r>
        <w:rPr>
          <w:color w:val="FEFB0A"/>
        </w:rPr>
        <w:t>you</w:t>
      </w:r>
      <w:r>
        <w:t xml:space="preserve"> some problems over there.</w:t>
      </w:r>
    </w:p>
    <w:p>
      <w:r>
        <w:rPr>
          <w:color w:val="BCFEC6"/>
        </w:rPr>
        <w:t>He</w:t>
      </w:r>
      <w:r>
        <w:t xml:space="preserve"> is indeed.</w:t>
      </w:r>
    </w:p>
    <w:p>
      <w:r>
        <w:t xml:space="preserve">Go for that one. Go into </w:t>
      </w:r>
      <w:r>
        <w:rPr>
          <w:color w:val="932C70"/>
        </w:rPr>
        <w:t>Europe</w:t>
      </w:r>
      <w:r>
        <w:t xml:space="preserve">. Get </w:t>
      </w:r>
      <w:r>
        <w:rPr>
          <w:color w:val="932C70"/>
        </w:rPr>
        <w:t>Europe</w:t>
      </w:r>
      <w:r>
        <w:t>.</w:t>
      </w:r>
    </w:p>
    <w:p>
      <w:r>
        <w:t xml:space="preserve">Oops. </w:t>
      </w:r>
      <w:r>
        <w:rPr>
          <w:color w:val="04640D"/>
        </w:rPr>
        <w:t>You</w:t>
      </w:r>
      <w:r>
        <w:t xml:space="preserve"> won't attack </w:t>
      </w:r>
      <w:r>
        <w:rPr>
          <w:color w:val="FEFB0A"/>
        </w:rPr>
        <w:t>me</w:t>
      </w:r>
      <w:r>
        <w:t xml:space="preserve"> yet. </w:t>
      </w:r>
      <w:r>
        <w:rPr>
          <w:color w:val="FEFB0A"/>
        </w:rPr>
        <w:t>I</w:t>
      </w:r>
      <w:r>
        <w:t xml:space="preserve"> think </w:t>
      </w:r>
      <w:r>
        <w:rPr>
          <w:color w:val="FEFB0A"/>
        </w:rPr>
        <w:t>I'll</w:t>
      </w:r>
      <w:r>
        <w:t xml:space="preserve"> stop there.</w:t>
      </w:r>
    </w:p>
    <w:p>
      <w:r>
        <w:t>Hmm.</w:t>
      </w:r>
    </w:p>
    <w:p>
      <w:r>
        <w:rPr>
          <w:color w:val="04640D"/>
        </w:rPr>
        <w:t>I</w:t>
      </w:r>
      <w:r>
        <w:t xml:space="preserve"> only have uh, </w:t>
      </w:r>
      <w:r>
        <w:rPr>
          <w:color w:val="2B1B04"/>
        </w:rPr>
        <w:t>that many cards</w:t>
      </w:r>
      <w:r>
        <w:t>, so ...</w:t>
      </w:r>
    </w:p>
    <w:p>
      <w:r>
        <w:rPr>
          <w:color w:val="2B1B04"/>
        </w:rPr>
        <w:t>How many cards</w:t>
      </w:r>
      <w:r>
        <w:t xml:space="preserve"> </w:t>
      </w:r>
      <w:r>
        <w:rPr>
          <w:color w:val="04640D"/>
        </w:rPr>
        <w:t>you</w:t>
      </w:r>
      <w:r>
        <w:t xml:space="preserve"> have? </w:t>
      </w:r>
      <w:r>
        <w:rPr>
          <w:color w:val="04640D"/>
        </w:rPr>
        <w:t>You</w:t>
      </w:r>
      <w:r>
        <w:t xml:space="preserve"> only have </w:t>
      </w:r>
      <w:r>
        <w:rPr>
          <w:color w:val="2B1B04"/>
        </w:rPr>
        <w:t>two</w:t>
      </w:r>
      <w:r>
        <w:t>.</w:t>
      </w:r>
    </w:p>
    <w:p>
      <w:r>
        <w:rPr>
          <w:color w:val="2B1B04"/>
        </w:rPr>
        <w:t>Just two</w:t>
      </w:r>
      <w:r>
        <w:t>.</w:t>
      </w:r>
    </w:p>
    <w:p>
      <w:r>
        <w:t xml:space="preserve">So </w:t>
      </w:r>
      <w:r>
        <w:rPr>
          <w:color w:val="04640D"/>
        </w:rPr>
        <w:t>you</w:t>
      </w:r>
      <w:r>
        <w:t xml:space="preserve"> can't have a set.</w:t>
      </w:r>
    </w:p>
    <w:p>
      <w:r>
        <w:t xml:space="preserve">When do </w:t>
      </w:r>
      <w:r>
        <w:rPr>
          <w:color w:val="FEFB0A"/>
        </w:rPr>
        <w:t>you</w:t>
      </w:r>
      <w:r>
        <w:t xml:space="preserve"> get — h- — when do </w:t>
      </w:r>
      <w:r>
        <w:rPr>
          <w:color w:val="FEFB0A"/>
        </w:rPr>
        <w:t>you</w:t>
      </w:r>
      <w:r>
        <w:t xml:space="preserve"> get </w:t>
      </w:r>
      <w:r>
        <w:rPr>
          <w:color w:val="B5AFC4"/>
        </w:rPr>
        <w:t>cards</w:t>
      </w:r>
      <w:r>
        <w:t xml:space="preserve"> though? </w:t>
      </w:r>
      <w:r>
        <w:rPr>
          <w:color w:val="04640D"/>
        </w:rPr>
        <w:t>I</w:t>
      </w:r>
      <w:r>
        <w:t xml:space="preserve"> don't understand </w:t>
      </w:r>
      <w:r>
        <w:rPr>
          <w:color w:val="D4C67A"/>
        </w:rPr>
        <w:t>that</w:t>
      </w:r>
      <w:r>
        <w:t>.</w:t>
      </w:r>
    </w:p>
    <w:p>
      <w:r>
        <w:rPr>
          <w:color w:val="D4C67A"/>
        </w:rPr>
        <w:t xml:space="preserve">Every time </w:t>
      </w:r>
      <w:r>
        <w:rPr>
          <w:color w:val="AE7AA1"/>
        </w:rPr>
        <w:t>you</w:t>
      </w:r>
      <w:r>
        <w:rPr>
          <w:color w:val="D4C67A"/>
        </w:rPr>
        <w:t xml:space="preserve"> take over a country </w:t>
      </w:r>
      <w:r>
        <w:rPr>
          <w:color w:val="AE7AA1"/>
        </w:rPr>
        <w:t>you</w:t>
      </w:r>
      <w:r>
        <w:rPr>
          <w:color w:val="D4C67A"/>
        </w:rPr>
        <w:t xml:space="preserve"> get </w:t>
      </w:r>
      <w:r>
        <w:rPr>
          <w:color w:val="C2A393"/>
        </w:rPr>
        <w:t>cards</w:t>
      </w:r>
      <w:r>
        <w:t>.</w:t>
      </w:r>
    </w:p>
    <w:p>
      <w:r>
        <w:t>What row?</w:t>
      </w:r>
    </w:p>
    <w:p>
      <w:r>
        <w:t xml:space="preserve">Attack with </w:t>
      </w:r>
      <w:r>
        <w:rPr>
          <w:color w:val="0232FD"/>
        </w:rPr>
        <w:t>the twenty-two</w:t>
      </w:r>
      <w:r>
        <w:t xml:space="preserve">. Press </w:t>
      </w:r>
      <w:r>
        <w:rPr>
          <w:color w:val="0232FD"/>
        </w:rPr>
        <w:t>twenty-two</w:t>
      </w:r>
      <w:r>
        <w:t>, attack.</w:t>
      </w:r>
    </w:p>
    <w:p>
      <w:r>
        <w:t>Wow.</w:t>
      </w:r>
    </w:p>
    <w:p>
      <w:r>
        <w:t xml:space="preserve">Look at </w:t>
      </w:r>
      <w:r>
        <w:rPr>
          <w:color w:val="6A3A35"/>
        </w:rPr>
        <w:t>that</w:t>
      </w:r>
      <w:r>
        <w:t>.</w:t>
      </w:r>
    </w:p>
    <w:p>
      <w:r>
        <w:t xml:space="preserve">Oh, see look, </w:t>
      </w:r>
      <w:r>
        <w:rPr>
          <w:color w:val="04640D"/>
        </w:rPr>
        <w:t>you</w:t>
      </w:r>
      <w:r>
        <w:t xml:space="preserve"> just got all of </w:t>
      </w:r>
      <w:r>
        <w:rPr>
          <w:color w:val="BCFEC6"/>
        </w:rPr>
        <w:t>his</w:t>
      </w:r>
      <w:r>
        <w:t xml:space="preserve"> cards.</w:t>
      </w:r>
    </w:p>
    <w:p>
      <w:r>
        <w:t xml:space="preserve">Press </w:t>
      </w:r>
      <w:r>
        <w:rPr>
          <w:color w:val="B70639"/>
        </w:rPr>
        <w:t>okay</w:t>
      </w:r>
      <w:r>
        <w:t>.</w:t>
      </w:r>
    </w:p>
    <w:p>
      <w:r>
        <w:t>Bonus?</w:t>
      </w:r>
    </w:p>
    <w:p>
      <w:r>
        <w:t xml:space="preserve">Oh </w:t>
      </w:r>
      <w:r>
        <w:rPr>
          <w:color w:val="0BC582"/>
        </w:rPr>
        <w:t>my</w:t>
      </w:r>
      <w:r>
        <w:rPr>
          <w:color w:val="FEB8C8"/>
        </w:rPr>
        <w:t xml:space="preserve"> God</w:t>
      </w:r>
      <w:r>
        <w:t>. Fuck.</w:t>
      </w:r>
    </w:p>
    <w:p>
      <w:r>
        <w:t>Fuck.</w:t>
      </w:r>
    </w:p>
    <w:p>
      <w:r>
        <w:t xml:space="preserve">Fuck fuck fuck. Oh man. Look at </w:t>
      </w:r>
      <w:r>
        <w:rPr>
          <w:color w:val="6A3A35"/>
        </w:rPr>
        <w:t>that</w:t>
      </w:r>
      <w:r>
        <w:t xml:space="preserve">. Twenty-seven. Twenty-nine. </w:t>
      </w:r>
      <w:r>
        <w:rPr>
          <w:color w:val="BA6801"/>
        </w:rPr>
        <w:t>Th – twenty-one two three four five six seven eight</w:t>
      </w:r>
      <w:r>
        <w:t xml:space="preserve">. </w:t>
      </w:r>
      <w:r>
        <w:rPr>
          <w:color w:val="BA6801"/>
        </w:rPr>
        <w:t>Twenty-eight</w:t>
      </w:r>
      <w:r>
        <w:t xml:space="preserve">. Don't </w:t>
      </w:r>
      <w:r>
        <w:rPr>
          <w:color w:val="04640D"/>
        </w:rPr>
        <w:t>you</w:t>
      </w:r>
      <w:r>
        <w:t xml:space="preserve"> fucking attack </w:t>
      </w:r>
      <w:r>
        <w:rPr>
          <w:color w:val="FEFB0A"/>
        </w:rPr>
        <w:t>me</w:t>
      </w:r>
      <w:r>
        <w:t xml:space="preserve">. </w:t>
      </w:r>
      <w:r>
        <w:rPr>
          <w:color w:val="04640D"/>
        </w:rPr>
        <w:t>You</w:t>
      </w:r>
      <w:r>
        <w:t xml:space="preserve"> ass. </w:t>
      </w:r>
      <w:r>
        <w:rPr>
          <w:color w:val="04640D"/>
        </w:rPr>
        <w:t>You asshole</w:t>
      </w:r>
      <w:r>
        <w:t>.</w:t>
      </w:r>
    </w:p>
    <w:p>
      <w:r>
        <w:t>Two — hmm.</w:t>
      </w:r>
    </w:p>
    <w:p>
      <w:r>
        <w:rPr>
          <w:color w:val="FEFB0A"/>
        </w:rPr>
        <w:t>I'm</w:t>
      </w:r>
      <w:r>
        <w:t xml:space="preserve"> tired.</w:t>
      </w:r>
    </w:p>
    <w:p>
      <w:r>
        <w:rPr>
          <w:b/>
        </w:rPr>
        <w:t>Document number 6</w:t>
      </w:r>
    </w:p>
    <w:p>
      <w:r>
        <w:rPr>
          <w:b/>
        </w:rPr>
        <w:t>Document identifier: GUM_fiction_beast</w:t>
      </w:r>
    </w:p>
    <w:p>
      <w:r>
        <w:t>The Beast</w:t>
      </w:r>
    </w:p>
    <w:p>
      <w:r>
        <w:rPr>
          <w:color w:val="310106"/>
        </w:rPr>
        <w:t>I</w:t>
      </w:r>
      <w:r>
        <w:t xml:space="preserve"> was </w:t>
      </w:r>
      <w:r>
        <w:rPr>
          <w:color w:val="04640D"/>
        </w:rPr>
        <w:t>thirteen</w:t>
      </w:r>
      <w:r>
        <w:t xml:space="preserve">. It was </w:t>
      </w:r>
      <w:r>
        <w:rPr>
          <w:color w:val="FEFB0A"/>
        </w:rPr>
        <w:t>spring</w:t>
      </w:r>
      <w:r>
        <w:t xml:space="preserve">, </w:t>
      </w:r>
      <w:r>
        <w:rPr>
          <w:color w:val="FEFB0A"/>
        </w:rPr>
        <w:t xml:space="preserve">the barren time in </w:t>
      </w:r>
      <w:r>
        <w:rPr>
          <w:color w:val="FB5514"/>
        </w:rPr>
        <w:t>March</w:t>
      </w:r>
      <w:r>
        <w:rPr>
          <w:color w:val="FEFB0A"/>
        </w:rPr>
        <w:t xml:space="preserve"> when </w:t>
      </w:r>
      <w:r>
        <w:rPr>
          <w:color w:val="E115C0"/>
        </w:rPr>
        <w:t>you</w:t>
      </w:r>
      <w:r>
        <w:rPr>
          <w:color w:val="FEFB0A"/>
        </w:rPr>
        <w:t xml:space="preserve"> can not be sure if it is really warmer, but </w:t>
      </w:r>
      <w:r>
        <w:rPr>
          <w:color w:val="E115C0"/>
        </w:rPr>
        <w:t>you</w:t>
      </w:r>
      <w:r>
        <w:rPr>
          <w:color w:val="FEFB0A"/>
        </w:rPr>
        <w:t xml:space="preserve"> are so desperate for change that </w:t>
      </w:r>
      <w:r>
        <w:rPr>
          <w:color w:val="E115C0"/>
        </w:rPr>
        <w:t>you</w:t>
      </w:r>
      <w:r>
        <w:rPr>
          <w:color w:val="FEFB0A"/>
        </w:rPr>
        <w:t xml:space="preserve"> tell </w:t>
      </w:r>
      <w:r>
        <w:rPr>
          <w:color w:val="E115C0"/>
        </w:rPr>
        <w:t>yourself</w:t>
      </w:r>
      <w:r>
        <w:rPr>
          <w:color w:val="FEFB0A"/>
        </w:rPr>
        <w:t xml:space="preserve"> the mud at the edge of the sidewalk is different from winter mud and </w:t>
      </w:r>
      <w:r>
        <w:rPr>
          <w:color w:val="E115C0"/>
        </w:rPr>
        <w:t>you</w:t>
      </w:r>
      <w:r>
        <w:rPr>
          <w:color w:val="FEFB0A"/>
        </w:rPr>
        <w:t xml:space="preserve"> are sure that </w:t>
      </w:r>
      <w:r>
        <w:rPr>
          <w:color w:val="00587F"/>
        </w:rPr>
        <w:t>the smell of wet soil</w:t>
      </w:r>
      <w:r>
        <w:rPr>
          <w:color w:val="FEFB0A"/>
        </w:rPr>
        <w:t xml:space="preserve"> has suddenly a bit of the scent of summer rains, of grass and drowned earthworms</w:t>
      </w:r>
      <w:r>
        <w:t xml:space="preserve">. And </w:t>
      </w:r>
      <w:r>
        <w:rPr>
          <w:color w:val="0BC582"/>
        </w:rPr>
        <w:t>it</w:t>
      </w:r>
      <w:r>
        <w:t xml:space="preserve"> has, because it is </w:t>
      </w:r>
      <w:r>
        <w:rPr>
          <w:color w:val="FEFB0A"/>
        </w:rPr>
        <w:t>spring</w:t>
      </w:r>
      <w:r>
        <w:t xml:space="preserve"> and inside the ground something is stirring. </w:t>
      </w:r>
      <w:r>
        <w:rPr>
          <w:color w:val="310106"/>
        </w:rPr>
        <w:t>I</w:t>
      </w:r>
      <w:r>
        <w:t xml:space="preserve"> was wearing </w:t>
      </w:r>
      <w:r>
        <w:rPr>
          <w:color w:val="FEB8C8"/>
        </w:rPr>
        <w:t xml:space="preserve">a yellow linen dress which </w:t>
      </w:r>
      <w:r>
        <w:rPr>
          <w:color w:val="9E8317"/>
        </w:rPr>
        <w:t>my</w:t>
      </w:r>
      <w:r>
        <w:rPr>
          <w:color w:val="01190F"/>
        </w:rPr>
        <w:t xml:space="preserve"> mother</w:t>
      </w:r>
      <w:r>
        <w:rPr>
          <w:color w:val="FEB8C8"/>
        </w:rPr>
        <w:t xml:space="preserve"> had picked out and which </w:t>
      </w:r>
      <w:r>
        <w:rPr>
          <w:color w:val="847D81"/>
        </w:rPr>
        <w:t>I</w:t>
      </w:r>
      <w:r>
        <w:rPr>
          <w:color w:val="FEB8C8"/>
        </w:rPr>
        <w:t xml:space="preserve"> therefore disliked although </w:t>
      </w:r>
      <w:r>
        <w:rPr>
          <w:color w:val="847D81"/>
        </w:rPr>
        <w:t>I</w:t>
      </w:r>
      <w:r>
        <w:rPr>
          <w:color w:val="FEB8C8"/>
        </w:rPr>
        <w:t xml:space="preserve"> knew </w:t>
      </w:r>
      <w:r>
        <w:rPr>
          <w:color w:val="58018B"/>
        </w:rPr>
        <w:t>it</w:t>
      </w:r>
      <w:r>
        <w:rPr>
          <w:color w:val="FEB8C8"/>
        </w:rPr>
        <w:t xml:space="preserve"> flattered </w:t>
      </w:r>
      <w:r>
        <w:rPr>
          <w:color w:val="847D81"/>
        </w:rPr>
        <w:t>me</w:t>
      </w:r>
      <w:r>
        <w:t xml:space="preserve">. </w:t>
      </w:r>
      <w:r>
        <w:rPr>
          <w:color w:val="B70639"/>
        </w:rPr>
        <w:t>My</w:t>
      </w:r>
      <w:r>
        <w:rPr>
          <w:color w:val="703B01"/>
        </w:rPr>
        <w:t xml:space="preserve"> shoes</w:t>
      </w:r>
      <w:r>
        <w:t xml:space="preserve"> were white and </w:t>
      </w:r>
      <w:r>
        <w:rPr>
          <w:color w:val="310106"/>
        </w:rPr>
        <w:t>I</w:t>
      </w:r>
      <w:r>
        <w:t xml:space="preserve"> was concentrating on keeping </w:t>
      </w:r>
      <w:r>
        <w:rPr>
          <w:color w:val="703B01"/>
        </w:rPr>
        <w:t>them</w:t>
      </w:r>
      <w:r>
        <w:t xml:space="preserve"> out of the mud. </w:t>
      </w:r>
      <w:r>
        <w:rPr>
          <w:color w:val="F7F1DF"/>
        </w:rPr>
        <w:t>My</w:t>
      </w:r>
      <w:r>
        <w:rPr>
          <w:color w:val="118B8A"/>
        </w:rPr>
        <w:t xml:space="preserve"> father</w:t>
      </w:r>
      <w:r>
        <w:t xml:space="preserve"> and </w:t>
      </w:r>
      <w:r>
        <w:rPr>
          <w:color w:val="310106"/>
        </w:rPr>
        <w:t>I</w:t>
      </w:r>
      <w:r>
        <w:t xml:space="preserve"> were going to mass — </w:t>
      </w:r>
      <w:r>
        <w:rPr>
          <w:color w:val="4AFEFA"/>
        </w:rPr>
        <w:t>my</w:t>
      </w:r>
      <w:r>
        <w:rPr>
          <w:color w:val="FCB164"/>
        </w:rPr>
        <w:t xml:space="preserve"> mother</w:t>
      </w:r>
      <w:r>
        <w:t xml:space="preserve"> did not go; </w:t>
      </w:r>
      <w:r>
        <w:rPr>
          <w:color w:val="FCB164"/>
        </w:rPr>
        <w:t>she</w:t>
      </w:r>
      <w:r>
        <w:t xml:space="preserve"> was Protestant. </w:t>
      </w:r>
      <w:r>
        <w:rPr>
          <w:color w:val="F7F1DF"/>
        </w:rPr>
        <w:t>My</w:t>
      </w:r>
      <w:r>
        <w:rPr>
          <w:color w:val="118B8A"/>
        </w:rPr>
        <w:t xml:space="preserve"> father</w:t>
      </w:r>
      <w:r>
        <w:t xml:space="preserve"> </w:t>
      </w:r>
      <w:r>
        <w:rPr>
          <w:color w:val="796EE6"/>
        </w:rPr>
        <w:t xml:space="preserve">put </w:t>
      </w:r>
      <w:r>
        <w:rPr>
          <w:color w:val="000D2C"/>
        </w:rPr>
        <w:t>his</w:t>
      </w:r>
      <w:r>
        <w:rPr>
          <w:color w:val="53495F"/>
        </w:rPr>
        <w:t xml:space="preserve"> hand</w:t>
      </w:r>
      <w:r>
        <w:rPr>
          <w:color w:val="796EE6"/>
        </w:rPr>
        <w:t xml:space="preserve"> on top of </w:t>
      </w:r>
      <w:r>
        <w:rPr>
          <w:color w:val="F95475"/>
        </w:rPr>
        <w:t>my</w:t>
      </w:r>
      <w:r>
        <w:rPr>
          <w:color w:val="796EE6"/>
        </w:rPr>
        <w:t xml:space="preserve"> hair, </w:t>
      </w:r>
      <w:r>
        <w:rPr>
          <w:color w:val="61FC03"/>
        </w:rPr>
        <w:t>his</w:t>
      </w:r>
      <w:r>
        <w:rPr>
          <w:color w:val="5D9608"/>
        </w:rPr>
        <w:t xml:space="preserve"> palm</w:t>
      </w:r>
      <w:r>
        <w:rPr>
          <w:color w:val="796EE6"/>
        </w:rPr>
        <w:t xml:space="preserve"> on </w:t>
      </w:r>
      <w:r>
        <w:rPr>
          <w:color w:val="DE98FD"/>
        </w:rPr>
        <w:t>my</w:t>
      </w:r>
      <w:r>
        <w:rPr>
          <w:color w:val="98A088"/>
        </w:rPr>
        <w:t xml:space="preserve"> head</w:t>
      </w:r>
      <w:r>
        <w:t xml:space="preserve">, and </w:t>
      </w:r>
      <w:r>
        <w:rPr>
          <w:color w:val="310106"/>
        </w:rPr>
        <w:t>I</w:t>
      </w:r>
      <w:r>
        <w:t xml:space="preserve"> could feel the bone of </w:t>
      </w:r>
      <w:r>
        <w:rPr>
          <w:color w:val="310106"/>
        </w:rPr>
        <w:t>my</w:t>
      </w:r>
      <w:r>
        <w:t xml:space="preserve"> skull and </w:t>
      </w:r>
      <w:r>
        <w:rPr>
          <w:color w:val="310106"/>
        </w:rPr>
        <w:t>my</w:t>
      </w:r>
      <w:r>
        <w:t xml:space="preserve"> skin and </w:t>
      </w:r>
      <w:r>
        <w:rPr>
          <w:color w:val="4F584E"/>
        </w:rPr>
        <w:t>his</w:t>
      </w:r>
      <w:r>
        <w:rPr>
          <w:color w:val="248AD0"/>
        </w:rPr>
        <w:t xml:space="preserve"> hot palm</w:t>
      </w:r>
      <w:r>
        <w:t xml:space="preserve">, so dry and strong. When </w:t>
      </w:r>
      <w:r>
        <w:rPr>
          <w:color w:val="310106"/>
        </w:rPr>
        <w:t>I</w:t>
      </w:r>
      <w:r>
        <w:t xml:space="preserve"> was </w:t>
      </w:r>
      <w:r>
        <w:rPr>
          <w:color w:val="310106"/>
        </w:rPr>
        <w:t>a little girl</w:t>
      </w:r>
      <w:r>
        <w:t xml:space="preserve">, </w:t>
      </w:r>
      <w:r>
        <w:rPr>
          <w:color w:val="118B8A"/>
        </w:rPr>
        <w:t>he</w:t>
      </w:r>
      <w:r>
        <w:t xml:space="preserve"> did </w:t>
      </w:r>
      <w:r>
        <w:rPr>
          <w:color w:val="796EE6"/>
        </w:rPr>
        <w:t>that</w:t>
      </w:r>
      <w:r>
        <w:t xml:space="preserve"> often, and called </w:t>
      </w:r>
      <w:r>
        <w:rPr>
          <w:color w:val="310106"/>
        </w:rPr>
        <w:t>me</w:t>
      </w:r>
      <w:r>
        <w:t xml:space="preserve"> </w:t>
      </w:r>
      <w:r>
        <w:rPr>
          <w:color w:val="310106"/>
        </w:rPr>
        <w:t>Muscles</w:t>
      </w:r>
      <w:r>
        <w:t xml:space="preserve">. </w:t>
      </w:r>
      <w:r>
        <w:rPr>
          <w:color w:val="118B8A"/>
        </w:rPr>
        <w:t>He</w:t>
      </w:r>
      <w:r>
        <w:t xml:space="preserve"> had not called </w:t>
      </w:r>
      <w:r>
        <w:rPr>
          <w:color w:val="310106"/>
        </w:rPr>
        <w:t>me</w:t>
      </w:r>
      <w:r>
        <w:t xml:space="preserve"> </w:t>
      </w:r>
      <w:r>
        <w:rPr>
          <w:color w:val="310106"/>
        </w:rPr>
        <w:t>Muscles</w:t>
      </w:r>
      <w:r>
        <w:t xml:space="preserve"> or put </w:t>
      </w:r>
      <w:r>
        <w:rPr>
          <w:color w:val="5C5300"/>
        </w:rPr>
        <w:t>his</w:t>
      </w:r>
      <w:r>
        <w:rPr>
          <w:color w:val="9F6551"/>
        </w:rPr>
        <w:t xml:space="preserve"> hand</w:t>
      </w:r>
      <w:r>
        <w:t xml:space="preserve"> on </w:t>
      </w:r>
      <w:r>
        <w:rPr>
          <w:color w:val="BCFEC6"/>
        </w:rPr>
        <w:t>my</w:t>
      </w:r>
      <w:r>
        <w:rPr>
          <w:color w:val="932C70"/>
        </w:rPr>
        <w:t xml:space="preserve"> head</w:t>
      </w:r>
      <w:r>
        <w:t xml:space="preserve"> for a long time. </w:t>
      </w:r>
      <w:r>
        <w:rPr>
          <w:color w:val="310106"/>
        </w:rPr>
        <w:t>I</w:t>
      </w:r>
      <w:r>
        <w:t xml:space="preserve"> could not help arching </w:t>
      </w:r>
      <w:r>
        <w:rPr>
          <w:color w:val="310106"/>
        </w:rPr>
        <w:t>my</w:t>
      </w:r>
      <w:r>
        <w:t xml:space="preserve"> back a little, </w:t>
      </w:r>
      <w:r>
        <w:rPr>
          <w:color w:val="310106"/>
        </w:rPr>
        <w:t>I</w:t>
      </w:r>
      <w:r>
        <w:t xml:space="preserve"> wanted to push against </w:t>
      </w:r>
      <w:r>
        <w:rPr>
          <w:color w:val="5C5300"/>
        </w:rPr>
        <w:t>his</w:t>
      </w:r>
      <w:r>
        <w:rPr>
          <w:color w:val="9F6551"/>
        </w:rPr>
        <w:t xml:space="preserve"> hand</w:t>
      </w:r>
      <w:r>
        <w:t xml:space="preserve"> like a cat but the instinct that comes with being </w:t>
      </w:r>
      <w:r>
        <w:rPr>
          <w:color w:val="04640D"/>
        </w:rPr>
        <w:t>thirteen</w:t>
      </w:r>
      <w:r>
        <w:t xml:space="preserve">, the half-understood caution that makes a girl timid, or wild, the shyness told </w:t>
      </w:r>
      <w:r>
        <w:rPr>
          <w:color w:val="310106"/>
        </w:rPr>
        <w:t>me</w:t>
      </w:r>
      <w:r>
        <w:t xml:space="preserve"> to just walk. </w:t>
      </w:r>
      <w:r>
        <w:rPr>
          <w:color w:val="310106"/>
        </w:rPr>
        <w:t>I</w:t>
      </w:r>
      <w:r>
        <w:t xml:space="preserve"> wanted to feel the rough edge of </w:t>
      </w:r>
      <w:r>
        <w:rPr>
          <w:color w:val="2B1B04"/>
        </w:rPr>
        <w:t xml:space="preserve">the pocket of </w:t>
      </w:r>
      <w:r>
        <w:rPr>
          <w:color w:val="B5AFC4"/>
        </w:rPr>
        <w:t>his</w:t>
      </w:r>
      <w:r>
        <w:rPr>
          <w:color w:val="D4C67A"/>
        </w:rPr>
        <w:t xml:space="preserve"> coat</w:t>
      </w:r>
      <w:r>
        <w:t xml:space="preserve"> against </w:t>
      </w:r>
      <w:r>
        <w:rPr>
          <w:color w:val="310106"/>
        </w:rPr>
        <w:t>my</w:t>
      </w:r>
      <w:r>
        <w:t xml:space="preserve"> cheek, but </w:t>
      </w:r>
      <w:r>
        <w:rPr>
          <w:color w:val="310106"/>
        </w:rPr>
        <w:t>I</w:t>
      </w:r>
      <w:r>
        <w:t xml:space="preserve"> was too tall. </w:t>
      </w:r>
      <w:r>
        <w:rPr>
          <w:color w:val="310106"/>
        </w:rPr>
        <w:t>I</w:t>
      </w:r>
      <w:r>
        <w:t xml:space="preserve"> wanted to be seven again, and safe. But </w:t>
      </w:r>
      <w:r>
        <w:rPr>
          <w:color w:val="310106"/>
        </w:rPr>
        <w:t>I</w:t>
      </w:r>
      <w:r>
        <w:t xml:space="preserve"> still wanted to push against </w:t>
      </w:r>
      <w:r>
        <w:rPr>
          <w:color w:val="5C5300"/>
        </w:rPr>
        <w:t>his</w:t>
      </w:r>
      <w:r>
        <w:rPr>
          <w:color w:val="9F6551"/>
        </w:rPr>
        <w:t xml:space="preserve"> hand</w:t>
      </w:r>
      <w:r>
        <w:t xml:space="preserve"> and put </w:t>
      </w:r>
      <w:r>
        <w:rPr>
          <w:color w:val="AE7AA1"/>
        </w:rPr>
        <w:t>my</w:t>
      </w:r>
      <w:r>
        <w:rPr>
          <w:color w:val="C2A393"/>
        </w:rPr>
        <w:t xml:space="preserve"> hand</w:t>
      </w:r>
      <w:r>
        <w:t xml:space="preserve"> in </w:t>
      </w:r>
      <w:r>
        <w:rPr>
          <w:color w:val="0232FD"/>
        </w:rPr>
        <w:t>his</w:t>
      </w:r>
      <w:r>
        <w:rPr>
          <w:color w:val="2B1B04"/>
        </w:rPr>
        <w:t xml:space="preserve"> pocket</w:t>
      </w:r>
      <w:r>
        <w:t xml:space="preserve"> and steal </w:t>
      </w:r>
      <w:r>
        <w:rPr>
          <w:color w:val="6A3A35"/>
        </w:rPr>
        <w:t xml:space="preserve">the </w:t>
      </w:r>
      <w:r>
        <w:rPr>
          <w:color w:val="BA6801"/>
        </w:rPr>
        <w:t>leather</w:t>
      </w:r>
      <w:r>
        <w:rPr>
          <w:color w:val="6A3A35"/>
        </w:rPr>
        <w:t xml:space="preserve"> palmed glove</w:t>
      </w:r>
      <w:r>
        <w:t xml:space="preserve">, </w:t>
      </w:r>
      <w:r>
        <w:rPr>
          <w:color w:val="6A3A35"/>
        </w:rPr>
        <w:t>that secret animal</w:t>
      </w:r>
      <w:r>
        <w:t>.</w:t>
      </w:r>
    </w:p>
    <w:p>
      <w:r>
        <w:t xml:space="preserve">Instead </w:t>
      </w:r>
      <w:r>
        <w:rPr>
          <w:color w:val="310106"/>
        </w:rPr>
        <w:t>I</w:t>
      </w:r>
      <w:r>
        <w:t xml:space="preserve"> went into </w:t>
      </w:r>
      <w:r>
        <w:rPr>
          <w:color w:val="168E5C"/>
        </w:rPr>
        <w:t>the church</w:t>
      </w:r>
      <w:r>
        <w:t xml:space="preserve">, took a Bulletin, dipped </w:t>
      </w:r>
      <w:r>
        <w:rPr>
          <w:color w:val="310106"/>
        </w:rPr>
        <w:t>my</w:t>
      </w:r>
      <w:r>
        <w:t xml:space="preserve"> finger in Holy Water and genuflected. The inside of </w:t>
      </w:r>
      <w:r>
        <w:rPr>
          <w:color w:val="168E5C"/>
        </w:rPr>
        <w:t>the church</w:t>
      </w:r>
      <w:r>
        <w:t xml:space="preserve"> smelled like damp wood and furniture polish, not alive at all. </w:t>
      </w:r>
      <w:r>
        <w:rPr>
          <w:color w:val="F7F1DF"/>
        </w:rPr>
        <w:t>My</w:t>
      </w:r>
      <w:r>
        <w:rPr>
          <w:color w:val="118B8A"/>
        </w:rPr>
        <w:t xml:space="preserve"> father</w:t>
      </w:r>
      <w:r>
        <w:t xml:space="preserve"> took off </w:t>
      </w:r>
      <w:r>
        <w:rPr>
          <w:color w:val="16C0D0"/>
        </w:rPr>
        <w:t>his</w:t>
      </w:r>
      <w:r>
        <w:rPr>
          <w:color w:val="C62100"/>
        </w:rPr>
        <w:t xml:space="preserve"> coat</w:t>
      </w:r>
      <w:r>
        <w:t xml:space="preserve"> and draped </w:t>
      </w:r>
      <w:r>
        <w:rPr>
          <w:color w:val="C62100"/>
        </w:rPr>
        <w:t>it</w:t>
      </w:r>
      <w:r>
        <w:t xml:space="preserve"> over the edge of the pew and when </w:t>
      </w:r>
      <w:r>
        <w:rPr>
          <w:color w:val="310106"/>
        </w:rPr>
        <w:t>I</w:t>
      </w:r>
      <w:r>
        <w:t xml:space="preserve"> came back from communion </w:t>
      </w:r>
      <w:r>
        <w:rPr>
          <w:color w:val="310106"/>
        </w:rPr>
        <w:t>I</w:t>
      </w:r>
      <w:r>
        <w:t xml:space="preserve"> stole </w:t>
      </w:r>
      <w:r>
        <w:rPr>
          <w:color w:val="014347"/>
        </w:rPr>
        <w:t>his</w:t>
      </w:r>
      <w:r>
        <w:rPr>
          <w:color w:val="6A3A35"/>
        </w:rPr>
        <w:t xml:space="preserve"> glove</w:t>
      </w:r>
      <w:r>
        <w:t xml:space="preserve">. The paper taste of the wafer was still in </w:t>
      </w:r>
      <w:r>
        <w:rPr>
          <w:color w:val="310106"/>
        </w:rPr>
        <w:t>my</w:t>
      </w:r>
      <w:r>
        <w:t xml:space="preserve"> mouth and </w:t>
      </w:r>
      <w:r>
        <w:rPr>
          <w:color w:val="310106"/>
        </w:rPr>
        <w:t>I</w:t>
      </w:r>
      <w:r>
        <w:t xml:space="preserve"> took a deep breath of </w:t>
      </w:r>
      <w:r>
        <w:rPr>
          <w:color w:val="233809"/>
        </w:rPr>
        <w:t>the leather</w:t>
      </w:r>
      <w:r>
        <w:t xml:space="preserve">. </w:t>
      </w:r>
      <w:r>
        <w:rPr>
          <w:color w:val="233809"/>
        </w:rPr>
        <w:t>It</w:t>
      </w:r>
      <w:r>
        <w:t xml:space="preserve"> smelled like </w:t>
      </w:r>
      <w:r>
        <w:rPr>
          <w:color w:val="42083B"/>
        </w:rPr>
        <w:t>March</w:t>
      </w:r>
      <w:r>
        <w:t>.</w:t>
      </w:r>
    </w:p>
    <w:p>
      <w:r>
        <w:rPr>
          <w:color w:val="82785D"/>
        </w:rPr>
        <w:t>We</w:t>
      </w:r>
      <w:r>
        <w:t xml:space="preserve"> walked back through </w:t>
      </w:r>
      <w:r>
        <w:rPr>
          <w:color w:val="023087"/>
        </w:rPr>
        <w:t>the school</w:t>
      </w:r>
      <w:r>
        <w:t xml:space="preserve"> because </w:t>
      </w:r>
      <w:r>
        <w:rPr>
          <w:color w:val="B7DAD2"/>
        </w:rPr>
        <w:t>it was drizzling</w:t>
      </w:r>
      <w:r>
        <w:t xml:space="preserve">, </w:t>
      </w:r>
      <w:r>
        <w:rPr>
          <w:color w:val="F7F1DF"/>
        </w:rPr>
        <w:t>my</w:t>
      </w:r>
      <w:r>
        <w:rPr>
          <w:color w:val="118B8A"/>
        </w:rPr>
        <w:t xml:space="preserve"> father</w:t>
      </w:r>
      <w:r>
        <w:t xml:space="preserve"> tall in </w:t>
      </w:r>
      <w:r>
        <w:rPr>
          <w:color w:val="118B8A"/>
        </w:rPr>
        <w:t>his</w:t>
      </w:r>
      <w:r>
        <w:t xml:space="preserve"> navy suit and </w:t>
      </w:r>
      <w:r>
        <w:rPr>
          <w:color w:val="B70639"/>
        </w:rPr>
        <w:t>my</w:t>
      </w:r>
      <w:r>
        <w:rPr>
          <w:color w:val="703B01"/>
        </w:rPr>
        <w:t xml:space="preserve"> shoes</w:t>
      </w:r>
      <w:r>
        <w:t xml:space="preserve"> going click on the linoleum. There were two classes of each grade, starting at the sixth and going down to the first. The hall ended in a T and </w:t>
      </w:r>
      <w:r>
        <w:rPr>
          <w:color w:val="82785D"/>
        </w:rPr>
        <w:t>we</w:t>
      </w:r>
      <w:r>
        <w:t xml:space="preserve"> went left through the gym, walked underneath </w:t>
      </w:r>
      <w:r>
        <w:rPr>
          <w:color w:val="196956"/>
        </w:rPr>
        <w:t>the bleachers</w:t>
      </w:r>
      <w:r>
        <w:t xml:space="preserve"> and stood next to </w:t>
      </w:r>
      <w:r>
        <w:rPr>
          <w:color w:val="8C41BB"/>
        </w:rPr>
        <w:t>the side door</w:t>
      </w:r>
      <w:r>
        <w:t xml:space="preserve">, waiting for </w:t>
      </w:r>
      <w:r>
        <w:rPr>
          <w:color w:val="B7DAD2"/>
        </w:rPr>
        <w:t>the rain</w:t>
      </w:r>
      <w:r>
        <w:t xml:space="preserve"> to stop.</w:t>
      </w:r>
    </w:p>
    <w:p>
      <w:r>
        <w:t xml:space="preserve">It was dark under </w:t>
      </w:r>
      <w:r>
        <w:rPr>
          <w:color w:val="196956"/>
        </w:rPr>
        <w:t>the bleachers</w:t>
      </w:r>
      <w:r>
        <w:t xml:space="preserve">. </w:t>
      </w:r>
      <w:r>
        <w:rPr>
          <w:color w:val="F7F1DF"/>
        </w:rPr>
        <w:t>My</w:t>
      </w:r>
      <w:r>
        <w:rPr>
          <w:color w:val="118B8A"/>
        </w:rPr>
        <w:t xml:space="preserve"> father</w:t>
      </w:r>
      <w:r>
        <w:t xml:space="preserve"> was </w:t>
      </w:r>
      <w:r>
        <w:rPr>
          <w:color w:val="118B8A"/>
        </w:rPr>
        <w:t>a young man</w:t>
      </w:r>
      <w:r>
        <w:t xml:space="preserve">, thirty-five, younger because </w:t>
      </w:r>
      <w:r>
        <w:rPr>
          <w:color w:val="118B8A"/>
        </w:rPr>
        <w:t>he</w:t>
      </w:r>
      <w:r>
        <w:t xml:space="preserve"> liked to be outside, to play softball on Saturday and to take </w:t>
      </w:r>
      <w:r>
        <w:rPr>
          <w:color w:val="4AFEFA"/>
        </w:rPr>
        <w:t>my</w:t>
      </w:r>
      <w:r>
        <w:rPr>
          <w:color w:val="FCB164"/>
        </w:rPr>
        <w:t xml:space="preserve"> mother</w:t>
      </w:r>
      <w:r>
        <w:t xml:space="preserve"> and </w:t>
      </w:r>
      <w:r>
        <w:rPr>
          <w:color w:val="310106"/>
        </w:rPr>
        <w:t>me</w:t>
      </w:r>
      <w:r>
        <w:t xml:space="preserve"> camping on vacation. </w:t>
      </w:r>
      <w:r>
        <w:rPr>
          <w:color w:val="118B8A"/>
        </w:rPr>
        <w:t>He</w:t>
      </w:r>
      <w:r>
        <w:t xml:space="preserve"> stood rocked back on </w:t>
      </w:r>
      <w:r>
        <w:rPr>
          <w:color w:val="118B8A"/>
        </w:rPr>
        <w:t>his</w:t>
      </w:r>
      <w:r>
        <w:t xml:space="preserve"> heels with </w:t>
      </w:r>
      <w:r>
        <w:rPr>
          <w:color w:val="16C0D0"/>
        </w:rPr>
        <w:t>his</w:t>
      </w:r>
      <w:r>
        <w:rPr>
          <w:color w:val="C62100"/>
        </w:rPr>
        <w:t xml:space="preserve"> coat</w:t>
      </w:r>
      <w:r>
        <w:t xml:space="preserve"> thrown over </w:t>
      </w:r>
      <w:r>
        <w:rPr>
          <w:color w:val="118B8A"/>
        </w:rPr>
        <w:t>his</w:t>
      </w:r>
      <w:r>
        <w:t xml:space="preserve"> shoulders and </w:t>
      </w:r>
      <w:r>
        <w:rPr>
          <w:color w:val="5C5300"/>
        </w:rPr>
        <w:t>his</w:t>
      </w:r>
      <w:r>
        <w:rPr>
          <w:color w:val="9F6551"/>
        </w:rPr>
        <w:t xml:space="preserve"> hands</w:t>
      </w:r>
      <w:r>
        <w:t xml:space="preserve"> in </w:t>
      </w:r>
      <w:r>
        <w:rPr>
          <w:color w:val="0232FD"/>
        </w:rPr>
        <w:t>his</w:t>
      </w:r>
      <w:r>
        <w:rPr>
          <w:color w:val="2B1B04"/>
        </w:rPr>
        <w:t xml:space="preserve"> pockets</w:t>
      </w:r>
      <w:r>
        <w:t xml:space="preserve">. </w:t>
      </w:r>
      <w:r>
        <w:rPr>
          <w:color w:val="310106"/>
        </w:rPr>
        <w:t>I</w:t>
      </w:r>
      <w:r>
        <w:t xml:space="preserve"> thought of bacon and eggs, toast with peach jam out of the jar. </w:t>
      </w:r>
      <w:r>
        <w:rPr>
          <w:color w:val="310106"/>
        </w:rPr>
        <w:t>I</w:t>
      </w:r>
      <w:r>
        <w:t xml:space="preserve"> was so hungry.</w:t>
      </w:r>
    </w:p>
    <w:p>
      <w:r>
        <w:rPr>
          <w:color w:val="ECEDFE"/>
        </w:rPr>
        <w:t xml:space="preserve">The space under </w:t>
      </w:r>
      <w:r>
        <w:rPr>
          <w:color w:val="2B2D32"/>
        </w:rPr>
        <w:t>the bleachers</w:t>
      </w:r>
      <w:r>
        <w:t xml:space="preserve"> was secret and dark. There were </w:t>
      </w:r>
      <w:r>
        <w:rPr>
          <w:color w:val="94C661"/>
        </w:rPr>
        <w:t xml:space="preserve">things in </w:t>
      </w:r>
      <w:r>
        <w:rPr>
          <w:color w:val="F8907D"/>
        </w:rPr>
        <w:t>the shadows</w:t>
      </w:r>
      <w:r>
        <w:t xml:space="preserve">; </w:t>
      </w:r>
      <w:r>
        <w:rPr>
          <w:color w:val="94C661"/>
        </w:rPr>
        <w:t>a metal pail, a mop, rags</w:t>
      </w:r>
      <w:r>
        <w:t xml:space="preserve">. Next to </w:t>
      </w:r>
      <w:r>
        <w:rPr>
          <w:color w:val="8C41BB"/>
        </w:rPr>
        <w:t>the door</w:t>
      </w:r>
      <w:r>
        <w:t xml:space="preserve"> was </w:t>
      </w:r>
      <w:r>
        <w:rPr>
          <w:color w:val="895E6B"/>
        </w:rPr>
        <w:t>a tall wrought-iron candle holder</w:t>
      </w:r>
      <w:r>
        <w:t xml:space="preserve"> — </w:t>
      </w:r>
      <w:r>
        <w:rPr>
          <w:color w:val="895E6B"/>
        </w:rPr>
        <w:t>the kind that stood at either end of the altar</w:t>
      </w:r>
      <w:r>
        <w:t xml:space="preserve">. There was no holder and the end was jagged. On the floor was a wrapper from </w:t>
      </w:r>
      <w:r>
        <w:rPr>
          <w:color w:val="788E95"/>
        </w:rPr>
        <w:t>a French Chew</w:t>
      </w:r>
      <w:r>
        <w:t xml:space="preserve">. </w:t>
      </w:r>
      <w:r>
        <w:rPr>
          <w:color w:val="788E95"/>
        </w:rPr>
        <w:t>They</w:t>
      </w:r>
      <w:r>
        <w:t xml:space="preserve"> were sold at eighth-grade basketball games on Friday nights. The light from </w:t>
      </w:r>
      <w:r>
        <w:rPr>
          <w:color w:val="8C41BB"/>
        </w:rPr>
        <w:t>the door</w:t>
      </w:r>
      <w:r>
        <w:t xml:space="preserve"> made </w:t>
      </w:r>
      <w:r>
        <w:rPr>
          <w:color w:val="FB6AB8"/>
        </w:rPr>
        <w:t xml:space="preserve">the shadows under </w:t>
      </w:r>
      <w:r>
        <w:rPr>
          <w:color w:val="576094"/>
        </w:rPr>
        <w:t>the bleachers</w:t>
      </w:r>
      <w:r>
        <w:t xml:space="preserve"> darker, </w:t>
      </w:r>
      <w:r>
        <w:rPr>
          <w:color w:val="ECEDFE"/>
        </w:rPr>
        <w:t>the long space</w:t>
      </w:r>
      <w:r>
        <w:t xml:space="preserve"> stretched far away.</w:t>
      </w:r>
    </w:p>
    <w:p>
      <w:r>
        <w:rPr>
          <w:color w:val="310106"/>
        </w:rPr>
        <w:t>I</w:t>
      </w:r>
      <w:r>
        <w:t xml:space="preserve"> heard </w:t>
      </w:r>
      <w:r>
        <w:rPr>
          <w:color w:val="B7DAD2"/>
        </w:rPr>
        <w:t>the rain</w:t>
      </w:r>
      <w:r>
        <w:t xml:space="preserve"> and </w:t>
      </w:r>
      <w:r>
        <w:rPr>
          <w:color w:val="DB1474"/>
        </w:rPr>
        <w:t xml:space="preserve">the faint rustle of </w:t>
      </w:r>
      <w:r>
        <w:rPr>
          <w:color w:val="8489AE"/>
        </w:rPr>
        <w:t>paper</w:t>
      </w:r>
      <w:r>
        <w:t xml:space="preserve"> and smelled </w:t>
      </w:r>
      <w:r>
        <w:rPr>
          <w:color w:val="860E04"/>
        </w:rPr>
        <w:t>damp concrete</w:t>
      </w:r>
      <w:r>
        <w:t xml:space="preserve">. </w:t>
      </w:r>
      <w:r>
        <w:rPr>
          <w:color w:val="310106"/>
        </w:rPr>
        <w:t>I</w:t>
      </w:r>
      <w:r>
        <w:t xml:space="preserve"> did not go near </w:t>
      </w:r>
      <w:r>
        <w:rPr>
          <w:color w:val="F7F1DF"/>
        </w:rPr>
        <w:t>my</w:t>
      </w:r>
      <w:r>
        <w:rPr>
          <w:color w:val="118B8A"/>
        </w:rPr>
        <w:t xml:space="preserve"> father</w:t>
      </w:r>
      <w:r>
        <w:t xml:space="preserve"> but kept </w:t>
      </w:r>
      <w:r>
        <w:rPr>
          <w:color w:val="AE7AA1"/>
        </w:rPr>
        <w:t>my</w:t>
      </w:r>
      <w:r>
        <w:rPr>
          <w:color w:val="C2A393"/>
        </w:rPr>
        <w:t xml:space="preserve"> hand</w:t>
      </w:r>
      <w:r>
        <w:t xml:space="preserve"> in </w:t>
      </w:r>
      <w:r>
        <w:rPr>
          <w:color w:val="310106"/>
        </w:rPr>
        <w:t>my</w:t>
      </w:r>
      <w:r>
        <w:t xml:space="preserve"> pocket, feeling </w:t>
      </w:r>
      <w:r>
        <w:rPr>
          <w:color w:val="6A3A35"/>
        </w:rPr>
        <w:t xml:space="preserve">the soft </w:t>
      </w:r>
      <w:r>
        <w:rPr>
          <w:color w:val="BA6801"/>
        </w:rPr>
        <w:t>leather</w:t>
      </w:r>
      <w:r>
        <w:rPr>
          <w:color w:val="6A3A35"/>
        </w:rPr>
        <w:t xml:space="preserve"> glove</w:t>
      </w:r>
      <w:r>
        <w:t>.</w:t>
      </w:r>
    </w:p>
    <w:p>
      <w:r>
        <w:t xml:space="preserve">There was </w:t>
      </w:r>
      <w:r>
        <w:rPr>
          <w:color w:val="FBC206"/>
        </w:rPr>
        <w:t xml:space="preserve">a rustling on </w:t>
      </w:r>
      <w:r>
        <w:rPr>
          <w:color w:val="6EAB9B"/>
        </w:rPr>
        <w:t>the concrete</w:t>
      </w:r>
      <w:r>
        <w:t xml:space="preserve"> and the drizzle of </w:t>
      </w:r>
      <w:r>
        <w:rPr>
          <w:color w:val="B7DAD2"/>
        </w:rPr>
        <w:t>soft rain</w:t>
      </w:r>
      <w:r>
        <w:t xml:space="preserve">. </w:t>
      </w:r>
      <w:r>
        <w:rPr>
          <w:color w:val="310106"/>
        </w:rPr>
        <w:t>I</w:t>
      </w:r>
      <w:r>
        <w:t xml:space="preserve"> wondered if anyone ever went back </w:t>
      </w:r>
      <w:r>
        <w:rPr>
          <w:color w:val="ECEDFE"/>
        </w:rPr>
        <w:t xml:space="preserve">under </w:t>
      </w:r>
      <w:r>
        <w:rPr>
          <w:color w:val="2B2D32"/>
        </w:rPr>
        <w:t>the bleachers</w:t>
      </w:r>
      <w:r>
        <w:t xml:space="preserve">, if there were crickets or </w:t>
      </w:r>
      <w:r>
        <w:rPr>
          <w:color w:val="F2CDFE"/>
        </w:rPr>
        <w:t>mice</w:t>
      </w:r>
      <w:r>
        <w:t xml:space="preserve"> </w:t>
      </w:r>
      <w:r>
        <w:rPr>
          <w:color w:val="ECEDFE"/>
        </w:rPr>
        <w:t>there</w:t>
      </w:r>
      <w:r>
        <w:t xml:space="preserve">. </w:t>
      </w:r>
      <w:r>
        <w:rPr>
          <w:color w:val="FBC206"/>
        </w:rPr>
        <w:t>The rustling</w:t>
      </w:r>
      <w:r>
        <w:t xml:space="preserve"> might have been </w:t>
      </w:r>
      <w:r>
        <w:rPr>
          <w:color w:val="F2CDFE"/>
        </w:rPr>
        <w:t>mice</w:t>
      </w:r>
      <w:r>
        <w:t xml:space="preserve">. </w:t>
      </w:r>
      <w:r>
        <w:rPr>
          <w:color w:val="310106"/>
        </w:rPr>
        <w:t>I</w:t>
      </w:r>
      <w:r>
        <w:t xml:space="preserve"> wished </w:t>
      </w:r>
      <w:r>
        <w:rPr>
          <w:color w:val="B7DAD2"/>
        </w:rPr>
        <w:t>the rain</w:t>
      </w:r>
      <w:r>
        <w:t xml:space="preserve"> would stop. </w:t>
      </w:r>
      <w:r>
        <w:rPr>
          <w:color w:val="310106"/>
        </w:rPr>
        <w:t>I</w:t>
      </w:r>
      <w:r>
        <w:t xml:space="preserve"> wanted to go </w:t>
      </w:r>
      <w:r>
        <w:rPr>
          <w:color w:val="645341"/>
        </w:rPr>
        <w:t>home</w:t>
      </w:r>
      <w:r>
        <w:t xml:space="preserve">. </w:t>
      </w:r>
      <w:r>
        <w:rPr>
          <w:color w:val="310106"/>
        </w:rPr>
        <w:t>I</w:t>
      </w:r>
      <w:r>
        <w:t xml:space="preserve"> made </w:t>
      </w:r>
      <w:r>
        <w:rPr>
          <w:color w:val="760035"/>
        </w:rPr>
        <w:t>noises</w:t>
      </w:r>
      <w:r>
        <w:t xml:space="preserve"> with </w:t>
      </w:r>
      <w:r>
        <w:rPr>
          <w:color w:val="647A41"/>
        </w:rPr>
        <w:t>my</w:t>
      </w:r>
      <w:r>
        <w:rPr>
          <w:color w:val="496E76"/>
        </w:rPr>
        <w:t xml:space="preserve"> heels</w:t>
      </w:r>
      <w:r>
        <w:t xml:space="preserve"> but </w:t>
      </w:r>
      <w:r>
        <w:rPr>
          <w:color w:val="760035"/>
        </w:rPr>
        <w:t>they</w:t>
      </w:r>
      <w:r>
        <w:t xml:space="preserve"> were too loud so </w:t>
      </w:r>
      <w:r>
        <w:rPr>
          <w:color w:val="310106"/>
        </w:rPr>
        <w:t>I</w:t>
      </w:r>
      <w:r>
        <w:t xml:space="preserve"> stopped. </w:t>
      </w:r>
      <w:r>
        <w:rPr>
          <w:color w:val="E3F894"/>
        </w:rPr>
        <w:t>Something else</w:t>
      </w:r>
      <w:r>
        <w:t xml:space="preserve"> clicked and </w:t>
      </w:r>
      <w:r>
        <w:rPr>
          <w:color w:val="310106"/>
        </w:rPr>
        <w:t>I</w:t>
      </w:r>
      <w:r>
        <w:t xml:space="preserve"> tried to see what </w:t>
      </w:r>
      <w:r>
        <w:rPr>
          <w:color w:val="E3F894"/>
        </w:rPr>
        <w:t>it</w:t>
      </w:r>
      <w:r>
        <w:t xml:space="preserve"> was but couldn’t see anything. </w:t>
      </w:r>
      <w:r>
        <w:rPr>
          <w:color w:val="E3F894"/>
        </w:rPr>
        <w:t>It</w:t>
      </w:r>
      <w:r>
        <w:t xml:space="preserve"> wasn’t as loud as </w:t>
      </w:r>
      <w:r>
        <w:rPr>
          <w:color w:val="647A41"/>
        </w:rPr>
        <w:t>my</w:t>
      </w:r>
      <w:r>
        <w:rPr>
          <w:color w:val="496E76"/>
        </w:rPr>
        <w:t xml:space="preserve"> heels</w:t>
      </w:r>
      <w:r>
        <w:t xml:space="preserve">. </w:t>
      </w:r>
      <w:r>
        <w:rPr>
          <w:color w:val="F7F1DF"/>
        </w:rPr>
        <w:t>My</w:t>
      </w:r>
      <w:r>
        <w:rPr>
          <w:color w:val="118B8A"/>
        </w:rPr>
        <w:t xml:space="preserve"> father</w:t>
      </w:r>
      <w:r>
        <w:t xml:space="preserve"> cleared </w:t>
      </w:r>
      <w:r>
        <w:rPr>
          <w:color w:val="118B8A"/>
        </w:rPr>
        <w:t>his</w:t>
      </w:r>
      <w:r>
        <w:t xml:space="preserve"> throat, looking out </w:t>
      </w:r>
      <w:r>
        <w:rPr>
          <w:color w:val="8C41BB"/>
        </w:rPr>
        <w:t>the door</w:t>
      </w:r>
      <w:r>
        <w:t>.</w:t>
      </w:r>
    </w:p>
    <w:p>
      <w:r>
        <w:rPr>
          <w:color w:val="310106"/>
        </w:rPr>
        <w:t>I</w:t>
      </w:r>
      <w:r>
        <w:t xml:space="preserve"> imagined a man down there in the dark, an escaped convict or a madman.</w:t>
      </w:r>
    </w:p>
    <w:p>
      <w:r>
        <w:t xml:space="preserve">It had nearly stopped raining. In fifteen minutes </w:t>
      </w:r>
      <w:r>
        <w:rPr>
          <w:color w:val="82785D"/>
        </w:rPr>
        <w:t>we</w:t>
      </w:r>
      <w:r>
        <w:t xml:space="preserve"> would be </w:t>
      </w:r>
      <w:r>
        <w:rPr>
          <w:color w:val="645341"/>
        </w:rPr>
        <w:t>home</w:t>
      </w:r>
      <w:r>
        <w:t xml:space="preserve"> and </w:t>
      </w:r>
      <w:r>
        <w:rPr>
          <w:color w:val="4AFEFA"/>
        </w:rPr>
        <w:t>my</w:t>
      </w:r>
      <w:r>
        <w:rPr>
          <w:color w:val="FCB164"/>
        </w:rPr>
        <w:t xml:space="preserve"> mother</w:t>
      </w:r>
      <w:r>
        <w:t xml:space="preserve"> would fry eggs.</w:t>
      </w:r>
    </w:p>
    <w:p>
      <w:r>
        <w:rPr>
          <w:color w:val="310106"/>
        </w:rPr>
        <w:t>I</w:t>
      </w:r>
      <w:r>
        <w:t xml:space="preserve"> heard </w:t>
      </w:r>
      <w:r>
        <w:rPr>
          <w:color w:val="F9D7CD"/>
        </w:rPr>
        <w:t xml:space="preserve">a noise like </w:t>
      </w:r>
      <w:r>
        <w:rPr>
          <w:color w:val="876128"/>
        </w:rPr>
        <w:t>paper</w:t>
      </w:r>
      <w:r>
        <w:t xml:space="preserve">. </w:t>
      </w:r>
      <w:r>
        <w:rPr>
          <w:color w:val="F7F1DF"/>
        </w:rPr>
        <w:t>My</w:t>
      </w:r>
      <w:r>
        <w:rPr>
          <w:color w:val="118B8A"/>
        </w:rPr>
        <w:t xml:space="preserve"> father</w:t>
      </w:r>
      <w:r>
        <w:t xml:space="preserve"> heard </w:t>
      </w:r>
      <w:r>
        <w:rPr>
          <w:color w:val="F9D7CD"/>
        </w:rPr>
        <w:t>it</w:t>
      </w:r>
      <w:r>
        <w:t xml:space="preserve">, too, but </w:t>
      </w:r>
      <w:r>
        <w:rPr>
          <w:color w:val="118B8A"/>
        </w:rPr>
        <w:t>he</w:t>
      </w:r>
      <w:r>
        <w:t xml:space="preserve"> pretended not to, at least </w:t>
      </w:r>
      <w:r>
        <w:rPr>
          <w:color w:val="118B8A"/>
        </w:rPr>
        <w:t>he</w:t>
      </w:r>
      <w:r>
        <w:t xml:space="preserve"> didn’t turn </w:t>
      </w:r>
      <w:r>
        <w:rPr>
          <w:color w:val="A1A711"/>
        </w:rPr>
        <w:t>his</w:t>
      </w:r>
      <w:r>
        <w:rPr>
          <w:color w:val="01FB92"/>
        </w:rPr>
        <w:t xml:space="preserve"> head</w:t>
      </w:r>
      <w:r>
        <w:t xml:space="preserve">. And there was </w:t>
      </w:r>
      <w:r>
        <w:rPr>
          <w:color w:val="FD0F31"/>
        </w:rPr>
        <w:t>a heavier sound</w:t>
      </w:r>
      <w:r>
        <w:t xml:space="preserve">, </w:t>
      </w:r>
      <w:r>
        <w:rPr>
          <w:color w:val="FD0F31"/>
        </w:rPr>
        <w:t>a rasp</w:t>
      </w:r>
      <w:r>
        <w:t xml:space="preserve">, like a box pulled over </w:t>
      </w:r>
      <w:r>
        <w:rPr>
          <w:color w:val="860E04"/>
        </w:rPr>
        <w:t>concrete</w:t>
      </w:r>
      <w:r>
        <w:t xml:space="preserve">. </w:t>
      </w:r>
      <w:r>
        <w:rPr>
          <w:color w:val="310106"/>
        </w:rPr>
        <w:t>I</w:t>
      </w:r>
      <w:r>
        <w:t xml:space="preserve"> looked at </w:t>
      </w:r>
      <w:r>
        <w:rPr>
          <w:color w:val="F7F1DF"/>
        </w:rPr>
        <w:t>my</w:t>
      </w:r>
      <w:r>
        <w:rPr>
          <w:color w:val="118B8A"/>
        </w:rPr>
        <w:t xml:space="preserve"> father</w:t>
      </w:r>
      <w:r>
        <w:t xml:space="preserve"> but </w:t>
      </w:r>
      <w:r>
        <w:rPr>
          <w:color w:val="118B8A"/>
        </w:rPr>
        <w:t>he</w:t>
      </w:r>
      <w:r>
        <w:t xml:space="preserve"> didn’t turn </w:t>
      </w:r>
      <w:r>
        <w:rPr>
          <w:color w:val="A1A711"/>
        </w:rPr>
        <w:t>his</w:t>
      </w:r>
      <w:r>
        <w:rPr>
          <w:color w:val="01FB92"/>
        </w:rPr>
        <w:t xml:space="preserve"> head</w:t>
      </w:r>
      <w:r>
        <w:t xml:space="preserve">. </w:t>
      </w:r>
      <w:r>
        <w:rPr>
          <w:color w:val="310106"/>
        </w:rPr>
        <w:t>I</w:t>
      </w:r>
      <w:r>
        <w:t xml:space="preserve"> wished </w:t>
      </w:r>
      <w:r>
        <w:rPr>
          <w:color w:val="118B8A"/>
        </w:rPr>
        <w:t>he</w:t>
      </w:r>
      <w:r>
        <w:t xml:space="preserve"> would turn </w:t>
      </w:r>
      <w:r>
        <w:rPr>
          <w:color w:val="A1A711"/>
        </w:rPr>
        <w:t>his</w:t>
      </w:r>
      <w:r>
        <w:rPr>
          <w:color w:val="01FB92"/>
        </w:rPr>
        <w:t xml:space="preserve"> head</w:t>
      </w:r>
      <w:r>
        <w:t xml:space="preserve">. There was </w:t>
      </w:r>
      <w:r>
        <w:rPr>
          <w:color w:val="BE8485"/>
        </w:rPr>
        <w:t>a click</w:t>
      </w:r>
      <w:r>
        <w:t xml:space="preserve"> again and </w:t>
      </w:r>
      <w:r>
        <w:rPr>
          <w:color w:val="DB1474"/>
        </w:rPr>
        <w:t>the rustle</w:t>
      </w:r>
      <w:r>
        <w:t xml:space="preserve">, and </w:t>
      </w:r>
      <w:r>
        <w:rPr>
          <w:color w:val="310106"/>
        </w:rPr>
        <w:t>I</w:t>
      </w:r>
      <w:r>
        <w:t xml:space="preserve"> could not think of what </w:t>
      </w:r>
      <w:r>
        <w:rPr>
          <w:color w:val="C660FB"/>
        </w:rPr>
        <w:t>it</w:t>
      </w:r>
      <w:r>
        <w:t xml:space="preserve"> could be. </w:t>
      </w:r>
      <w:r>
        <w:rPr>
          <w:color w:val="310106"/>
        </w:rPr>
        <w:t>I</w:t>
      </w:r>
      <w:r>
        <w:t xml:space="preserve"> had no explanation for </w:t>
      </w:r>
      <w:r>
        <w:rPr>
          <w:color w:val="C660FB"/>
        </w:rPr>
        <w:t>the particular combination of sounds</w:t>
      </w:r>
      <w:r>
        <w:t xml:space="preserve">. No doubt there was, some two things that happened to be making noises at the same time. Once in a fever </w:t>
      </w:r>
      <w:r>
        <w:rPr>
          <w:color w:val="310106"/>
        </w:rPr>
        <w:t>I</w:t>
      </w:r>
      <w:r>
        <w:t xml:space="preserve"> </w:t>
      </w:r>
      <w:r>
        <w:rPr>
          <w:color w:val="120104"/>
        </w:rPr>
        <w:t xml:space="preserve">heard </w:t>
      </w:r>
      <w:r>
        <w:rPr>
          <w:color w:val="D48958"/>
        </w:rPr>
        <w:t xml:space="preserve">thousands of birds outside </w:t>
      </w:r>
      <w:r>
        <w:rPr>
          <w:color w:val="05AEE8"/>
        </w:rPr>
        <w:t>my</w:t>
      </w:r>
      <w:r>
        <w:rPr>
          <w:color w:val="C3C1BE"/>
        </w:rPr>
        <w:t xml:space="preserve"> window</w:t>
      </w:r>
      <w:r>
        <w:t xml:space="preserve"> and </w:t>
      </w:r>
      <w:r>
        <w:rPr>
          <w:color w:val="310106"/>
        </w:rPr>
        <w:t>I</w:t>
      </w:r>
      <w:r>
        <w:t xml:space="preserve"> was terrified that </w:t>
      </w:r>
      <w:r>
        <w:rPr>
          <w:color w:val="9F98F8"/>
        </w:rPr>
        <w:t>they</w:t>
      </w:r>
      <w:r>
        <w:t xml:space="preserve"> would fling </w:t>
      </w:r>
      <w:r>
        <w:rPr>
          <w:color w:val="9F98F8"/>
        </w:rPr>
        <w:t>themselves</w:t>
      </w:r>
      <w:r>
        <w:t xml:space="preserve"> through the glass and attack </w:t>
      </w:r>
      <w:r>
        <w:rPr>
          <w:color w:val="310106"/>
        </w:rPr>
        <w:t>me</w:t>
      </w:r>
      <w:r>
        <w:t xml:space="preserve">, but </w:t>
      </w:r>
      <w:r>
        <w:rPr>
          <w:color w:val="120104"/>
        </w:rPr>
        <w:t>it</w:t>
      </w:r>
      <w:r>
        <w:t xml:space="preserve"> was only the rain on the eaves.</w:t>
      </w:r>
    </w:p>
    <w:p>
      <w:r>
        <w:rPr>
          <w:b/>
        </w:rPr>
        <w:t>Document number 7</w:t>
      </w:r>
    </w:p>
    <w:p>
      <w:r>
        <w:rPr>
          <w:b/>
        </w:rPr>
        <w:t>Document identifier: GUM_fiction_lunre</w:t>
      </w:r>
    </w:p>
    <w:p>
      <w:r>
        <w:t xml:space="preserve">Chapter Two: </w:t>
      </w:r>
      <w:r>
        <w:rPr>
          <w:color w:val="310106"/>
        </w:rPr>
        <w:t>Master Lunre</w:t>
      </w:r>
    </w:p>
    <w:p>
      <w:r>
        <w:rPr>
          <w:color w:val="04640D"/>
        </w:rPr>
        <w:t>My</w:t>
      </w:r>
      <w:r>
        <w:rPr>
          <w:color w:val="FEFB0A"/>
        </w:rPr>
        <w:t xml:space="preserve"> father’s</w:t>
      </w:r>
      <w:r>
        <w:t xml:space="preserve"> actions were largely incomprehensible to </w:t>
      </w:r>
      <w:r>
        <w:rPr>
          <w:color w:val="FB5514"/>
        </w:rPr>
        <w:t>me</w:t>
      </w:r>
      <w:r>
        <w:t xml:space="preserve">, guided by </w:t>
      </w:r>
      <w:r>
        <w:rPr>
          <w:color w:val="FEFB0A"/>
        </w:rPr>
        <w:t>his</w:t>
      </w:r>
      <w:r>
        <w:t xml:space="preserve"> own secret and labyrinthine calculations. </w:t>
      </w:r>
      <w:r>
        <w:rPr>
          <w:color w:val="FEFB0A"/>
        </w:rPr>
        <w:t>He</w:t>
      </w:r>
      <w:r>
        <w:t xml:space="preserve"> dwelt in </w:t>
      </w:r>
      <w:r>
        <w:rPr>
          <w:color w:val="E115C0"/>
        </w:rPr>
        <w:t>another world</w:t>
      </w:r>
      <w:r>
        <w:t xml:space="preserve">, </w:t>
      </w:r>
      <w:r>
        <w:rPr>
          <w:color w:val="E115C0"/>
        </w:rPr>
        <w:t xml:space="preserve">a world of intrigue, bargains, contracts and clandestine purchases of land all over </w:t>
      </w:r>
      <w:r>
        <w:rPr>
          <w:color w:val="00587F"/>
        </w:rPr>
        <w:t>the island</w:t>
      </w:r>
      <w:r>
        <w:t xml:space="preserve">. </w:t>
      </w:r>
      <w:r>
        <w:rPr>
          <w:color w:val="FEFB0A"/>
        </w:rPr>
        <w:t>He</w:t>
      </w:r>
      <w:r>
        <w:t xml:space="preserve"> was in many ways a world in </w:t>
      </w:r>
      <w:r>
        <w:rPr>
          <w:color w:val="FEFB0A"/>
        </w:rPr>
        <w:t>himself</w:t>
      </w:r>
      <w:r>
        <w:t xml:space="preserve">, whole as a sphere. No doubt </w:t>
      </w:r>
      <w:r>
        <w:rPr>
          <w:color w:val="0BC582"/>
        </w:rPr>
        <w:t>his</w:t>
      </w:r>
      <w:r>
        <w:rPr>
          <w:color w:val="FEB8C8"/>
        </w:rPr>
        <w:t xml:space="preserve"> decisions</w:t>
      </w:r>
      <w:r>
        <w:t xml:space="preserve"> were perfectly logical in </w:t>
      </w:r>
      <w:r>
        <w:rPr>
          <w:color w:val="FEFB0A"/>
        </w:rPr>
        <w:t>his</w:t>
      </w:r>
      <w:r>
        <w:t xml:space="preserve"> own eyes — even the one that prompted </w:t>
      </w:r>
      <w:r>
        <w:rPr>
          <w:color w:val="FEFB0A"/>
        </w:rPr>
        <w:t>him</w:t>
      </w:r>
      <w:r>
        <w:t xml:space="preserve">, </w:t>
      </w:r>
      <w:r>
        <w:rPr>
          <w:color w:val="FEFB0A"/>
        </w:rPr>
        <w:t>a patriotic islander</w:t>
      </w:r>
      <w:r>
        <w:t xml:space="preserve">, to bring </w:t>
      </w:r>
      <w:r>
        <w:rPr>
          <w:color w:val="FB5514"/>
        </w:rPr>
        <w:t>me</w:t>
      </w:r>
      <w:r>
        <w:t xml:space="preserve"> </w:t>
      </w:r>
      <w:r>
        <w:rPr>
          <w:color w:val="310106"/>
        </w:rPr>
        <w:t>a tutor from Bain</w:t>
      </w:r>
      <w:r>
        <w:t xml:space="preserve">: </w:t>
      </w:r>
      <w:r>
        <w:rPr>
          <w:color w:val="310106"/>
        </w:rPr>
        <w:t>Master Lunre</w:t>
      </w:r>
      <w:r>
        <w:t xml:space="preserve">, </w:t>
      </w:r>
      <w:r>
        <w:rPr>
          <w:color w:val="310106"/>
        </w:rPr>
        <w:t>an Olondrian</w:t>
      </w:r>
      <w:r>
        <w:t>.</w:t>
      </w:r>
    </w:p>
    <w:p>
      <w:r>
        <w:rPr>
          <w:color w:val="9E8317"/>
        </w:rPr>
        <w:t>The day</w:t>
      </w:r>
      <w:r>
        <w:t xml:space="preserve"> began as </w:t>
      </w:r>
      <w:r>
        <w:rPr>
          <w:color w:val="9E8317"/>
        </w:rPr>
        <w:t>it</w:t>
      </w:r>
      <w:r>
        <w:t xml:space="preserve"> usually did when </w:t>
      </w:r>
      <w:r>
        <w:rPr>
          <w:color w:val="04640D"/>
        </w:rPr>
        <w:t>my</w:t>
      </w:r>
      <w:r>
        <w:rPr>
          <w:color w:val="FEFB0A"/>
        </w:rPr>
        <w:t xml:space="preserve"> father</w:t>
      </w:r>
      <w:r>
        <w:t xml:space="preserve"> was expected </w:t>
      </w:r>
      <w:r>
        <w:rPr>
          <w:color w:val="01190F"/>
        </w:rPr>
        <w:t>home</w:t>
      </w:r>
      <w:r>
        <w:t xml:space="preserve"> from </w:t>
      </w:r>
      <w:r>
        <w:rPr>
          <w:color w:val="FEFB0A"/>
        </w:rPr>
        <w:t>his</w:t>
      </w:r>
      <w:r>
        <w:t xml:space="preserve"> travels, </w:t>
      </w:r>
      <w:r>
        <w:rPr>
          <w:color w:val="01190F"/>
        </w:rPr>
        <w:t>the house</w:t>
      </w:r>
      <w:r>
        <w:t xml:space="preserve"> festooned with flowers and stocked with coconut liquor. </w:t>
      </w:r>
      <w:r>
        <w:rPr>
          <w:color w:val="847D81"/>
        </w:rPr>
        <w:t>We</w:t>
      </w:r>
      <w:r>
        <w:t xml:space="preserve"> stood by the gate, washed and perfumed and arrayed in </w:t>
      </w:r>
      <w:r>
        <w:rPr>
          <w:color w:val="847D81"/>
        </w:rPr>
        <w:t>our</w:t>
      </w:r>
      <w:r>
        <w:t xml:space="preserve"> brightest clothes, </w:t>
      </w:r>
      <w:r>
        <w:rPr>
          <w:color w:val="58018B"/>
        </w:rPr>
        <w:t>my</w:t>
      </w:r>
      <w:r>
        <w:rPr>
          <w:color w:val="B70639"/>
        </w:rPr>
        <w:t xml:space="preserve"> mother</w:t>
      </w:r>
      <w:r>
        <w:t xml:space="preserve"> twisting </w:t>
      </w:r>
      <w:r>
        <w:rPr>
          <w:color w:val="B70639"/>
        </w:rPr>
        <w:t>her</w:t>
      </w:r>
      <w:r>
        <w:t xml:space="preserve"> hands in </w:t>
      </w:r>
      <w:r>
        <w:rPr>
          <w:color w:val="B70639"/>
        </w:rPr>
        <w:t>her</w:t>
      </w:r>
      <w:r>
        <w:t xml:space="preserve"> skirt, </w:t>
      </w:r>
      <w:r>
        <w:rPr>
          <w:color w:val="04640D"/>
        </w:rPr>
        <w:t>my</w:t>
      </w:r>
      <w:r>
        <w:rPr>
          <w:color w:val="FEFB0A"/>
        </w:rPr>
        <w:t xml:space="preserve"> father’s</w:t>
      </w:r>
      <w:r>
        <w:t xml:space="preserve"> wife with </w:t>
      </w:r>
      <w:r>
        <w:rPr>
          <w:color w:val="703B01"/>
        </w:rPr>
        <w:t>red eyes</w:t>
      </w:r>
      <w:r>
        <w:t xml:space="preserve">. </w:t>
      </w:r>
      <w:r>
        <w:rPr>
          <w:color w:val="F7F1DF"/>
        </w:rPr>
        <w:t>Jom</w:t>
      </w:r>
      <w:r>
        <w:t xml:space="preserve">, grown taller and broad in the shoulders, moaned gently to </w:t>
      </w:r>
      <w:r>
        <w:rPr>
          <w:color w:val="F7F1DF"/>
        </w:rPr>
        <w:t>himself</w:t>
      </w:r>
      <w:r>
        <w:t xml:space="preserve">, while </w:t>
      </w:r>
      <w:r>
        <w:rPr>
          <w:color w:val="FB5514"/>
        </w:rPr>
        <w:t>I</w:t>
      </w:r>
      <w:r>
        <w:t xml:space="preserve"> stood nervously rubbing the heel of one sandal on the flagstones. </w:t>
      </w:r>
      <w:r>
        <w:rPr>
          <w:color w:val="847D81"/>
        </w:rPr>
        <w:t>We</w:t>
      </w:r>
      <w:r>
        <w:t xml:space="preserve"> scanned the deep blue valley for the first sign of </w:t>
      </w:r>
      <w:r>
        <w:rPr>
          <w:color w:val="118B8A"/>
        </w:rPr>
        <w:t>the company</w:t>
      </w:r>
      <w:r>
        <w:t xml:space="preserve">, but before </w:t>
      </w:r>
      <w:r>
        <w:rPr>
          <w:color w:val="847D81"/>
        </w:rPr>
        <w:t>we</w:t>
      </w:r>
      <w:r>
        <w:t xml:space="preserve"> saw </w:t>
      </w:r>
      <w:r>
        <w:rPr>
          <w:color w:val="118B8A"/>
        </w:rPr>
        <w:t>them</w:t>
      </w:r>
      <w:r>
        <w:t xml:space="preserve"> </w:t>
      </w:r>
      <w:r>
        <w:rPr>
          <w:color w:val="847D81"/>
        </w:rPr>
        <w:t>we</w:t>
      </w:r>
      <w:r>
        <w:t xml:space="preserve"> heard </w:t>
      </w:r>
      <w:r>
        <w:rPr>
          <w:color w:val="4AFEFA"/>
        </w:rPr>
        <w:t>the children</w:t>
      </w:r>
      <w:r>
        <w:t xml:space="preserve"> shouting: “</w:t>
      </w:r>
      <w:r>
        <w:rPr>
          <w:color w:val="310106"/>
        </w:rPr>
        <w:t>A yellow man</w:t>
      </w:r>
      <w:r>
        <w:t>!”</w:t>
      </w:r>
    </w:p>
    <w:p>
      <w:r>
        <w:rPr>
          <w:color w:val="310106"/>
        </w:rPr>
        <w:t>A yellow man</w:t>
      </w:r>
      <w:r>
        <w:t xml:space="preserve">! </w:t>
      </w:r>
      <w:r>
        <w:rPr>
          <w:color w:val="847D81"/>
        </w:rPr>
        <w:t>We</w:t>
      </w:r>
      <w:r>
        <w:t xml:space="preserve"> glanced at </w:t>
      </w:r>
      <w:r>
        <w:rPr>
          <w:color w:val="847D81"/>
        </w:rPr>
        <w:t>one another</w:t>
      </w:r>
      <w:r>
        <w:t xml:space="preserve"> in confusion. </w:t>
      </w:r>
      <w:r>
        <w:rPr>
          <w:color w:val="58018B"/>
        </w:rPr>
        <w:t>My</w:t>
      </w:r>
      <w:r>
        <w:rPr>
          <w:color w:val="B70639"/>
        </w:rPr>
        <w:t xml:space="preserve"> mother</w:t>
      </w:r>
      <w:r>
        <w:t xml:space="preserve"> bit </w:t>
      </w:r>
      <w:r>
        <w:rPr>
          <w:color w:val="B70639"/>
        </w:rPr>
        <w:t>her</w:t>
      </w:r>
      <w:r>
        <w:t xml:space="preserve"> lower lip; </w:t>
      </w:r>
      <w:r>
        <w:rPr>
          <w:color w:val="F7F1DF"/>
        </w:rPr>
        <w:t>Jom</w:t>
      </w:r>
      <w:r>
        <w:t xml:space="preserve"> gave a groan of alarm. At first </w:t>
      </w:r>
      <w:r>
        <w:rPr>
          <w:color w:val="FB5514"/>
        </w:rPr>
        <w:t>I</w:t>
      </w:r>
      <w:r>
        <w:t xml:space="preserve"> thought </w:t>
      </w:r>
      <w:r>
        <w:rPr>
          <w:color w:val="4AFEFA"/>
        </w:rPr>
        <w:t>the children</w:t>
      </w:r>
      <w:r>
        <w:t xml:space="preserve"> meant </w:t>
      </w:r>
      <w:r>
        <w:rPr>
          <w:color w:val="04640D"/>
        </w:rPr>
        <w:t>my</w:t>
      </w:r>
      <w:r>
        <w:rPr>
          <w:color w:val="FEFB0A"/>
        </w:rPr>
        <w:t xml:space="preserve"> father, </w:t>
      </w:r>
      <w:r>
        <w:rPr>
          <w:color w:val="FCB164"/>
        </w:rPr>
        <w:t>whose golden skin</w:t>
      </w:r>
      <w:r>
        <w:rPr>
          <w:color w:val="FEFB0A"/>
        </w:rPr>
        <w:t xml:space="preserve">, the color of the night-monkey’s pelt, was </w:t>
      </w:r>
      <w:r>
        <w:rPr>
          <w:color w:val="FCB164"/>
        </w:rPr>
        <w:t>a rarity in the islands</w:t>
      </w:r>
      <w:r>
        <w:t xml:space="preserve">; but certainly the children of </w:t>
      </w:r>
      <w:r>
        <w:rPr>
          <w:color w:val="796EE6"/>
        </w:rPr>
        <w:t>Tyom</w:t>
      </w:r>
      <w:r>
        <w:t xml:space="preserve"> were familiar with </w:t>
      </w:r>
      <w:r>
        <w:rPr>
          <w:color w:val="04640D"/>
        </w:rPr>
        <w:t>my</w:t>
      </w:r>
      <w:r>
        <w:rPr>
          <w:color w:val="FEFB0A"/>
        </w:rPr>
        <w:t xml:space="preserve"> father</w:t>
      </w:r>
      <w:r>
        <w:t xml:space="preserve">, and would never have greeted a council-member with such ill-mannered yells. Then </w:t>
      </w:r>
      <w:r>
        <w:rPr>
          <w:color w:val="FB5514"/>
        </w:rPr>
        <w:t>I</w:t>
      </w:r>
      <w:r>
        <w:t xml:space="preserve"> remembered </w:t>
      </w:r>
      <w:r>
        <w:rPr>
          <w:color w:val="000D2C"/>
        </w:rPr>
        <w:t xml:space="preserve">the only “yellow man” </w:t>
      </w:r>
      <w:r>
        <w:rPr>
          <w:color w:val="53495F"/>
        </w:rPr>
        <w:t>I</w:t>
      </w:r>
      <w:r>
        <w:rPr>
          <w:color w:val="000D2C"/>
        </w:rPr>
        <w:t xml:space="preserve"> had ever seen</w:t>
      </w:r>
      <w:r>
        <w:t xml:space="preserve">, </w:t>
      </w:r>
      <w:r>
        <w:rPr>
          <w:color w:val="000D2C"/>
        </w:rPr>
        <w:t xml:space="preserve">an Olondrian wizard and doctor who had visited </w:t>
      </w:r>
      <w:r>
        <w:rPr>
          <w:color w:val="F95475"/>
        </w:rPr>
        <w:t>Tyom</w:t>
      </w:r>
      <w:r>
        <w:rPr>
          <w:color w:val="000D2C"/>
        </w:rPr>
        <w:t xml:space="preserve"> in </w:t>
      </w:r>
      <w:r>
        <w:rPr>
          <w:color w:val="53495F"/>
        </w:rPr>
        <w:t>my</w:t>
      </w:r>
      <w:r>
        <w:rPr>
          <w:color w:val="000D2C"/>
        </w:rPr>
        <w:t xml:space="preserve"> childhood, who wore two pieces of glass on </w:t>
      </w:r>
      <w:r>
        <w:rPr>
          <w:color w:val="61FC03"/>
        </w:rPr>
        <w:t>his</w:t>
      </w:r>
      <w:r>
        <w:rPr>
          <w:color w:val="5D9608"/>
        </w:rPr>
        <w:t xml:space="preserve"> eyes</w:t>
      </w:r>
      <w:r>
        <w:rPr>
          <w:color w:val="000D2C"/>
        </w:rPr>
        <w:t xml:space="preserve">, attached to </w:t>
      </w:r>
      <w:r>
        <w:rPr>
          <w:color w:val="DE98FD"/>
        </w:rPr>
        <w:t>his</w:t>
      </w:r>
      <w:r>
        <w:rPr>
          <w:color w:val="000D2C"/>
        </w:rPr>
        <w:t xml:space="preserve"> ears with wires, and roamed the hills of Tinimavet, cutting bits off the trees</w:t>
      </w:r>
      <w:r>
        <w:t xml:space="preserve">. </w:t>
      </w:r>
      <w:r>
        <w:rPr>
          <w:color w:val="FB5514"/>
        </w:rPr>
        <w:t>I</w:t>
      </w:r>
      <w:r>
        <w:t xml:space="preserve"> have since learned that </w:t>
      </w:r>
      <w:r>
        <w:rPr>
          <w:color w:val="000D2C"/>
        </w:rPr>
        <w:t>that doctor</w:t>
      </w:r>
      <w:r>
        <w:t xml:space="preserve"> wrote a well-received treatise, On the Medicinal Properties of the Juice of the Young Coconut, and died </w:t>
      </w:r>
      <w:r>
        <w:rPr>
          <w:color w:val="000D2C"/>
        </w:rPr>
        <w:t>a respected man</w:t>
      </w:r>
      <w:r>
        <w:t xml:space="preserve"> in </w:t>
      </w:r>
      <w:r>
        <w:rPr>
          <w:color w:val="000D2C"/>
        </w:rPr>
        <w:t>his</w:t>
      </w:r>
      <w:r>
        <w:t xml:space="preserve"> native city of Deinivel; but at the time </w:t>
      </w:r>
      <w:r>
        <w:rPr>
          <w:color w:val="FB5514"/>
        </w:rPr>
        <w:t>I</w:t>
      </w:r>
      <w:r>
        <w:t xml:space="preserve"> felt certain </w:t>
      </w:r>
      <w:r>
        <w:rPr>
          <w:color w:val="000D2C"/>
        </w:rPr>
        <w:t>he</w:t>
      </w:r>
      <w:r>
        <w:t xml:space="preserve"> had returned with </w:t>
      </w:r>
      <w:r>
        <w:rPr>
          <w:color w:val="000D2C"/>
        </w:rPr>
        <w:t>his</w:t>
      </w:r>
      <w:r>
        <w:t xml:space="preserve"> sack of tree-cuttings.</w:t>
      </w:r>
    </w:p>
    <w:p>
      <w:r>
        <w:t xml:space="preserve">“There </w:t>
      </w:r>
      <w:r>
        <w:rPr>
          <w:color w:val="118B8A"/>
        </w:rPr>
        <w:t>they</w:t>
      </w:r>
      <w:r>
        <w:t xml:space="preserve"> are,” said </w:t>
      </w:r>
      <w:r>
        <w:rPr>
          <w:color w:val="98A088"/>
        </w:rPr>
        <w:t>Pavit</w:t>
      </w:r>
      <w:r>
        <w:t xml:space="preserve">, </w:t>
      </w:r>
      <w:r>
        <w:rPr>
          <w:color w:val="98A088"/>
        </w:rPr>
        <w:t>the head house-servant</w:t>
      </w:r>
      <w:r>
        <w:t xml:space="preserve">, in a strained voice. And there </w:t>
      </w:r>
      <w:r>
        <w:rPr>
          <w:color w:val="118B8A"/>
        </w:rPr>
        <w:t>they</w:t>
      </w:r>
      <w:r>
        <w:t xml:space="preserve"> were: </w:t>
      </w:r>
      <w:r>
        <w:rPr>
          <w:color w:val="118B8A"/>
        </w:rPr>
        <w:t>a chain of riders weaving among the trees</w:t>
      </w:r>
      <w:r>
        <w:t xml:space="preserve">. </w:t>
      </w:r>
      <w:r>
        <w:rPr>
          <w:color w:val="04640D"/>
        </w:rPr>
        <w:t>My</w:t>
      </w:r>
      <w:r>
        <w:rPr>
          <w:color w:val="FEFB0A"/>
        </w:rPr>
        <w:t xml:space="preserve"> father’s</w:t>
      </w:r>
      <w:r>
        <w:t xml:space="preserve"> plaited umbrella appeared, </w:t>
      </w:r>
      <w:r>
        <w:rPr>
          <w:color w:val="FEFB0A"/>
        </w:rPr>
        <w:t>his</w:t>
      </w:r>
      <w:r>
        <w:t xml:space="preserve"> still, imposing figure, and beside </w:t>
      </w:r>
      <w:r>
        <w:rPr>
          <w:color w:val="FEFB0A"/>
        </w:rPr>
        <w:t>him</w:t>
      </w:r>
      <w:r>
        <w:t xml:space="preserve"> </w:t>
      </w:r>
      <w:r>
        <w:rPr>
          <w:color w:val="310106"/>
        </w:rPr>
        <w:t xml:space="preserve">another man, tall and lean, astride </w:t>
      </w:r>
      <w:r>
        <w:rPr>
          <w:color w:val="4F584E"/>
        </w:rPr>
        <w:t>an island mule</w:t>
      </w:r>
      <w:r>
        <w:t xml:space="preserve">. The hectic screams of </w:t>
      </w:r>
      <w:r>
        <w:rPr>
          <w:color w:val="4AFEFA"/>
        </w:rPr>
        <w:t>the children</w:t>
      </w:r>
      <w:r>
        <w:t xml:space="preserve"> preceded </w:t>
      </w:r>
      <w:r>
        <w:rPr>
          <w:color w:val="118B8A"/>
        </w:rPr>
        <w:t>the company</w:t>
      </w:r>
      <w:r>
        <w:t xml:space="preserve"> into </w:t>
      </w:r>
      <w:r>
        <w:rPr>
          <w:color w:val="796EE6"/>
        </w:rPr>
        <w:t>the village</w:t>
      </w:r>
      <w:r>
        <w:t xml:space="preserve">, so that </w:t>
      </w:r>
      <w:r>
        <w:rPr>
          <w:color w:val="118B8A"/>
        </w:rPr>
        <w:t>they</w:t>
      </w:r>
      <w:r>
        <w:t xml:space="preserve"> advanced like a festival, drawing </w:t>
      </w:r>
      <w:r>
        <w:rPr>
          <w:color w:val="248AD0"/>
        </w:rPr>
        <w:t>people</w:t>
      </w:r>
      <w:r>
        <w:t xml:space="preserve"> out of </w:t>
      </w:r>
      <w:r>
        <w:rPr>
          <w:color w:val="248AD0"/>
        </w:rPr>
        <w:t>their</w:t>
      </w:r>
      <w:r>
        <w:t xml:space="preserve"> houses. As </w:t>
      </w:r>
      <w:r>
        <w:rPr>
          <w:color w:val="118B8A"/>
        </w:rPr>
        <w:t>they</w:t>
      </w:r>
      <w:r>
        <w:t xml:space="preserve"> approached </w:t>
      </w:r>
      <w:r>
        <w:rPr>
          <w:color w:val="FB5514"/>
        </w:rPr>
        <w:t>I</w:t>
      </w:r>
      <w:r>
        <w:t xml:space="preserve"> saw that </w:t>
      </w:r>
      <w:r>
        <w:rPr>
          <w:color w:val="04640D"/>
        </w:rPr>
        <w:t>my</w:t>
      </w:r>
      <w:r>
        <w:rPr>
          <w:color w:val="FEFB0A"/>
        </w:rPr>
        <w:t xml:space="preserve"> father’s</w:t>
      </w:r>
      <w:r>
        <w:t xml:space="preserve"> face was shining with pride, and </w:t>
      </w:r>
      <w:r>
        <w:rPr>
          <w:color w:val="5C5300"/>
        </w:rPr>
        <w:t>his</w:t>
      </w:r>
      <w:r>
        <w:rPr>
          <w:color w:val="9F6551"/>
        </w:rPr>
        <w:t xml:space="preserve"> bearing</w:t>
      </w:r>
      <w:r>
        <w:t xml:space="preserve"> had in </w:t>
      </w:r>
      <w:r>
        <w:rPr>
          <w:color w:val="9F6551"/>
        </w:rPr>
        <w:t>it</w:t>
      </w:r>
      <w:r>
        <w:t xml:space="preserve"> a new hauteur, like that of the old </w:t>
      </w:r>
      <w:r>
        <w:rPr>
          <w:color w:val="BCFEC6"/>
        </w:rPr>
        <w:t>island</w:t>
      </w:r>
      <w:r>
        <w:t xml:space="preserve"> kings. </w:t>
      </w:r>
      <w:r>
        <w:rPr>
          <w:color w:val="310106"/>
        </w:rPr>
        <w:t xml:space="preserve">The man who rode beside </w:t>
      </w:r>
      <w:r>
        <w:rPr>
          <w:color w:val="932C70"/>
        </w:rPr>
        <w:t>him</w:t>
      </w:r>
      <w:r>
        <w:rPr>
          <w:color w:val="310106"/>
        </w:rPr>
        <w:t xml:space="preserve">, looking uncomfortable with </w:t>
      </w:r>
      <w:r>
        <w:rPr>
          <w:color w:val="2B1B04"/>
        </w:rPr>
        <w:t>his</w:t>
      </w:r>
      <w:r>
        <w:rPr>
          <w:color w:val="310106"/>
        </w:rPr>
        <w:t xml:space="preserve"> long legs</w:t>
      </w:r>
      <w:r>
        <w:t xml:space="preserve">, kept </w:t>
      </w:r>
      <w:r>
        <w:rPr>
          <w:color w:val="310106"/>
        </w:rPr>
        <w:t>his</w:t>
      </w:r>
      <w:r>
        <w:t xml:space="preserve"> gaze lowered and fixed between the ears of </w:t>
      </w:r>
      <w:r>
        <w:rPr>
          <w:color w:val="B5AFC4"/>
        </w:rPr>
        <w:t>his</w:t>
      </w:r>
      <w:r>
        <w:rPr>
          <w:color w:val="D4C67A"/>
        </w:rPr>
        <w:t xml:space="preserve"> plodding mule</w:t>
      </w:r>
      <w:r>
        <w:t xml:space="preserve">. </w:t>
      </w:r>
      <w:r>
        <w:rPr>
          <w:color w:val="310106"/>
        </w:rPr>
        <w:t>He</w:t>
      </w:r>
      <w:r>
        <w:t xml:space="preserve"> was not yellow, but very pale brown, the color of raw cashews; </w:t>
      </w:r>
      <w:r>
        <w:rPr>
          <w:color w:val="310106"/>
        </w:rPr>
        <w:t>he</w:t>
      </w:r>
      <w:r>
        <w:t xml:space="preserve"> had </w:t>
      </w:r>
      <w:r>
        <w:rPr>
          <w:color w:val="AE7AA1"/>
        </w:rPr>
        <w:t xml:space="preserve">silver hair, worn cropped close to the skull so that </w:t>
      </w:r>
      <w:r>
        <w:rPr>
          <w:color w:val="C2A393"/>
        </w:rPr>
        <w:t>it</w:t>
      </w:r>
      <w:r>
        <w:rPr>
          <w:color w:val="AE7AA1"/>
        </w:rPr>
        <w:t xml:space="preserve"> resembled a cap</w:t>
      </w:r>
      <w:r>
        <w:t xml:space="preserve">. </w:t>
      </w:r>
      <w:r>
        <w:rPr>
          <w:color w:val="310106"/>
        </w:rPr>
        <w:t>He</w:t>
      </w:r>
      <w:r>
        <w:t xml:space="preserve"> was not </w:t>
      </w:r>
      <w:r>
        <w:rPr>
          <w:color w:val="000D2C"/>
        </w:rPr>
        <w:t>the leaf-collecting doctor</w:t>
      </w:r>
      <w:r>
        <w:t xml:space="preserve">, but </w:t>
      </w:r>
      <w:r>
        <w:rPr>
          <w:color w:val="310106"/>
        </w:rPr>
        <w:t>an altogether strange man</w:t>
      </w:r>
      <w:r>
        <w:t xml:space="preserve">, with silver eyebrows in </w:t>
      </w:r>
      <w:r>
        <w:rPr>
          <w:color w:val="310106"/>
        </w:rPr>
        <w:t>his</w:t>
      </w:r>
      <w:r>
        <w:t xml:space="preserve"> smooth face and long fine-knuckled hands. As </w:t>
      </w:r>
      <w:r>
        <w:rPr>
          <w:color w:val="310106"/>
        </w:rPr>
        <w:t>he</w:t>
      </w:r>
      <w:r>
        <w:t xml:space="preserve"> dismounted in front of </w:t>
      </w:r>
      <w:r>
        <w:rPr>
          <w:color w:val="01190F"/>
        </w:rPr>
        <w:t>the house</w:t>
      </w:r>
      <w:r>
        <w:t xml:space="preserve"> </w:t>
      </w:r>
      <w:r>
        <w:rPr>
          <w:color w:val="FB5514"/>
        </w:rPr>
        <w:t>I</w:t>
      </w:r>
      <w:r>
        <w:t xml:space="preserve"> heard </w:t>
      </w:r>
      <w:r>
        <w:rPr>
          <w:color w:val="58018B"/>
        </w:rPr>
        <w:t>my</w:t>
      </w:r>
      <w:r>
        <w:rPr>
          <w:color w:val="B70639"/>
        </w:rPr>
        <w:t xml:space="preserve"> mother</w:t>
      </w:r>
      <w:r>
        <w:t xml:space="preserve"> whispering: “Protect </w:t>
      </w:r>
      <w:r>
        <w:rPr>
          <w:color w:val="847D81"/>
        </w:rPr>
        <w:t>us</w:t>
      </w:r>
      <w:r>
        <w:t>, God with the Black-and-White Tail, from that which is not of this earth.”</w:t>
      </w:r>
    </w:p>
    <w:p>
      <w:r>
        <w:rPr>
          <w:color w:val="04640D"/>
        </w:rPr>
        <w:t>My</w:t>
      </w:r>
      <w:r>
        <w:rPr>
          <w:color w:val="FEFB0A"/>
        </w:rPr>
        <w:t xml:space="preserve"> father</w:t>
      </w:r>
      <w:r>
        <w:t xml:space="preserve"> dismounted from </w:t>
      </w:r>
      <w:r>
        <w:rPr>
          <w:color w:val="0232FD"/>
        </w:rPr>
        <w:t>his</w:t>
      </w:r>
      <w:r>
        <w:rPr>
          <w:color w:val="D4C67A"/>
        </w:rPr>
        <w:t xml:space="preserve"> mule</w:t>
      </w:r>
      <w:r>
        <w:t xml:space="preserve"> and strutted toward </w:t>
      </w:r>
      <w:r>
        <w:rPr>
          <w:color w:val="847D81"/>
        </w:rPr>
        <w:t>us</w:t>
      </w:r>
      <w:r>
        <w:t xml:space="preserve">, grinning. </w:t>
      </w:r>
      <w:r>
        <w:rPr>
          <w:color w:val="FB5514"/>
        </w:rPr>
        <w:t>I</w:t>
      </w:r>
      <w:r>
        <w:t xml:space="preserve"> thought </w:t>
      </w:r>
      <w:r>
        <w:rPr>
          <w:color w:val="FB5514"/>
        </w:rPr>
        <w:t>I</w:t>
      </w:r>
      <w:r>
        <w:t xml:space="preserve"> caught an odor off </w:t>
      </w:r>
      <w:r>
        <w:rPr>
          <w:color w:val="FEFB0A"/>
        </w:rPr>
        <w:t>him</w:t>
      </w:r>
      <w:r>
        <w:t xml:space="preserve">, of fish, sea-sickness and sweat. </w:t>
      </w:r>
      <w:r>
        <w:rPr>
          <w:color w:val="847D81"/>
        </w:rPr>
        <w:t>We</w:t>
      </w:r>
      <w:r>
        <w:t xml:space="preserve"> knelt and stared down at the bald ground, murmuring ritual greetings, until </w:t>
      </w:r>
      <w:r>
        <w:rPr>
          <w:color w:val="FEFB0A"/>
        </w:rPr>
        <w:t>he</w:t>
      </w:r>
      <w:r>
        <w:t xml:space="preserve"> touched the tops of </w:t>
      </w:r>
      <w:r>
        <w:rPr>
          <w:color w:val="847D81"/>
        </w:rPr>
        <w:t>our</w:t>
      </w:r>
      <w:r>
        <w:t xml:space="preserve"> heads with the palm of </w:t>
      </w:r>
      <w:r>
        <w:rPr>
          <w:color w:val="FEFB0A"/>
        </w:rPr>
        <w:t>his</w:t>
      </w:r>
      <w:r>
        <w:t xml:space="preserve"> fleshy hand. Then </w:t>
      </w:r>
      <w:r>
        <w:rPr>
          <w:color w:val="847D81"/>
        </w:rPr>
        <w:t>we</w:t>
      </w:r>
      <w:r>
        <w:t xml:space="preserve"> stood, unable to keep from staring at </w:t>
      </w:r>
      <w:r>
        <w:rPr>
          <w:color w:val="310106"/>
        </w:rPr>
        <w:t xml:space="preserve">the stranger, who faced </w:t>
      </w:r>
      <w:r>
        <w:rPr>
          <w:color w:val="6A3A35"/>
        </w:rPr>
        <w:t>us</w:t>
      </w:r>
      <w:r>
        <w:rPr>
          <w:color w:val="310106"/>
        </w:rPr>
        <w:t xml:space="preserve"> awkwardly, half-smiling, taller than any man there</w:t>
      </w:r>
      <w:r>
        <w:t>.</w:t>
      </w:r>
    </w:p>
    <w:p>
      <w:r>
        <w:rPr>
          <w:b/>
        </w:rPr>
        <w:t>Document number 8</w:t>
      </w:r>
    </w:p>
    <w:p>
      <w:r>
        <w:rPr>
          <w:b/>
        </w:rPr>
        <w:t>Document identifier: GUM_interview_cyclone</w:t>
      </w:r>
    </w:p>
    <w:p>
      <w:r>
        <w:t xml:space="preserve">Wikinews interviews meteorological experts on </w:t>
      </w:r>
      <w:r>
        <w:rPr>
          <w:color w:val="310106"/>
        </w:rPr>
        <w:t>Cyclone Phalin</w:t>
      </w:r>
    </w:p>
    <w:p>
      <w:r>
        <w:rPr>
          <w:color w:val="04640D"/>
        </w:rPr>
        <w:t xml:space="preserve">File photo of </w:t>
      </w:r>
      <w:r>
        <w:rPr>
          <w:color w:val="FEFB0A"/>
        </w:rPr>
        <w:t>interviewee David Titley</w:t>
      </w:r>
      <w:r>
        <w:t xml:space="preserve">. </w:t>
      </w:r>
      <w:r>
        <w:rPr>
          <w:color w:val="04640D"/>
        </w:rPr>
        <w:t>Image</w:t>
      </w:r>
      <w:r>
        <w:t xml:space="preserve">: </w:t>
      </w:r>
      <w:r>
        <w:rPr>
          <w:color w:val="FB5514"/>
        </w:rPr>
        <w:t>David Titley</w:t>
      </w:r>
      <w:r>
        <w:t>.</w:t>
      </w:r>
    </w:p>
    <w:p>
      <w:r>
        <w:rPr>
          <w:color w:val="310106"/>
        </w:rPr>
        <w:t>Cyclone Phailin</w:t>
      </w:r>
      <w:r>
        <w:t xml:space="preserve"> has </w:t>
      </w:r>
      <w:r>
        <w:rPr>
          <w:color w:val="E115C0"/>
        </w:rPr>
        <w:t>winds that have been measured at 200 km / h</w:t>
      </w:r>
      <w:r>
        <w:t xml:space="preserve">, as </w:t>
      </w:r>
      <w:r>
        <w:rPr>
          <w:color w:val="310106"/>
        </w:rPr>
        <w:t>it</w:t>
      </w:r>
      <w:r>
        <w:t xml:space="preserve"> surges over </w:t>
      </w:r>
      <w:r>
        <w:rPr>
          <w:color w:val="00587F"/>
        </w:rPr>
        <w:t>land</w:t>
      </w:r>
      <w:r>
        <w:t xml:space="preserve"> will </w:t>
      </w:r>
      <w:r>
        <w:rPr>
          <w:color w:val="310106"/>
        </w:rPr>
        <w:t>it</w:t>
      </w:r>
      <w:r>
        <w:t xml:space="preserve"> begin to lose </w:t>
      </w:r>
      <w:r>
        <w:rPr>
          <w:color w:val="0BC582"/>
        </w:rPr>
        <w:t>strength</w:t>
      </w:r>
      <w:r>
        <w:t>?</w:t>
      </w:r>
    </w:p>
    <w:p>
      <w:r>
        <w:t xml:space="preserve">Yes, </w:t>
      </w:r>
      <w:r>
        <w:rPr>
          <w:color w:val="FEB8C8"/>
        </w:rPr>
        <w:t>all tropical cyclones</w:t>
      </w:r>
      <w:r>
        <w:t xml:space="preserve"> are driven by </w:t>
      </w:r>
      <w:r>
        <w:rPr>
          <w:color w:val="9E8317"/>
        </w:rPr>
        <w:t>high heat content waters</w:t>
      </w:r>
      <w:r>
        <w:t xml:space="preserve">. Once </w:t>
      </w:r>
      <w:r>
        <w:rPr>
          <w:color w:val="01190F"/>
        </w:rPr>
        <w:t>a storm</w:t>
      </w:r>
      <w:r>
        <w:t xml:space="preserve"> moves over any appreciably sized piece of land, </w:t>
      </w:r>
      <w:r>
        <w:rPr>
          <w:color w:val="847D81"/>
        </w:rPr>
        <w:t xml:space="preserve">the </w:t>
      </w:r>
      <w:r>
        <w:rPr>
          <w:color w:val="58018B"/>
        </w:rPr>
        <w:t>moisture</w:t>
      </w:r>
      <w:r>
        <w:rPr>
          <w:color w:val="847D81"/>
        </w:rPr>
        <w:t xml:space="preserve"> source</w:t>
      </w:r>
      <w:r>
        <w:t xml:space="preserve"> is removed and </w:t>
      </w:r>
      <w:r>
        <w:rPr>
          <w:color w:val="01190F"/>
        </w:rPr>
        <w:t>the storm</w:t>
      </w:r>
      <w:r>
        <w:t xml:space="preserve"> begins to dissipate. As of the last advisory, </w:t>
      </w:r>
      <w:r>
        <w:rPr>
          <w:color w:val="310106"/>
        </w:rPr>
        <w:t>T C Phailin</w:t>
      </w:r>
      <w:r>
        <w:t xml:space="preserve"> has </w:t>
      </w:r>
      <w:r>
        <w:rPr>
          <w:color w:val="E115C0"/>
        </w:rPr>
        <w:t>winds of 190 kilometers per hour</w:t>
      </w:r>
      <w:r>
        <w:t xml:space="preserve"> and has moved inland, headed on </w:t>
      </w:r>
      <w:r>
        <w:rPr>
          <w:color w:val="B70639"/>
        </w:rPr>
        <w:t>a northwest track</w:t>
      </w:r>
      <w:r>
        <w:t xml:space="preserve">. </w:t>
      </w:r>
      <w:r>
        <w:rPr>
          <w:color w:val="703B01"/>
        </w:rPr>
        <w:t>That</w:t>
      </w:r>
      <w:r>
        <w:t xml:space="preserve"> is </w:t>
      </w:r>
      <w:r>
        <w:rPr>
          <w:color w:val="703B01"/>
        </w:rPr>
        <w:t>a Category 3 storm</w:t>
      </w:r>
      <w:r>
        <w:t xml:space="preserve">. The forecast is for a continued decline in </w:t>
      </w:r>
      <w:r>
        <w:rPr>
          <w:color w:val="0BC582"/>
        </w:rPr>
        <w:t>strength</w:t>
      </w:r>
      <w:r>
        <w:t xml:space="preserve"> to a tropical storm within 24 hours and a tropical depression within 36 hours. However, there will be very heavy rains and </w:t>
      </w:r>
      <w:r>
        <w:rPr>
          <w:color w:val="F7F1DF"/>
        </w:rPr>
        <w:t>flooding</w:t>
      </w:r>
      <w:r>
        <w:t xml:space="preserve"> along </w:t>
      </w:r>
      <w:r>
        <w:rPr>
          <w:color w:val="118B8A"/>
        </w:rPr>
        <w:t>its</w:t>
      </w:r>
      <w:r>
        <w:rPr>
          <w:color w:val="B70639"/>
        </w:rPr>
        <w:t xml:space="preserve"> path</w:t>
      </w:r>
      <w:r>
        <w:t>.</w:t>
      </w:r>
    </w:p>
    <w:p>
      <w:r>
        <w:t xml:space="preserve">Yes, </w:t>
      </w:r>
      <w:r>
        <w:rPr>
          <w:color w:val="4AFEFA"/>
        </w:rPr>
        <w:t>it</w:t>
      </w:r>
      <w:r>
        <w:rPr>
          <w:color w:val="FCB164"/>
        </w:rPr>
        <w:t xml:space="preserve"> will loose </w:t>
      </w:r>
      <w:r>
        <w:rPr>
          <w:color w:val="796EE6"/>
        </w:rPr>
        <w:t>strength</w:t>
      </w:r>
      <w:r>
        <w:rPr>
          <w:color w:val="FCB164"/>
        </w:rPr>
        <w:t xml:space="preserve"> steadily as more and more of </w:t>
      </w:r>
      <w:r>
        <w:rPr>
          <w:color w:val="4AFEFA"/>
        </w:rPr>
        <w:t>this swirling system</w:t>
      </w:r>
      <w:r>
        <w:rPr>
          <w:color w:val="FCB164"/>
        </w:rPr>
        <w:t xml:space="preserve"> moves from being over </w:t>
      </w:r>
      <w:r>
        <w:rPr>
          <w:color w:val="000D2C"/>
        </w:rPr>
        <w:t>ocean</w:t>
      </w:r>
      <w:r>
        <w:rPr>
          <w:color w:val="FCB164"/>
        </w:rPr>
        <w:t xml:space="preserve"> to being over </w:t>
      </w:r>
      <w:r>
        <w:rPr>
          <w:color w:val="53495F"/>
        </w:rPr>
        <w:t>land</w:t>
      </w:r>
      <w:r>
        <w:t xml:space="preserve">. </w:t>
      </w:r>
      <w:r>
        <w:rPr>
          <w:color w:val="FCB164"/>
        </w:rPr>
        <w:t>This</w:t>
      </w:r>
      <w:r>
        <w:t xml:space="preserve"> occurs for </w:t>
      </w:r>
      <w:r>
        <w:rPr>
          <w:color w:val="F95475"/>
        </w:rPr>
        <w:t>two reasons</w:t>
      </w:r>
      <w:r>
        <w:t>:</w:t>
      </w:r>
    </w:p>
    <w:p>
      <w:r>
        <w:rPr>
          <w:color w:val="F95475"/>
        </w:rPr>
        <w:t xml:space="preserve">As </w:t>
      </w:r>
      <w:r>
        <w:rPr>
          <w:color w:val="61FC03"/>
        </w:rPr>
        <w:t>it</w:t>
      </w:r>
      <w:r>
        <w:rPr>
          <w:color w:val="F95475"/>
        </w:rPr>
        <w:t xml:space="preserve"> moves over </w:t>
      </w:r>
      <w:r>
        <w:rPr>
          <w:color w:val="5D9608"/>
        </w:rPr>
        <w:t>land</w:t>
      </w:r>
      <w:r>
        <w:rPr>
          <w:color w:val="F95475"/>
        </w:rPr>
        <w:t xml:space="preserve">, </w:t>
      </w:r>
      <w:r>
        <w:rPr>
          <w:color w:val="61FC03"/>
        </w:rPr>
        <w:t>it</w:t>
      </w:r>
      <w:r>
        <w:rPr>
          <w:color w:val="F95475"/>
        </w:rPr>
        <w:t xml:space="preserve"> is cut off from </w:t>
      </w:r>
      <w:r>
        <w:rPr>
          <w:color w:val="DE98FD"/>
        </w:rPr>
        <w:t xml:space="preserve">the source of </w:t>
      </w:r>
      <w:r>
        <w:rPr>
          <w:color w:val="98A088"/>
        </w:rPr>
        <w:t>energy</w:t>
      </w:r>
      <w:r>
        <w:rPr>
          <w:color w:val="DE98FD"/>
        </w:rPr>
        <w:t xml:space="preserve"> driving </w:t>
      </w:r>
      <w:r>
        <w:rPr>
          <w:color w:val="4F584E"/>
        </w:rPr>
        <w:t>the storm</w:t>
      </w:r>
      <w:r>
        <w:rPr>
          <w:color w:val="DE98FD"/>
        </w:rPr>
        <w:t xml:space="preserve"> [which is] </w:t>
      </w:r>
      <w:r>
        <w:rPr>
          <w:color w:val="248AD0"/>
        </w:rPr>
        <w:t xml:space="preserve">the evaporation of water from </w:t>
      </w:r>
      <w:r>
        <w:rPr>
          <w:color w:val="5C5300"/>
        </w:rPr>
        <w:t xml:space="preserve">the warm </w:t>
      </w:r>
      <w:r>
        <w:rPr>
          <w:color w:val="9F6551"/>
        </w:rPr>
        <w:t>sea</w:t>
      </w:r>
      <w:r>
        <w:rPr>
          <w:color w:val="5C5300"/>
        </w:rPr>
        <w:t xml:space="preserve"> surface</w:t>
      </w:r>
      <w:r>
        <w:t>;</w:t>
      </w:r>
    </w:p>
    <w:p>
      <w:r>
        <w:rPr>
          <w:color w:val="F95475"/>
        </w:rPr>
        <w:t>Increased friction</w:t>
      </w:r>
      <w:r>
        <w:t xml:space="preserve"> - </w:t>
      </w:r>
      <w:r>
        <w:rPr>
          <w:color w:val="BCFEC6"/>
        </w:rPr>
        <w:t xml:space="preserve">the </w:t>
      </w:r>
      <w:r>
        <w:rPr>
          <w:color w:val="932C70"/>
        </w:rPr>
        <w:t>ocean</w:t>
      </w:r>
      <w:r>
        <w:rPr>
          <w:color w:val="BCFEC6"/>
        </w:rPr>
        <w:t xml:space="preserve"> surface</w:t>
      </w:r>
      <w:r>
        <w:t xml:space="preserve"> is much, much smoother than the </w:t>
      </w:r>
      <w:r>
        <w:rPr>
          <w:color w:val="00587F"/>
        </w:rPr>
        <w:t>land</w:t>
      </w:r>
      <w:r>
        <w:t xml:space="preserve"> surface.</w:t>
      </w:r>
    </w:p>
    <w:p>
      <w:r>
        <w:rPr>
          <w:color w:val="FEB8C8"/>
        </w:rPr>
        <w:t>Tropical cyclones</w:t>
      </w:r>
      <w:r>
        <w:t xml:space="preserve"> are sustained by </w:t>
      </w:r>
      <w:r>
        <w:rPr>
          <w:color w:val="2B1B04"/>
        </w:rPr>
        <w:t xml:space="preserve">a form of </w:t>
      </w:r>
      <w:r>
        <w:rPr>
          <w:color w:val="B5AFC4"/>
        </w:rPr>
        <w:t>energy</w:t>
      </w:r>
      <w:r>
        <w:t xml:space="preserve"> called </w:t>
      </w:r>
      <w:r>
        <w:rPr>
          <w:color w:val="2B1B04"/>
        </w:rPr>
        <w:t xml:space="preserve">latent heat, which is released by </w:t>
      </w:r>
      <w:r>
        <w:rPr>
          <w:color w:val="D4C67A"/>
        </w:rPr>
        <w:t xml:space="preserve">moisture evaporated from </w:t>
      </w:r>
      <w:r>
        <w:rPr>
          <w:color w:val="AE7AA1"/>
        </w:rPr>
        <w:t>the ocean</w:t>
      </w:r>
      <w:r>
        <w:rPr>
          <w:color w:val="D4C67A"/>
        </w:rPr>
        <w:t xml:space="preserve"> that condenses to form rain</w:t>
      </w:r>
      <w:r>
        <w:t xml:space="preserve">. As </w:t>
      </w:r>
      <w:r>
        <w:rPr>
          <w:color w:val="FEB8C8"/>
        </w:rPr>
        <w:t>tropical cyclones</w:t>
      </w:r>
      <w:r>
        <w:t xml:space="preserve"> make </w:t>
      </w:r>
      <w:r>
        <w:rPr>
          <w:color w:val="C2A393"/>
        </w:rPr>
        <w:t>landfall</w:t>
      </w:r>
      <w:r>
        <w:t xml:space="preserve">, </w:t>
      </w:r>
      <w:r>
        <w:rPr>
          <w:color w:val="2B1B04"/>
        </w:rPr>
        <w:t xml:space="preserve">this </w:t>
      </w:r>
      <w:r>
        <w:rPr>
          <w:color w:val="B5AFC4"/>
        </w:rPr>
        <w:t>energy</w:t>
      </w:r>
      <w:r>
        <w:rPr>
          <w:color w:val="2B1B04"/>
        </w:rPr>
        <w:t xml:space="preserve"> source</w:t>
      </w:r>
      <w:r>
        <w:t xml:space="preserve"> is cut-off and </w:t>
      </w:r>
      <w:r>
        <w:rPr>
          <w:color w:val="FEB8C8"/>
        </w:rPr>
        <w:t>they</w:t>
      </w:r>
      <w:r>
        <w:t xml:space="preserve"> rapidly lose </w:t>
      </w:r>
      <w:r>
        <w:rPr>
          <w:color w:val="0232FD"/>
        </w:rPr>
        <w:t>strength</w:t>
      </w:r>
      <w:r>
        <w:t xml:space="preserve"> as </w:t>
      </w:r>
      <w:r>
        <w:rPr>
          <w:color w:val="FEB8C8"/>
        </w:rPr>
        <w:t>they</w:t>
      </w:r>
      <w:r>
        <w:t xml:space="preserve"> move over </w:t>
      </w:r>
      <w:r>
        <w:rPr>
          <w:color w:val="6A3A35"/>
        </w:rPr>
        <w:t>land</w:t>
      </w:r>
      <w:r>
        <w:t>.</w:t>
      </w:r>
    </w:p>
    <w:p>
      <w:r>
        <w:t xml:space="preserve">Yes, </w:t>
      </w:r>
      <w:r>
        <w:rPr>
          <w:color w:val="310106"/>
        </w:rPr>
        <w:t>the Cyclone</w:t>
      </w:r>
      <w:r>
        <w:t xml:space="preserve"> is almost certain to lose </w:t>
      </w:r>
      <w:r>
        <w:rPr>
          <w:color w:val="0BC582"/>
        </w:rPr>
        <w:t>strength</w:t>
      </w:r>
      <w:r>
        <w:t xml:space="preserve"> as </w:t>
      </w:r>
      <w:r>
        <w:rPr>
          <w:color w:val="310106"/>
        </w:rPr>
        <w:t>it</w:t>
      </w:r>
      <w:r>
        <w:t xml:space="preserve"> surges over </w:t>
      </w:r>
      <w:r>
        <w:rPr>
          <w:color w:val="00587F"/>
        </w:rPr>
        <w:t>land</w:t>
      </w:r>
      <w:r>
        <w:t xml:space="preserve">. </w:t>
      </w:r>
      <w:r>
        <w:rPr>
          <w:color w:val="FEB8C8"/>
        </w:rPr>
        <w:t>Cyclones</w:t>
      </w:r>
      <w:r>
        <w:t xml:space="preserve"> gather </w:t>
      </w:r>
      <w:r>
        <w:rPr>
          <w:color w:val="BA6801"/>
        </w:rPr>
        <w:t>their</w:t>
      </w:r>
      <w:r>
        <w:rPr>
          <w:color w:val="0232FD"/>
        </w:rPr>
        <w:t xml:space="preserve"> strength</w:t>
      </w:r>
      <w:r>
        <w:t xml:space="preserve"> through </w:t>
      </w:r>
      <w:r>
        <w:rPr>
          <w:color w:val="168E5C"/>
        </w:rPr>
        <w:t xml:space="preserve">scraping </w:t>
      </w:r>
      <w:r>
        <w:rPr>
          <w:color w:val="16C0D0"/>
        </w:rPr>
        <w:t>moisture</w:t>
      </w:r>
      <w:r>
        <w:rPr>
          <w:color w:val="168E5C"/>
        </w:rPr>
        <w:t xml:space="preserve"> and </w:t>
      </w:r>
      <w:r>
        <w:rPr>
          <w:color w:val="C62100"/>
        </w:rPr>
        <w:t>heat</w:t>
      </w:r>
      <w:r>
        <w:rPr>
          <w:color w:val="168E5C"/>
        </w:rPr>
        <w:t xml:space="preserve"> from </w:t>
      </w:r>
      <w:r>
        <w:rPr>
          <w:color w:val="014347"/>
        </w:rPr>
        <w:t>warm ocean water</w:t>
      </w:r>
      <w:r>
        <w:t xml:space="preserve"> that </w:t>
      </w:r>
      <w:r>
        <w:rPr>
          <w:color w:val="168E5C"/>
        </w:rPr>
        <w:t>it</w:t>
      </w:r>
      <w:r>
        <w:t xml:space="preserve"> is not the case over </w:t>
      </w:r>
      <w:r>
        <w:rPr>
          <w:color w:val="6A3A35"/>
        </w:rPr>
        <w:t>land</w:t>
      </w:r>
      <w:r>
        <w:t xml:space="preserve">. In the mean time, </w:t>
      </w:r>
      <w:r>
        <w:rPr>
          <w:color w:val="F95475"/>
        </w:rPr>
        <w:t xml:space="preserve">much stronger friction over </w:t>
      </w:r>
      <w:r>
        <w:rPr>
          <w:color w:val="233809"/>
        </w:rPr>
        <w:t>land</w:t>
      </w:r>
      <w:r>
        <w:t xml:space="preserve"> quickly reduces </w:t>
      </w:r>
      <w:r>
        <w:rPr>
          <w:color w:val="BA6801"/>
        </w:rPr>
        <w:t>their</w:t>
      </w:r>
      <w:r>
        <w:rPr>
          <w:color w:val="0232FD"/>
        </w:rPr>
        <w:t xml:space="preserve"> strength</w:t>
      </w:r>
      <w:r>
        <w:t>.</w:t>
      </w:r>
    </w:p>
    <w:p>
      <w:r>
        <w:t xml:space="preserve">Yes. </w:t>
      </w:r>
      <w:r>
        <w:rPr>
          <w:color w:val="FEB8C8"/>
        </w:rPr>
        <w:t>All tropical cyclones</w:t>
      </w:r>
      <w:r>
        <w:t xml:space="preserve"> lose </w:t>
      </w:r>
      <w:r>
        <w:rPr>
          <w:color w:val="0232FD"/>
        </w:rPr>
        <w:t>strength</w:t>
      </w:r>
      <w:r>
        <w:t xml:space="preserve"> once </w:t>
      </w:r>
      <w:r>
        <w:rPr>
          <w:color w:val="FEB8C8"/>
        </w:rPr>
        <w:t>they</w:t>
      </w:r>
      <w:r>
        <w:t xml:space="preserve"> make </w:t>
      </w:r>
      <w:r>
        <w:rPr>
          <w:color w:val="C2A393"/>
        </w:rPr>
        <w:t>landfall</w:t>
      </w:r>
      <w:r>
        <w:t xml:space="preserve">. However, </w:t>
      </w:r>
      <w:r>
        <w:rPr>
          <w:color w:val="FEB8C8"/>
        </w:rPr>
        <w:t>they</w:t>
      </w:r>
      <w:r>
        <w:t xml:space="preserve"> can remain dangerous storms due to very heavy rains and subsequent landslides, and river flooding.</w:t>
      </w:r>
    </w:p>
    <w:p>
      <w:r>
        <w:rPr>
          <w:color w:val="42083B"/>
        </w:rPr>
        <w:t>Phailin's</w:t>
      </w:r>
      <w:r>
        <w:rPr>
          <w:color w:val="E115C0"/>
        </w:rPr>
        <w:t xml:space="preserve"> winds</w:t>
      </w:r>
      <w:r>
        <w:t xml:space="preserve"> will rapidly weaken as </w:t>
      </w:r>
      <w:r>
        <w:rPr>
          <w:color w:val="310106"/>
        </w:rPr>
        <w:t>it</w:t>
      </w:r>
      <w:r>
        <w:t xml:space="preserve"> pushes inland.</w:t>
      </w:r>
    </w:p>
    <w:p>
      <w:r>
        <w:t xml:space="preserve">Once </w:t>
      </w:r>
      <w:r>
        <w:rPr>
          <w:color w:val="310106"/>
        </w:rPr>
        <w:t>Cyclone Phailin</w:t>
      </w:r>
      <w:r>
        <w:t xml:space="preserve"> comes on shore </w:t>
      </w:r>
      <w:r>
        <w:rPr>
          <w:color w:val="310106"/>
        </w:rPr>
        <w:t>it</w:t>
      </w:r>
      <w:r>
        <w:t xml:space="preserve"> will immediately begin to lose </w:t>
      </w:r>
      <w:r>
        <w:rPr>
          <w:color w:val="0BC582"/>
        </w:rPr>
        <w:t>strength</w:t>
      </w:r>
      <w:r>
        <w:t xml:space="preserve">. However, and </w:t>
      </w:r>
      <w:r>
        <w:rPr>
          <w:color w:val="82785D"/>
        </w:rPr>
        <w:t>this</w:t>
      </w:r>
      <w:r>
        <w:t xml:space="preserve"> is important, </w:t>
      </w:r>
      <w:r>
        <w:rPr>
          <w:color w:val="023087"/>
        </w:rPr>
        <w:t>it</w:t>
      </w:r>
      <w:r>
        <w:rPr>
          <w:color w:val="82785D"/>
        </w:rPr>
        <w:t xml:space="preserve"> still will contain lots of rainfall making </w:t>
      </w:r>
      <w:r>
        <w:rPr>
          <w:color w:val="B7DAD2"/>
        </w:rPr>
        <w:t>flooding</w:t>
      </w:r>
      <w:r>
        <w:rPr>
          <w:color w:val="82785D"/>
        </w:rPr>
        <w:t xml:space="preserve"> an almost certainty</w:t>
      </w:r>
      <w:r>
        <w:t>.</w:t>
      </w:r>
    </w:p>
    <w:p>
      <w:r>
        <w:rPr>
          <w:color w:val="196956"/>
        </w:rPr>
        <w:t xml:space="preserve">File photo of </w:t>
      </w:r>
      <w:r>
        <w:rPr>
          <w:color w:val="8C41BB"/>
        </w:rPr>
        <w:t>interviewee R Saravanan</w:t>
      </w:r>
      <w:r>
        <w:t xml:space="preserve">. </w:t>
      </w:r>
      <w:r>
        <w:rPr>
          <w:color w:val="196956"/>
        </w:rPr>
        <w:t>Image</w:t>
      </w:r>
      <w:r>
        <w:t xml:space="preserve">: </w:t>
      </w:r>
      <w:r>
        <w:rPr>
          <w:color w:val="ECEDFE"/>
        </w:rPr>
        <w:t>R Saravanan</w:t>
      </w:r>
      <w:r>
        <w:t>.</w:t>
      </w:r>
    </w:p>
    <w:p>
      <w:r>
        <w:rPr>
          <w:color w:val="2B2D32"/>
        </w:rPr>
        <w:t xml:space="preserve">A previous cyclone in </w:t>
      </w:r>
      <w:r>
        <w:rPr>
          <w:color w:val="94C661"/>
        </w:rPr>
        <w:t>1999</w:t>
      </w:r>
      <w:r>
        <w:rPr>
          <w:color w:val="2B2D32"/>
        </w:rPr>
        <w:t xml:space="preserve"> in </w:t>
      </w:r>
      <w:r>
        <w:rPr>
          <w:color w:val="F8907D"/>
        </w:rPr>
        <w:t>the Bay of Bengal area of India</w:t>
      </w:r>
      <w:r>
        <w:t xml:space="preserve"> left 10,000 people dead. </w:t>
      </w:r>
      <w:r>
        <w:rPr>
          <w:color w:val="895E6B"/>
        </w:rPr>
        <w:t xml:space="preserve">Is </w:t>
      </w:r>
      <w:r>
        <w:rPr>
          <w:color w:val="788E95"/>
        </w:rPr>
        <w:t>the Indian government</w:t>
      </w:r>
      <w:r>
        <w:rPr>
          <w:color w:val="895E6B"/>
        </w:rPr>
        <w:t xml:space="preserve"> well prepared to deal with </w:t>
      </w:r>
      <w:r>
        <w:rPr>
          <w:color w:val="FB6AB8"/>
        </w:rPr>
        <w:t>this cyclone</w:t>
      </w:r>
      <w:r>
        <w:rPr>
          <w:color w:val="895E6B"/>
        </w:rPr>
        <w:t>?</w:t>
      </w:r>
    </w:p>
    <w:p>
      <w:r>
        <w:t xml:space="preserve">I have not followed that aspect of the societal response for </w:t>
      </w:r>
      <w:r>
        <w:rPr>
          <w:color w:val="310106"/>
        </w:rPr>
        <w:t>the present storm</w:t>
      </w:r>
      <w:r>
        <w:t xml:space="preserve">. However, historically, there have been </w:t>
      </w:r>
      <w:r>
        <w:rPr>
          <w:color w:val="576094"/>
        </w:rPr>
        <w:t>several events that should cause a societal response</w:t>
      </w:r>
      <w:r>
        <w:t xml:space="preserve">. Hopefully, we all learn from past mistakes. The history of strong cyclones and death in </w:t>
      </w:r>
      <w:r>
        <w:rPr>
          <w:color w:val="DB1474"/>
        </w:rPr>
        <w:t>the region</w:t>
      </w:r>
      <w:r>
        <w:t xml:space="preserve"> is notable, with </w:t>
      </w:r>
      <w:r>
        <w:rPr>
          <w:color w:val="576094"/>
        </w:rPr>
        <w:t>at least 5 large cyclone events in the past 35 years with 10,000 and as many as 300,000 people killed</w:t>
      </w:r>
      <w:r>
        <w:t>, millions left homeless and estimated damages as high as US$ 10 billion.</w:t>
      </w:r>
    </w:p>
    <w:p>
      <w:r>
        <w:t xml:space="preserve">I don't have enough information to answer </w:t>
      </w:r>
      <w:r>
        <w:rPr>
          <w:color w:val="895E6B"/>
        </w:rPr>
        <w:t>this question</w:t>
      </w:r>
      <w:r>
        <w:t>, one way or the other.</w:t>
      </w:r>
    </w:p>
    <w:p>
      <w:r>
        <w:t xml:space="preserve">From </w:t>
      </w:r>
      <w:r>
        <w:rPr>
          <w:color w:val="8489AE"/>
        </w:rPr>
        <w:t xml:space="preserve">all the press reports that </w:t>
      </w:r>
      <w:r>
        <w:rPr>
          <w:color w:val="860E04"/>
        </w:rPr>
        <w:t>I</w:t>
      </w:r>
      <w:r>
        <w:rPr>
          <w:color w:val="8489AE"/>
        </w:rPr>
        <w:t xml:space="preserve"> have read</w:t>
      </w:r>
      <w:r>
        <w:t xml:space="preserve">, </w:t>
      </w:r>
      <w:r>
        <w:rPr>
          <w:color w:val="FBC206"/>
        </w:rPr>
        <w:t>the Indian government</w:t>
      </w:r>
      <w:r>
        <w:t xml:space="preserve"> appears to have taken the threat of </w:t>
      </w:r>
      <w:r>
        <w:rPr>
          <w:color w:val="310106"/>
        </w:rPr>
        <w:t>Cyclone Phailin</w:t>
      </w:r>
      <w:r>
        <w:t xml:space="preserve"> very seriously indeed. </w:t>
      </w:r>
      <w:r>
        <w:rPr>
          <w:color w:val="FBC206"/>
        </w:rPr>
        <w:t>The government</w:t>
      </w:r>
      <w:r>
        <w:t xml:space="preserve"> has been much more pro-active in preparing for </w:t>
      </w:r>
      <w:r>
        <w:rPr>
          <w:color w:val="310106"/>
        </w:rPr>
        <w:t>this cyclone</w:t>
      </w:r>
      <w:r>
        <w:t xml:space="preserve"> than in the past. The forecasts of cyclone track and intensity have been fairly accurate. </w:t>
      </w:r>
      <w:r>
        <w:rPr>
          <w:color w:val="6EAB9B"/>
        </w:rPr>
        <w:t>Mandatory mass evacuations</w:t>
      </w:r>
      <w:r>
        <w:t xml:space="preserve"> have been carried out, which is essential to minimize loss of life in </w:t>
      </w:r>
      <w:r>
        <w:rPr>
          <w:color w:val="FEB8C8"/>
        </w:rPr>
        <w:t>these situations</w:t>
      </w:r>
      <w:r>
        <w:t xml:space="preserve">. Unfortunately, extensive property damage is bound to occur even with </w:t>
      </w:r>
      <w:r>
        <w:rPr>
          <w:color w:val="F2CDFE"/>
        </w:rPr>
        <w:t>the best preparation</w:t>
      </w:r>
      <w:r>
        <w:t>.</w:t>
      </w:r>
    </w:p>
    <w:p>
      <w:r>
        <w:rPr>
          <w:color w:val="645341"/>
        </w:rPr>
        <w:t>My</w:t>
      </w:r>
      <w:r>
        <w:t xml:space="preserve"> knowledge of the responsiveness of </w:t>
      </w:r>
      <w:r>
        <w:rPr>
          <w:color w:val="FBC206"/>
        </w:rPr>
        <w:t>the Indian government</w:t>
      </w:r>
      <w:r>
        <w:t xml:space="preserve"> to </w:t>
      </w:r>
      <w:r>
        <w:rPr>
          <w:color w:val="310106"/>
        </w:rPr>
        <w:t>this storm</w:t>
      </w:r>
      <w:r>
        <w:t xml:space="preserve"> is purely from the cyber space. </w:t>
      </w:r>
      <w:r>
        <w:rPr>
          <w:color w:val="645341"/>
        </w:rPr>
        <w:t>I</w:t>
      </w:r>
      <w:r>
        <w:t xml:space="preserve"> heard that </w:t>
      </w:r>
      <w:r>
        <w:rPr>
          <w:color w:val="FBC206"/>
        </w:rPr>
        <w:t>they</w:t>
      </w:r>
      <w:r>
        <w:t xml:space="preserve"> orchestrated </w:t>
      </w:r>
      <w:r>
        <w:rPr>
          <w:color w:val="6EAB9B"/>
        </w:rPr>
        <w:t>the largest people evacuation to a natural disaster in Indian history</w:t>
      </w:r>
      <w:r>
        <w:t xml:space="preserve">. </w:t>
      </w:r>
      <w:r>
        <w:rPr>
          <w:color w:val="6EAB9B"/>
        </w:rPr>
        <w:t>This</w:t>
      </w:r>
      <w:r>
        <w:t xml:space="preserve"> shall be applauded given the size and strength of </w:t>
      </w:r>
      <w:r>
        <w:rPr>
          <w:color w:val="310106"/>
        </w:rPr>
        <w:t>Phailin</w:t>
      </w:r>
      <w:r>
        <w:t xml:space="preserve">. </w:t>
      </w:r>
      <w:r>
        <w:rPr>
          <w:color w:val="645341"/>
        </w:rPr>
        <w:t>I</w:t>
      </w:r>
      <w:r>
        <w:t xml:space="preserve"> visited </w:t>
      </w:r>
      <w:r>
        <w:rPr>
          <w:color w:val="DB1474"/>
        </w:rPr>
        <w:t xml:space="preserve">the damaged area of </w:t>
      </w:r>
      <w:r>
        <w:rPr>
          <w:color w:val="760035"/>
        </w:rPr>
        <w:t xml:space="preserve">the </w:t>
      </w:r>
      <w:r>
        <w:rPr>
          <w:color w:val="647A41"/>
        </w:rPr>
        <w:t>1999</w:t>
      </w:r>
      <w:r>
        <w:rPr>
          <w:color w:val="760035"/>
        </w:rPr>
        <w:t xml:space="preserve"> storm</w:t>
      </w:r>
      <w:r>
        <w:rPr>
          <w:color w:val="DB1474"/>
        </w:rPr>
        <w:t xml:space="preserve"> near </w:t>
      </w:r>
      <w:r>
        <w:rPr>
          <w:color w:val="496E76"/>
        </w:rPr>
        <w:t>Bhubaneshwar</w:t>
      </w:r>
      <w:r>
        <w:t xml:space="preserve"> in the summer of 2012 for an invited symposium and summer school on </w:t>
      </w:r>
      <w:r>
        <w:rPr>
          <w:color w:val="FEB8C8"/>
        </w:rPr>
        <w:t>tropical cyclones</w:t>
      </w:r>
      <w:r>
        <w:t xml:space="preserve"> [...] sponsored by </w:t>
      </w:r>
      <w:r>
        <w:rPr>
          <w:color w:val="FBC206"/>
        </w:rPr>
        <w:t>the Indian government</w:t>
      </w:r>
      <w:r>
        <w:t xml:space="preserve">. Given the living standard and residence of </w:t>
      </w:r>
      <w:r>
        <w:rPr>
          <w:color w:val="E3F894"/>
        </w:rPr>
        <w:t xml:space="preserve">people living near </w:t>
      </w:r>
      <w:r>
        <w:rPr>
          <w:color w:val="F9D7CD"/>
        </w:rPr>
        <w:t xml:space="preserve">the coastal areas in </w:t>
      </w:r>
      <w:r>
        <w:rPr>
          <w:color w:val="876128"/>
        </w:rPr>
        <w:t>this region</w:t>
      </w:r>
      <w:r>
        <w:t xml:space="preserve">, </w:t>
      </w:r>
      <w:r>
        <w:rPr>
          <w:color w:val="6EAB9B"/>
        </w:rPr>
        <w:t>the evacuation</w:t>
      </w:r>
      <w:r>
        <w:t xml:space="preserve"> is certainly necessary and essential to save lives.</w:t>
      </w:r>
    </w:p>
    <w:p>
      <w:r>
        <w:rPr>
          <w:color w:val="FB5514"/>
        </w:rPr>
        <w:t>I</w:t>
      </w:r>
      <w:r>
        <w:t xml:space="preserve"> cannot comment directly on how </w:t>
      </w:r>
      <w:r>
        <w:rPr>
          <w:color w:val="FBC206"/>
        </w:rPr>
        <w:t>the Indian government</w:t>
      </w:r>
      <w:r>
        <w:t xml:space="preserve"> was prepared for </w:t>
      </w:r>
      <w:r>
        <w:rPr>
          <w:color w:val="310106"/>
        </w:rPr>
        <w:t>this cyclone</w:t>
      </w:r>
      <w:r>
        <w:t xml:space="preserve">. However, </w:t>
      </w:r>
      <w:r>
        <w:rPr>
          <w:color w:val="8489AE"/>
        </w:rPr>
        <w:t>the news reports</w:t>
      </w:r>
      <w:r>
        <w:t xml:space="preserve"> (BBC etc.) were very encouraging in that </w:t>
      </w:r>
      <w:r>
        <w:rPr>
          <w:color w:val="FBC206"/>
        </w:rPr>
        <w:t>the authorities</w:t>
      </w:r>
      <w:r>
        <w:t xml:space="preserve"> were reportedly making strenuous efforts to evacuate </w:t>
      </w:r>
      <w:r>
        <w:rPr>
          <w:color w:val="E3F894"/>
        </w:rPr>
        <w:t>the population</w:t>
      </w:r>
      <w:r>
        <w:t xml:space="preserve"> from near </w:t>
      </w:r>
      <w:r>
        <w:rPr>
          <w:color w:val="A1A711"/>
        </w:rPr>
        <w:t>the coast</w:t>
      </w:r>
      <w:r>
        <w:t xml:space="preserve"> and areas that are prone to </w:t>
      </w:r>
      <w:r>
        <w:rPr>
          <w:color w:val="F7F1DF"/>
        </w:rPr>
        <w:t>flooding</w:t>
      </w:r>
      <w:r>
        <w:t xml:space="preserve">. </w:t>
      </w:r>
      <w:r>
        <w:rPr>
          <w:color w:val="01FB92"/>
        </w:rPr>
        <w:t>Water</w:t>
      </w:r>
      <w:r>
        <w:t xml:space="preserve"> is </w:t>
      </w:r>
      <w:r>
        <w:rPr>
          <w:color w:val="01FB92"/>
        </w:rPr>
        <w:t xml:space="preserve">the main killer in </w:t>
      </w:r>
      <w:r>
        <w:rPr>
          <w:color w:val="FD0F31"/>
        </w:rPr>
        <w:t>these storms</w:t>
      </w:r>
      <w:r>
        <w:t>.</w:t>
      </w:r>
    </w:p>
    <w:p>
      <w:r>
        <w:t xml:space="preserve">From </w:t>
      </w:r>
      <w:r>
        <w:rPr>
          <w:color w:val="8489AE"/>
        </w:rPr>
        <w:t>all reports that I have seen</w:t>
      </w:r>
      <w:r>
        <w:t xml:space="preserve">, </w:t>
      </w:r>
      <w:r>
        <w:rPr>
          <w:color w:val="FBC206"/>
        </w:rPr>
        <w:t>the government</w:t>
      </w:r>
      <w:r>
        <w:t xml:space="preserve"> was well prepared for </w:t>
      </w:r>
      <w:r>
        <w:rPr>
          <w:color w:val="310106"/>
        </w:rPr>
        <w:t>this cyclone</w:t>
      </w:r>
      <w:r>
        <w:t>.</w:t>
      </w:r>
    </w:p>
    <w:p>
      <w:r>
        <w:t xml:space="preserve">For </w:t>
      </w:r>
      <w:r>
        <w:rPr>
          <w:color w:val="895E6B"/>
        </w:rPr>
        <w:t>this question</w:t>
      </w:r>
      <w:r>
        <w:t xml:space="preserve"> I don't know </w:t>
      </w:r>
      <w:r>
        <w:rPr>
          <w:color w:val="F2CDFE"/>
        </w:rPr>
        <w:t xml:space="preserve">the 'preparedness' of </w:t>
      </w:r>
      <w:r>
        <w:rPr>
          <w:color w:val="BE8485"/>
        </w:rPr>
        <w:t>the Indian gov't</w:t>
      </w:r>
      <w:r>
        <w:rPr>
          <w:color w:val="F2CDFE"/>
        </w:rPr>
        <w:t xml:space="preserve"> to deal with </w:t>
      </w:r>
      <w:r>
        <w:rPr>
          <w:color w:val="C660FB"/>
        </w:rPr>
        <w:t>this</w:t>
      </w:r>
      <w:r>
        <w:t>.</w:t>
      </w:r>
    </w:p>
    <w:p>
      <w:r>
        <w:rPr>
          <w:b/>
        </w:rPr>
        <w:t>Document number 9</w:t>
      </w:r>
    </w:p>
    <w:p>
      <w:r>
        <w:rPr>
          <w:b/>
        </w:rPr>
        <w:t>Document identifier: GUM_interview_gaming</w:t>
      </w:r>
    </w:p>
    <w:p>
      <w:r>
        <w:t xml:space="preserve">Wikinews interviews </w:t>
      </w:r>
      <w:r>
        <w:rPr>
          <w:color w:val="310106"/>
        </w:rPr>
        <w:t>Mario J. Lucero</w:t>
      </w:r>
      <w:r>
        <w:rPr>
          <w:color w:val="04640D"/>
        </w:rPr>
        <w:t xml:space="preserve"> and </w:t>
      </w:r>
      <w:r>
        <w:rPr>
          <w:color w:val="FEFB0A"/>
        </w:rPr>
        <w:t>Isabel Ruiz</w:t>
      </w:r>
      <w:r>
        <w:rPr>
          <w:color w:val="04640D"/>
        </w:rPr>
        <w:t xml:space="preserve"> of </w:t>
      </w:r>
      <w:r>
        <w:rPr>
          <w:color w:val="FB5514"/>
        </w:rPr>
        <w:t>Heaven Sent Gaming</w:t>
      </w:r>
    </w:p>
    <w:p>
      <w:r>
        <w:t>General questions</w:t>
      </w:r>
    </w:p>
    <w:p>
      <w:r>
        <w:t xml:space="preserve">What is </w:t>
      </w:r>
      <w:r>
        <w:rPr>
          <w:color w:val="E115C0"/>
        </w:rPr>
        <w:t>Heaven Sent Gaming</w:t>
      </w:r>
      <w:r>
        <w:t>?</w:t>
      </w:r>
    </w:p>
    <w:p>
      <w:r>
        <w:rPr>
          <w:color w:val="E115C0"/>
        </w:rPr>
        <w:t>Heaven Sent Gaming</w:t>
      </w:r>
      <w:r>
        <w:t xml:space="preserve"> is basically </w:t>
      </w:r>
      <w:r>
        <w:rPr>
          <w:color w:val="00587F"/>
        </w:rPr>
        <w:t>me</w:t>
      </w:r>
      <w:r>
        <w:t xml:space="preserve"> and </w:t>
      </w:r>
      <w:r>
        <w:rPr>
          <w:color w:val="0BC582"/>
        </w:rPr>
        <w:t>Isabel</w:t>
      </w:r>
      <w:r>
        <w:t xml:space="preserve">, </w:t>
      </w:r>
      <w:r>
        <w:rPr>
          <w:color w:val="00587F"/>
        </w:rPr>
        <w:t>I'm</w:t>
      </w:r>
      <w:r>
        <w:t xml:space="preserve"> </w:t>
      </w:r>
      <w:r>
        <w:rPr>
          <w:color w:val="00587F"/>
        </w:rPr>
        <w:t>Mario J. Lucero</w:t>
      </w:r>
      <w:r>
        <w:t>.</w:t>
      </w:r>
    </w:p>
    <w:p>
      <w:r>
        <w:t xml:space="preserve">And, </w:t>
      </w:r>
      <w:r>
        <w:rPr>
          <w:color w:val="0BC582"/>
        </w:rPr>
        <w:t>I'm</w:t>
      </w:r>
      <w:r>
        <w:t xml:space="preserve"> </w:t>
      </w:r>
      <w:r>
        <w:rPr>
          <w:color w:val="0BC582"/>
        </w:rPr>
        <w:t>Isabel Ruiz</w:t>
      </w:r>
      <w:r>
        <w:t>.</w:t>
      </w:r>
    </w:p>
    <w:p>
      <w:r>
        <w:t xml:space="preserve">And, together </w:t>
      </w:r>
      <w:r>
        <w:rPr>
          <w:color w:val="04640D"/>
        </w:rPr>
        <w:t>we</w:t>
      </w:r>
      <w:r>
        <w:t xml:space="preserve"> formed </w:t>
      </w:r>
      <w:r>
        <w:rPr>
          <w:color w:val="E115C0"/>
        </w:rPr>
        <w:t>this thing</w:t>
      </w:r>
      <w:r>
        <w:t xml:space="preserve">, </w:t>
      </w:r>
      <w:r>
        <w:rPr>
          <w:color w:val="E115C0"/>
        </w:rPr>
        <w:t>it's</w:t>
      </w:r>
      <w:r>
        <w:t xml:space="preserve"> sort of like an entertainment team. </w:t>
      </w:r>
      <w:r>
        <w:rPr>
          <w:color w:val="04640D"/>
        </w:rPr>
        <w:t>We</w:t>
      </w:r>
      <w:r>
        <w:t xml:space="preserve"> started </w:t>
      </w:r>
      <w:r>
        <w:rPr>
          <w:color w:val="E115C0"/>
        </w:rPr>
        <w:t>it</w:t>
      </w:r>
      <w:r>
        <w:t xml:space="preserve"> basically, because </w:t>
      </w:r>
      <w:r>
        <w:rPr>
          <w:color w:val="00587F"/>
        </w:rPr>
        <w:t>I</w:t>
      </w:r>
      <w:r>
        <w:t xml:space="preserve"> wanted to - </w:t>
      </w:r>
      <w:r>
        <w:rPr>
          <w:color w:val="00587F"/>
        </w:rPr>
        <w:t>I</w:t>
      </w:r>
      <w:r>
        <w:t xml:space="preserve"> wanted to work with </w:t>
      </w:r>
      <w:r>
        <w:rPr>
          <w:color w:val="0BC582"/>
        </w:rPr>
        <w:t>Isabel</w:t>
      </w:r>
      <w:r>
        <w:t xml:space="preserve"> on a lot of projects that </w:t>
      </w:r>
      <w:r>
        <w:rPr>
          <w:color w:val="04640D"/>
        </w:rPr>
        <w:t>we</w:t>
      </w:r>
      <w:r>
        <w:t xml:space="preserve"> had going on together. </w:t>
      </w:r>
      <w:r>
        <w:rPr>
          <w:color w:val="04640D"/>
        </w:rPr>
        <w:t>We</w:t>
      </w:r>
      <w:r>
        <w:t xml:space="preserve"> were coming with comics, like, left and right, </w:t>
      </w:r>
      <w:r>
        <w:rPr>
          <w:color w:val="04640D"/>
        </w:rPr>
        <w:t>we</w:t>
      </w:r>
      <w:r>
        <w:t xml:space="preserve"> were coming up with things like </w:t>
      </w:r>
      <w:r>
        <w:rPr>
          <w:color w:val="FEB8C8"/>
        </w:rPr>
        <w:t>Karis</w:t>
      </w:r>
      <w:r>
        <w:t xml:space="preserve">, in </w:t>
      </w:r>
      <w:r>
        <w:rPr>
          <w:color w:val="9E8317"/>
        </w:rPr>
        <w:t>high school</w:t>
      </w:r>
      <w:r>
        <w:t xml:space="preserve"> </w:t>
      </w:r>
      <w:r>
        <w:rPr>
          <w:color w:val="0BC582"/>
        </w:rPr>
        <w:t>she</w:t>
      </w:r>
      <w:r>
        <w:t xml:space="preserve"> came up with </w:t>
      </w:r>
      <w:r>
        <w:rPr>
          <w:color w:val="FEB8C8"/>
        </w:rPr>
        <w:t>that one</w:t>
      </w:r>
      <w:r>
        <w:t xml:space="preserve">, </w:t>
      </w:r>
      <w:r>
        <w:rPr>
          <w:color w:val="00587F"/>
        </w:rPr>
        <w:t>I</w:t>
      </w:r>
      <w:r>
        <w:t xml:space="preserve"> came up with </w:t>
      </w:r>
      <w:r>
        <w:rPr>
          <w:color w:val="01190F"/>
        </w:rPr>
        <w:t xml:space="preserve">an individual story called </w:t>
      </w:r>
      <w:r>
        <w:rPr>
          <w:color w:val="847D81"/>
        </w:rPr>
        <w:t>Thad's World Destruction</w:t>
      </w:r>
      <w:r>
        <w:t xml:space="preserve"> and, </w:t>
      </w:r>
      <w:r>
        <w:rPr>
          <w:color w:val="58018B"/>
        </w:rPr>
        <w:t>she</w:t>
      </w:r>
      <w:r>
        <w:rPr>
          <w:color w:val="B70639"/>
        </w:rPr>
        <w:t xml:space="preserve"> wanted to illustrate </w:t>
      </w:r>
      <w:r>
        <w:rPr>
          <w:color w:val="703B01"/>
        </w:rPr>
        <w:t>it</w:t>
      </w:r>
      <w:r>
        <w:t xml:space="preserve">, and so, </w:t>
      </w:r>
      <w:r>
        <w:rPr>
          <w:color w:val="B70639"/>
        </w:rPr>
        <w:t>that's</w:t>
      </w:r>
      <w:r>
        <w:t xml:space="preserve"> </w:t>
      </w:r>
      <w:r>
        <w:rPr>
          <w:color w:val="B70639"/>
        </w:rPr>
        <w:t xml:space="preserve">the way </w:t>
      </w:r>
      <w:r>
        <w:rPr>
          <w:color w:val="F7F1DF"/>
        </w:rPr>
        <w:t>we</w:t>
      </w:r>
      <w:r>
        <w:rPr>
          <w:color w:val="B70639"/>
        </w:rPr>
        <w:t xml:space="preserve"> ended up doing </w:t>
      </w:r>
      <w:r>
        <w:rPr>
          <w:color w:val="703B01"/>
        </w:rPr>
        <w:t>it</w:t>
      </w:r>
      <w:r>
        <w:t>.</w:t>
      </w:r>
    </w:p>
    <w:p>
      <w:r>
        <w:t xml:space="preserve">Yep, </w:t>
      </w:r>
      <w:r>
        <w:rPr>
          <w:color w:val="04640D"/>
        </w:rPr>
        <w:t>we</w:t>
      </w:r>
      <w:r>
        <w:t xml:space="preserve"> like to just </w:t>
      </w:r>
      <w:r>
        <w:rPr>
          <w:color w:val="118B8A"/>
        </w:rPr>
        <w:t xml:space="preserve">make </w:t>
      </w:r>
      <w:r>
        <w:rPr>
          <w:color w:val="4AFEFA"/>
        </w:rPr>
        <w:t>our</w:t>
      </w:r>
      <w:r>
        <w:rPr>
          <w:color w:val="118B8A"/>
        </w:rPr>
        <w:t xml:space="preserve"> own original content</w:t>
      </w:r>
      <w:r>
        <w:t xml:space="preserve">, and, yep, </w:t>
      </w:r>
      <w:r>
        <w:rPr>
          <w:color w:val="118B8A"/>
        </w:rPr>
        <w:t>that's</w:t>
      </w:r>
      <w:r>
        <w:t xml:space="preserve"> what </w:t>
      </w:r>
      <w:r>
        <w:rPr>
          <w:color w:val="04640D"/>
        </w:rPr>
        <w:t>we</w:t>
      </w:r>
      <w:r>
        <w:t xml:space="preserve"> wanted to do.</w:t>
      </w:r>
    </w:p>
    <w:p>
      <w:r>
        <w:t xml:space="preserve">How did </w:t>
      </w:r>
      <w:r>
        <w:rPr>
          <w:color w:val="04640D"/>
        </w:rPr>
        <w:t>you two</w:t>
      </w:r>
      <w:r>
        <w:t xml:space="preserve"> meet?</w:t>
      </w:r>
    </w:p>
    <w:p>
      <w:r>
        <w:rPr>
          <w:color w:val="04640D"/>
        </w:rPr>
        <w:t>We</w:t>
      </w:r>
      <w:r>
        <w:t xml:space="preserve"> met back in </w:t>
      </w:r>
      <w:r>
        <w:rPr>
          <w:color w:val="9E8317"/>
        </w:rPr>
        <w:t>high school</w:t>
      </w:r>
      <w:r>
        <w:t xml:space="preserve">. In </w:t>
      </w:r>
      <w:r>
        <w:rPr>
          <w:color w:val="9E8317"/>
        </w:rPr>
        <w:t>this private, tiny-tiny private school of 50 students</w:t>
      </w:r>
      <w:r>
        <w:t xml:space="preserve">. But, before hand in middle school, </w:t>
      </w:r>
      <w:r>
        <w:rPr>
          <w:color w:val="0BC582"/>
        </w:rPr>
        <w:t>I</w:t>
      </w:r>
      <w:r>
        <w:t xml:space="preserve"> kept on hearing about </w:t>
      </w:r>
      <w:r>
        <w:rPr>
          <w:color w:val="00587F"/>
        </w:rPr>
        <w:t xml:space="preserve">this guy named </w:t>
      </w:r>
      <w:r>
        <w:rPr>
          <w:color w:val="FCB164"/>
        </w:rPr>
        <w:t>Mario</w:t>
      </w:r>
      <w:r>
        <w:t xml:space="preserve">, and </w:t>
      </w:r>
      <w:r>
        <w:rPr>
          <w:color w:val="00587F"/>
        </w:rPr>
        <w:t>he</w:t>
      </w:r>
      <w:r>
        <w:t xml:space="preserve"> kept on hearing about </w:t>
      </w:r>
      <w:r>
        <w:rPr>
          <w:color w:val="0BC582"/>
        </w:rPr>
        <w:t>me</w:t>
      </w:r>
      <w:r>
        <w:t xml:space="preserve">, </w:t>
      </w:r>
      <w:r>
        <w:rPr>
          <w:color w:val="0BC582"/>
        </w:rPr>
        <w:t xml:space="preserve">this girl named </w:t>
      </w:r>
      <w:r>
        <w:rPr>
          <w:color w:val="796EE6"/>
        </w:rPr>
        <w:t>Isabel</w:t>
      </w:r>
      <w:r>
        <w:t xml:space="preserve">. And, </w:t>
      </w:r>
      <w:r>
        <w:rPr>
          <w:color w:val="000D2C"/>
        </w:rPr>
        <w:t>everyone</w:t>
      </w:r>
      <w:r>
        <w:t xml:space="preserve">, </w:t>
      </w:r>
      <w:r>
        <w:rPr>
          <w:color w:val="000D2C"/>
        </w:rPr>
        <w:t xml:space="preserve">all of </w:t>
      </w:r>
      <w:r>
        <w:rPr>
          <w:color w:val="53495F"/>
        </w:rPr>
        <w:t>our</w:t>
      </w:r>
      <w:r>
        <w:rPr>
          <w:color w:val="000D2C"/>
        </w:rPr>
        <w:t xml:space="preserve"> friends and all of </w:t>
      </w:r>
      <w:r>
        <w:rPr>
          <w:color w:val="53495F"/>
        </w:rPr>
        <w:t>our</w:t>
      </w:r>
      <w:r>
        <w:rPr>
          <w:color w:val="000D2C"/>
        </w:rPr>
        <w:t xml:space="preserve"> acquaintances</w:t>
      </w:r>
      <w:r>
        <w:t xml:space="preserve"> would say, "Hey, </w:t>
      </w:r>
      <w:r>
        <w:rPr>
          <w:color w:val="0BC582"/>
        </w:rPr>
        <w:t>you'd</w:t>
      </w:r>
      <w:r>
        <w:t xml:space="preserve"> get along with </w:t>
      </w:r>
      <w:r>
        <w:rPr>
          <w:color w:val="00587F"/>
        </w:rPr>
        <w:t>him</w:t>
      </w:r>
      <w:r>
        <w:t xml:space="preserve"> really well." So before hand </w:t>
      </w:r>
      <w:r>
        <w:rPr>
          <w:color w:val="0BC582"/>
        </w:rPr>
        <w:t>I</w:t>
      </w:r>
      <w:r>
        <w:t xml:space="preserve"> kinda knew about </w:t>
      </w:r>
      <w:r>
        <w:rPr>
          <w:color w:val="00587F"/>
        </w:rPr>
        <w:t>him</w:t>
      </w:r>
      <w:r>
        <w:t xml:space="preserve">, but </w:t>
      </w:r>
      <w:r>
        <w:rPr>
          <w:color w:val="0BC582"/>
        </w:rPr>
        <w:t>I</w:t>
      </w:r>
      <w:r>
        <w:t xml:space="preserve"> never met </w:t>
      </w:r>
      <w:r>
        <w:rPr>
          <w:color w:val="00587F"/>
        </w:rPr>
        <w:t>him</w:t>
      </w:r>
      <w:r>
        <w:t xml:space="preserve">. And </w:t>
      </w:r>
      <w:r>
        <w:rPr>
          <w:color w:val="F95475"/>
        </w:rPr>
        <w:t xml:space="preserve">one of </w:t>
      </w:r>
      <w:r>
        <w:rPr>
          <w:color w:val="61FC03"/>
        </w:rPr>
        <w:t>our</w:t>
      </w:r>
      <w:r>
        <w:rPr>
          <w:color w:val="5D9608"/>
        </w:rPr>
        <w:t xml:space="preserve"> friends</w:t>
      </w:r>
      <w:r>
        <w:rPr>
          <w:color w:val="F95475"/>
        </w:rPr>
        <w:t xml:space="preserve">, </w:t>
      </w:r>
      <w:r>
        <w:rPr>
          <w:color w:val="61FC03"/>
        </w:rPr>
        <w:t>our</w:t>
      </w:r>
      <w:r>
        <w:rPr>
          <w:color w:val="5D9608"/>
        </w:rPr>
        <w:t xml:space="preserve"> common friends</w:t>
      </w:r>
      <w:r>
        <w:t xml:space="preserve">, </w:t>
      </w:r>
      <w:r>
        <w:rPr>
          <w:color w:val="F95475"/>
        </w:rPr>
        <w:t>he</w:t>
      </w:r>
      <w:r>
        <w:t xml:space="preserve"> introduced </w:t>
      </w:r>
      <w:r>
        <w:rPr>
          <w:color w:val="04640D"/>
        </w:rPr>
        <w:t>us</w:t>
      </w:r>
      <w:r>
        <w:t xml:space="preserve"> during study hall, and </w:t>
      </w:r>
      <w:r>
        <w:rPr>
          <w:color w:val="DE98FD"/>
        </w:rPr>
        <w:t>we</w:t>
      </w:r>
      <w:r>
        <w:rPr>
          <w:color w:val="98A088"/>
        </w:rPr>
        <w:t xml:space="preserve"> just kind of hit it off from there</w:t>
      </w:r>
      <w:r>
        <w:t>.</w:t>
      </w:r>
    </w:p>
    <w:p>
      <w:r>
        <w:rPr>
          <w:color w:val="98A088"/>
        </w:rPr>
        <w:t>It's</w:t>
      </w:r>
      <w:r>
        <w:t xml:space="preserve"> true.</w:t>
      </w:r>
    </w:p>
    <w:p>
      <w:r>
        <w:t xml:space="preserve">Who else is involved in </w:t>
      </w:r>
      <w:r>
        <w:rPr>
          <w:color w:val="E115C0"/>
        </w:rPr>
        <w:t>this project</w:t>
      </w:r>
      <w:r>
        <w:t>?</w:t>
      </w:r>
    </w:p>
    <w:p>
      <w:r>
        <w:t xml:space="preserve">Currently, </w:t>
      </w:r>
      <w:r>
        <w:rPr>
          <w:color w:val="04640D"/>
        </w:rPr>
        <w:t>we</w:t>
      </w:r>
      <w:r>
        <w:t xml:space="preserve">'re in talks with </w:t>
      </w:r>
      <w:r>
        <w:rPr>
          <w:color w:val="4F584E"/>
        </w:rPr>
        <w:t>people</w:t>
      </w:r>
      <w:r>
        <w:t xml:space="preserve">. There's </w:t>
      </w:r>
      <w:r>
        <w:rPr>
          <w:color w:val="248AD0"/>
        </w:rPr>
        <w:t>Jeff [Drake], who is behind the camera</w:t>
      </w:r>
      <w:r>
        <w:t>.</w:t>
      </w:r>
    </w:p>
    <w:p>
      <w:r>
        <w:t xml:space="preserve">Right now, yeah, </w:t>
      </w:r>
      <w:r>
        <w:rPr>
          <w:color w:val="248AD0"/>
        </w:rPr>
        <w:t>he's</w:t>
      </w:r>
      <w:r>
        <w:t xml:space="preserve"> helping </w:t>
      </w:r>
      <w:r>
        <w:rPr>
          <w:color w:val="04640D"/>
        </w:rPr>
        <w:t>us</w:t>
      </w:r>
      <w:r>
        <w:t xml:space="preserve"> right now. </w:t>
      </w:r>
      <w:r>
        <w:rPr>
          <w:color w:val="04640D"/>
        </w:rPr>
        <w:t>We</w:t>
      </w:r>
      <w:r>
        <w:t xml:space="preserve">'re talking about doing </w:t>
      </w:r>
      <w:r>
        <w:rPr>
          <w:color w:val="5C5300"/>
        </w:rPr>
        <w:t>some individual web series</w:t>
      </w:r>
      <w:r>
        <w:t xml:space="preserve">, </w:t>
      </w:r>
      <w:r>
        <w:rPr>
          <w:color w:val="5C5300"/>
        </w:rPr>
        <w:t>video series</w:t>
      </w:r>
      <w:r>
        <w:t xml:space="preserve">. </w:t>
      </w:r>
      <w:r>
        <w:rPr>
          <w:color w:val="9F6551"/>
        </w:rPr>
        <w:t>Josh Kindig</w:t>
      </w:r>
      <w:r>
        <w:t xml:space="preserve">, </w:t>
      </w:r>
      <w:r>
        <w:rPr>
          <w:color w:val="9F6551"/>
        </w:rPr>
        <w:t>he's</w:t>
      </w:r>
      <w:r>
        <w:t xml:space="preserve"> coming on board, </w:t>
      </w:r>
      <w:r>
        <w:rPr>
          <w:color w:val="9F6551"/>
        </w:rPr>
        <w:t>he</w:t>
      </w:r>
      <w:r>
        <w:t xml:space="preserve"> has some ideas for </w:t>
      </w:r>
      <w:r>
        <w:rPr>
          <w:color w:val="5C5300"/>
        </w:rPr>
        <w:t>that</w:t>
      </w:r>
      <w:r>
        <w:t xml:space="preserve"> too, </w:t>
      </w:r>
      <w:r>
        <w:rPr>
          <w:color w:val="9F6551"/>
        </w:rPr>
        <w:t>he</w:t>
      </w:r>
      <w:r>
        <w:t xml:space="preserve"> wants to take over "aywv" and do more gaming news.</w:t>
      </w:r>
    </w:p>
    <w:p>
      <w:r>
        <w:t xml:space="preserve">There's of course </w:t>
      </w:r>
      <w:r>
        <w:rPr>
          <w:color w:val="BCFEC6"/>
        </w:rPr>
        <w:t xml:space="preserve">Jason, who is </w:t>
      </w:r>
      <w:r>
        <w:rPr>
          <w:color w:val="932C70"/>
        </w:rPr>
        <w:t>our</w:t>
      </w:r>
      <w:r>
        <w:rPr>
          <w:color w:val="2B1B04"/>
        </w:rPr>
        <w:t xml:space="preserve"> editor</w:t>
      </w:r>
      <w:r>
        <w:t xml:space="preserve"> and </w:t>
      </w:r>
      <w:r>
        <w:rPr>
          <w:color w:val="BCFEC6"/>
        </w:rPr>
        <w:t>he's</w:t>
      </w:r>
      <w:r>
        <w:t xml:space="preserve"> </w:t>
      </w:r>
      <w:r>
        <w:rPr>
          <w:color w:val="BCFEC6"/>
        </w:rPr>
        <w:t xml:space="preserve">the one who writes </w:t>
      </w:r>
      <w:r>
        <w:rPr>
          <w:color w:val="B5AFC4"/>
        </w:rPr>
        <w:t>dD</w:t>
      </w:r>
      <w:r>
        <w:t>.</w:t>
      </w:r>
    </w:p>
    <w:p>
      <w:r>
        <w:rPr>
          <w:color w:val="D4C67A"/>
        </w:rPr>
        <w:t>Digital Domain</w:t>
      </w:r>
    </w:p>
    <w:p>
      <w:r>
        <w:t xml:space="preserve">What is </w:t>
      </w:r>
      <w:r>
        <w:rPr>
          <w:color w:val="04640D"/>
        </w:rPr>
        <w:t>your</w:t>
      </w:r>
      <w:r>
        <w:t xml:space="preserve"> purpose behind </w:t>
      </w:r>
      <w:r>
        <w:rPr>
          <w:color w:val="E115C0"/>
        </w:rPr>
        <w:t>this venture</w:t>
      </w:r>
      <w:r>
        <w:t>?</w:t>
      </w:r>
    </w:p>
    <w:p>
      <w:r>
        <w:t xml:space="preserve">Well, back in </w:t>
      </w:r>
      <w:r>
        <w:rPr>
          <w:color w:val="AE7AA1"/>
        </w:rPr>
        <w:t>college</w:t>
      </w:r>
      <w:r>
        <w:t xml:space="preserve">, back in </w:t>
      </w:r>
      <w:r>
        <w:rPr>
          <w:color w:val="AE7AA1"/>
        </w:rPr>
        <w:t>Collins College</w:t>
      </w:r>
      <w:r>
        <w:t xml:space="preserve">, </w:t>
      </w:r>
      <w:r>
        <w:rPr>
          <w:color w:val="FEFB0A"/>
        </w:rPr>
        <w:t>Isabel</w:t>
      </w:r>
      <w:r>
        <w:rPr>
          <w:color w:val="04640D"/>
        </w:rPr>
        <w:t xml:space="preserve"> and </w:t>
      </w:r>
      <w:r>
        <w:rPr>
          <w:color w:val="310106"/>
        </w:rPr>
        <w:t>I</w:t>
      </w:r>
      <w:r>
        <w:t xml:space="preserve">, </w:t>
      </w:r>
      <w:r>
        <w:rPr>
          <w:color w:val="04640D"/>
        </w:rPr>
        <w:t>we</w:t>
      </w:r>
      <w:r>
        <w:t xml:space="preserve"> had met like </w:t>
      </w:r>
      <w:r>
        <w:rPr>
          <w:color w:val="0BC582"/>
        </w:rPr>
        <w:t>she</w:t>
      </w:r>
      <w:r>
        <w:t xml:space="preserve"> said at Sandia View Academy, and </w:t>
      </w:r>
      <w:r>
        <w:rPr>
          <w:color w:val="04640D"/>
        </w:rPr>
        <w:t>we</w:t>
      </w:r>
      <w:r>
        <w:t xml:space="preserve"> went off to </w:t>
      </w:r>
      <w:r>
        <w:rPr>
          <w:color w:val="AE7AA1"/>
        </w:rPr>
        <w:t>college</w:t>
      </w:r>
      <w:r>
        <w:t xml:space="preserve"> together in Arizona; and ... (how do </w:t>
      </w:r>
      <w:r>
        <w:rPr>
          <w:color w:val="00587F"/>
        </w:rPr>
        <w:t>I</w:t>
      </w:r>
      <w:r>
        <w:t xml:space="preserve"> best explain </w:t>
      </w:r>
      <w:r>
        <w:rPr>
          <w:color w:val="C2A393"/>
        </w:rPr>
        <w:t>this</w:t>
      </w:r>
      <w:r>
        <w:t xml:space="preserve">?) Basically, </w:t>
      </w:r>
      <w:r>
        <w:rPr>
          <w:color w:val="0232FD"/>
        </w:rPr>
        <w:t>she</w:t>
      </w:r>
      <w:r>
        <w:rPr>
          <w:color w:val="C2A393"/>
        </w:rPr>
        <w:t xml:space="preserve"> came up with a few class projects, and </w:t>
      </w:r>
      <w:r>
        <w:rPr>
          <w:color w:val="6A3A35"/>
        </w:rPr>
        <w:t>I</w:t>
      </w:r>
      <w:r>
        <w:rPr>
          <w:color w:val="C2A393"/>
        </w:rPr>
        <w:t xml:space="preserve"> came up with a few class projects</w:t>
      </w:r>
      <w:r>
        <w:t xml:space="preserve">; </w:t>
      </w:r>
      <w:r>
        <w:rPr>
          <w:color w:val="04640D"/>
        </w:rPr>
        <w:t>we</w:t>
      </w:r>
      <w:r>
        <w:t xml:space="preserve"> started working with </w:t>
      </w:r>
      <w:r>
        <w:rPr>
          <w:color w:val="BA6801"/>
        </w:rPr>
        <w:t xml:space="preserve">a few of </w:t>
      </w:r>
      <w:r>
        <w:rPr>
          <w:color w:val="168E5C"/>
        </w:rPr>
        <w:t>our</w:t>
      </w:r>
      <w:r>
        <w:rPr>
          <w:color w:val="BA6801"/>
        </w:rPr>
        <w:t xml:space="preserve"> friends, and colleagues</w:t>
      </w:r>
      <w:r>
        <w:t xml:space="preserve"> and whatnot. </w:t>
      </w:r>
      <w:r>
        <w:rPr>
          <w:color w:val="BA6801"/>
        </w:rPr>
        <w:t>Those</w:t>
      </w:r>
      <w:r>
        <w:t xml:space="preserve"> included </w:t>
      </w:r>
      <w:r>
        <w:rPr>
          <w:color w:val="16C0D0"/>
        </w:rPr>
        <w:t>Drew Cass</w:t>
      </w:r>
      <w:r>
        <w:t xml:space="preserve">, </w:t>
      </w:r>
      <w:r>
        <w:rPr>
          <w:color w:val="16C0D0"/>
        </w:rPr>
        <w:t>Devin Thurlow</w:t>
      </w:r>
      <w:r>
        <w:t xml:space="preserve">, people like </w:t>
      </w:r>
      <w:r>
        <w:rPr>
          <w:color w:val="16C0D0"/>
        </w:rPr>
        <w:t>that</w:t>
      </w:r>
      <w:r>
        <w:t xml:space="preserve">. </w:t>
      </w:r>
      <w:r>
        <w:rPr>
          <w:color w:val="0BC582"/>
        </w:rPr>
        <w:t>She</w:t>
      </w:r>
      <w:r>
        <w:t xml:space="preserve"> had several ideas, and </w:t>
      </w:r>
      <w:r>
        <w:rPr>
          <w:color w:val="0BC582"/>
        </w:rPr>
        <w:t>she</w:t>
      </w:r>
      <w:r>
        <w:t xml:space="preserve"> used to draw a lot in </w:t>
      </w:r>
      <w:r>
        <w:rPr>
          <w:color w:val="C62100"/>
        </w:rPr>
        <w:t>the sketchbook</w:t>
      </w:r>
      <w:r>
        <w:t xml:space="preserve">, </w:t>
      </w:r>
      <w:r>
        <w:rPr>
          <w:color w:val="0BC582"/>
        </w:rPr>
        <w:t>she</w:t>
      </w:r>
      <w:r>
        <w:t xml:space="preserve"> used to have </w:t>
      </w:r>
      <w:r>
        <w:rPr>
          <w:color w:val="C62100"/>
        </w:rPr>
        <w:t xml:space="preserve">this thick sketchbook that </w:t>
      </w:r>
      <w:r>
        <w:rPr>
          <w:color w:val="014347"/>
        </w:rPr>
        <w:t>she</w:t>
      </w:r>
      <w:r>
        <w:rPr>
          <w:color w:val="C62100"/>
        </w:rPr>
        <w:t xml:space="preserve"> used to carry around with </w:t>
      </w:r>
      <w:r>
        <w:rPr>
          <w:color w:val="014347"/>
        </w:rPr>
        <w:t>her</w:t>
      </w:r>
      <w:r>
        <w:rPr>
          <w:color w:val="C62100"/>
        </w:rPr>
        <w:t xml:space="preserve"> everywhere, where </w:t>
      </w:r>
      <w:r>
        <w:rPr>
          <w:color w:val="014347"/>
        </w:rPr>
        <w:t>she'd</w:t>
      </w:r>
      <w:r>
        <w:rPr>
          <w:color w:val="C62100"/>
        </w:rPr>
        <w:t xml:space="preserve"> draw these different characters and whatnot</w:t>
      </w:r>
      <w:r>
        <w:t xml:space="preserve">; and </w:t>
      </w:r>
      <w:r>
        <w:rPr>
          <w:color w:val="0BC582"/>
        </w:rPr>
        <w:t>she</w:t>
      </w:r>
      <w:r>
        <w:t xml:space="preserve"> was always really shy to show </w:t>
      </w:r>
      <w:r>
        <w:rPr>
          <w:color w:val="C62100"/>
        </w:rPr>
        <w:t>that</w:t>
      </w:r>
      <w:r>
        <w:t xml:space="preserve"> off to people, and </w:t>
      </w:r>
      <w:r>
        <w:rPr>
          <w:color w:val="00587F"/>
        </w:rPr>
        <w:t>I</w:t>
      </w:r>
      <w:r>
        <w:t xml:space="preserve"> wanted to help </w:t>
      </w:r>
      <w:r>
        <w:rPr>
          <w:color w:val="0BC582"/>
        </w:rPr>
        <w:t>her</w:t>
      </w:r>
      <w:r>
        <w:t xml:space="preserve"> show </w:t>
      </w:r>
      <w:r>
        <w:rPr>
          <w:color w:val="C62100"/>
        </w:rPr>
        <w:t>that stuff</w:t>
      </w:r>
      <w:r>
        <w:t xml:space="preserve">, and </w:t>
      </w:r>
      <w:r>
        <w:rPr>
          <w:color w:val="00587F"/>
        </w:rPr>
        <w:t>I</w:t>
      </w:r>
      <w:r>
        <w:t xml:space="preserve"> wanted to bring </w:t>
      </w:r>
      <w:r>
        <w:rPr>
          <w:color w:val="C62100"/>
        </w:rPr>
        <w:t>it</w:t>
      </w:r>
      <w:r>
        <w:t xml:space="preserve"> out to </w:t>
      </w:r>
      <w:r>
        <w:rPr>
          <w:color w:val="233809"/>
        </w:rPr>
        <w:t>the world</w:t>
      </w:r>
      <w:r>
        <w:t xml:space="preserve">. </w:t>
      </w:r>
      <w:r>
        <w:rPr>
          <w:color w:val="00587F"/>
        </w:rPr>
        <w:t>I</w:t>
      </w:r>
      <w:r>
        <w:t xml:space="preserve"> was </w:t>
      </w:r>
      <w:r>
        <w:rPr>
          <w:color w:val="00587F"/>
        </w:rPr>
        <w:t>a writer</w:t>
      </w:r>
      <w:r>
        <w:t xml:space="preserve">, and </w:t>
      </w:r>
      <w:r>
        <w:rPr>
          <w:color w:val="0BC582"/>
        </w:rPr>
        <w:t>she</w:t>
      </w:r>
      <w:r>
        <w:t xml:space="preserve"> always liked </w:t>
      </w:r>
      <w:r>
        <w:rPr>
          <w:color w:val="42083B"/>
        </w:rPr>
        <w:t>my</w:t>
      </w:r>
      <w:r>
        <w:rPr>
          <w:color w:val="82785D"/>
        </w:rPr>
        <w:t xml:space="preserve"> writings</w:t>
      </w:r>
      <w:r>
        <w:t xml:space="preserve">, so </w:t>
      </w:r>
      <w:r>
        <w:rPr>
          <w:color w:val="00587F"/>
        </w:rPr>
        <w:t>I</w:t>
      </w:r>
      <w:r>
        <w:t xml:space="preserve"> was like, let's just get both of </w:t>
      </w:r>
      <w:r>
        <w:rPr>
          <w:color w:val="04640D"/>
        </w:rPr>
        <w:t>our</w:t>
      </w:r>
      <w:r>
        <w:t xml:space="preserve"> things together, and let's get this done.</w:t>
      </w:r>
    </w:p>
    <w:p>
      <w:r>
        <w:t xml:space="preserve">And for </w:t>
      </w:r>
      <w:r>
        <w:rPr>
          <w:color w:val="0BC582"/>
        </w:rPr>
        <w:t>me</w:t>
      </w:r>
      <w:r>
        <w:t xml:space="preserve">, what </w:t>
      </w:r>
      <w:r>
        <w:rPr>
          <w:color w:val="0BC582"/>
        </w:rPr>
        <w:t>I</w:t>
      </w:r>
      <w:r>
        <w:t xml:space="preserve"> want the purpose to be, is to inspire people. To bring a little </w:t>
      </w:r>
      <w:r>
        <w:rPr>
          <w:color w:val="023087"/>
        </w:rPr>
        <w:t>more light</w:t>
      </w:r>
      <w:r>
        <w:t xml:space="preserve"> to </w:t>
      </w:r>
      <w:r>
        <w:rPr>
          <w:color w:val="233809"/>
        </w:rPr>
        <w:t>the world</w:t>
      </w:r>
      <w:r>
        <w:t xml:space="preserve"> is what </w:t>
      </w:r>
      <w:r>
        <w:rPr>
          <w:color w:val="0BC582"/>
        </w:rPr>
        <w:t>I</w:t>
      </w:r>
      <w:r>
        <w:t xml:space="preserve"> want, out of all of this.</w:t>
      </w:r>
    </w:p>
    <w:p>
      <w:r>
        <w:t xml:space="preserve">And what was </w:t>
      </w:r>
      <w:r>
        <w:rPr>
          <w:color w:val="B7DAD2"/>
        </w:rPr>
        <w:t xml:space="preserve">the verse that </w:t>
      </w:r>
      <w:r>
        <w:rPr>
          <w:color w:val="196956"/>
        </w:rPr>
        <w:t>we</w:t>
      </w:r>
      <w:r>
        <w:rPr>
          <w:color w:val="B7DAD2"/>
        </w:rPr>
        <w:t xml:space="preserve"> have</w:t>
      </w:r>
      <w:r>
        <w:t xml:space="preserve">? </w:t>
      </w:r>
      <w:r>
        <w:rPr>
          <w:color w:val="B7DAD2"/>
        </w:rPr>
        <w:t>First Corinthians 9:25</w:t>
      </w:r>
      <w:r>
        <w:t>?</w:t>
      </w:r>
    </w:p>
    <w:p>
      <w:r>
        <w:t>Yes.</w:t>
      </w:r>
    </w:p>
    <w:p>
      <w:r>
        <w:t xml:space="preserve">Yeah, exactly. </w:t>
      </w:r>
      <w:r>
        <w:rPr>
          <w:color w:val="04640D"/>
        </w:rPr>
        <w:t>We</w:t>
      </w:r>
      <w:r>
        <w:t xml:space="preserve"> just want to be able to bring, like </w:t>
      </w:r>
      <w:r>
        <w:rPr>
          <w:color w:val="0BC582"/>
        </w:rPr>
        <w:t>she</w:t>
      </w:r>
      <w:r>
        <w:t xml:space="preserve"> said, bring </w:t>
      </w:r>
      <w:r>
        <w:rPr>
          <w:color w:val="023087"/>
        </w:rPr>
        <w:t>light</w:t>
      </w:r>
      <w:r>
        <w:t xml:space="preserve"> into the entertainment and into the media industry, specifically is what </w:t>
      </w:r>
      <w:r>
        <w:rPr>
          <w:color w:val="04640D"/>
        </w:rPr>
        <w:t>we</w:t>
      </w:r>
      <w:r>
        <w:t xml:space="preserve"> do.</w:t>
      </w:r>
    </w:p>
    <w:p>
      <w:r>
        <w:t>Yeah.</w:t>
      </w:r>
    </w:p>
    <w:p>
      <w:r>
        <w:rPr>
          <w:b/>
        </w:rPr>
        <w:t>Document number 10</w:t>
      </w:r>
    </w:p>
    <w:p>
      <w:r>
        <w:rPr>
          <w:b/>
        </w:rPr>
        <w:t>Document identifier: GUM_news_homeopathic</w:t>
      </w:r>
    </w:p>
    <w:p>
      <w:r>
        <w:rPr>
          <w:color w:val="310106"/>
        </w:rPr>
        <w:t>Parents</w:t>
      </w:r>
      <w:r>
        <w:t xml:space="preserve"> prosecuted after </w:t>
      </w:r>
      <w:r>
        <w:rPr>
          <w:color w:val="04640D"/>
        </w:rPr>
        <w:t>homeopathic treatment</w:t>
      </w:r>
      <w:r>
        <w:t xml:space="preserve"> leads to </w:t>
      </w:r>
      <w:r>
        <w:rPr>
          <w:color w:val="FEFB0A"/>
        </w:rPr>
        <w:t>daughter's</w:t>
      </w:r>
      <w:r>
        <w:rPr>
          <w:color w:val="FB5514"/>
        </w:rPr>
        <w:t xml:space="preserve"> death</w:t>
      </w:r>
      <w:r>
        <w:t xml:space="preserve"> </w:t>
      </w:r>
      <w:r>
        <w:rPr>
          <w:color w:val="E115C0"/>
        </w:rPr>
        <w:t>Friday</w:t>
      </w:r>
      <w:r>
        <w:t xml:space="preserve">, </w:t>
      </w:r>
      <w:r>
        <w:rPr>
          <w:color w:val="E115C0"/>
        </w:rPr>
        <w:t>May 8, 2009</w:t>
      </w:r>
    </w:p>
    <w:p>
      <w:r>
        <w:rPr>
          <w:color w:val="00587F"/>
        </w:rPr>
        <w:t>Thomas Sam</w:t>
      </w:r>
      <w:r>
        <w:t xml:space="preserve">, </w:t>
      </w:r>
      <w:r>
        <w:rPr>
          <w:color w:val="00587F"/>
        </w:rPr>
        <w:t>42</w:t>
      </w:r>
      <w:r>
        <w:t xml:space="preserve">, and </w:t>
      </w:r>
      <w:r>
        <w:rPr>
          <w:color w:val="0BC582"/>
        </w:rPr>
        <w:t>his</w:t>
      </w:r>
      <w:r>
        <w:rPr>
          <w:color w:val="FEB8C8"/>
        </w:rPr>
        <w:t xml:space="preserve"> wife</w:t>
      </w:r>
      <w:r>
        <w:t xml:space="preserve"> </w:t>
      </w:r>
      <w:r>
        <w:rPr>
          <w:color w:val="FEB8C8"/>
        </w:rPr>
        <w:t>Manju Sam</w:t>
      </w:r>
      <w:r>
        <w:t xml:space="preserve">, </w:t>
      </w:r>
      <w:r>
        <w:rPr>
          <w:color w:val="FEB8C8"/>
        </w:rPr>
        <w:t>36</w:t>
      </w:r>
      <w:r>
        <w:t xml:space="preserve">, from Sydney, Australia, are undergoing trial for manslaughter by gross negligence for </w:t>
      </w:r>
      <w:r>
        <w:rPr>
          <w:color w:val="FB5514"/>
        </w:rPr>
        <w:t xml:space="preserve">the death of </w:t>
      </w:r>
      <w:r>
        <w:rPr>
          <w:color w:val="9E8317"/>
        </w:rPr>
        <w:t>their</w:t>
      </w:r>
      <w:r>
        <w:rPr>
          <w:color w:val="FEFB0A"/>
        </w:rPr>
        <w:t xml:space="preserve"> nine-month-old child</w:t>
      </w:r>
      <w:r>
        <w:t xml:space="preserve">, </w:t>
      </w:r>
      <w:r>
        <w:rPr>
          <w:color w:val="01190F"/>
        </w:rPr>
        <w:t>Gloria</w:t>
      </w:r>
      <w:r>
        <w:t xml:space="preserve">. </w:t>
      </w:r>
      <w:r>
        <w:rPr>
          <w:color w:val="01190F"/>
        </w:rPr>
        <w:t>She</w:t>
      </w:r>
      <w:r>
        <w:t xml:space="preserve"> died from infection caused by </w:t>
      </w:r>
      <w:r>
        <w:rPr>
          <w:color w:val="847D81"/>
        </w:rPr>
        <w:t>severe eczema</w:t>
      </w:r>
      <w:r>
        <w:t xml:space="preserve"> after </w:t>
      </w:r>
      <w:r>
        <w:rPr>
          <w:color w:val="310106"/>
        </w:rPr>
        <w:t>they</w:t>
      </w:r>
      <w:r>
        <w:t xml:space="preserve"> shunned effective </w:t>
      </w:r>
      <w:r>
        <w:rPr>
          <w:color w:val="58018B"/>
        </w:rPr>
        <w:t>conventional medical treatments</w:t>
      </w:r>
      <w:r>
        <w:t xml:space="preserve"> for </w:t>
      </w:r>
      <w:r>
        <w:rPr>
          <w:color w:val="B70639"/>
        </w:rPr>
        <w:t>homeopathy</w:t>
      </w:r>
      <w:r>
        <w:t xml:space="preserve">, </w:t>
      </w:r>
      <w:r>
        <w:rPr>
          <w:color w:val="B70639"/>
        </w:rPr>
        <w:t>a form of alternative medicine that has been described as pseudoscience</w:t>
      </w:r>
      <w:r>
        <w:t xml:space="preserve">. Articles in peer-reviewed academic journals including Social Science &amp; Medicine have characterized </w:t>
      </w:r>
      <w:r>
        <w:rPr>
          <w:color w:val="B70639"/>
        </w:rPr>
        <w:t>homeopathy</w:t>
      </w:r>
      <w:r>
        <w:t xml:space="preserve"> as a form of quackery.</w:t>
      </w:r>
    </w:p>
    <w:p>
      <w:r>
        <w:t xml:space="preserve">An example of </w:t>
      </w:r>
      <w:r>
        <w:rPr>
          <w:color w:val="847D81"/>
        </w:rPr>
        <w:t>severe eczema</w:t>
      </w:r>
      <w:r>
        <w:t>. Image: Jambula.</w:t>
      </w:r>
    </w:p>
    <w:p>
      <w:r>
        <w:rPr>
          <w:color w:val="01190F"/>
        </w:rPr>
        <w:t>Gloria</w:t>
      </w:r>
      <w:r>
        <w:t xml:space="preserve"> developed </w:t>
      </w:r>
      <w:r>
        <w:rPr>
          <w:color w:val="847D81"/>
        </w:rPr>
        <w:t>severe eczema</w:t>
      </w:r>
      <w:r>
        <w:t xml:space="preserve"> at the age of four months and </w:t>
      </w:r>
      <w:r>
        <w:rPr>
          <w:color w:val="310106"/>
        </w:rPr>
        <w:t>the parents</w:t>
      </w:r>
      <w:r>
        <w:t xml:space="preserve"> were advised to send </w:t>
      </w:r>
      <w:r>
        <w:rPr>
          <w:color w:val="01190F"/>
        </w:rPr>
        <w:t>the child</w:t>
      </w:r>
      <w:r>
        <w:t xml:space="preserve"> to a skin specialist. </w:t>
      </w:r>
      <w:r>
        <w:rPr>
          <w:color w:val="00587F"/>
        </w:rPr>
        <w:t>Thomas Sam</w:t>
      </w:r>
      <w:r>
        <w:t xml:space="preserve">, </w:t>
      </w:r>
      <w:r>
        <w:rPr>
          <w:color w:val="00587F"/>
        </w:rPr>
        <w:t>a practising homeopath</w:t>
      </w:r>
      <w:r>
        <w:t xml:space="preserve">, instead decided to treat </w:t>
      </w:r>
      <w:r>
        <w:rPr>
          <w:color w:val="703B01"/>
        </w:rPr>
        <w:t>his</w:t>
      </w:r>
      <w:r>
        <w:rPr>
          <w:color w:val="01190F"/>
        </w:rPr>
        <w:t xml:space="preserve"> daughter</w:t>
      </w:r>
      <w:r>
        <w:t xml:space="preserve"> </w:t>
      </w:r>
      <w:r>
        <w:rPr>
          <w:color w:val="00587F"/>
        </w:rPr>
        <w:t>himself</w:t>
      </w:r>
      <w:r>
        <w:t xml:space="preserve">. </w:t>
      </w:r>
      <w:r>
        <w:rPr>
          <w:color w:val="703B01"/>
        </w:rPr>
        <w:t>His</w:t>
      </w:r>
      <w:r>
        <w:rPr>
          <w:color w:val="01190F"/>
        </w:rPr>
        <w:t xml:space="preserve"> daughter's</w:t>
      </w:r>
      <w:r>
        <w:t xml:space="preserve"> condition deteriorated, to the point that </w:t>
      </w:r>
      <w:r>
        <w:rPr>
          <w:color w:val="01190F"/>
        </w:rPr>
        <w:t>the baby</w:t>
      </w:r>
      <w:r>
        <w:t xml:space="preserve"> spent all </w:t>
      </w:r>
      <w:r>
        <w:rPr>
          <w:color w:val="01190F"/>
        </w:rPr>
        <w:t>her</w:t>
      </w:r>
      <w:r>
        <w:t xml:space="preserve"> energy battling the infections caused by the constant breaking of </w:t>
      </w:r>
      <w:r>
        <w:rPr>
          <w:color w:val="F7F1DF"/>
        </w:rPr>
        <w:t>the skin</w:t>
      </w:r>
      <w:r>
        <w:t xml:space="preserve">, leading to severe malnutrition and, eventually, </w:t>
      </w:r>
      <w:r>
        <w:rPr>
          <w:color w:val="FEFB0A"/>
        </w:rPr>
        <w:t>her</w:t>
      </w:r>
      <w:r>
        <w:rPr>
          <w:color w:val="FB5514"/>
        </w:rPr>
        <w:t xml:space="preserve"> death</w:t>
      </w:r>
      <w:r>
        <w:t xml:space="preserve">. By the end, </w:t>
      </w:r>
      <w:r>
        <w:rPr>
          <w:color w:val="118B8A"/>
        </w:rPr>
        <w:t>Gloria's</w:t>
      </w:r>
      <w:r>
        <w:rPr>
          <w:color w:val="847D81"/>
        </w:rPr>
        <w:t xml:space="preserve"> eczema</w:t>
      </w:r>
      <w:r>
        <w:t xml:space="preserve"> was so severe that </w:t>
      </w:r>
      <w:r>
        <w:rPr>
          <w:color w:val="4AFEFA"/>
        </w:rPr>
        <w:t>her</w:t>
      </w:r>
      <w:r>
        <w:rPr>
          <w:color w:val="F7F1DF"/>
        </w:rPr>
        <w:t xml:space="preserve"> skin</w:t>
      </w:r>
      <w:r>
        <w:t xml:space="preserve"> broke every time </w:t>
      </w:r>
      <w:r>
        <w:rPr>
          <w:color w:val="FCB164"/>
        </w:rPr>
        <w:t>her</w:t>
      </w:r>
      <w:r>
        <w:rPr>
          <w:color w:val="310106"/>
        </w:rPr>
        <w:t xml:space="preserve"> parents</w:t>
      </w:r>
      <w:r>
        <w:t xml:space="preserve"> changed </w:t>
      </w:r>
      <w:r>
        <w:rPr>
          <w:color w:val="01190F"/>
        </w:rPr>
        <w:t>her</w:t>
      </w:r>
      <w:r>
        <w:t xml:space="preserve"> clothes or nappy, and in the words of </w:t>
      </w:r>
      <w:r>
        <w:rPr>
          <w:color w:val="796EE6"/>
        </w:rPr>
        <w:t xml:space="preserve">the </w:t>
      </w:r>
      <w:r>
        <w:rPr>
          <w:color w:val="000D2C"/>
        </w:rPr>
        <w:t>Crown</w:t>
      </w:r>
      <w:r>
        <w:rPr>
          <w:color w:val="796EE6"/>
        </w:rPr>
        <w:t xml:space="preserve"> prosecutor</w:t>
      </w:r>
      <w:r>
        <w:t xml:space="preserve">, </w:t>
      </w:r>
      <w:r>
        <w:rPr>
          <w:color w:val="796EE6"/>
        </w:rPr>
        <w:t>Mark Tedeschi, QC</w:t>
      </w:r>
      <w:r>
        <w:t>, "</w:t>
      </w:r>
      <w:r>
        <w:rPr>
          <w:color w:val="01190F"/>
        </w:rPr>
        <w:t>Gloria</w:t>
      </w:r>
      <w:r>
        <w:t xml:space="preserve"> spent a lot of </w:t>
      </w:r>
      <w:r>
        <w:rPr>
          <w:color w:val="53495F"/>
        </w:rPr>
        <w:t xml:space="preserve">the last five months of </w:t>
      </w:r>
      <w:r>
        <w:rPr>
          <w:color w:val="F95475"/>
        </w:rPr>
        <w:t>her</w:t>
      </w:r>
      <w:r>
        <w:rPr>
          <w:color w:val="61FC03"/>
        </w:rPr>
        <w:t xml:space="preserve"> life</w:t>
      </w:r>
      <w:r>
        <w:t xml:space="preserve"> crying, irritable, scratching and </w:t>
      </w:r>
      <w:r>
        <w:rPr>
          <w:color w:val="5D9608"/>
        </w:rPr>
        <w:t xml:space="preserve">the only thing that gave </w:t>
      </w:r>
      <w:r>
        <w:rPr>
          <w:color w:val="DE98FD"/>
        </w:rPr>
        <w:t>her</w:t>
      </w:r>
      <w:r>
        <w:rPr>
          <w:color w:val="5D9608"/>
        </w:rPr>
        <w:t xml:space="preserve"> solace</w:t>
      </w:r>
      <w:r>
        <w:t xml:space="preserve"> was </w:t>
      </w:r>
      <w:r>
        <w:rPr>
          <w:color w:val="5D9608"/>
        </w:rPr>
        <w:t xml:space="preserve">to suck on </w:t>
      </w:r>
      <w:r>
        <w:rPr>
          <w:color w:val="98A088"/>
        </w:rPr>
        <w:t>her</w:t>
      </w:r>
      <w:r>
        <w:rPr>
          <w:color w:val="4F584E"/>
        </w:rPr>
        <w:t xml:space="preserve"> mother's</w:t>
      </w:r>
      <w:r>
        <w:rPr>
          <w:color w:val="5D9608"/>
        </w:rPr>
        <w:t xml:space="preserve"> breast</w:t>
      </w:r>
      <w:r>
        <w:t xml:space="preserve">." </w:t>
      </w:r>
      <w:r>
        <w:rPr>
          <w:color w:val="01190F"/>
        </w:rPr>
        <w:t>Gloria</w:t>
      </w:r>
      <w:r>
        <w:t xml:space="preserve"> also became unable to move </w:t>
      </w:r>
      <w:r>
        <w:rPr>
          <w:color w:val="01190F"/>
        </w:rPr>
        <w:t>her</w:t>
      </w:r>
      <w:r>
        <w:t xml:space="preserve"> legs.</w:t>
      </w:r>
    </w:p>
    <w:p>
      <w:r>
        <w:rPr>
          <w:color w:val="796EE6"/>
        </w:rPr>
        <w:t>Mr. Tedeschi</w:t>
      </w:r>
      <w:r>
        <w:t xml:space="preserve"> also told the court that, over </w:t>
      </w:r>
      <w:r>
        <w:rPr>
          <w:color w:val="53495F"/>
        </w:rPr>
        <w:t xml:space="preserve">the last five months of </w:t>
      </w:r>
      <w:r>
        <w:rPr>
          <w:color w:val="248AD0"/>
        </w:rPr>
        <w:t>her</w:t>
      </w:r>
      <w:r>
        <w:rPr>
          <w:color w:val="61FC03"/>
        </w:rPr>
        <w:t xml:space="preserve"> life</w:t>
      </w:r>
      <w:r>
        <w:t>, "</w:t>
      </w:r>
      <w:r>
        <w:rPr>
          <w:color w:val="118B8A"/>
        </w:rPr>
        <w:t>Gloria's</w:t>
      </w:r>
      <w:r>
        <w:rPr>
          <w:color w:val="847D81"/>
        </w:rPr>
        <w:t xml:space="preserve"> eczema</w:t>
      </w:r>
      <w:r>
        <w:t xml:space="preserve"> played a devastating role in </w:t>
      </w:r>
      <w:r>
        <w:rPr>
          <w:color w:val="5C5300"/>
        </w:rPr>
        <w:t>her</w:t>
      </w:r>
      <w:r>
        <w:t xml:space="preserve"> overall health and it is asserted by </w:t>
      </w:r>
      <w:r>
        <w:rPr>
          <w:color w:val="9F6551"/>
        </w:rPr>
        <w:t>the Crown</w:t>
      </w:r>
      <w:r>
        <w:t xml:space="preserve"> that </w:t>
      </w:r>
      <w:r>
        <w:rPr>
          <w:color w:val="310106"/>
        </w:rPr>
        <w:t xml:space="preserve">both </w:t>
      </w:r>
      <w:r>
        <w:rPr>
          <w:color w:val="BCFEC6"/>
        </w:rPr>
        <w:t>her</w:t>
      </w:r>
      <w:r>
        <w:rPr>
          <w:color w:val="310106"/>
        </w:rPr>
        <w:t xml:space="preserve"> parents</w:t>
      </w:r>
      <w:r>
        <w:t xml:space="preserve"> knew this and discussed it with </w:t>
      </w:r>
      <w:r>
        <w:rPr>
          <w:color w:val="310106"/>
        </w:rPr>
        <w:t>each other</w:t>
      </w:r>
      <w:r>
        <w:t xml:space="preserve">." However, despite </w:t>
      </w:r>
      <w:r>
        <w:rPr>
          <w:color w:val="932C70"/>
        </w:rPr>
        <w:t>their</w:t>
      </w:r>
      <w:r>
        <w:rPr>
          <w:color w:val="118B8A"/>
        </w:rPr>
        <w:t xml:space="preserve"> child's</w:t>
      </w:r>
      <w:r>
        <w:rPr>
          <w:color w:val="847D81"/>
        </w:rPr>
        <w:t xml:space="preserve"> severe illness</w:t>
      </w:r>
      <w:r>
        <w:t xml:space="preserve">, and </w:t>
      </w:r>
      <w:r>
        <w:rPr>
          <w:color w:val="01190F"/>
        </w:rPr>
        <w:t>her</w:t>
      </w:r>
      <w:r>
        <w:t xml:space="preserve"> lack of improvement, </w:t>
      </w:r>
      <w:r>
        <w:rPr>
          <w:color w:val="310106"/>
        </w:rPr>
        <w:t>the Sams</w:t>
      </w:r>
      <w:r>
        <w:t xml:space="preserve"> continued to shun </w:t>
      </w:r>
      <w:r>
        <w:rPr>
          <w:color w:val="58018B"/>
        </w:rPr>
        <w:t>conventional medical treatment</w:t>
      </w:r>
      <w:r>
        <w:t xml:space="preserve">, instead seeking help from other homeopaths and naturopaths. </w:t>
      </w:r>
      <w:r>
        <w:rPr>
          <w:color w:val="01190F"/>
        </w:rPr>
        <w:t>Gloria</w:t>
      </w:r>
      <w:r>
        <w:t xml:space="preserve"> temporarily improved during the rare times </w:t>
      </w:r>
      <w:r>
        <w:rPr>
          <w:color w:val="310106"/>
        </w:rPr>
        <w:t>they</w:t>
      </w:r>
      <w:r>
        <w:t xml:space="preserve"> used </w:t>
      </w:r>
      <w:r>
        <w:rPr>
          <w:color w:val="58018B"/>
        </w:rPr>
        <w:t>conventional treatments</w:t>
      </w:r>
      <w:r>
        <w:t xml:space="preserve">, but </w:t>
      </w:r>
      <w:r>
        <w:rPr>
          <w:color w:val="310106"/>
        </w:rPr>
        <w:t>they</w:t>
      </w:r>
      <w:r>
        <w:t xml:space="preserve"> soon dropped </w:t>
      </w:r>
      <w:r>
        <w:rPr>
          <w:color w:val="58018B"/>
        </w:rPr>
        <w:t>them</w:t>
      </w:r>
      <w:r>
        <w:t xml:space="preserve"> in favour of </w:t>
      </w:r>
      <w:r>
        <w:rPr>
          <w:color w:val="B70639"/>
        </w:rPr>
        <w:t>homeopathy</w:t>
      </w:r>
      <w:r>
        <w:t xml:space="preserve">, and </w:t>
      </w:r>
      <w:r>
        <w:rPr>
          <w:color w:val="01190F"/>
        </w:rPr>
        <w:t>she</w:t>
      </w:r>
      <w:r>
        <w:t xml:space="preserve"> consistently worsened.</w:t>
      </w:r>
    </w:p>
    <w:p>
      <w:r>
        <w:t xml:space="preserve">Allegedly, </w:t>
      </w:r>
      <w:r>
        <w:rPr>
          <w:color w:val="00587F"/>
        </w:rPr>
        <w:t>Thomas'</w:t>
      </w:r>
      <w:r>
        <w:t xml:space="preserve"> sister pleaded with </w:t>
      </w:r>
      <w:r>
        <w:rPr>
          <w:color w:val="00587F"/>
        </w:rPr>
        <w:t>him</w:t>
      </w:r>
      <w:r>
        <w:t xml:space="preserve"> to </w:t>
      </w:r>
      <w:r>
        <w:rPr>
          <w:color w:val="2B1B04"/>
        </w:rPr>
        <w:t xml:space="preserve">send </w:t>
      </w:r>
      <w:r>
        <w:rPr>
          <w:color w:val="B5AFC4"/>
        </w:rPr>
        <w:t>Gloria</w:t>
      </w:r>
      <w:r>
        <w:rPr>
          <w:color w:val="2B1B04"/>
        </w:rPr>
        <w:t xml:space="preserve"> to a conventional medical doctor</w:t>
      </w:r>
      <w:r>
        <w:t xml:space="preserve">, but </w:t>
      </w:r>
      <w:r>
        <w:rPr>
          <w:color w:val="00587F"/>
        </w:rPr>
        <w:t>he</w:t>
      </w:r>
      <w:r>
        <w:t xml:space="preserve"> replied "</w:t>
      </w:r>
      <w:r>
        <w:rPr>
          <w:color w:val="00587F"/>
        </w:rPr>
        <w:t>I</w:t>
      </w:r>
      <w:r>
        <w:t xml:space="preserve"> am not able to do </w:t>
      </w:r>
      <w:r>
        <w:rPr>
          <w:color w:val="2B1B04"/>
        </w:rPr>
        <w:t>that</w:t>
      </w:r>
      <w:r>
        <w:t xml:space="preserve">". </w:t>
      </w:r>
      <w:r>
        <w:rPr>
          <w:color w:val="310106"/>
        </w:rPr>
        <w:t>The parents</w:t>
      </w:r>
      <w:r>
        <w:t xml:space="preserve"> are also accused of putting </w:t>
      </w:r>
      <w:r>
        <w:rPr>
          <w:color w:val="310106"/>
        </w:rPr>
        <w:t>their</w:t>
      </w:r>
      <w:r>
        <w:t xml:space="preserve"> social life ahead of </w:t>
      </w:r>
      <w:r>
        <w:rPr>
          <w:color w:val="D4C67A"/>
        </w:rPr>
        <w:t>their</w:t>
      </w:r>
      <w:r>
        <w:rPr>
          <w:color w:val="01190F"/>
        </w:rPr>
        <w:t xml:space="preserve"> child</w:t>
      </w:r>
      <w:r>
        <w:t xml:space="preserve">, taking </w:t>
      </w:r>
      <w:r>
        <w:rPr>
          <w:color w:val="01190F"/>
        </w:rPr>
        <w:t>her</w:t>
      </w:r>
      <w:r>
        <w:t xml:space="preserve"> on a trip to </w:t>
      </w:r>
      <w:r>
        <w:rPr>
          <w:color w:val="AE7AA1"/>
        </w:rPr>
        <w:t>India</w:t>
      </w:r>
      <w:r>
        <w:t xml:space="preserve"> and leaving </w:t>
      </w:r>
      <w:r>
        <w:rPr>
          <w:color w:val="01190F"/>
        </w:rPr>
        <w:t>her</w:t>
      </w:r>
      <w:r>
        <w:t xml:space="preserve"> to servants while embarking on a busy social schedule, and giving </w:t>
      </w:r>
      <w:r>
        <w:rPr>
          <w:color w:val="01190F"/>
        </w:rPr>
        <w:t>her</w:t>
      </w:r>
      <w:r>
        <w:t xml:space="preserve"> homeopathic drops instead of using the prescription creams </w:t>
      </w:r>
      <w:r>
        <w:rPr>
          <w:color w:val="310106"/>
        </w:rPr>
        <w:t>they</w:t>
      </w:r>
      <w:r>
        <w:t xml:space="preserve"> had been given.</w:t>
      </w:r>
    </w:p>
    <w:p>
      <w:r>
        <w:rPr>
          <w:color w:val="01190F"/>
        </w:rPr>
        <w:t>Gloria</w:t>
      </w:r>
      <w:r>
        <w:t xml:space="preserve"> was finally taken to the emergency department </w:t>
      </w:r>
      <w:r>
        <w:rPr>
          <w:color w:val="C2A393"/>
        </w:rPr>
        <w:t xml:space="preserve">shortly before </w:t>
      </w:r>
      <w:r>
        <w:rPr>
          <w:color w:val="0232FD"/>
        </w:rPr>
        <w:t>her</w:t>
      </w:r>
      <w:r>
        <w:rPr>
          <w:color w:val="6A3A35"/>
        </w:rPr>
        <w:t xml:space="preserve"> death</w:t>
      </w:r>
      <w:r>
        <w:t xml:space="preserve">. By </w:t>
      </w:r>
      <w:r>
        <w:rPr>
          <w:color w:val="C2A393"/>
        </w:rPr>
        <w:t>this time</w:t>
      </w:r>
      <w:r>
        <w:t>, "</w:t>
      </w:r>
      <w:r>
        <w:rPr>
          <w:color w:val="4AFEFA"/>
        </w:rPr>
        <w:t>her</w:t>
      </w:r>
      <w:r>
        <w:rPr>
          <w:color w:val="F7F1DF"/>
        </w:rPr>
        <w:t xml:space="preserve"> skin</w:t>
      </w:r>
      <w:r>
        <w:t xml:space="preserve"> was weeping, </w:t>
      </w:r>
      <w:r>
        <w:rPr>
          <w:color w:val="01190F"/>
        </w:rPr>
        <w:t>her</w:t>
      </w:r>
      <w:r>
        <w:t xml:space="preserve"> body malnourished and </w:t>
      </w:r>
      <w:r>
        <w:rPr>
          <w:color w:val="01190F"/>
        </w:rPr>
        <w:t>her</w:t>
      </w:r>
      <w:r>
        <w:t xml:space="preserve"> corneas melting", according to the Sydney Morning Herald.</w:t>
      </w:r>
    </w:p>
    <w:p>
      <w:r>
        <w:t xml:space="preserve">Speaking in </w:t>
      </w:r>
      <w:r>
        <w:rPr>
          <w:color w:val="310106"/>
        </w:rPr>
        <w:t>the parents'</w:t>
      </w:r>
      <w:r>
        <w:t xml:space="preserve"> defense, Tom Molomby, SC, said that, as </w:t>
      </w:r>
      <w:r>
        <w:rPr>
          <w:color w:val="310106"/>
        </w:rPr>
        <w:t>the parents</w:t>
      </w:r>
      <w:r>
        <w:t xml:space="preserve"> came from </w:t>
      </w:r>
      <w:r>
        <w:rPr>
          <w:color w:val="AE7AA1"/>
        </w:rPr>
        <w:t xml:space="preserve">India, where </w:t>
      </w:r>
      <w:r>
        <w:rPr>
          <w:color w:val="BA6801"/>
        </w:rPr>
        <w:t>homeopathy</w:t>
      </w:r>
      <w:r>
        <w:rPr>
          <w:color w:val="AE7AA1"/>
        </w:rPr>
        <w:t xml:space="preserve"> is in common use</w:t>
      </w:r>
      <w:r>
        <w:t xml:space="preserve">, </w:t>
      </w:r>
      <w:r>
        <w:rPr>
          <w:color w:val="310106"/>
        </w:rPr>
        <w:t>they</w:t>
      </w:r>
      <w:r>
        <w:t xml:space="preserve"> should be declared not guilty due to cultural differences.</w:t>
      </w:r>
    </w:p>
    <w:p>
      <w:r>
        <w:rPr>
          <w:color w:val="B70639"/>
        </w:rPr>
        <w:t>Homeopathy</w:t>
      </w:r>
      <w:r>
        <w:t xml:space="preserve"> is </w:t>
      </w:r>
      <w:r>
        <w:rPr>
          <w:color w:val="B70639"/>
        </w:rPr>
        <w:t xml:space="preserve">a form of alternative medicine which treats patients with </w:t>
      </w:r>
      <w:r>
        <w:rPr>
          <w:color w:val="168E5C"/>
        </w:rPr>
        <w:t xml:space="preserve">massively diluted forms of </w:t>
      </w:r>
      <w:r>
        <w:rPr>
          <w:color w:val="16C0D0"/>
        </w:rPr>
        <w:t>substances that, if given to a healthy person undiluted, would cause symptoms similar to the disease</w:t>
      </w:r>
      <w:r>
        <w:t xml:space="preserve">. Typical treatments take </w:t>
      </w:r>
      <w:r>
        <w:rPr>
          <w:color w:val="C62100"/>
        </w:rPr>
        <w:t>the dilutions</w:t>
      </w:r>
      <w:r>
        <w:t xml:space="preserve">, with ritualised shaking between each step of the dilution, past the level where any molecules of </w:t>
      </w:r>
      <w:r>
        <w:rPr>
          <w:color w:val="014347"/>
        </w:rPr>
        <w:t>the original substance</w:t>
      </w:r>
      <w:r>
        <w:t xml:space="preserve"> are likely to remain; for homeopathic treatments to work, basic well-understood concepts in chemistry and physics would have to be wrong. There is no evidence that </w:t>
      </w:r>
      <w:r>
        <w:rPr>
          <w:color w:val="B70639"/>
        </w:rPr>
        <w:t>homeopathy</w:t>
      </w:r>
      <w:r>
        <w:t xml:space="preserve"> is more effective than placebo for any condition.</w:t>
      </w:r>
    </w:p>
    <w:p>
      <w:r>
        <w:rPr>
          <w:b/>
        </w:rPr>
        <w:t>Document number 11</w:t>
      </w:r>
    </w:p>
    <w:p>
      <w:r>
        <w:rPr>
          <w:b/>
        </w:rPr>
        <w:t>Document identifier: GUM_news_iodine</w:t>
      </w:r>
    </w:p>
    <w:p>
      <w:r>
        <w:rPr>
          <w:color w:val="310106"/>
        </w:rPr>
        <w:t>Australian children</w:t>
      </w:r>
      <w:r>
        <w:t xml:space="preserve"> suffering from </w:t>
      </w:r>
      <w:r>
        <w:rPr>
          <w:color w:val="04640D"/>
        </w:rPr>
        <w:t>iodine</w:t>
      </w:r>
      <w:r>
        <w:rPr>
          <w:color w:val="FEFB0A"/>
        </w:rPr>
        <w:t xml:space="preserve"> deficiency</w:t>
      </w:r>
    </w:p>
    <w:p>
      <w:r>
        <w:rPr>
          <w:color w:val="FB5514"/>
        </w:rPr>
        <w:t>Thursday</w:t>
      </w:r>
      <w:r>
        <w:t xml:space="preserve">, </w:t>
      </w:r>
      <w:r>
        <w:rPr>
          <w:color w:val="FB5514"/>
        </w:rPr>
        <w:t xml:space="preserve">February 23, </w:t>
      </w:r>
      <w:r>
        <w:rPr>
          <w:color w:val="E115C0"/>
        </w:rPr>
        <w:t>2006</w:t>
      </w:r>
    </w:p>
    <w:p>
      <w:r>
        <w:t xml:space="preserve">Almost half of </w:t>
      </w:r>
      <w:r>
        <w:rPr>
          <w:color w:val="00587F"/>
        </w:rPr>
        <w:t>all Australian primary school children</w:t>
      </w:r>
      <w:r>
        <w:t xml:space="preserve"> are mild to moderately </w:t>
      </w:r>
      <w:r>
        <w:rPr>
          <w:color w:val="0BC582"/>
        </w:rPr>
        <w:t>iodine</w:t>
      </w:r>
      <w:r>
        <w:t xml:space="preserve"> deficient, </w:t>
      </w:r>
      <w:r>
        <w:rPr>
          <w:color w:val="FEB8C8"/>
        </w:rPr>
        <w:t>researchers</w:t>
      </w:r>
      <w:r>
        <w:t xml:space="preserve"> say. </w:t>
      </w:r>
      <w:r>
        <w:rPr>
          <w:color w:val="9E8317"/>
        </w:rPr>
        <w:t xml:space="preserve">A new study documenting </w:t>
      </w:r>
      <w:r>
        <w:rPr>
          <w:color w:val="01190F"/>
        </w:rPr>
        <w:t>iodine</w:t>
      </w:r>
      <w:r>
        <w:rPr>
          <w:color w:val="9E8317"/>
        </w:rPr>
        <w:t xml:space="preserve"> nutritional status in </w:t>
      </w:r>
      <w:r>
        <w:rPr>
          <w:color w:val="847D81"/>
        </w:rPr>
        <w:t>Australian school children</w:t>
      </w:r>
      <w:r>
        <w:t xml:space="preserve"> has revealed many are not getting enough </w:t>
      </w:r>
      <w:r>
        <w:rPr>
          <w:color w:val="0BC582"/>
        </w:rPr>
        <w:t>iodine</w:t>
      </w:r>
      <w:r>
        <w:t xml:space="preserve"> - which can lead to mental and growth retardation. </w:t>
      </w:r>
      <w:r>
        <w:rPr>
          <w:color w:val="58018B"/>
        </w:rPr>
        <w:t>The report's</w:t>
      </w:r>
      <w:r>
        <w:rPr>
          <w:color w:val="FEB8C8"/>
        </w:rPr>
        <w:t xml:space="preserve"> authors</w:t>
      </w:r>
      <w:r>
        <w:t xml:space="preserve"> say </w:t>
      </w:r>
      <w:r>
        <w:rPr>
          <w:color w:val="04640D"/>
        </w:rPr>
        <w:t>iodine</w:t>
      </w:r>
      <w:r>
        <w:rPr>
          <w:color w:val="FEFB0A"/>
        </w:rPr>
        <w:t xml:space="preserve"> deficiency</w:t>
      </w:r>
      <w:r>
        <w:t xml:space="preserve"> is "</w:t>
      </w:r>
      <w:r>
        <w:rPr>
          <w:color w:val="FEFB0A"/>
        </w:rPr>
        <w:t xml:space="preserve">the sleeper health issue in </w:t>
      </w:r>
      <w:r>
        <w:rPr>
          <w:color w:val="B70639"/>
        </w:rPr>
        <w:t>Australia</w:t>
      </w:r>
      <w:r>
        <w:t xml:space="preserve">", and potentially </w:t>
      </w:r>
      <w:r>
        <w:rPr>
          <w:color w:val="FEFB0A"/>
        </w:rPr>
        <w:t>a very serious one</w:t>
      </w:r>
      <w:r>
        <w:t>.</w:t>
      </w:r>
    </w:p>
    <w:p>
      <w:r>
        <w:rPr>
          <w:color w:val="703B01"/>
        </w:rPr>
        <w:t xml:space="preserve">The results of </w:t>
      </w:r>
      <w:r>
        <w:rPr>
          <w:color w:val="F7F1DF"/>
        </w:rPr>
        <w:t xml:space="preserve">the Australian National </w:t>
      </w:r>
      <w:r>
        <w:rPr>
          <w:color w:val="118B8A"/>
        </w:rPr>
        <w:t>Iodine</w:t>
      </w:r>
      <w:r>
        <w:rPr>
          <w:color w:val="F7F1DF"/>
        </w:rPr>
        <w:t xml:space="preserve"> Nutrition Study</w:t>
      </w:r>
      <w:r>
        <w:rPr>
          <w:color w:val="703B01"/>
        </w:rPr>
        <w:t xml:space="preserve"> published in the Medical Journal of </w:t>
      </w:r>
      <w:r>
        <w:rPr>
          <w:color w:val="4AFEFA"/>
        </w:rPr>
        <w:t>Australia</w:t>
      </w:r>
      <w:r>
        <w:rPr>
          <w:color w:val="703B01"/>
        </w:rPr>
        <w:t xml:space="preserve"> this week,</w:t>
      </w:r>
      <w:r>
        <w:t xml:space="preserve"> revealed that </w:t>
      </w:r>
      <w:r>
        <w:rPr>
          <w:color w:val="00587F"/>
        </w:rPr>
        <w:t>children in mainland Australia</w:t>
      </w:r>
      <w:r>
        <w:t xml:space="preserve"> are borderline </w:t>
      </w:r>
      <w:r>
        <w:rPr>
          <w:color w:val="0BC582"/>
        </w:rPr>
        <w:t>iodine</w:t>
      </w:r>
      <w:r>
        <w:t xml:space="preserve"> deficient. </w:t>
      </w:r>
      <w:r>
        <w:rPr>
          <w:color w:val="9E8317"/>
        </w:rPr>
        <w:t>The report</w:t>
      </w:r>
      <w:r>
        <w:t xml:space="preserve"> has prompted calls for </w:t>
      </w:r>
      <w:r>
        <w:rPr>
          <w:color w:val="FCB164"/>
        </w:rPr>
        <w:t>all edible salt</w:t>
      </w:r>
      <w:r>
        <w:t xml:space="preserve"> to be iodised. </w:t>
      </w:r>
      <w:r>
        <w:rPr>
          <w:color w:val="FEB8C8"/>
        </w:rPr>
        <w:t>They</w:t>
      </w:r>
      <w:r>
        <w:t xml:space="preserve"> say adding </w:t>
      </w:r>
      <w:r>
        <w:rPr>
          <w:color w:val="0BC582"/>
        </w:rPr>
        <w:t>the mineral</w:t>
      </w:r>
      <w:r>
        <w:t xml:space="preserve"> to </w:t>
      </w:r>
      <w:r>
        <w:rPr>
          <w:color w:val="FCB164"/>
        </w:rPr>
        <w:t>salt</w:t>
      </w:r>
      <w:r>
        <w:t xml:space="preserve"> is the simplest and most effective method of preventing </w:t>
      </w:r>
      <w:r>
        <w:rPr>
          <w:color w:val="796EE6"/>
        </w:rPr>
        <w:t>iodine</w:t>
      </w:r>
      <w:r>
        <w:rPr>
          <w:color w:val="000D2C"/>
        </w:rPr>
        <w:t xml:space="preserve"> deficiency</w:t>
      </w:r>
      <w:r>
        <w:rPr>
          <w:color w:val="53495F"/>
        </w:rPr>
        <w:t xml:space="preserve"> disorders</w:t>
      </w:r>
      <w:r>
        <w:t>.</w:t>
      </w:r>
    </w:p>
    <w:p>
      <w:r>
        <w:rPr>
          <w:color w:val="9E8317"/>
        </w:rPr>
        <w:t>A cross-sectional survey of 1709 schoolchildren - aged 8 – 10 years, from 88 schools -</w:t>
      </w:r>
      <w:r>
        <w:t xml:space="preserve"> was carried out in </w:t>
      </w:r>
      <w:r>
        <w:rPr>
          <w:color w:val="F95475"/>
        </w:rPr>
        <w:t>New South Wales</w:t>
      </w:r>
      <w:r>
        <w:t xml:space="preserve">, Victoria, South Australia, Western Australia and Queensland, between July 2003 and December 2004. Tasmania was excluded from </w:t>
      </w:r>
      <w:r>
        <w:rPr>
          <w:color w:val="9E8317"/>
        </w:rPr>
        <w:t>the study</w:t>
      </w:r>
      <w:r>
        <w:t xml:space="preserve"> - where an voluntary </w:t>
      </w:r>
      <w:r>
        <w:rPr>
          <w:color w:val="0BC582"/>
        </w:rPr>
        <w:t>iodine</w:t>
      </w:r>
      <w:r>
        <w:t xml:space="preserve"> fortification program using </w:t>
      </w:r>
      <w:r>
        <w:rPr>
          <w:color w:val="61FC03"/>
        </w:rPr>
        <w:t>iodised salt</w:t>
      </w:r>
      <w:r>
        <w:t xml:space="preserve"> in bread, is ongoing.</w:t>
      </w:r>
    </w:p>
    <w:p>
      <w:r>
        <w:rPr>
          <w:color w:val="FEB8C8"/>
        </w:rPr>
        <w:t>The authors</w:t>
      </w:r>
      <w:r>
        <w:t xml:space="preserve"> say </w:t>
      </w:r>
      <w:r>
        <w:rPr>
          <w:color w:val="703B01"/>
        </w:rPr>
        <w:t>the results</w:t>
      </w:r>
      <w:r>
        <w:t xml:space="preserve"> confirm </w:t>
      </w:r>
      <w:r>
        <w:rPr>
          <w:color w:val="5D9608"/>
        </w:rPr>
        <w:t xml:space="preserve">the existence of inadequate </w:t>
      </w:r>
      <w:r>
        <w:rPr>
          <w:color w:val="DE98FD"/>
        </w:rPr>
        <w:t>iodine</w:t>
      </w:r>
      <w:r>
        <w:rPr>
          <w:color w:val="5D9608"/>
        </w:rPr>
        <w:t xml:space="preserve"> intake in the Australian population</w:t>
      </w:r>
      <w:r>
        <w:t xml:space="preserve">. </w:t>
      </w:r>
      <w:r>
        <w:rPr>
          <w:color w:val="FEB8C8"/>
        </w:rPr>
        <w:t>They</w:t>
      </w:r>
      <w:r>
        <w:t xml:space="preserve"> call for "urgent implementation of mandatory iodisation of </w:t>
      </w:r>
      <w:r>
        <w:rPr>
          <w:color w:val="FCB164"/>
        </w:rPr>
        <w:t xml:space="preserve">all edible salt in </w:t>
      </w:r>
      <w:r>
        <w:rPr>
          <w:color w:val="98A088"/>
        </w:rPr>
        <w:t>Australia</w:t>
      </w:r>
      <w:r>
        <w:t xml:space="preserve">." Most </w:t>
      </w:r>
      <w:r>
        <w:rPr>
          <w:color w:val="0BC582"/>
        </w:rPr>
        <w:t>iodine</w:t>
      </w:r>
      <w:r>
        <w:t xml:space="preserve"> in </w:t>
      </w:r>
      <w:r>
        <w:rPr>
          <w:color w:val="4F584E"/>
        </w:rPr>
        <w:t>food</w:t>
      </w:r>
      <w:r>
        <w:t xml:space="preserve"> comes from seafood, </w:t>
      </w:r>
      <w:r>
        <w:rPr>
          <w:color w:val="248AD0"/>
        </w:rPr>
        <w:t>milk</w:t>
      </w:r>
      <w:r>
        <w:t xml:space="preserve"> and </w:t>
      </w:r>
      <w:r>
        <w:rPr>
          <w:color w:val="61FC03"/>
        </w:rPr>
        <w:t>iodised salt</w:t>
      </w:r>
      <w:r>
        <w:t>.</w:t>
      </w:r>
    </w:p>
    <w:p>
      <w:r>
        <w:rPr>
          <w:color w:val="5C5300"/>
        </w:rPr>
        <w:t>Professor Cres Eastman</w:t>
      </w:r>
      <w:r>
        <w:t xml:space="preserve">, </w:t>
      </w:r>
      <w:r>
        <w:rPr>
          <w:color w:val="5C5300"/>
        </w:rPr>
        <w:t xml:space="preserve">Director of </w:t>
      </w:r>
      <w:r>
        <w:rPr>
          <w:color w:val="9F6551"/>
        </w:rPr>
        <w:t xml:space="preserve">the National </w:t>
      </w:r>
      <w:r>
        <w:rPr>
          <w:color w:val="BCFEC6"/>
        </w:rPr>
        <w:t>Iodine</w:t>
      </w:r>
      <w:r>
        <w:rPr>
          <w:color w:val="9F6551"/>
        </w:rPr>
        <w:t xml:space="preserve"> Nutrition study</w:t>
      </w:r>
      <w:r>
        <w:t xml:space="preserve">, and </w:t>
      </w:r>
      <w:r>
        <w:rPr>
          <w:color w:val="5C5300"/>
        </w:rPr>
        <w:t xml:space="preserve">Chairman of the Australian Centre for Control of </w:t>
      </w:r>
      <w:r>
        <w:rPr>
          <w:color w:val="932C70"/>
        </w:rPr>
        <w:t>Iodine</w:t>
      </w:r>
      <w:r>
        <w:rPr>
          <w:color w:val="2B1B04"/>
        </w:rPr>
        <w:t xml:space="preserve"> Deficiency</w:t>
      </w:r>
      <w:r>
        <w:rPr>
          <w:color w:val="B5AFC4"/>
        </w:rPr>
        <w:t xml:space="preserve"> Disorders</w:t>
      </w:r>
      <w:r>
        <w:t xml:space="preserve">, says </w:t>
      </w:r>
      <w:r>
        <w:rPr>
          <w:color w:val="D4C67A"/>
        </w:rPr>
        <w:t>it</w:t>
      </w:r>
      <w:r>
        <w:t xml:space="preserve"> is crucial </w:t>
      </w:r>
      <w:r>
        <w:rPr>
          <w:color w:val="D4C67A"/>
        </w:rPr>
        <w:t xml:space="preserve">that children and </w:t>
      </w:r>
      <w:r>
        <w:rPr>
          <w:color w:val="AE7AA1"/>
        </w:rPr>
        <w:t>pregnant women</w:t>
      </w:r>
      <w:r>
        <w:rPr>
          <w:color w:val="D4C67A"/>
        </w:rPr>
        <w:t xml:space="preserve"> in particular have </w:t>
      </w:r>
      <w:r>
        <w:rPr>
          <w:color w:val="C2A393"/>
        </w:rPr>
        <w:t xml:space="preserve">an adequate intake of </w:t>
      </w:r>
      <w:r>
        <w:rPr>
          <w:color w:val="0232FD"/>
        </w:rPr>
        <w:t>iodine</w:t>
      </w:r>
      <w:r>
        <w:t xml:space="preserve">. </w:t>
      </w:r>
      <w:r>
        <w:rPr>
          <w:color w:val="04640D"/>
        </w:rPr>
        <w:t>Iodine</w:t>
      </w:r>
      <w:r>
        <w:rPr>
          <w:color w:val="FEFB0A"/>
        </w:rPr>
        <w:t xml:space="preserve"> deficiency</w:t>
      </w:r>
      <w:r>
        <w:t xml:space="preserve"> can lead to serious health problems including </w:t>
      </w:r>
      <w:r>
        <w:rPr>
          <w:color w:val="6A3A35"/>
        </w:rPr>
        <w:t>brain damage</w:t>
      </w:r>
      <w:r>
        <w:t>, stunted growth and deafness.</w:t>
      </w:r>
    </w:p>
    <w:p>
      <w:r>
        <w:rPr>
          <w:color w:val="5C5300"/>
        </w:rPr>
        <w:t>Professor Eastman</w:t>
      </w:r>
      <w:r>
        <w:t xml:space="preserve"> says </w:t>
      </w:r>
      <w:r>
        <w:rPr>
          <w:color w:val="BA6801"/>
        </w:rPr>
        <w:t>manufacturers</w:t>
      </w:r>
      <w:r>
        <w:t xml:space="preserve"> could easily remedy </w:t>
      </w:r>
      <w:r>
        <w:rPr>
          <w:color w:val="5D9608"/>
        </w:rPr>
        <w:t>the situation</w:t>
      </w:r>
      <w:r>
        <w:t xml:space="preserve"> by </w:t>
      </w:r>
      <w:r>
        <w:rPr>
          <w:color w:val="168E5C"/>
        </w:rPr>
        <w:t xml:space="preserve">using </w:t>
      </w:r>
      <w:r>
        <w:rPr>
          <w:color w:val="16C0D0"/>
        </w:rPr>
        <w:t>iodised salt</w:t>
      </w:r>
      <w:r>
        <w:rPr>
          <w:color w:val="168E5C"/>
        </w:rPr>
        <w:t xml:space="preserve"> in </w:t>
      </w:r>
      <w:r>
        <w:rPr>
          <w:color w:val="C62100"/>
        </w:rPr>
        <w:t>their</w:t>
      </w:r>
      <w:r>
        <w:rPr>
          <w:color w:val="168E5C"/>
        </w:rPr>
        <w:t xml:space="preserve"> products in line with the United States and most European countries</w:t>
      </w:r>
      <w:r>
        <w:t>. "</w:t>
      </w:r>
      <w:r>
        <w:rPr>
          <w:color w:val="5C5300"/>
        </w:rPr>
        <w:t>I</w:t>
      </w:r>
      <w:r>
        <w:t xml:space="preserve"> suspect </w:t>
      </w:r>
      <w:r>
        <w:rPr>
          <w:color w:val="BA6801"/>
        </w:rPr>
        <w:t>they</w:t>
      </w:r>
      <w:r>
        <w:t xml:space="preserve"> won't do </w:t>
      </w:r>
      <w:r>
        <w:rPr>
          <w:color w:val="168E5C"/>
        </w:rPr>
        <w:t>that</w:t>
      </w:r>
      <w:r>
        <w:t xml:space="preserve"> on a voluntary basis, </w:t>
      </w:r>
      <w:r>
        <w:rPr>
          <w:color w:val="014347"/>
        </w:rPr>
        <w:t>we've</w:t>
      </w:r>
      <w:r>
        <w:t xml:space="preserve"> tried so far and haven't succeeded, so </w:t>
      </w:r>
      <w:r>
        <w:rPr>
          <w:color w:val="014347"/>
        </w:rPr>
        <w:t>we've</w:t>
      </w:r>
      <w:r>
        <w:t xml:space="preserve"> convinced </w:t>
      </w:r>
      <w:r>
        <w:rPr>
          <w:color w:val="233809"/>
        </w:rPr>
        <w:t xml:space="preserve">the </w:t>
      </w:r>
      <w:r>
        <w:rPr>
          <w:color w:val="42083B"/>
        </w:rPr>
        <w:t>Food</w:t>
      </w:r>
      <w:r>
        <w:rPr>
          <w:color w:val="233809"/>
        </w:rPr>
        <w:t xml:space="preserve"> Standards of </w:t>
      </w:r>
      <w:r>
        <w:rPr>
          <w:color w:val="82785D"/>
        </w:rPr>
        <w:t>Australia</w:t>
      </w:r>
      <w:r>
        <w:rPr>
          <w:color w:val="233809"/>
        </w:rPr>
        <w:t xml:space="preserve"> and </w:t>
      </w:r>
      <w:r>
        <w:rPr>
          <w:color w:val="023087"/>
        </w:rPr>
        <w:t>New Zealand</w:t>
      </w:r>
      <w:r>
        <w:t xml:space="preserve"> | that </w:t>
      </w:r>
      <w:r>
        <w:rPr>
          <w:color w:val="FCB164"/>
        </w:rPr>
        <w:t>all salt</w:t>
      </w:r>
      <w:r>
        <w:t xml:space="preserve"> should be iodised," </w:t>
      </w:r>
      <w:r>
        <w:rPr>
          <w:color w:val="5C5300"/>
        </w:rPr>
        <w:t>he</w:t>
      </w:r>
      <w:r>
        <w:t xml:space="preserve"> said.</w:t>
      </w:r>
    </w:p>
    <w:p>
      <w:r>
        <w:rPr>
          <w:color w:val="9E8317"/>
        </w:rPr>
        <w:t>The report</w:t>
      </w:r>
      <w:r>
        <w:t xml:space="preserve"> says the decline in </w:t>
      </w:r>
      <w:r>
        <w:rPr>
          <w:color w:val="B7DAD2"/>
        </w:rPr>
        <w:t>iodine</w:t>
      </w:r>
      <w:r>
        <w:rPr>
          <w:color w:val="196956"/>
        </w:rPr>
        <w:t xml:space="preserve"> intake</w:t>
      </w:r>
      <w:r>
        <w:t xml:space="preserve"> appears to be due to changes in the dairy industry, where chlorine-containing sanitisers have replaced </w:t>
      </w:r>
      <w:r>
        <w:rPr>
          <w:color w:val="8C41BB"/>
        </w:rPr>
        <w:t>iodine</w:t>
      </w:r>
      <w:r>
        <w:rPr>
          <w:color w:val="ECEDFE"/>
        </w:rPr>
        <w:t>-containing sanitisers</w:t>
      </w:r>
      <w:r>
        <w:t xml:space="preserve">. </w:t>
      </w:r>
      <w:r>
        <w:rPr>
          <w:color w:val="2B2D32"/>
        </w:rPr>
        <w:t xml:space="preserve">Iodine released from </w:t>
      </w:r>
      <w:r>
        <w:rPr>
          <w:color w:val="94C661"/>
        </w:rPr>
        <w:t>these chemicals</w:t>
      </w:r>
      <w:r>
        <w:rPr>
          <w:color w:val="2B2D32"/>
        </w:rPr>
        <w:t xml:space="preserve"> into </w:t>
      </w:r>
      <w:r>
        <w:rPr>
          <w:color w:val="F8907D"/>
        </w:rPr>
        <w:t>milk</w:t>
      </w:r>
      <w:r>
        <w:t xml:space="preserve"> has been </w:t>
      </w:r>
      <w:r>
        <w:rPr>
          <w:color w:val="2B2D32"/>
        </w:rPr>
        <w:t xml:space="preserve">the major source of dietary iodine in </w:t>
      </w:r>
      <w:r>
        <w:rPr>
          <w:color w:val="895E6B"/>
        </w:rPr>
        <w:t>Australia</w:t>
      </w:r>
      <w:r>
        <w:t xml:space="preserve"> for at least four decades, but is now declining. </w:t>
      </w:r>
      <w:r>
        <w:rPr>
          <w:color w:val="788E95"/>
        </w:rPr>
        <w:t>Another contributory factor</w:t>
      </w:r>
      <w:r>
        <w:t xml:space="preserve"> has been </w:t>
      </w:r>
      <w:r>
        <w:rPr>
          <w:color w:val="788E95"/>
        </w:rPr>
        <w:t xml:space="preserve">the decreasing consumption of </w:t>
      </w:r>
      <w:r>
        <w:rPr>
          <w:color w:val="FB6AB8"/>
        </w:rPr>
        <w:t>iodised salt</w:t>
      </w:r>
      <w:r>
        <w:t xml:space="preserve"> used in </w:t>
      </w:r>
      <w:r>
        <w:rPr>
          <w:color w:val="4F584E"/>
        </w:rPr>
        <w:t>foods</w:t>
      </w:r>
      <w:r>
        <w:t xml:space="preserve">. </w:t>
      </w:r>
      <w:r>
        <w:rPr>
          <w:color w:val="9E8317"/>
        </w:rPr>
        <w:t>The report</w:t>
      </w:r>
      <w:r>
        <w:t xml:space="preserve"> states that </w:t>
      </w:r>
      <w:r>
        <w:rPr>
          <w:color w:val="BA6801"/>
        </w:rPr>
        <w:t xml:space="preserve">few if any </w:t>
      </w:r>
      <w:r>
        <w:rPr>
          <w:color w:val="576094"/>
        </w:rPr>
        <w:t>food</w:t>
      </w:r>
      <w:r>
        <w:rPr>
          <w:color w:val="BA6801"/>
        </w:rPr>
        <w:t xml:space="preserve"> manufacturers</w:t>
      </w:r>
      <w:r>
        <w:t xml:space="preserve"> use </w:t>
      </w:r>
      <w:r>
        <w:rPr>
          <w:color w:val="61FC03"/>
        </w:rPr>
        <w:t>iodised salt</w:t>
      </w:r>
      <w:r>
        <w:t xml:space="preserve"> in the preparation and manufacture of </w:t>
      </w:r>
      <w:r>
        <w:rPr>
          <w:color w:val="4F584E"/>
        </w:rPr>
        <w:t>foods</w:t>
      </w:r>
      <w:r>
        <w:t>.</w:t>
      </w:r>
    </w:p>
    <w:p>
      <w:r>
        <w:rPr>
          <w:color w:val="5C5300"/>
        </w:rPr>
        <w:t>Professor Eastman</w:t>
      </w:r>
      <w:r>
        <w:t xml:space="preserve"> says </w:t>
      </w:r>
      <w:r>
        <w:rPr>
          <w:color w:val="0BC582"/>
        </w:rPr>
        <w:t>iodine</w:t>
      </w:r>
      <w:r>
        <w:t xml:space="preserve"> is added to only 10 per cent of </w:t>
      </w:r>
      <w:r>
        <w:rPr>
          <w:color w:val="FCB164"/>
        </w:rPr>
        <w:t>Australian salt</w:t>
      </w:r>
      <w:r>
        <w:t xml:space="preserve"> in contravention of a </w:t>
      </w:r>
      <w:r>
        <w:rPr>
          <w:color w:val="DB1474"/>
        </w:rPr>
        <w:t>World Health Organisation</w:t>
      </w:r>
      <w:r>
        <w:t xml:space="preserve"> recommendation that </w:t>
      </w:r>
      <w:r>
        <w:rPr>
          <w:color w:val="FCB164"/>
        </w:rPr>
        <w:t>all salt</w:t>
      </w:r>
      <w:r>
        <w:t xml:space="preserve"> be iodised. </w:t>
      </w:r>
      <w:r>
        <w:rPr>
          <w:color w:val="5C5300"/>
        </w:rPr>
        <w:t>He</w:t>
      </w:r>
      <w:r>
        <w:t xml:space="preserve"> says authorities are reacting slowly to </w:t>
      </w:r>
      <w:r>
        <w:rPr>
          <w:color w:val="5C5300"/>
        </w:rPr>
        <w:t>his</w:t>
      </w:r>
      <w:r>
        <w:t xml:space="preserve"> urgent calls for mandatory iodised salt.</w:t>
      </w:r>
    </w:p>
    <w:p>
      <w:r>
        <w:t xml:space="preserve">"The effects of </w:t>
      </w:r>
      <w:r>
        <w:rPr>
          <w:color w:val="04640D"/>
        </w:rPr>
        <w:t>iodine</w:t>
      </w:r>
      <w:r>
        <w:rPr>
          <w:color w:val="FEFB0A"/>
        </w:rPr>
        <w:t xml:space="preserve"> deficiency</w:t>
      </w:r>
      <w:r>
        <w:t xml:space="preserve"> are dependent upon how severe </w:t>
      </w:r>
      <w:r>
        <w:rPr>
          <w:color w:val="FEFB0A"/>
        </w:rPr>
        <w:t>it</w:t>
      </w:r>
      <w:r>
        <w:t xml:space="preserve"> is and when </w:t>
      </w:r>
      <w:r>
        <w:rPr>
          <w:color w:val="FEFB0A"/>
        </w:rPr>
        <w:t>it</w:t>
      </w:r>
      <w:r>
        <w:t xml:space="preserve"> occurs. So if we go to </w:t>
      </w:r>
      <w:r>
        <w:rPr>
          <w:color w:val="8489AE"/>
        </w:rPr>
        <w:t>the pregnant woman</w:t>
      </w:r>
      <w:r>
        <w:t xml:space="preserve">, </w:t>
      </w:r>
      <w:r>
        <w:rPr>
          <w:color w:val="8489AE"/>
        </w:rPr>
        <w:t>she</w:t>
      </w:r>
      <w:r>
        <w:t xml:space="preserve"> doesn't get </w:t>
      </w:r>
      <w:r>
        <w:rPr>
          <w:color w:val="0BC582"/>
        </w:rPr>
        <w:t>enough iodine</w:t>
      </w:r>
      <w:r>
        <w:t xml:space="preserve">, </w:t>
      </w:r>
      <w:r>
        <w:rPr>
          <w:color w:val="8489AE"/>
        </w:rPr>
        <w:t>she</w:t>
      </w:r>
      <w:r>
        <w:t xml:space="preserve"> won't make enough </w:t>
      </w:r>
      <w:r>
        <w:rPr>
          <w:color w:val="860E04"/>
        </w:rPr>
        <w:t>thyroid</w:t>
      </w:r>
      <w:r>
        <w:t xml:space="preserve"> hormone, and </w:t>
      </w:r>
      <w:r>
        <w:rPr>
          <w:color w:val="FBC206"/>
        </w:rPr>
        <w:t>the foetus</w:t>
      </w:r>
      <w:r>
        <w:t xml:space="preserve"> won't get the amount of </w:t>
      </w:r>
      <w:r>
        <w:rPr>
          <w:color w:val="860E04"/>
        </w:rPr>
        <w:t>thyroid</w:t>
      </w:r>
      <w:r>
        <w:t xml:space="preserve"> hormone </w:t>
      </w:r>
      <w:r>
        <w:rPr>
          <w:color w:val="FBC206"/>
        </w:rPr>
        <w:t>it</w:t>
      </w:r>
      <w:r>
        <w:t xml:space="preserve"> needs for </w:t>
      </w:r>
      <w:r>
        <w:rPr>
          <w:color w:val="6EAB9B"/>
        </w:rPr>
        <w:t>adequate and proper development of the brain</w:t>
      </w:r>
      <w:r>
        <w:t xml:space="preserve">, so you'll then see </w:t>
      </w:r>
      <w:r>
        <w:rPr>
          <w:color w:val="F2CDFE"/>
        </w:rPr>
        <w:t>consequences</w:t>
      </w:r>
      <w:r>
        <w:t xml:space="preserve"> being loss of </w:t>
      </w:r>
      <w:r>
        <w:rPr>
          <w:color w:val="645341"/>
        </w:rPr>
        <w:t>IQ</w:t>
      </w:r>
      <w:r>
        <w:t xml:space="preserve">, learning difficulties, hearing difficulties and other neurological problems," </w:t>
      </w:r>
      <w:r>
        <w:rPr>
          <w:color w:val="5C5300"/>
        </w:rPr>
        <w:t>Professor Eastman</w:t>
      </w:r>
      <w:r>
        <w:t xml:space="preserve"> said.</w:t>
      </w:r>
    </w:p>
    <w:p>
      <w:r>
        <w:t xml:space="preserve">"If </w:t>
      </w:r>
      <w:r>
        <w:rPr>
          <w:color w:val="760035"/>
        </w:rPr>
        <w:t>an infant's</w:t>
      </w:r>
      <w:r>
        <w:t xml:space="preserve"> not getting </w:t>
      </w:r>
      <w:r>
        <w:rPr>
          <w:color w:val="0BC582"/>
        </w:rPr>
        <w:t>enough iodine</w:t>
      </w:r>
      <w:r>
        <w:t xml:space="preserve"> ... </w:t>
      </w:r>
      <w:r>
        <w:rPr>
          <w:color w:val="647A41"/>
        </w:rPr>
        <w:t>brain</w:t>
      </w:r>
      <w:r>
        <w:rPr>
          <w:color w:val="6EAB9B"/>
        </w:rPr>
        <w:t xml:space="preserve"> development</w:t>
      </w:r>
      <w:r>
        <w:t xml:space="preserve"> won't be completed and </w:t>
      </w:r>
      <w:r>
        <w:rPr>
          <w:color w:val="760035"/>
        </w:rPr>
        <w:t>they</w:t>
      </w:r>
      <w:r>
        <w:t xml:space="preserve"> won't grow normally, and as </w:t>
      </w:r>
      <w:r>
        <w:rPr>
          <w:color w:val="760035"/>
        </w:rPr>
        <w:t>you</w:t>
      </w:r>
      <w:r>
        <w:t xml:space="preserve"> get older </w:t>
      </w:r>
      <w:r>
        <w:rPr>
          <w:color w:val="496E76"/>
        </w:rPr>
        <w:t>the problem</w:t>
      </w:r>
      <w:r>
        <w:t xml:space="preserve"> will be </w:t>
      </w:r>
      <w:r>
        <w:rPr>
          <w:color w:val="496E76"/>
        </w:rPr>
        <w:t xml:space="preserve">that </w:t>
      </w:r>
      <w:r>
        <w:rPr>
          <w:color w:val="E3F894"/>
        </w:rPr>
        <w:t>you</w:t>
      </w:r>
      <w:r>
        <w:rPr>
          <w:color w:val="496E76"/>
        </w:rPr>
        <w:t xml:space="preserve"> will develop </w:t>
      </w:r>
      <w:r>
        <w:rPr>
          <w:color w:val="F9D7CD"/>
        </w:rPr>
        <w:t>a goiter</w:t>
      </w:r>
      <w:r>
        <w:rPr>
          <w:color w:val="496E76"/>
        </w:rPr>
        <w:t xml:space="preserve"> and </w:t>
      </w:r>
      <w:r>
        <w:rPr>
          <w:color w:val="876128"/>
        </w:rPr>
        <w:t>your</w:t>
      </w:r>
      <w:r>
        <w:rPr>
          <w:color w:val="A1A711"/>
        </w:rPr>
        <w:t xml:space="preserve"> thyroid</w:t>
      </w:r>
      <w:r>
        <w:rPr>
          <w:color w:val="496E76"/>
        </w:rPr>
        <w:t xml:space="preserve"> won't function as well as </w:t>
      </w:r>
      <w:r>
        <w:rPr>
          <w:color w:val="A1A711"/>
        </w:rPr>
        <w:t>it</w:t>
      </w:r>
      <w:r>
        <w:rPr>
          <w:color w:val="496E76"/>
        </w:rPr>
        <w:t xml:space="preserve"> should</w:t>
      </w:r>
      <w:r>
        <w:t xml:space="preserve">, so </w:t>
      </w:r>
      <w:r>
        <w:rPr>
          <w:color w:val="496E76"/>
        </w:rPr>
        <w:t>that</w:t>
      </w:r>
      <w:r>
        <w:t xml:space="preserve"> may have all sorts of pernicious effects upon normal function in life."</w:t>
      </w:r>
    </w:p>
    <w:p>
      <w:r>
        <w:t xml:space="preserve">More than two billion people around </w:t>
      </w:r>
      <w:r>
        <w:rPr>
          <w:color w:val="01FB92"/>
        </w:rPr>
        <w:t>the world</w:t>
      </w:r>
      <w:r>
        <w:t xml:space="preserve"> live in areas prone to </w:t>
      </w:r>
      <w:r>
        <w:rPr>
          <w:color w:val="04640D"/>
        </w:rPr>
        <w:t>iodine</w:t>
      </w:r>
      <w:r>
        <w:rPr>
          <w:color w:val="FEFB0A"/>
        </w:rPr>
        <w:t xml:space="preserve"> deficiency</w:t>
      </w:r>
      <w:r>
        <w:t xml:space="preserve">, and yet </w:t>
      </w:r>
      <w:r>
        <w:rPr>
          <w:color w:val="FEFB0A"/>
        </w:rPr>
        <w:t>the problem</w:t>
      </w:r>
      <w:r>
        <w:t xml:space="preserve"> is easily fixed. </w:t>
      </w:r>
      <w:r>
        <w:rPr>
          <w:color w:val="DB1474"/>
        </w:rPr>
        <w:t>The World Health Organisation</w:t>
      </w:r>
      <w:r>
        <w:t xml:space="preserve"> (</w:t>
      </w:r>
      <w:r>
        <w:rPr>
          <w:color w:val="DB1474"/>
        </w:rPr>
        <w:t>WHO</w:t>
      </w:r>
      <w:r>
        <w:t xml:space="preserve">) recommends that every country should iodise </w:t>
      </w:r>
      <w:r>
        <w:rPr>
          <w:color w:val="FCB164"/>
        </w:rPr>
        <w:t>all edible salt</w:t>
      </w:r>
      <w:r>
        <w:t xml:space="preserve">. </w:t>
      </w:r>
      <w:r>
        <w:rPr>
          <w:color w:val="FD0F31"/>
        </w:rPr>
        <w:t xml:space="preserve">The most well known effects of </w:t>
      </w:r>
      <w:r>
        <w:rPr>
          <w:color w:val="BE8485"/>
        </w:rPr>
        <w:t>IDD</w:t>
      </w:r>
      <w:r>
        <w:t xml:space="preserve"> are </w:t>
      </w:r>
      <w:r>
        <w:rPr>
          <w:color w:val="C660FB"/>
        </w:rPr>
        <w:t>visible goiter</w:t>
      </w:r>
      <w:r>
        <w:rPr>
          <w:color w:val="FD0F31"/>
        </w:rPr>
        <w:t xml:space="preserve"> and cretinism, a condition characterised by </w:t>
      </w:r>
      <w:r>
        <w:rPr>
          <w:color w:val="120104"/>
        </w:rPr>
        <w:t xml:space="preserve">severe </w:t>
      </w:r>
      <w:r>
        <w:rPr>
          <w:color w:val="D48958"/>
        </w:rPr>
        <w:t>brain</w:t>
      </w:r>
      <w:r>
        <w:rPr>
          <w:color w:val="120104"/>
        </w:rPr>
        <w:t xml:space="preserve"> damage</w:t>
      </w:r>
      <w:r>
        <w:rPr>
          <w:color w:val="FD0F31"/>
        </w:rPr>
        <w:t xml:space="preserve"> occurring in very early life</w:t>
      </w:r>
      <w:r>
        <w:t xml:space="preserve">. </w:t>
      </w:r>
      <w:r>
        <w:rPr>
          <w:color w:val="DB1474"/>
        </w:rPr>
        <w:t>WHO</w:t>
      </w:r>
      <w:r>
        <w:t xml:space="preserve"> say </w:t>
      </w:r>
      <w:r>
        <w:rPr>
          <w:color w:val="04640D"/>
        </w:rPr>
        <w:t>Iodine</w:t>
      </w:r>
      <w:r>
        <w:rPr>
          <w:color w:val="FEFB0A"/>
        </w:rPr>
        <w:t xml:space="preserve"> deficiency</w:t>
      </w:r>
      <w:r>
        <w:t xml:space="preserve"> is </w:t>
      </w:r>
      <w:r>
        <w:rPr>
          <w:color w:val="05AEE8"/>
        </w:rPr>
        <w:t>the world’s</w:t>
      </w:r>
      <w:r>
        <w:rPr>
          <w:color w:val="FEFB0A"/>
        </w:rPr>
        <w:t xml:space="preserve"> most prevalent, yet easily preventable, cause of </w:t>
      </w:r>
      <w:r>
        <w:rPr>
          <w:color w:val="C3C1BE"/>
        </w:rPr>
        <w:t>brain</w:t>
      </w:r>
      <w:r>
        <w:rPr>
          <w:color w:val="9F98F8"/>
        </w:rPr>
        <w:t xml:space="preserve"> damage</w:t>
      </w:r>
      <w:r>
        <w:t>.</w:t>
      </w:r>
    </w:p>
    <w:p>
      <w:r>
        <w:rPr>
          <w:color w:val="5C5300"/>
        </w:rPr>
        <w:t>Professor Eastman</w:t>
      </w:r>
      <w:r>
        <w:t xml:space="preserve"> said </w:t>
      </w:r>
      <w:r>
        <w:rPr>
          <w:color w:val="5C5300"/>
        </w:rPr>
        <w:t>he</w:t>
      </w:r>
      <w:r>
        <w:t xml:space="preserve"> is alarmed by what </w:t>
      </w:r>
      <w:r>
        <w:rPr>
          <w:color w:val="FEB8C8"/>
        </w:rPr>
        <w:t>they</w:t>
      </w:r>
      <w:r>
        <w:t xml:space="preserve"> found. "</w:t>
      </w:r>
      <w:r>
        <w:rPr>
          <w:color w:val="1167D9"/>
        </w:rPr>
        <w:t xml:space="preserve">Pregnant women in </w:t>
      </w:r>
      <w:r>
        <w:rPr>
          <w:color w:val="D19012"/>
        </w:rPr>
        <w:t>Australia</w:t>
      </w:r>
      <w:r>
        <w:rPr>
          <w:color w:val="B7D802"/>
        </w:rPr>
        <w:t xml:space="preserve"> are getting about half as much as what </w:t>
      </w:r>
      <w:r>
        <w:rPr>
          <w:color w:val="1167D9"/>
        </w:rPr>
        <w:t>they</w:t>
      </w:r>
      <w:r>
        <w:rPr>
          <w:color w:val="B7D802"/>
        </w:rPr>
        <w:t xml:space="preserve"> require on a daily basis.</w:t>
      </w:r>
      <w:r>
        <w:t xml:space="preserve"> So </w:t>
      </w:r>
      <w:r>
        <w:rPr>
          <w:color w:val="B7D802"/>
        </w:rPr>
        <w:t>that</w:t>
      </w:r>
      <w:r>
        <w:t xml:space="preserve"> alarms </w:t>
      </w:r>
      <w:r>
        <w:rPr>
          <w:color w:val="5C5300"/>
        </w:rPr>
        <w:t>me</w:t>
      </w:r>
      <w:r>
        <w:t xml:space="preserve">, because there's quite serious potential for adverse effects and </w:t>
      </w:r>
      <w:r>
        <w:rPr>
          <w:color w:val="826392"/>
        </w:rPr>
        <w:t>brain</w:t>
      </w:r>
      <w:r>
        <w:rPr>
          <w:color w:val="6A3A35"/>
        </w:rPr>
        <w:t xml:space="preserve"> damage</w:t>
      </w:r>
      <w:r>
        <w:t xml:space="preserve"> in </w:t>
      </w:r>
      <w:r>
        <w:rPr>
          <w:color w:val="5E7A6A"/>
        </w:rPr>
        <w:t xml:space="preserve">the next generation of </w:t>
      </w:r>
      <w:r>
        <w:rPr>
          <w:color w:val="B29869"/>
        </w:rPr>
        <w:t xml:space="preserve">children born in </w:t>
      </w:r>
      <w:r>
        <w:rPr>
          <w:color w:val="1D0051"/>
        </w:rPr>
        <w:t>this country</w:t>
      </w:r>
      <w:r>
        <w:t xml:space="preserve">," </w:t>
      </w:r>
      <w:r>
        <w:rPr>
          <w:color w:val="5C5300"/>
        </w:rPr>
        <w:t>he</w:t>
      </w:r>
      <w:r>
        <w:t xml:space="preserve"> said.</w:t>
      </w:r>
    </w:p>
    <w:p>
      <w:r>
        <w:t xml:space="preserve">"If </w:t>
      </w:r>
      <w:r>
        <w:rPr>
          <w:color w:val="04640D"/>
        </w:rPr>
        <w:t>Iodine</w:t>
      </w:r>
      <w:r>
        <w:rPr>
          <w:color w:val="FEFB0A"/>
        </w:rPr>
        <w:t xml:space="preserve"> deficiency</w:t>
      </w:r>
      <w:r>
        <w:t xml:space="preserve"> is serious </w:t>
      </w:r>
      <w:r>
        <w:rPr>
          <w:color w:val="760035"/>
        </w:rPr>
        <w:t>you</w:t>
      </w:r>
      <w:r>
        <w:t xml:space="preserve"> lose 15 </w:t>
      </w:r>
      <w:r>
        <w:rPr>
          <w:color w:val="645341"/>
        </w:rPr>
        <w:t>IQ</w:t>
      </w:r>
      <w:r>
        <w:t xml:space="preserve"> points, on average. There shouldn't be anyone suffering from </w:t>
      </w:r>
      <w:r>
        <w:rPr>
          <w:color w:val="04640D"/>
        </w:rPr>
        <w:t>iodine</w:t>
      </w:r>
      <w:r>
        <w:rPr>
          <w:color w:val="FEFB0A"/>
        </w:rPr>
        <w:t xml:space="preserve"> deficiency</w:t>
      </w:r>
      <w:r>
        <w:t xml:space="preserve"> in a developed country like </w:t>
      </w:r>
      <w:r>
        <w:rPr>
          <w:color w:val="8BE7FC"/>
        </w:rPr>
        <w:t>Australia</w:t>
      </w:r>
      <w:r>
        <w:t>."</w:t>
      </w:r>
    </w:p>
    <w:p>
      <w:r>
        <w:rPr>
          <w:color w:val="76E0C1"/>
        </w:rPr>
        <w:t>Lydia Buchtmann</w:t>
      </w:r>
      <w:r>
        <w:t xml:space="preserve"> for </w:t>
      </w:r>
      <w:r>
        <w:rPr>
          <w:color w:val="42083B"/>
        </w:rPr>
        <w:t>Food</w:t>
      </w:r>
      <w:r>
        <w:rPr>
          <w:color w:val="233809"/>
        </w:rPr>
        <w:t xml:space="preserve"> Standards </w:t>
      </w:r>
      <w:r>
        <w:rPr>
          <w:color w:val="82785D"/>
        </w:rPr>
        <w:t>Australia</w:t>
      </w:r>
      <w:r>
        <w:rPr>
          <w:color w:val="233809"/>
        </w:rPr>
        <w:t xml:space="preserve"> </w:t>
      </w:r>
      <w:r>
        <w:rPr>
          <w:color w:val="023087"/>
        </w:rPr>
        <w:t>New Zealand</w:t>
      </w:r>
      <w:r>
        <w:t xml:space="preserve">, says </w:t>
      </w:r>
      <w:r>
        <w:rPr>
          <w:color w:val="233809"/>
        </w:rPr>
        <w:t>they</w:t>
      </w:r>
      <w:r>
        <w:t xml:space="preserve"> are looking at mandatory guidelines on </w:t>
      </w:r>
      <w:r>
        <w:rPr>
          <w:color w:val="0BC582"/>
        </w:rPr>
        <w:t>iodine</w:t>
      </w:r>
      <w:r>
        <w:t xml:space="preserve"> by the end of </w:t>
      </w:r>
      <w:r>
        <w:rPr>
          <w:color w:val="BACFA7"/>
        </w:rPr>
        <w:t>the year</w:t>
      </w:r>
      <w:r>
        <w:t xml:space="preserve">. </w:t>
      </w:r>
      <w:r>
        <w:rPr>
          <w:color w:val="76E0C1"/>
        </w:rPr>
        <w:t>She</w:t>
      </w:r>
      <w:r>
        <w:t xml:space="preserve"> says </w:t>
      </w:r>
      <w:r>
        <w:rPr>
          <w:color w:val="FEFB0A"/>
        </w:rPr>
        <w:t>the issue</w:t>
      </w:r>
      <w:r>
        <w:t xml:space="preserve"> is complicated and will take time to get right. </w:t>
      </w:r>
      <w:r>
        <w:rPr>
          <w:color w:val="11BA09"/>
        </w:rPr>
        <w:t>We</w:t>
      </w:r>
      <w:r>
        <w:t xml:space="preserve"> need to "make sure there's sufficient </w:t>
      </w:r>
      <w:r>
        <w:rPr>
          <w:color w:val="0BC582"/>
        </w:rPr>
        <w:t>iodine</w:t>
      </w:r>
      <w:r>
        <w:t xml:space="preserve"> added into the </w:t>
      </w:r>
      <w:r>
        <w:rPr>
          <w:color w:val="4F584E"/>
        </w:rPr>
        <w:t>food</w:t>
      </w:r>
      <w:r>
        <w:t xml:space="preserve"> supply, to help those people with </w:t>
      </w:r>
      <w:r>
        <w:rPr>
          <w:color w:val="FEFB0A"/>
        </w:rPr>
        <w:t>a deficiency</w:t>
      </w:r>
      <w:r>
        <w:t xml:space="preserve">. But at the other end of the scale </w:t>
      </w:r>
      <w:r>
        <w:rPr>
          <w:color w:val="11BA09"/>
        </w:rPr>
        <w:t>we've</w:t>
      </w:r>
      <w:r>
        <w:t xml:space="preserve"> got to make sure </w:t>
      </w:r>
      <w:r>
        <w:rPr>
          <w:color w:val="462C36"/>
        </w:rPr>
        <w:t>the people who eat a lot of food</w:t>
      </w:r>
      <w:r>
        <w:t xml:space="preserve"> - </w:t>
      </w:r>
      <w:r>
        <w:rPr>
          <w:color w:val="11BA09"/>
        </w:rPr>
        <w:t>we</w:t>
      </w:r>
      <w:r>
        <w:t xml:space="preserve"> all know the teenage boy who comes home from school and eats a whole loaf of bread - that </w:t>
      </w:r>
      <w:r>
        <w:rPr>
          <w:color w:val="462C36"/>
        </w:rPr>
        <w:t>those people</w:t>
      </w:r>
      <w:r>
        <w:t xml:space="preserve"> don't get too much and get overdose," </w:t>
      </w:r>
      <w:r>
        <w:rPr>
          <w:color w:val="76E0C1"/>
        </w:rPr>
        <w:t>Ms Bauchtman</w:t>
      </w:r>
      <w:r>
        <w:t xml:space="preserve"> said. "One of the reasons that </w:t>
      </w:r>
      <w:r>
        <w:rPr>
          <w:color w:val="0BC582"/>
        </w:rPr>
        <w:t>iodine</w:t>
      </w:r>
      <w:r>
        <w:t xml:space="preserve"> is going down is because people are taking that good healthy eating message and not adding </w:t>
      </w:r>
      <w:r>
        <w:rPr>
          <w:color w:val="FCB164"/>
        </w:rPr>
        <w:t>salt</w:t>
      </w:r>
      <w:r>
        <w:t xml:space="preserve"> during cooking."</w:t>
      </w:r>
    </w:p>
    <w:p>
      <w:r>
        <w:t xml:space="preserve">Senior researcher Mu Li, of the University of </w:t>
      </w:r>
      <w:r>
        <w:rPr>
          <w:color w:val="F95475"/>
        </w:rPr>
        <w:t>NSW's</w:t>
      </w:r>
      <w:r>
        <w:t xml:space="preserve"> school of public health, said "</w:t>
      </w:r>
      <w:r>
        <w:rPr>
          <w:color w:val="65407D"/>
        </w:rPr>
        <w:t>it</w:t>
      </w:r>
      <w:r>
        <w:t xml:space="preserve"> is reasonable </w:t>
      </w:r>
      <w:r>
        <w:rPr>
          <w:color w:val="65407D"/>
        </w:rPr>
        <w:t xml:space="preserve">to assume that </w:t>
      </w:r>
      <w:r>
        <w:rPr>
          <w:color w:val="491803"/>
        </w:rPr>
        <w:t>pregnant women</w:t>
      </w:r>
      <w:r>
        <w:rPr>
          <w:color w:val="65407D"/>
        </w:rPr>
        <w:t xml:space="preserve"> and breastfeeding mothers are also </w:t>
      </w:r>
      <w:r>
        <w:rPr>
          <w:color w:val="F5D2A8"/>
        </w:rPr>
        <w:t>iodine</w:t>
      </w:r>
      <w:r>
        <w:rPr>
          <w:color w:val="65407D"/>
        </w:rPr>
        <w:t xml:space="preserve"> deficient</w:t>
      </w:r>
      <w:r>
        <w:t xml:space="preserve">, putting </w:t>
      </w:r>
      <w:r>
        <w:rPr>
          <w:color w:val="5E7A6A"/>
        </w:rPr>
        <w:t xml:space="preserve">the next generation of </w:t>
      </w:r>
      <w:r>
        <w:rPr>
          <w:color w:val="B29869"/>
        </w:rPr>
        <w:t xml:space="preserve">children born in </w:t>
      </w:r>
      <w:r>
        <w:rPr>
          <w:color w:val="1D0051"/>
        </w:rPr>
        <w:t>this country</w:t>
      </w:r>
      <w:r>
        <w:t xml:space="preserve"> at risk of </w:t>
      </w:r>
      <w:r>
        <w:rPr>
          <w:color w:val="F2CDFE"/>
        </w:rPr>
        <w:t xml:space="preserve">the neuropsychological consequences of </w:t>
      </w:r>
      <w:r>
        <w:rPr>
          <w:color w:val="03422C"/>
        </w:rPr>
        <w:t>iodine</w:t>
      </w:r>
      <w:r>
        <w:rPr>
          <w:color w:val="72A46E"/>
        </w:rPr>
        <w:t xml:space="preserve"> deficiency</w:t>
      </w:r>
      <w:r>
        <w:t>."</w:t>
      </w:r>
    </w:p>
    <w:p>
      <w:r>
        <w:rPr>
          <w:b/>
        </w:rPr>
        <w:t>Document number 12</w:t>
      </w:r>
    </w:p>
    <w:p>
      <w:r>
        <w:rPr>
          <w:b/>
        </w:rPr>
        <w:t>Document identifier: GUM_speech_impeachment</w:t>
      </w:r>
    </w:p>
    <w:p>
      <w:r>
        <w:rPr>
          <w:color w:val="310106"/>
        </w:rPr>
        <w:t>Madam Speaker</w:t>
      </w:r>
      <w:r>
        <w:t xml:space="preserve">, </w:t>
      </w:r>
      <w:r>
        <w:rPr>
          <w:color w:val="04640D"/>
        </w:rPr>
        <w:t>"</w:t>
      </w:r>
      <w:r>
        <w:rPr>
          <w:color w:val="FEFB0A"/>
        </w:rPr>
        <w:t>I</w:t>
      </w:r>
      <w:r>
        <w:rPr>
          <w:color w:val="04640D"/>
        </w:rPr>
        <w:t xml:space="preserve"> solemnly swear that in all things appertaining to the trial of </w:t>
      </w:r>
      <w:r>
        <w:rPr>
          <w:color w:val="FB5514"/>
        </w:rPr>
        <w:t xml:space="preserve">the impeachment of </w:t>
      </w:r>
      <w:r>
        <w:rPr>
          <w:color w:val="E115C0"/>
        </w:rPr>
        <w:t>Donald John Trump</w:t>
      </w:r>
      <w:r>
        <w:rPr>
          <w:color w:val="FB5514"/>
        </w:rPr>
        <w:t xml:space="preserve">, </w:t>
      </w:r>
      <w:r>
        <w:rPr>
          <w:color w:val="E115C0"/>
        </w:rPr>
        <w:t xml:space="preserve">President of </w:t>
      </w:r>
      <w:r>
        <w:rPr>
          <w:color w:val="00587F"/>
        </w:rPr>
        <w:t>the United States</w:t>
      </w:r>
      <w:r>
        <w:rPr>
          <w:color w:val="04640D"/>
        </w:rPr>
        <w:t xml:space="preserve">, now pending, </w:t>
      </w:r>
      <w:r>
        <w:rPr>
          <w:color w:val="FEFB0A"/>
        </w:rPr>
        <w:t>I</w:t>
      </w:r>
      <w:r>
        <w:rPr>
          <w:color w:val="04640D"/>
        </w:rPr>
        <w:t xml:space="preserve"> will do </w:t>
      </w:r>
      <w:r>
        <w:rPr>
          <w:color w:val="0BC582"/>
        </w:rPr>
        <w:t>impartial justice</w:t>
      </w:r>
      <w:r>
        <w:rPr>
          <w:color w:val="04640D"/>
        </w:rPr>
        <w:t xml:space="preserve"> according to </w:t>
      </w:r>
      <w:r>
        <w:rPr>
          <w:color w:val="FEB8C8"/>
        </w:rPr>
        <w:t>the Constitution</w:t>
      </w:r>
      <w:r>
        <w:rPr>
          <w:color w:val="9E8317"/>
        </w:rPr>
        <w:t xml:space="preserve"> and </w:t>
      </w:r>
      <w:r>
        <w:rPr>
          <w:color w:val="01190F"/>
        </w:rPr>
        <w:t>laws</w:t>
      </w:r>
      <w:r>
        <w:rPr>
          <w:color w:val="04640D"/>
        </w:rPr>
        <w:t>."</w:t>
      </w:r>
    </w:p>
    <w:p>
      <w:r>
        <w:rPr>
          <w:color w:val="04640D"/>
        </w:rPr>
        <w:t>That</w:t>
      </w:r>
      <w:r>
        <w:t xml:space="preserve"> is </w:t>
      </w:r>
      <w:r>
        <w:rPr>
          <w:color w:val="04640D"/>
        </w:rPr>
        <w:t xml:space="preserve">the oath </w:t>
      </w:r>
      <w:r>
        <w:rPr>
          <w:color w:val="847D81"/>
        </w:rPr>
        <w:t>Senators</w:t>
      </w:r>
      <w:r>
        <w:rPr>
          <w:color w:val="04640D"/>
        </w:rPr>
        <w:t xml:space="preserve"> swore on January 16</w:t>
      </w:r>
      <w:r>
        <w:t xml:space="preserve">. </w:t>
      </w:r>
      <w:r>
        <w:rPr>
          <w:color w:val="04640D"/>
        </w:rPr>
        <w:t>It</w:t>
      </w:r>
      <w:r>
        <w:t xml:space="preserve"> is </w:t>
      </w:r>
      <w:r>
        <w:rPr>
          <w:color w:val="04640D"/>
        </w:rPr>
        <w:t xml:space="preserve">the oath created by </w:t>
      </w:r>
      <w:r>
        <w:rPr>
          <w:color w:val="58018B"/>
        </w:rPr>
        <w:t>Senators</w:t>
      </w:r>
      <w:r>
        <w:t xml:space="preserve"> when </w:t>
      </w:r>
      <w:r>
        <w:rPr>
          <w:color w:val="B70639"/>
        </w:rPr>
        <w:t>they</w:t>
      </w:r>
      <w:r>
        <w:t xml:space="preserve"> tried the first impeachment of a President in 1868. </w:t>
      </w:r>
      <w:r>
        <w:rPr>
          <w:color w:val="04640D"/>
        </w:rPr>
        <w:t>It</w:t>
      </w:r>
      <w:r>
        <w:t xml:space="preserve"> is </w:t>
      </w:r>
      <w:r>
        <w:rPr>
          <w:color w:val="04640D"/>
        </w:rPr>
        <w:t xml:space="preserve">an oath rooted in the Revolution fought by </w:t>
      </w:r>
      <w:r>
        <w:rPr>
          <w:color w:val="58018B"/>
        </w:rPr>
        <w:t>their</w:t>
      </w:r>
      <w:r>
        <w:rPr>
          <w:color w:val="04640D"/>
        </w:rPr>
        <w:t xml:space="preserve"> grandparents</w:t>
      </w:r>
      <w:r>
        <w:t xml:space="preserve"> to create </w:t>
      </w:r>
      <w:r>
        <w:rPr>
          <w:color w:val="703B01"/>
        </w:rPr>
        <w:t>a republic of laws, not kings</w:t>
      </w:r>
      <w:r>
        <w:t xml:space="preserve">. </w:t>
      </w:r>
      <w:r>
        <w:rPr>
          <w:color w:val="04640D"/>
        </w:rPr>
        <w:t>It</w:t>
      </w:r>
      <w:r>
        <w:t xml:space="preserve"> is </w:t>
      </w:r>
      <w:r>
        <w:rPr>
          <w:color w:val="04640D"/>
        </w:rPr>
        <w:t xml:space="preserve">an oath whose power derives from </w:t>
      </w:r>
      <w:r>
        <w:rPr>
          <w:color w:val="F7F1DF"/>
        </w:rPr>
        <w:t>its</w:t>
      </w:r>
      <w:r>
        <w:rPr>
          <w:color w:val="118B8A"/>
        </w:rPr>
        <w:t xml:space="preserve"> common sense</w:t>
      </w:r>
      <w:r>
        <w:t xml:space="preserve">: </w:t>
      </w:r>
      <w:r>
        <w:rPr>
          <w:color w:val="4AFEFA"/>
        </w:rPr>
        <w:t>that a juror must always be impartial for a trial to be fair</w:t>
      </w:r>
      <w:r>
        <w:t xml:space="preserve">. And </w:t>
      </w:r>
      <w:r>
        <w:rPr>
          <w:color w:val="04640D"/>
        </w:rPr>
        <w:t>it</w:t>
      </w:r>
      <w:r>
        <w:t xml:space="preserve"> is </w:t>
      </w:r>
      <w:r>
        <w:rPr>
          <w:color w:val="04640D"/>
        </w:rPr>
        <w:t xml:space="preserve">an oath made necessary by the fact that </w:t>
      </w:r>
      <w:r>
        <w:rPr>
          <w:color w:val="FCB164"/>
        </w:rPr>
        <w:t>Senators</w:t>
      </w:r>
      <w:r>
        <w:rPr>
          <w:color w:val="04640D"/>
        </w:rPr>
        <w:t xml:space="preserve"> are not, as </w:t>
      </w:r>
      <w:r>
        <w:rPr>
          <w:color w:val="796EE6"/>
        </w:rPr>
        <w:t>we</w:t>
      </w:r>
      <w:r>
        <w:rPr>
          <w:color w:val="04640D"/>
        </w:rPr>
        <w:t xml:space="preserve"> are not, under normal circumstances, impartial in </w:t>
      </w:r>
      <w:r>
        <w:rPr>
          <w:color w:val="796EE6"/>
        </w:rPr>
        <w:t>our</w:t>
      </w:r>
      <w:r>
        <w:rPr>
          <w:color w:val="04640D"/>
        </w:rPr>
        <w:t xml:space="preserve"> work</w:t>
      </w:r>
      <w:r>
        <w:t>.</w:t>
      </w:r>
    </w:p>
    <w:p>
      <w:r>
        <w:t xml:space="preserve">The words chosen for </w:t>
      </w:r>
      <w:r>
        <w:rPr>
          <w:color w:val="04640D"/>
        </w:rPr>
        <w:t>this oath</w:t>
      </w:r>
      <w:r>
        <w:t xml:space="preserve"> recognize that when </w:t>
      </w:r>
      <w:r>
        <w:rPr>
          <w:color w:val="000D2C"/>
        </w:rPr>
        <w:t>our</w:t>
      </w:r>
      <w:r>
        <w:rPr>
          <w:color w:val="53495F"/>
        </w:rPr>
        <w:t xml:space="preserve"> Constitution</w:t>
      </w:r>
      <w:r>
        <w:t xml:space="preserve"> calls </w:t>
      </w:r>
      <w:r>
        <w:rPr>
          <w:color w:val="F95475"/>
        </w:rPr>
        <w:t>Senators</w:t>
      </w:r>
      <w:r>
        <w:t xml:space="preserve"> to try impeachment, </w:t>
      </w:r>
      <w:r>
        <w:rPr>
          <w:color w:val="53495F"/>
        </w:rPr>
        <w:t>it</w:t>
      </w:r>
      <w:r>
        <w:t xml:space="preserve"> calls </w:t>
      </w:r>
      <w:r>
        <w:rPr>
          <w:color w:val="F95475"/>
        </w:rPr>
        <w:t>them</w:t>
      </w:r>
      <w:r>
        <w:t xml:space="preserve"> away from </w:t>
      </w:r>
      <w:r>
        <w:rPr>
          <w:color w:val="F95475"/>
        </w:rPr>
        <w:t>their</w:t>
      </w:r>
      <w:r>
        <w:t xml:space="preserve"> role as partisans. When </w:t>
      </w:r>
      <w:r>
        <w:rPr>
          <w:color w:val="04640D"/>
        </w:rPr>
        <w:t>that oath</w:t>
      </w:r>
      <w:r>
        <w:t xml:space="preserve"> is taken, </w:t>
      </w:r>
      <w:r>
        <w:rPr>
          <w:color w:val="F95475"/>
        </w:rPr>
        <w:t>Senators</w:t>
      </w:r>
      <w:r>
        <w:t xml:space="preserve"> are supposed to step back from the affiliation of party or political kinship with or opposition to the President on trial. </w:t>
      </w:r>
      <w:r>
        <w:rPr>
          <w:color w:val="F95475"/>
        </w:rPr>
        <w:t>They</w:t>
      </w:r>
      <w:r>
        <w:t xml:space="preserve"> are required, as </w:t>
      </w:r>
      <w:r>
        <w:rPr>
          <w:color w:val="04640D"/>
        </w:rPr>
        <w:t>the oath</w:t>
      </w:r>
      <w:r>
        <w:t xml:space="preserve"> plainly states, to "do </w:t>
      </w:r>
      <w:r>
        <w:rPr>
          <w:color w:val="61FC03"/>
        </w:rPr>
        <w:t>impartial justice</w:t>
      </w:r>
      <w:r>
        <w:t xml:space="preserve"> according to </w:t>
      </w:r>
      <w:r>
        <w:rPr>
          <w:color w:val="5D9608"/>
        </w:rPr>
        <w:t>the Constitution</w:t>
      </w:r>
      <w:r>
        <w:rPr>
          <w:color w:val="DE98FD"/>
        </w:rPr>
        <w:t xml:space="preserve"> and </w:t>
      </w:r>
      <w:r>
        <w:rPr>
          <w:color w:val="98A088"/>
        </w:rPr>
        <w:t>laws</w:t>
      </w:r>
      <w:r>
        <w:t>."</w:t>
      </w:r>
    </w:p>
    <w:p>
      <w:r>
        <w:rPr>
          <w:color w:val="310106"/>
        </w:rPr>
        <w:t>Madam Speaker</w:t>
      </w:r>
      <w:r>
        <w:t xml:space="preserve">, this afternoon, </w:t>
      </w:r>
      <w:r>
        <w:rPr>
          <w:color w:val="4F584E"/>
        </w:rPr>
        <w:t>Senators</w:t>
      </w:r>
      <w:r>
        <w:t xml:space="preserve"> will be asked to vote on </w:t>
      </w:r>
      <w:r>
        <w:rPr>
          <w:color w:val="248AD0"/>
        </w:rPr>
        <w:t xml:space="preserve">the two Articles of </w:t>
      </w:r>
      <w:r>
        <w:rPr>
          <w:color w:val="5C5300"/>
        </w:rPr>
        <w:t>Impeachment</w:t>
      </w:r>
      <w:r>
        <w:rPr>
          <w:color w:val="248AD0"/>
        </w:rPr>
        <w:t xml:space="preserve"> </w:t>
      </w:r>
      <w:r>
        <w:rPr>
          <w:color w:val="9F6551"/>
        </w:rPr>
        <w:t>the House</w:t>
      </w:r>
      <w:r>
        <w:rPr>
          <w:color w:val="248AD0"/>
        </w:rPr>
        <w:t xml:space="preserve"> presented on </w:t>
      </w:r>
      <w:r>
        <w:rPr>
          <w:color w:val="BCFEC6"/>
        </w:rPr>
        <w:t xml:space="preserve">abuse of </w:t>
      </w:r>
      <w:r>
        <w:rPr>
          <w:color w:val="932C70"/>
        </w:rPr>
        <w:t>power</w:t>
      </w:r>
      <w:r>
        <w:rPr>
          <w:color w:val="248AD0"/>
        </w:rPr>
        <w:t xml:space="preserve"> and the obstruction of </w:t>
      </w:r>
      <w:r>
        <w:rPr>
          <w:color w:val="2B1B04"/>
        </w:rPr>
        <w:t>Congress</w:t>
      </w:r>
      <w:r>
        <w:t xml:space="preserve">. After voting to refuse to hear </w:t>
      </w:r>
      <w:r>
        <w:rPr>
          <w:color w:val="B5AFC4"/>
        </w:rPr>
        <w:t>evidence</w:t>
      </w:r>
      <w:r>
        <w:t xml:space="preserve"> and call </w:t>
      </w:r>
      <w:r>
        <w:rPr>
          <w:color w:val="D4C67A"/>
        </w:rPr>
        <w:t>witnesses with pertinent information</w:t>
      </w:r>
      <w:r>
        <w:t xml:space="preserve">, </w:t>
      </w:r>
      <w:r>
        <w:rPr>
          <w:color w:val="AE7AA1"/>
        </w:rPr>
        <w:t>nearly all Republican Senators</w:t>
      </w:r>
      <w:r>
        <w:t xml:space="preserve"> have already announced that they will vote against </w:t>
      </w:r>
      <w:r>
        <w:rPr>
          <w:color w:val="248AD0"/>
        </w:rPr>
        <w:t>the articles</w:t>
      </w:r>
      <w:r>
        <w:t>.</w:t>
      </w:r>
    </w:p>
    <w:p>
      <w:r>
        <w:t xml:space="preserve">In doing so, many of </w:t>
      </w:r>
      <w:r>
        <w:rPr>
          <w:color w:val="AE7AA1"/>
        </w:rPr>
        <w:t>them</w:t>
      </w:r>
      <w:r>
        <w:t xml:space="preserve"> acknowledge that what </w:t>
      </w:r>
      <w:r>
        <w:rPr>
          <w:color w:val="C2A393"/>
        </w:rPr>
        <w:t>President Trump</w:t>
      </w:r>
      <w:r>
        <w:t xml:space="preserve"> did was wrong and inappropriate. </w:t>
      </w:r>
      <w:r>
        <w:rPr>
          <w:color w:val="AE7AA1"/>
        </w:rPr>
        <w:t>They</w:t>
      </w:r>
      <w:r>
        <w:t xml:space="preserve"> accept that </w:t>
      </w:r>
      <w:r>
        <w:rPr>
          <w:color w:val="0232FD"/>
        </w:rPr>
        <w:t>it</w:t>
      </w:r>
      <w:r>
        <w:t xml:space="preserve"> was wrong for </w:t>
      </w:r>
      <w:r>
        <w:rPr>
          <w:color w:val="C2A393"/>
        </w:rPr>
        <w:t>him</w:t>
      </w:r>
      <w:r>
        <w:t xml:space="preserve"> </w:t>
      </w:r>
      <w:r>
        <w:rPr>
          <w:color w:val="0232FD"/>
        </w:rPr>
        <w:t xml:space="preserve">to withhold </w:t>
      </w:r>
      <w:r>
        <w:rPr>
          <w:color w:val="6A3A35"/>
        </w:rPr>
        <w:t xml:space="preserve">military aid to </w:t>
      </w:r>
      <w:r>
        <w:rPr>
          <w:color w:val="BA6801"/>
        </w:rPr>
        <w:t>Ukraine</w:t>
      </w:r>
      <w:r>
        <w:rPr>
          <w:color w:val="0232FD"/>
        </w:rPr>
        <w:t xml:space="preserve"> until the President of </w:t>
      </w:r>
      <w:r>
        <w:rPr>
          <w:color w:val="168E5C"/>
        </w:rPr>
        <w:t>that country</w:t>
      </w:r>
      <w:r>
        <w:rPr>
          <w:color w:val="0232FD"/>
        </w:rPr>
        <w:t xml:space="preserve"> promised to interfere in </w:t>
      </w:r>
      <w:r>
        <w:rPr>
          <w:color w:val="16C0D0"/>
        </w:rPr>
        <w:t>the American elections</w:t>
      </w:r>
      <w:r>
        <w:t>.</w:t>
      </w:r>
    </w:p>
    <w:p>
      <w:r>
        <w:rPr>
          <w:color w:val="B5AFC4"/>
        </w:rPr>
        <w:t xml:space="preserve">The evidence of </w:t>
      </w:r>
      <w:r>
        <w:rPr>
          <w:color w:val="C62100"/>
        </w:rPr>
        <w:t>President Trump's</w:t>
      </w:r>
      <w:r>
        <w:rPr>
          <w:color w:val="014347"/>
        </w:rPr>
        <w:t xml:space="preserve"> abuse of </w:t>
      </w:r>
      <w:r>
        <w:rPr>
          <w:color w:val="233809"/>
        </w:rPr>
        <w:t>power</w:t>
      </w:r>
      <w:r>
        <w:rPr>
          <w:color w:val="B5AFC4"/>
        </w:rPr>
        <w:t xml:space="preserve"> and </w:t>
      </w:r>
      <w:r>
        <w:rPr>
          <w:color w:val="42083B"/>
        </w:rPr>
        <w:t xml:space="preserve">attempt to solicit foreign interference in </w:t>
      </w:r>
      <w:r>
        <w:rPr>
          <w:color w:val="82785D"/>
        </w:rPr>
        <w:t>the 2020 elections</w:t>
      </w:r>
      <w:r>
        <w:t xml:space="preserve"> is clear enough that </w:t>
      </w:r>
      <w:r>
        <w:rPr>
          <w:color w:val="AE7AA1"/>
        </w:rPr>
        <w:t>Republican Senators</w:t>
      </w:r>
      <w:r>
        <w:t xml:space="preserve"> cannot and have not denied the facts, yet </w:t>
      </w:r>
      <w:r>
        <w:rPr>
          <w:color w:val="AE7AA1"/>
        </w:rPr>
        <w:t>they</w:t>
      </w:r>
      <w:r>
        <w:t xml:space="preserve"> cannot bring </w:t>
      </w:r>
      <w:r>
        <w:rPr>
          <w:color w:val="AE7AA1"/>
        </w:rPr>
        <w:t>themselves</w:t>
      </w:r>
      <w:r>
        <w:t xml:space="preserve"> to confront </w:t>
      </w:r>
      <w:r>
        <w:rPr>
          <w:color w:val="C2A393"/>
        </w:rPr>
        <w:t>this President</w:t>
      </w:r>
      <w:r>
        <w:t xml:space="preserve"> and are choosing party over </w:t>
      </w:r>
      <w:r>
        <w:rPr>
          <w:color w:val="703B01"/>
        </w:rPr>
        <w:t>country</w:t>
      </w:r>
      <w:r>
        <w:t>.</w:t>
      </w:r>
    </w:p>
    <w:p>
      <w:r>
        <w:rPr>
          <w:color w:val="023087"/>
        </w:rPr>
        <w:t>The Senator from Alaska</w:t>
      </w:r>
      <w:r>
        <w:t xml:space="preserve">, in explaining </w:t>
      </w:r>
      <w:r>
        <w:rPr>
          <w:color w:val="B7DAD2"/>
        </w:rPr>
        <w:t>her</w:t>
      </w:r>
      <w:r>
        <w:rPr>
          <w:color w:val="196956"/>
        </w:rPr>
        <w:t xml:space="preserve"> decision to vote to block </w:t>
      </w:r>
      <w:r>
        <w:rPr>
          <w:color w:val="8C41BB"/>
        </w:rPr>
        <w:t>witnesses</w:t>
      </w:r>
      <w:r>
        <w:rPr>
          <w:color w:val="196956"/>
        </w:rPr>
        <w:t xml:space="preserve"> and </w:t>
      </w:r>
      <w:r>
        <w:rPr>
          <w:color w:val="ECEDFE"/>
        </w:rPr>
        <w:t>evidence</w:t>
      </w:r>
      <w:r>
        <w:t xml:space="preserve">, tried to deflect responsibility from the consequences of </w:t>
      </w:r>
      <w:r>
        <w:rPr>
          <w:color w:val="B7DAD2"/>
        </w:rPr>
        <w:t>her</w:t>
      </w:r>
      <w:r>
        <w:rPr>
          <w:color w:val="196956"/>
        </w:rPr>
        <w:t xml:space="preserve"> actions</w:t>
      </w:r>
      <w:r>
        <w:t>, writing: "</w:t>
      </w:r>
      <w:r>
        <w:rPr>
          <w:color w:val="023087"/>
        </w:rPr>
        <w:t>I</w:t>
      </w:r>
      <w:r>
        <w:t xml:space="preserve"> have come to </w:t>
      </w:r>
      <w:r>
        <w:rPr>
          <w:color w:val="2B2D32"/>
        </w:rPr>
        <w:t xml:space="preserve">the conclusion that there will be no fair trial in </w:t>
      </w:r>
      <w:r>
        <w:rPr>
          <w:color w:val="94C661"/>
        </w:rPr>
        <w:t>the Senate</w:t>
      </w:r>
      <w:r>
        <w:t xml:space="preserve">." </w:t>
      </w:r>
      <w:r>
        <w:rPr>
          <w:color w:val="F8907D"/>
        </w:rPr>
        <w:t>I</w:t>
      </w:r>
      <w:r>
        <w:t xml:space="preserve"> agree with </w:t>
      </w:r>
      <w:r>
        <w:rPr>
          <w:color w:val="2B2D32"/>
        </w:rPr>
        <w:t>that</w:t>
      </w:r>
      <w:r>
        <w:t xml:space="preserve">. </w:t>
      </w:r>
      <w:r>
        <w:rPr>
          <w:color w:val="023087"/>
        </w:rPr>
        <w:t>She</w:t>
      </w:r>
      <w:r>
        <w:t xml:space="preserve"> further said: "</w:t>
      </w:r>
      <w:r>
        <w:rPr>
          <w:color w:val="895E6B"/>
        </w:rPr>
        <w:t>It</w:t>
      </w:r>
      <w:r>
        <w:t xml:space="preserve"> is sad for </w:t>
      </w:r>
      <w:r>
        <w:rPr>
          <w:color w:val="023087"/>
        </w:rPr>
        <w:t>me</w:t>
      </w:r>
      <w:r>
        <w:t xml:space="preserve"> </w:t>
      </w:r>
      <w:r>
        <w:rPr>
          <w:color w:val="788E95"/>
        </w:rPr>
        <w:t>today</w:t>
      </w:r>
      <w:r>
        <w:t xml:space="preserve"> </w:t>
      </w:r>
      <w:r>
        <w:rPr>
          <w:color w:val="895E6B"/>
        </w:rPr>
        <w:t xml:space="preserve">to admit that, as </w:t>
      </w:r>
      <w:r>
        <w:rPr>
          <w:color w:val="FB6AB8"/>
        </w:rPr>
        <w:t>an institution</w:t>
      </w:r>
      <w:r>
        <w:rPr>
          <w:color w:val="895E6B"/>
        </w:rPr>
        <w:t xml:space="preserve">, </w:t>
      </w:r>
      <w:r>
        <w:rPr>
          <w:color w:val="FB6AB8"/>
        </w:rPr>
        <w:t>the Congress</w:t>
      </w:r>
      <w:r>
        <w:rPr>
          <w:color w:val="895E6B"/>
        </w:rPr>
        <w:t xml:space="preserve"> has failed</w:t>
      </w:r>
      <w:r>
        <w:t>."</w:t>
      </w:r>
    </w:p>
    <w:p>
      <w:r>
        <w:rPr>
          <w:color w:val="310106"/>
        </w:rPr>
        <w:t>Madam Speaker</w:t>
      </w:r>
      <w:r>
        <w:t xml:space="preserve">, </w:t>
      </w:r>
      <w:r>
        <w:rPr>
          <w:color w:val="576094"/>
        </w:rPr>
        <w:t>the Congress</w:t>
      </w:r>
      <w:r>
        <w:t xml:space="preserve"> has not failed. </w:t>
      </w:r>
      <w:r>
        <w:rPr>
          <w:color w:val="DB1474"/>
        </w:rPr>
        <w:t>The House</w:t>
      </w:r>
      <w:r>
        <w:t xml:space="preserve"> did </w:t>
      </w:r>
      <w:r>
        <w:rPr>
          <w:color w:val="8489AE"/>
        </w:rPr>
        <w:t>its</w:t>
      </w:r>
      <w:r>
        <w:rPr>
          <w:color w:val="860E04"/>
        </w:rPr>
        <w:t xml:space="preserve"> job</w:t>
      </w:r>
      <w:r>
        <w:t xml:space="preserve">, whether </w:t>
      </w:r>
      <w:r>
        <w:rPr>
          <w:color w:val="310106"/>
        </w:rPr>
        <w:t>you</w:t>
      </w:r>
      <w:r>
        <w:t xml:space="preserve"> agree or not. In regular order, by </w:t>
      </w:r>
      <w:r>
        <w:rPr>
          <w:color w:val="FBC206"/>
        </w:rPr>
        <w:t xml:space="preserve">a vote of </w:t>
      </w:r>
      <w:r>
        <w:rPr>
          <w:color w:val="6EAB9B"/>
        </w:rPr>
        <w:t>this House</w:t>
      </w:r>
      <w:r>
        <w:t xml:space="preserve">, </w:t>
      </w:r>
      <w:r>
        <w:rPr>
          <w:color w:val="F2CDFE"/>
        </w:rPr>
        <w:t>we</w:t>
      </w:r>
      <w:r>
        <w:t xml:space="preserve"> impeached </w:t>
      </w:r>
      <w:r>
        <w:rPr>
          <w:color w:val="C2A393"/>
        </w:rPr>
        <w:t xml:space="preserve">the President of </w:t>
      </w:r>
      <w:r>
        <w:rPr>
          <w:color w:val="645341"/>
        </w:rPr>
        <w:t>the United States</w:t>
      </w:r>
      <w:r>
        <w:t xml:space="preserve"> based upon </w:t>
      </w:r>
      <w:r>
        <w:rPr>
          <w:color w:val="760035"/>
        </w:rPr>
        <w:t>our</w:t>
      </w:r>
      <w:r>
        <w:rPr>
          <w:color w:val="647A41"/>
        </w:rPr>
        <w:t xml:space="preserve"> oath to protect and defend </w:t>
      </w:r>
      <w:r>
        <w:rPr>
          <w:color w:val="496E76"/>
        </w:rPr>
        <w:t xml:space="preserve">the Constitution of </w:t>
      </w:r>
      <w:r>
        <w:rPr>
          <w:color w:val="E3F894"/>
        </w:rPr>
        <w:t>the United States</w:t>
      </w:r>
      <w:r>
        <w:t>.</w:t>
      </w:r>
    </w:p>
    <w:p>
      <w:r>
        <w:rPr>
          <w:color w:val="DB1474"/>
        </w:rPr>
        <w:t>The House</w:t>
      </w:r>
      <w:r>
        <w:t xml:space="preserve"> did </w:t>
      </w:r>
      <w:r>
        <w:rPr>
          <w:color w:val="8489AE"/>
        </w:rPr>
        <w:t>its</w:t>
      </w:r>
      <w:r>
        <w:rPr>
          <w:color w:val="860E04"/>
        </w:rPr>
        <w:t xml:space="preserve"> job</w:t>
      </w:r>
      <w:r>
        <w:t xml:space="preserve"> and did so with the solemnity required when undertaking the process of </w:t>
      </w:r>
      <w:r>
        <w:rPr>
          <w:color w:val="F9D7CD"/>
        </w:rPr>
        <w:t>impeachment</w:t>
      </w:r>
      <w:r>
        <w:t xml:space="preserve">, which </w:t>
      </w:r>
      <w:r>
        <w:rPr>
          <w:color w:val="F2CDFE"/>
        </w:rPr>
        <w:t>we</w:t>
      </w:r>
      <w:r>
        <w:t xml:space="preserve"> did not seek but accepted as </w:t>
      </w:r>
      <w:r>
        <w:rPr>
          <w:color w:val="876128"/>
        </w:rPr>
        <w:t>our</w:t>
      </w:r>
      <w:r>
        <w:rPr>
          <w:color w:val="A1A711"/>
        </w:rPr>
        <w:t xml:space="preserve"> responsibility under </w:t>
      </w:r>
      <w:r>
        <w:rPr>
          <w:color w:val="01FB92"/>
        </w:rPr>
        <w:t>the Constitution</w:t>
      </w:r>
      <w:r>
        <w:t xml:space="preserve">. </w:t>
      </w:r>
      <w:r>
        <w:rPr>
          <w:color w:val="F2CDFE"/>
        </w:rPr>
        <w:t>We</w:t>
      </w:r>
      <w:r>
        <w:t xml:space="preserve"> held hearings, called </w:t>
      </w:r>
      <w:r>
        <w:rPr>
          <w:color w:val="D4C67A"/>
        </w:rPr>
        <w:t>witnesses</w:t>
      </w:r>
      <w:r>
        <w:t xml:space="preserve">, and subpoenaed </w:t>
      </w:r>
      <w:r>
        <w:rPr>
          <w:color w:val="FD0F31"/>
        </w:rPr>
        <w:t>documents</w:t>
      </w:r>
      <w:r>
        <w:t xml:space="preserve">. Many of </w:t>
      </w:r>
      <w:r>
        <w:rPr>
          <w:color w:val="D4C67A"/>
        </w:rPr>
        <w:t>the witnesses</w:t>
      </w:r>
      <w:r>
        <w:t xml:space="preserve"> and </w:t>
      </w:r>
      <w:r>
        <w:rPr>
          <w:color w:val="FD0F31"/>
        </w:rPr>
        <w:t>documents</w:t>
      </w:r>
      <w:r>
        <w:t>, of course, were withheld by the White House.</w:t>
      </w:r>
    </w:p>
    <w:p>
      <w:r>
        <w:t xml:space="preserve">It is </w:t>
      </w:r>
      <w:r>
        <w:rPr>
          <w:color w:val="BE8485"/>
        </w:rPr>
        <w:t>the Senate</w:t>
      </w:r>
      <w:r>
        <w:t xml:space="preserve"> that will fail if </w:t>
      </w:r>
      <w:r>
        <w:rPr>
          <w:color w:val="4F584E"/>
        </w:rPr>
        <w:t>Senators</w:t>
      </w:r>
      <w:r>
        <w:t xml:space="preserve"> do not uphold </w:t>
      </w:r>
      <w:r>
        <w:rPr>
          <w:color w:val="847D81"/>
        </w:rPr>
        <w:t>their</w:t>
      </w:r>
      <w:r>
        <w:rPr>
          <w:color w:val="04640D"/>
        </w:rPr>
        <w:t xml:space="preserve"> oaths</w:t>
      </w:r>
      <w:r>
        <w:t xml:space="preserve"> to </w:t>
      </w:r>
      <w:r>
        <w:rPr>
          <w:color w:val="61FC03"/>
        </w:rPr>
        <w:t>impartial justice</w:t>
      </w:r>
      <w:r>
        <w:t xml:space="preserve">. It is </w:t>
      </w:r>
      <w:r>
        <w:rPr>
          <w:color w:val="BE8485"/>
        </w:rPr>
        <w:t>the Senate</w:t>
      </w:r>
      <w:r>
        <w:t xml:space="preserve">, </w:t>
      </w:r>
      <w:r>
        <w:rPr>
          <w:color w:val="310106"/>
        </w:rPr>
        <w:t>Madam Speaker</w:t>
      </w:r>
      <w:r>
        <w:t xml:space="preserve">, that will fail if </w:t>
      </w:r>
      <w:r>
        <w:rPr>
          <w:color w:val="BE8485"/>
        </w:rPr>
        <w:t>it</w:t>
      </w:r>
      <w:r>
        <w:t xml:space="preserve"> does not hold </w:t>
      </w:r>
      <w:r>
        <w:rPr>
          <w:color w:val="C2A393"/>
        </w:rPr>
        <w:t>this President</w:t>
      </w:r>
      <w:r>
        <w:t xml:space="preserve"> accountable for using a hold on </w:t>
      </w:r>
      <w:r>
        <w:rPr>
          <w:color w:val="C660FB"/>
        </w:rPr>
        <w:t>military aid</w:t>
      </w:r>
      <w:r>
        <w:t xml:space="preserve"> to compel </w:t>
      </w:r>
      <w:r>
        <w:rPr>
          <w:color w:val="120104"/>
        </w:rPr>
        <w:t>an ally</w:t>
      </w:r>
      <w:r>
        <w:t xml:space="preserve"> to interfere in </w:t>
      </w:r>
      <w:r>
        <w:rPr>
          <w:color w:val="D48958"/>
        </w:rPr>
        <w:t>our</w:t>
      </w:r>
      <w:r>
        <w:rPr>
          <w:color w:val="05AEE8"/>
        </w:rPr>
        <w:t xml:space="preserve"> election</w:t>
      </w:r>
      <w:r>
        <w:t xml:space="preserve"> for </w:t>
      </w:r>
      <w:r>
        <w:rPr>
          <w:color w:val="C2A393"/>
        </w:rPr>
        <w:t>his</w:t>
      </w:r>
      <w:r>
        <w:t xml:space="preserve"> own personal gain.</w:t>
      </w:r>
    </w:p>
    <w:p>
      <w:r>
        <w:t xml:space="preserve">History will judge poorly </w:t>
      </w:r>
      <w:r>
        <w:rPr>
          <w:color w:val="C3C1BE"/>
        </w:rPr>
        <w:t xml:space="preserve">those who choose fear of </w:t>
      </w:r>
      <w:r>
        <w:rPr>
          <w:color w:val="9F98F8"/>
        </w:rPr>
        <w:t>their</w:t>
      </w:r>
      <w:r>
        <w:rPr>
          <w:color w:val="C3C1BE"/>
        </w:rPr>
        <w:t xml:space="preserve"> party over the courage to do the right thing.</w:t>
      </w:r>
      <w:r>
        <w:t xml:space="preserve"> </w:t>
      </w:r>
      <w:r>
        <w:rPr>
          <w:color w:val="1167D9"/>
        </w:rPr>
        <w:t xml:space="preserve">Neither </w:t>
      </w:r>
      <w:r>
        <w:rPr>
          <w:color w:val="D19012"/>
        </w:rPr>
        <w:t>the Speaker</w:t>
      </w:r>
      <w:r>
        <w:rPr>
          <w:color w:val="1167D9"/>
        </w:rPr>
        <w:t xml:space="preserve"> nor </w:t>
      </w:r>
      <w:r>
        <w:rPr>
          <w:color w:val="B7D802"/>
        </w:rPr>
        <w:t>myself</w:t>
      </w:r>
      <w:r>
        <w:rPr>
          <w:color w:val="1167D9"/>
        </w:rPr>
        <w:t xml:space="preserve">, nor </w:t>
      </w:r>
      <w:r>
        <w:rPr>
          <w:color w:val="826392"/>
        </w:rPr>
        <w:t>the whip</w:t>
      </w:r>
      <w:r>
        <w:rPr>
          <w:color w:val="1167D9"/>
        </w:rPr>
        <w:t xml:space="preserve">, </w:t>
      </w:r>
      <w:r>
        <w:rPr>
          <w:color w:val="826392"/>
        </w:rPr>
        <w:t>Jim Clyburn</w:t>
      </w:r>
      <w:r>
        <w:t xml:space="preserve">, urged </w:t>
      </w:r>
      <w:r>
        <w:rPr>
          <w:color w:val="5E7A6A"/>
        </w:rPr>
        <w:t xml:space="preserve">any member in </w:t>
      </w:r>
      <w:r>
        <w:rPr>
          <w:color w:val="B29869"/>
        </w:rPr>
        <w:t>our</w:t>
      </w:r>
      <w:r>
        <w:rPr>
          <w:color w:val="5E7A6A"/>
        </w:rPr>
        <w:t xml:space="preserve"> party</w:t>
      </w:r>
      <w:r>
        <w:t xml:space="preserve"> to vote any way on </w:t>
      </w:r>
      <w:r>
        <w:rPr>
          <w:color w:val="F9D7CD"/>
        </w:rPr>
        <w:t>impeachment</w:t>
      </w:r>
      <w:r>
        <w:t xml:space="preserve">. There was no lobbying. There was no pressure. </w:t>
      </w:r>
      <w:r>
        <w:rPr>
          <w:color w:val="B29869"/>
        </w:rPr>
        <w:t>Our</w:t>
      </w:r>
      <w:r>
        <w:rPr>
          <w:color w:val="5E7A6A"/>
        </w:rPr>
        <w:t xml:space="preserve"> members</w:t>
      </w:r>
      <w:r>
        <w:t xml:space="preserve"> voted consistent with </w:t>
      </w:r>
      <w:r>
        <w:rPr>
          <w:color w:val="1D0051"/>
        </w:rPr>
        <w:t>their</w:t>
      </w:r>
      <w:r>
        <w:rPr>
          <w:color w:val="647A41"/>
        </w:rPr>
        <w:t xml:space="preserve"> oath of office</w:t>
      </w:r>
      <w:r>
        <w:t xml:space="preserve"> and the conviction that </w:t>
      </w:r>
      <w:r>
        <w:rPr>
          <w:color w:val="FBC206"/>
        </w:rPr>
        <w:t>that vote</w:t>
      </w:r>
      <w:r>
        <w:t xml:space="preserve"> was required by </w:t>
      </w:r>
      <w:r>
        <w:rPr>
          <w:color w:val="647A41"/>
        </w:rPr>
        <w:t xml:space="preserve">that oath to protect and defend </w:t>
      </w:r>
      <w:r>
        <w:rPr>
          <w:color w:val="496E76"/>
        </w:rPr>
        <w:t>the Constitution</w:t>
      </w:r>
      <w:r>
        <w:t>.</w:t>
      </w:r>
    </w:p>
    <w:p>
      <w:r>
        <w:rPr>
          <w:color w:val="8BE7FC"/>
        </w:rPr>
        <w:t>Americans</w:t>
      </w:r>
      <w:r>
        <w:t xml:space="preserve"> will judge. </w:t>
      </w:r>
      <w:r>
        <w:rPr>
          <w:color w:val="F8907D"/>
        </w:rPr>
        <w:t>I</w:t>
      </w:r>
      <w:r>
        <w:t xml:space="preserve"> am often asked </w:t>
      </w:r>
      <w:r>
        <w:rPr>
          <w:color w:val="76E0C1"/>
        </w:rPr>
        <w:t xml:space="preserve">why </w:t>
      </w:r>
      <w:r>
        <w:rPr>
          <w:color w:val="BACFA7"/>
        </w:rPr>
        <w:t>the House</w:t>
      </w:r>
      <w:r>
        <w:rPr>
          <w:color w:val="76E0C1"/>
        </w:rPr>
        <w:t xml:space="preserve"> passed </w:t>
      </w:r>
      <w:r>
        <w:rPr>
          <w:color w:val="11BA09"/>
        </w:rPr>
        <w:t xml:space="preserve">Articles of </w:t>
      </w:r>
      <w:r>
        <w:rPr>
          <w:color w:val="462C36"/>
        </w:rPr>
        <w:t>Impeachment</w:t>
      </w:r>
      <w:r>
        <w:rPr>
          <w:color w:val="76E0C1"/>
        </w:rPr>
        <w:t xml:space="preserve"> even knowing that the odds were slim that </w:t>
      </w:r>
      <w:r>
        <w:rPr>
          <w:color w:val="65407D"/>
        </w:rPr>
        <w:t>Senate Republicans</w:t>
      </w:r>
      <w:r>
        <w:rPr>
          <w:color w:val="76E0C1"/>
        </w:rPr>
        <w:t xml:space="preserve"> would set aside partisanship and hear </w:t>
      </w:r>
      <w:r>
        <w:rPr>
          <w:color w:val="491803"/>
        </w:rPr>
        <w:t>the case</w:t>
      </w:r>
      <w:r>
        <w:rPr>
          <w:color w:val="76E0C1"/>
        </w:rPr>
        <w:t xml:space="preserve"> as impartial jurors</w:t>
      </w:r>
      <w:r>
        <w:t xml:space="preserve">. </w:t>
      </w:r>
      <w:r>
        <w:rPr>
          <w:color w:val="76E0C1"/>
        </w:rPr>
        <w:t>It</w:t>
      </w:r>
      <w:r>
        <w:t xml:space="preserve"> is because </w:t>
      </w:r>
      <w:r>
        <w:rPr>
          <w:color w:val="F8907D"/>
        </w:rPr>
        <w:t>I</w:t>
      </w:r>
      <w:r>
        <w:t xml:space="preserve"> know future generations will look back on this chapter in </w:t>
      </w:r>
      <w:r>
        <w:rPr>
          <w:color w:val="8BE7FC"/>
        </w:rPr>
        <w:t>our</w:t>
      </w:r>
      <w:r>
        <w:t xml:space="preserve"> history and ask: Who stood up for </w:t>
      </w:r>
      <w:r>
        <w:rPr>
          <w:color w:val="53495F"/>
        </w:rPr>
        <w:t>the Constitution</w:t>
      </w:r>
      <w:r>
        <w:t xml:space="preserve"> and </w:t>
      </w:r>
      <w:r>
        <w:rPr>
          <w:color w:val="F5D2A8"/>
        </w:rPr>
        <w:t>the laws</w:t>
      </w:r>
      <w:r>
        <w:t xml:space="preserve">? Who stood up for the values </w:t>
      </w:r>
      <w:r>
        <w:rPr>
          <w:color w:val="03422C"/>
        </w:rPr>
        <w:t>our</w:t>
      </w:r>
      <w:r>
        <w:rPr>
          <w:color w:val="72A46E"/>
        </w:rPr>
        <w:t xml:space="preserve"> Founders</w:t>
      </w:r>
      <w:r>
        <w:t xml:space="preserve"> charged </w:t>
      </w:r>
      <w:r>
        <w:rPr>
          <w:color w:val="8BE7FC"/>
        </w:rPr>
        <w:t>us</w:t>
      </w:r>
      <w:r>
        <w:t xml:space="preserve"> to keep? Who refused to shrink from the heavy responsibilities of </w:t>
      </w:r>
      <w:r>
        <w:rPr>
          <w:color w:val="04640D"/>
        </w:rPr>
        <w:t>their oath</w:t>
      </w:r>
      <w:r>
        <w:t xml:space="preserve">? </w:t>
      </w:r>
      <w:r>
        <w:rPr>
          <w:color w:val="F8907D"/>
        </w:rPr>
        <w:t>I</w:t>
      </w:r>
      <w:r>
        <w:t xml:space="preserve"> can be proud that </w:t>
      </w:r>
      <w:r>
        <w:rPr>
          <w:color w:val="DB1474"/>
        </w:rPr>
        <w:t>the House</w:t>
      </w:r>
      <w:r>
        <w:t xml:space="preserve"> did </w:t>
      </w:r>
      <w:r>
        <w:rPr>
          <w:color w:val="8489AE"/>
        </w:rPr>
        <w:t>its</w:t>
      </w:r>
      <w:r>
        <w:rPr>
          <w:color w:val="860E04"/>
        </w:rPr>
        <w:t xml:space="preserve"> job</w:t>
      </w:r>
      <w:r>
        <w:t xml:space="preserve">, followed </w:t>
      </w:r>
      <w:r>
        <w:rPr>
          <w:color w:val="F5D2A8"/>
        </w:rPr>
        <w:t>the law</w:t>
      </w:r>
      <w:r>
        <w:t xml:space="preserve">, defended </w:t>
      </w:r>
      <w:r>
        <w:rPr>
          <w:color w:val="000D2C"/>
        </w:rPr>
        <w:t>our</w:t>
      </w:r>
      <w:r>
        <w:rPr>
          <w:color w:val="53495F"/>
        </w:rPr>
        <w:t xml:space="preserve"> Constitution</w:t>
      </w:r>
      <w:r>
        <w:t>.</w:t>
      </w:r>
    </w:p>
    <w:p>
      <w:r>
        <w:rPr>
          <w:color w:val="DB1474"/>
        </w:rPr>
        <w:t>We</w:t>
      </w:r>
      <w:r>
        <w:t xml:space="preserve"> did not </w:t>
      </w:r>
      <w:r>
        <w:rPr>
          <w:color w:val="128EAC"/>
        </w:rPr>
        <w:t>convict</w:t>
      </w:r>
      <w:r>
        <w:t xml:space="preserve">; </w:t>
      </w:r>
      <w:r>
        <w:rPr>
          <w:color w:val="128EAC"/>
        </w:rPr>
        <w:t>that</w:t>
      </w:r>
      <w:r>
        <w:t xml:space="preserve"> is not </w:t>
      </w:r>
      <w:r>
        <w:rPr>
          <w:color w:val="8489AE"/>
        </w:rPr>
        <w:t>our</w:t>
      </w:r>
      <w:r>
        <w:rPr>
          <w:color w:val="860E04"/>
        </w:rPr>
        <w:t xml:space="preserve"> role</w:t>
      </w:r>
      <w:r>
        <w:t xml:space="preserve">. Essentially, what </w:t>
      </w:r>
      <w:r>
        <w:rPr>
          <w:color w:val="DB1474"/>
        </w:rPr>
        <w:t>we</w:t>
      </w:r>
      <w:r>
        <w:t xml:space="preserve"> said was there was probable cause that </w:t>
      </w:r>
      <w:r>
        <w:rPr>
          <w:color w:val="47545E"/>
        </w:rPr>
        <w:t>powers</w:t>
      </w:r>
      <w:r>
        <w:t xml:space="preserve"> had been abused and certainly cause to see that </w:t>
      </w:r>
      <w:r>
        <w:rPr>
          <w:color w:val="C2A393"/>
        </w:rPr>
        <w:t>the President</w:t>
      </w:r>
      <w:r>
        <w:t xml:space="preserve"> refused to cooperate with </w:t>
      </w:r>
      <w:r>
        <w:rPr>
          <w:color w:val="A1A711"/>
        </w:rPr>
        <w:t xml:space="preserve">the constitutional responsibilities of </w:t>
      </w:r>
      <w:r>
        <w:rPr>
          <w:color w:val="B95C69"/>
        </w:rPr>
        <w:t>the House of Representatives</w:t>
      </w:r>
      <w:r>
        <w:t>.</w:t>
      </w:r>
    </w:p>
    <w:p>
      <w:r>
        <w:rPr>
          <w:color w:val="F8907D"/>
        </w:rPr>
        <w:t>I</w:t>
      </w:r>
      <w:r>
        <w:t xml:space="preserve"> am also proud of </w:t>
      </w:r>
      <w:r>
        <w:rPr>
          <w:color w:val="A14D12"/>
        </w:rPr>
        <w:t xml:space="preserve">the </w:t>
      </w:r>
      <w:r>
        <w:rPr>
          <w:color w:val="C4C8FA"/>
        </w:rPr>
        <w:t>House</w:t>
      </w:r>
      <w:r>
        <w:rPr>
          <w:color w:val="A14D12"/>
        </w:rPr>
        <w:t xml:space="preserve"> managers</w:t>
      </w:r>
      <w:r>
        <w:t xml:space="preserve">, as </w:t>
      </w:r>
      <w:r>
        <w:rPr>
          <w:color w:val="5E7A6A"/>
        </w:rPr>
        <w:t xml:space="preserve">all of </w:t>
      </w:r>
      <w:r>
        <w:rPr>
          <w:color w:val="372A55"/>
        </w:rPr>
        <w:t>my</w:t>
      </w:r>
      <w:r>
        <w:rPr>
          <w:color w:val="5E7A6A"/>
        </w:rPr>
        <w:t xml:space="preserve"> colleagues on the Democratic side of the aisle</w:t>
      </w:r>
      <w:r>
        <w:t xml:space="preserve"> are proud of </w:t>
      </w:r>
      <w:r>
        <w:rPr>
          <w:color w:val="C4C8FA"/>
        </w:rPr>
        <w:t>our</w:t>
      </w:r>
      <w:r>
        <w:rPr>
          <w:color w:val="A14D12"/>
        </w:rPr>
        <w:t xml:space="preserve"> managers who made </w:t>
      </w:r>
      <w:r>
        <w:rPr>
          <w:color w:val="3F3610"/>
        </w:rPr>
        <w:t>their</w:t>
      </w:r>
      <w:r>
        <w:rPr>
          <w:color w:val="D3A2C6"/>
        </w:rPr>
        <w:t xml:space="preserve"> case</w:t>
      </w:r>
      <w:r>
        <w:t xml:space="preserve">. </w:t>
      </w:r>
      <w:r>
        <w:rPr>
          <w:color w:val="A14D12"/>
        </w:rPr>
        <w:t>They</w:t>
      </w:r>
      <w:r>
        <w:t xml:space="preserve"> made </w:t>
      </w:r>
      <w:r>
        <w:rPr>
          <w:color w:val="719FFA"/>
        </w:rPr>
        <w:t>their</w:t>
      </w:r>
      <w:r>
        <w:rPr>
          <w:color w:val="0D841A"/>
        </w:rPr>
        <w:t xml:space="preserve"> case</w:t>
      </w:r>
      <w:r>
        <w:t xml:space="preserve"> with intellect. </w:t>
      </w:r>
      <w:r>
        <w:rPr>
          <w:color w:val="A14D12"/>
        </w:rPr>
        <w:t>They</w:t>
      </w:r>
      <w:r>
        <w:t xml:space="preserve"> made </w:t>
      </w:r>
      <w:r>
        <w:rPr>
          <w:color w:val="719FFA"/>
        </w:rPr>
        <w:t>their</w:t>
      </w:r>
      <w:r>
        <w:rPr>
          <w:color w:val="0D841A"/>
        </w:rPr>
        <w:t xml:space="preserve"> case</w:t>
      </w:r>
      <w:r>
        <w:t xml:space="preserve"> with </w:t>
      </w:r>
      <w:r>
        <w:rPr>
          <w:color w:val="B5AFC4"/>
        </w:rPr>
        <w:t xml:space="preserve">evidence that had been adduced here in </w:t>
      </w:r>
      <w:r>
        <w:rPr>
          <w:color w:val="4C5B32"/>
        </w:rPr>
        <w:t>the House</w:t>
      </w:r>
      <w:r>
        <w:t xml:space="preserve">. </w:t>
      </w:r>
      <w:r>
        <w:rPr>
          <w:color w:val="A14D12"/>
        </w:rPr>
        <w:t>They</w:t>
      </w:r>
      <w:r>
        <w:t xml:space="preserve"> made </w:t>
      </w:r>
      <w:r>
        <w:rPr>
          <w:color w:val="719FFA"/>
        </w:rPr>
        <w:t>their</w:t>
      </w:r>
      <w:r>
        <w:rPr>
          <w:color w:val="0D841A"/>
        </w:rPr>
        <w:t xml:space="preserve"> case</w:t>
      </w:r>
      <w:r>
        <w:t xml:space="preserve"> and appealed to </w:t>
      </w:r>
      <w:r>
        <w:rPr>
          <w:color w:val="4F584E"/>
        </w:rPr>
        <w:t>Senators</w:t>
      </w:r>
      <w:r>
        <w:t xml:space="preserve"> to hold </w:t>
      </w:r>
      <w:r>
        <w:rPr>
          <w:color w:val="C2A393"/>
        </w:rPr>
        <w:t>this President</w:t>
      </w:r>
      <w:r>
        <w:t xml:space="preserve"> accountable, as </w:t>
      </w:r>
      <w:r>
        <w:rPr>
          <w:color w:val="03422C"/>
        </w:rPr>
        <w:t>our</w:t>
      </w:r>
      <w:r>
        <w:rPr>
          <w:color w:val="72A46E"/>
        </w:rPr>
        <w:t xml:space="preserve"> Founders</w:t>
      </w:r>
      <w:r>
        <w:t xml:space="preserve"> intended.</w:t>
      </w:r>
    </w:p>
    <w:p>
      <w:r>
        <w:t xml:space="preserve">Almost everybody has watched a trial either in person or on television. </w:t>
      </w:r>
      <w:r>
        <w:rPr>
          <w:color w:val="9DB3B7"/>
        </w:rPr>
        <w:t>A trial</w:t>
      </w:r>
      <w:r>
        <w:rPr>
          <w:color w:val="B14F8F"/>
        </w:rPr>
        <w:t xml:space="preserve"> is not </w:t>
      </w:r>
      <w:r>
        <w:rPr>
          <w:color w:val="747103"/>
        </w:rPr>
        <w:t>an opening argument and a closing argument</w:t>
      </w:r>
      <w:r>
        <w:rPr>
          <w:color w:val="B14F8F"/>
        </w:rPr>
        <w:t xml:space="preserve"> with nothing in between</w:t>
      </w:r>
      <w:r>
        <w:t xml:space="preserve">. Seventy-five percent of </w:t>
      </w:r>
      <w:r>
        <w:rPr>
          <w:color w:val="9F816D"/>
        </w:rPr>
        <w:t>our</w:t>
      </w:r>
      <w:r>
        <w:rPr>
          <w:color w:val="8BE7FC"/>
        </w:rPr>
        <w:t xml:space="preserve"> people</w:t>
      </w:r>
      <w:r>
        <w:t xml:space="preserve"> wanted to have </w:t>
      </w:r>
      <w:r>
        <w:rPr>
          <w:color w:val="D4C67A"/>
        </w:rPr>
        <w:t>witnesses</w:t>
      </w:r>
      <w:r>
        <w:t xml:space="preserve"> because </w:t>
      </w:r>
      <w:r>
        <w:rPr>
          <w:color w:val="B14F8F"/>
        </w:rPr>
        <w:t>that</w:t>
      </w:r>
      <w:r>
        <w:t xml:space="preserve"> was </w:t>
      </w:r>
      <w:r>
        <w:rPr>
          <w:color w:val="D26A5B"/>
        </w:rPr>
        <w:t>their</w:t>
      </w:r>
      <w:r>
        <w:rPr>
          <w:color w:val="B14F8F"/>
        </w:rPr>
        <w:t xml:space="preserve"> understanding of what </w:t>
      </w:r>
      <w:r>
        <w:rPr>
          <w:color w:val="9DB3B7"/>
        </w:rPr>
        <w:t>a trial</w:t>
      </w:r>
      <w:r>
        <w:rPr>
          <w:color w:val="B14F8F"/>
        </w:rPr>
        <w:t xml:space="preserve"> is</w:t>
      </w:r>
      <w:r>
        <w:t xml:space="preserve">, </w:t>
      </w:r>
      <w:r>
        <w:rPr>
          <w:color w:val="B14F8F"/>
        </w:rPr>
        <w:t xml:space="preserve">not </w:t>
      </w:r>
      <w:r>
        <w:rPr>
          <w:color w:val="747103"/>
        </w:rPr>
        <w:t>just argument at the beginning and argument at the end</w:t>
      </w:r>
      <w:r>
        <w:rPr>
          <w:color w:val="B14F8F"/>
        </w:rPr>
        <w:t>, but evidence for jurors who have pledged to be impartial to consider</w:t>
      </w:r>
      <w:r>
        <w:t xml:space="preserve">. Any judge in </w:t>
      </w:r>
      <w:r>
        <w:rPr>
          <w:color w:val="703B01"/>
        </w:rPr>
        <w:t>this country</w:t>
      </w:r>
      <w:r>
        <w:t xml:space="preserve"> would agree that </w:t>
      </w:r>
      <w:r>
        <w:rPr>
          <w:color w:val="8B934B"/>
        </w:rPr>
        <w:t>opening and closing statements alone</w:t>
      </w:r>
      <w:r>
        <w:t xml:space="preserve"> are not </w:t>
      </w:r>
      <w:r>
        <w:rPr>
          <w:color w:val="F98500"/>
        </w:rPr>
        <w:t>a trial</w:t>
      </w:r>
      <w:r>
        <w:t>.</w:t>
      </w:r>
    </w:p>
    <w:p>
      <w:r>
        <w:t xml:space="preserve">Nevertheless, </w:t>
      </w:r>
      <w:r>
        <w:rPr>
          <w:color w:val="A14D12"/>
        </w:rPr>
        <w:t xml:space="preserve">the </w:t>
      </w:r>
      <w:r>
        <w:rPr>
          <w:color w:val="C4C8FA"/>
        </w:rPr>
        <w:t>House</w:t>
      </w:r>
      <w:r>
        <w:rPr>
          <w:color w:val="A14D12"/>
        </w:rPr>
        <w:t xml:space="preserve"> managers</w:t>
      </w:r>
      <w:r>
        <w:t xml:space="preserve"> proved </w:t>
      </w:r>
      <w:r>
        <w:rPr>
          <w:color w:val="719FFA"/>
        </w:rPr>
        <w:t>their</w:t>
      </w:r>
      <w:r>
        <w:rPr>
          <w:color w:val="0D841A"/>
        </w:rPr>
        <w:t xml:space="preserve"> case</w:t>
      </w:r>
      <w:r>
        <w:t xml:space="preserve">. </w:t>
      </w:r>
      <w:r>
        <w:rPr>
          <w:color w:val="002935"/>
        </w:rPr>
        <w:t>The truth</w:t>
      </w:r>
      <w:r>
        <w:t xml:space="preserve"> is clear. </w:t>
      </w:r>
      <w:r>
        <w:rPr>
          <w:color w:val="8BE7FC"/>
        </w:rPr>
        <w:t>The American people</w:t>
      </w:r>
      <w:r>
        <w:t xml:space="preserve"> know what </w:t>
      </w:r>
      <w:r>
        <w:rPr>
          <w:color w:val="002935"/>
        </w:rPr>
        <w:t>that truth</w:t>
      </w:r>
      <w:r>
        <w:t xml:space="preserve"> is and know what </w:t>
      </w:r>
      <w:r>
        <w:rPr>
          <w:color w:val="C2A393"/>
        </w:rPr>
        <w:t>this President</w:t>
      </w:r>
      <w:r>
        <w:t xml:space="preserve"> has done. And </w:t>
      </w:r>
      <w:r>
        <w:rPr>
          <w:color w:val="8BE7FC"/>
        </w:rPr>
        <w:t>they</w:t>
      </w:r>
      <w:r>
        <w:t xml:space="preserve"> will remember who on </w:t>
      </w:r>
      <w:r>
        <w:rPr>
          <w:color w:val="788E95"/>
        </w:rPr>
        <w:t>this day</w:t>
      </w:r>
      <w:r>
        <w:t xml:space="preserve"> abided by </w:t>
      </w:r>
      <w:r>
        <w:rPr>
          <w:color w:val="002935"/>
        </w:rPr>
        <w:t>the truth</w:t>
      </w:r>
      <w:r>
        <w:t xml:space="preserve">, </w:t>
      </w:r>
      <w:r>
        <w:rPr>
          <w:color w:val="002935"/>
        </w:rPr>
        <w:t>the whole truth</w:t>
      </w:r>
      <w:r>
        <w:t xml:space="preserve">, and nothing but </w:t>
      </w:r>
      <w:r>
        <w:rPr>
          <w:color w:val="002935"/>
        </w:rPr>
        <w:t>the truth</w:t>
      </w:r>
      <w:r>
        <w:t>.</w:t>
      </w:r>
    </w:p>
    <w:p>
      <w:r>
        <w:rPr>
          <w:b/>
        </w:rPr>
        <w:t>Document number 13</w:t>
      </w:r>
    </w:p>
    <w:p>
      <w:r>
        <w:rPr>
          <w:b/>
        </w:rPr>
        <w:t>Document identifier: GUM_speech_inauguration</w:t>
      </w:r>
    </w:p>
    <w:p>
      <w:r>
        <w:t xml:space="preserve">Senator Hatfield, Mr. Chief Justice, </w:t>
      </w:r>
      <w:r>
        <w:rPr>
          <w:color w:val="310106"/>
        </w:rPr>
        <w:t>Mr. President</w:t>
      </w:r>
      <w:r>
        <w:t xml:space="preserve">, Vice President Bush, Vice President Mondale, Senator Baker, Speaker O'Neill, Reverend Moomaw, and </w:t>
      </w:r>
      <w:r>
        <w:rPr>
          <w:color w:val="04640D"/>
        </w:rPr>
        <w:t>my</w:t>
      </w:r>
      <w:r>
        <w:rPr>
          <w:color w:val="FEFB0A"/>
        </w:rPr>
        <w:t xml:space="preserve"> fellow citizens</w:t>
      </w:r>
      <w:r>
        <w:t>:</w:t>
      </w:r>
    </w:p>
    <w:p>
      <w:r>
        <w:t xml:space="preserve">To a few of </w:t>
      </w:r>
      <w:r>
        <w:rPr>
          <w:color w:val="FEFB0A"/>
        </w:rPr>
        <w:t>us</w:t>
      </w:r>
      <w:r>
        <w:t xml:space="preserve"> here </w:t>
      </w:r>
      <w:r>
        <w:rPr>
          <w:color w:val="FB5514"/>
        </w:rPr>
        <w:t>today</w:t>
      </w:r>
      <w:r>
        <w:t xml:space="preserve"> </w:t>
      </w:r>
      <w:r>
        <w:rPr>
          <w:color w:val="E115C0"/>
        </w:rPr>
        <w:t>this</w:t>
      </w:r>
      <w:r>
        <w:t xml:space="preserve"> is </w:t>
      </w:r>
      <w:r>
        <w:rPr>
          <w:color w:val="E115C0"/>
        </w:rPr>
        <w:t>a solemn and most momentous occasion</w:t>
      </w:r>
      <w:r>
        <w:t xml:space="preserve">, and yet in the history of </w:t>
      </w:r>
      <w:r>
        <w:rPr>
          <w:color w:val="00587F"/>
        </w:rPr>
        <w:t>our</w:t>
      </w:r>
      <w:r>
        <w:rPr>
          <w:color w:val="0BC582"/>
        </w:rPr>
        <w:t xml:space="preserve"> nation</w:t>
      </w:r>
      <w:r>
        <w:t xml:space="preserve"> </w:t>
      </w:r>
      <w:r>
        <w:rPr>
          <w:color w:val="E115C0"/>
        </w:rPr>
        <w:t>it</w:t>
      </w:r>
      <w:r>
        <w:t xml:space="preserve"> is </w:t>
      </w:r>
      <w:r>
        <w:rPr>
          <w:color w:val="E115C0"/>
        </w:rPr>
        <w:t>a commonplace occurrence</w:t>
      </w:r>
      <w:r>
        <w:t xml:space="preserve">. </w:t>
      </w:r>
      <w:r>
        <w:rPr>
          <w:color w:val="E115C0"/>
        </w:rPr>
        <w:t>The orderly transfer of authority as called for in the Constitution</w:t>
      </w:r>
      <w:r>
        <w:t xml:space="preserve"> routinely takes place, as </w:t>
      </w:r>
      <w:r>
        <w:rPr>
          <w:color w:val="E115C0"/>
        </w:rPr>
        <w:t>it</w:t>
      </w:r>
      <w:r>
        <w:t xml:space="preserve"> has for almost two centuries, and few of </w:t>
      </w:r>
      <w:r>
        <w:rPr>
          <w:color w:val="FEFB0A"/>
        </w:rPr>
        <w:t>us</w:t>
      </w:r>
      <w:r>
        <w:t xml:space="preserve"> stop to think how unique </w:t>
      </w:r>
      <w:r>
        <w:rPr>
          <w:color w:val="FEFB0A"/>
        </w:rPr>
        <w:t>we</w:t>
      </w:r>
      <w:r>
        <w:t xml:space="preserve"> really are. In the eyes of many in </w:t>
      </w:r>
      <w:r>
        <w:rPr>
          <w:color w:val="FEB8C8"/>
        </w:rPr>
        <w:t>the world</w:t>
      </w:r>
      <w:r>
        <w:t xml:space="preserve">, </w:t>
      </w:r>
      <w:r>
        <w:rPr>
          <w:color w:val="E115C0"/>
        </w:rPr>
        <w:t xml:space="preserve">this every 4-year ceremony </w:t>
      </w:r>
      <w:r>
        <w:rPr>
          <w:color w:val="9E8317"/>
        </w:rPr>
        <w:t>we</w:t>
      </w:r>
      <w:r>
        <w:rPr>
          <w:color w:val="E115C0"/>
        </w:rPr>
        <w:t xml:space="preserve"> accept as normal</w:t>
      </w:r>
      <w:r>
        <w:t xml:space="preserve"> is </w:t>
      </w:r>
      <w:r>
        <w:rPr>
          <w:color w:val="E115C0"/>
        </w:rPr>
        <w:t>nothing less than a miracle</w:t>
      </w:r>
      <w:r>
        <w:t>.</w:t>
      </w:r>
    </w:p>
    <w:p>
      <w:r>
        <w:rPr>
          <w:color w:val="310106"/>
        </w:rPr>
        <w:t>Mr. President</w:t>
      </w:r>
      <w:r>
        <w:t xml:space="preserve">, </w:t>
      </w:r>
      <w:r>
        <w:rPr>
          <w:color w:val="01190F"/>
        </w:rPr>
        <w:t>I</w:t>
      </w:r>
      <w:r>
        <w:t xml:space="preserve"> want </w:t>
      </w:r>
      <w:r>
        <w:rPr>
          <w:color w:val="FEFB0A"/>
        </w:rPr>
        <w:t>our fellow citizens</w:t>
      </w:r>
      <w:r>
        <w:t xml:space="preserve"> to know how much </w:t>
      </w:r>
      <w:r>
        <w:rPr>
          <w:color w:val="310106"/>
        </w:rPr>
        <w:t>you</w:t>
      </w:r>
      <w:r>
        <w:t xml:space="preserve"> did to carry on </w:t>
      </w:r>
      <w:r>
        <w:rPr>
          <w:color w:val="E115C0"/>
        </w:rPr>
        <w:t>this tradition</w:t>
      </w:r>
      <w:r>
        <w:t xml:space="preserve">. By </w:t>
      </w:r>
      <w:r>
        <w:rPr>
          <w:color w:val="310106"/>
        </w:rPr>
        <w:t>your</w:t>
      </w:r>
      <w:r>
        <w:t xml:space="preserve"> gracious cooperation in the transition process, </w:t>
      </w:r>
      <w:r>
        <w:rPr>
          <w:color w:val="310106"/>
        </w:rPr>
        <w:t>you</w:t>
      </w:r>
      <w:r>
        <w:t xml:space="preserve"> have shown a watching world that </w:t>
      </w:r>
      <w:r>
        <w:rPr>
          <w:color w:val="FEFB0A"/>
        </w:rPr>
        <w:t>we</w:t>
      </w:r>
      <w:r>
        <w:t xml:space="preserve"> are </w:t>
      </w:r>
      <w:r>
        <w:rPr>
          <w:color w:val="FEFB0A"/>
        </w:rPr>
        <w:t>a united people pledged to maintaining a political system which guarantees individual liberty to a greater degree than any other</w:t>
      </w:r>
      <w:r>
        <w:t xml:space="preserve">, and </w:t>
      </w:r>
      <w:r>
        <w:rPr>
          <w:color w:val="01190F"/>
        </w:rPr>
        <w:t>I</w:t>
      </w:r>
      <w:r>
        <w:t xml:space="preserve"> thank </w:t>
      </w:r>
      <w:r>
        <w:rPr>
          <w:color w:val="310106"/>
        </w:rPr>
        <w:t>you</w:t>
      </w:r>
      <w:r>
        <w:t xml:space="preserve"> and </w:t>
      </w:r>
      <w:r>
        <w:rPr>
          <w:color w:val="310106"/>
        </w:rPr>
        <w:t>your</w:t>
      </w:r>
      <w:r>
        <w:t xml:space="preserve"> people for all </w:t>
      </w:r>
      <w:r>
        <w:rPr>
          <w:color w:val="310106"/>
        </w:rPr>
        <w:t>your</w:t>
      </w:r>
      <w:r>
        <w:t xml:space="preserve"> help in maintaining </w:t>
      </w:r>
      <w:r>
        <w:rPr>
          <w:color w:val="847D81"/>
        </w:rPr>
        <w:t xml:space="preserve">the continuity which is </w:t>
      </w:r>
      <w:r>
        <w:rPr>
          <w:color w:val="58018B"/>
        </w:rPr>
        <w:t xml:space="preserve">the bulwark of </w:t>
      </w:r>
      <w:r>
        <w:rPr>
          <w:color w:val="B70639"/>
        </w:rPr>
        <w:t>our</w:t>
      </w:r>
      <w:r>
        <w:rPr>
          <w:color w:val="703B01"/>
        </w:rPr>
        <w:t xml:space="preserve"> Republic</w:t>
      </w:r>
      <w:r>
        <w:t>.</w:t>
      </w:r>
    </w:p>
    <w:p>
      <w:r>
        <w:t xml:space="preserve">The business of </w:t>
      </w:r>
      <w:r>
        <w:rPr>
          <w:color w:val="00587F"/>
        </w:rPr>
        <w:t>our</w:t>
      </w:r>
      <w:r>
        <w:rPr>
          <w:color w:val="0BC582"/>
        </w:rPr>
        <w:t xml:space="preserve"> nation</w:t>
      </w:r>
      <w:r>
        <w:t xml:space="preserve"> goes forward. </w:t>
      </w:r>
      <w:r>
        <w:rPr>
          <w:color w:val="0BC582"/>
        </w:rPr>
        <w:t>These United States</w:t>
      </w:r>
      <w:r>
        <w:t xml:space="preserve"> are confronted with an economic affliction of great proportions. </w:t>
      </w:r>
      <w:r>
        <w:rPr>
          <w:color w:val="FEFB0A"/>
        </w:rPr>
        <w:t>We</w:t>
      </w:r>
      <w:r>
        <w:t xml:space="preserve"> suffer from </w:t>
      </w:r>
      <w:r>
        <w:rPr>
          <w:color w:val="F7F1DF"/>
        </w:rPr>
        <w:t xml:space="preserve">the longest and one of the worst sustained inflations in </w:t>
      </w:r>
      <w:r>
        <w:rPr>
          <w:color w:val="118B8A"/>
        </w:rPr>
        <w:t>our</w:t>
      </w:r>
      <w:r>
        <w:rPr>
          <w:color w:val="F7F1DF"/>
        </w:rPr>
        <w:t xml:space="preserve"> national history</w:t>
      </w:r>
      <w:r>
        <w:t xml:space="preserve">. </w:t>
      </w:r>
      <w:r>
        <w:rPr>
          <w:color w:val="F7F1DF"/>
        </w:rPr>
        <w:t>It</w:t>
      </w:r>
      <w:r>
        <w:t xml:space="preserve"> distorts </w:t>
      </w:r>
      <w:r>
        <w:rPr>
          <w:color w:val="FEFB0A"/>
        </w:rPr>
        <w:t>our</w:t>
      </w:r>
      <w:r>
        <w:t xml:space="preserve"> economic decisions, penalizes thrift, and crushes the struggling young and the fixed-income elderly alike. </w:t>
      </w:r>
      <w:r>
        <w:rPr>
          <w:color w:val="F7F1DF"/>
        </w:rPr>
        <w:t>It</w:t>
      </w:r>
      <w:r>
        <w:t xml:space="preserve"> threatens to shatter the lives of millions of </w:t>
      </w:r>
      <w:r>
        <w:rPr>
          <w:color w:val="FEFB0A"/>
        </w:rPr>
        <w:t>our</w:t>
      </w:r>
      <w:r>
        <w:t xml:space="preserve"> people.</w:t>
      </w:r>
    </w:p>
    <w:p>
      <w:r>
        <w:t xml:space="preserve">Idle industries have cast workers into unemployment, human misery, and personal indignity. </w:t>
      </w:r>
      <w:r>
        <w:rPr>
          <w:color w:val="4AFEFA"/>
        </w:rPr>
        <w:t>Those who do work</w:t>
      </w:r>
      <w:r>
        <w:t xml:space="preserve"> are denied a fair return for </w:t>
      </w:r>
      <w:r>
        <w:rPr>
          <w:color w:val="4AFEFA"/>
        </w:rPr>
        <w:t>their</w:t>
      </w:r>
      <w:r>
        <w:t xml:space="preserve"> labor by a </w:t>
      </w:r>
      <w:r>
        <w:rPr>
          <w:color w:val="FCB164"/>
        </w:rPr>
        <w:t>tax</w:t>
      </w:r>
      <w:r>
        <w:t xml:space="preserve"> system which penalizes successful achievement and keeps </w:t>
      </w:r>
      <w:r>
        <w:rPr>
          <w:color w:val="FEFB0A"/>
        </w:rPr>
        <w:t>us</w:t>
      </w:r>
      <w:r>
        <w:t xml:space="preserve"> from maintaining full productivity.</w:t>
      </w:r>
    </w:p>
    <w:p>
      <w:r>
        <w:t xml:space="preserve">But great as </w:t>
      </w:r>
      <w:r>
        <w:rPr>
          <w:color w:val="796EE6"/>
        </w:rPr>
        <w:t>our</w:t>
      </w:r>
      <w:r>
        <w:rPr>
          <w:color w:val="000D2C"/>
        </w:rPr>
        <w:t xml:space="preserve"> </w:t>
      </w:r>
      <w:r>
        <w:rPr>
          <w:color w:val="53495F"/>
        </w:rPr>
        <w:t>tax</w:t>
      </w:r>
      <w:r>
        <w:rPr>
          <w:color w:val="000D2C"/>
        </w:rPr>
        <w:t xml:space="preserve"> burden</w:t>
      </w:r>
      <w:r>
        <w:t xml:space="preserve"> is, </w:t>
      </w:r>
      <w:r>
        <w:rPr>
          <w:color w:val="000D2C"/>
        </w:rPr>
        <w:t>it</w:t>
      </w:r>
      <w:r>
        <w:t xml:space="preserve"> has not kept pace with public spending. For decades </w:t>
      </w:r>
      <w:r>
        <w:rPr>
          <w:color w:val="FEFB0A"/>
        </w:rPr>
        <w:t>we</w:t>
      </w:r>
      <w:r>
        <w:t xml:space="preserve"> have piled deficit upon deficit, mortgaging </w:t>
      </w:r>
      <w:r>
        <w:rPr>
          <w:color w:val="FEFB0A"/>
        </w:rPr>
        <w:t>our</w:t>
      </w:r>
      <w:r>
        <w:t xml:space="preserve"> future and </w:t>
      </w:r>
      <w:r>
        <w:rPr>
          <w:color w:val="FEFB0A"/>
        </w:rPr>
        <w:t>our</w:t>
      </w:r>
      <w:r>
        <w:t xml:space="preserve"> children's future for the temporary convenience of the present. To continue this long trend is to guarantee tremendous social, cultural, political, and economic upheavals.</w:t>
      </w:r>
    </w:p>
    <w:p>
      <w:r>
        <w:rPr>
          <w:color w:val="F95475"/>
        </w:rPr>
        <w:t xml:space="preserve">You and </w:t>
      </w:r>
      <w:r>
        <w:rPr>
          <w:color w:val="61FC03"/>
        </w:rPr>
        <w:t>I</w:t>
      </w:r>
      <w:r>
        <w:t xml:space="preserve">, as </w:t>
      </w:r>
      <w:r>
        <w:rPr>
          <w:color w:val="F95475"/>
        </w:rPr>
        <w:t>individuals</w:t>
      </w:r>
      <w:r>
        <w:t xml:space="preserve">, </w:t>
      </w:r>
      <w:r>
        <w:rPr>
          <w:color w:val="5D9608"/>
        </w:rPr>
        <w:t xml:space="preserve">can, by borrowing, live beyond </w:t>
      </w:r>
      <w:r>
        <w:rPr>
          <w:color w:val="DE98FD"/>
        </w:rPr>
        <w:t>our</w:t>
      </w:r>
      <w:r>
        <w:rPr>
          <w:color w:val="5D9608"/>
        </w:rPr>
        <w:t xml:space="preserve"> means, but for only a limited period of time</w:t>
      </w:r>
      <w:r>
        <w:t xml:space="preserve">. Why, then, should </w:t>
      </w:r>
      <w:r>
        <w:rPr>
          <w:color w:val="FEFB0A"/>
        </w:rPr>
        <w:t>we</w:t>
      </w:r>
      <w:r>
        <w:t xml:space="preserve"> think that collectively, as </w:t>
      </w:r>
      <w:r>
        <w:rPr>
          <w:color w:val="0BC582"/>
        </w:rPr>
        <w:t>a nation</w:t>
      </w:r>
      <w:r>
        <w:t xml:space="preserve">, </w:t>
      </w:r>
      <w:r>
        <w:rPr>
          <w:color w:val="FEFB0A"/>
        </w:rPr>
        <w:t>we</w:t>
      </w:r>
      <w:r>
        <w:t xml:space="preserve">'re not bound by </w:t>
      </w:r>
      <w:r>
        <w:rPr>
          <w:color w:val="5D9608"/>
        </w:rPr>
        <w:t>that same limitation</w:t>
      </w:r>
      <w:r>
        <w:t xml:space="preserve">? </w:t>
      </w:r>
      <w:r>
        <w:rPr>
          <w:color w:val="FEFB0A"/>
        </w:rPr>
        <w:t>We</w:t>
      </w:r>
      <w:r>
        <w:t xml:space="preserve"> must act </w:t>
      </w:r>
      <w:r>
        <w:rPr>
          <w:color w:val="FB5514"/>
        </w:rPr>
        <w:t>today</w:t>
      </w:r>
      <w:r>
        <w:t xml:space="preserve"> in order to preserve tomorrow. And let there be no misunderstanding: </w:t>
      </w:r>
      <w:r>
        <w:rPr>
          <w:color w:val="FEFB0A"/>
        </w:rPr>
        <w:t>We</w:t>
      </w:r>
      <w:r>
        <w:t xml:space="preserve"> are going to begin to act, beginning </w:t>
      </w:r>
      <w:r>
        <w:rPr>
          <w:color w:val="FB5514"/>
        </w:rPr>
        <w:t>today</w:t>
      </w:r>
      <w:r>
        <w:t>.</w:t>
      </w:r>
    </w:p>
    <w:p>
      <w:r>
        <w:rPr>
          <w:color w:val="98A088"/>
        </w:rPr>
        <w:t xml:space="preserve">The economic ills </w:t>
      </w:r>
      <w:r>
        <w:rPr>
          <w:color w:val="4F584E"/>
        </w:rPr>
        <w:t>we</w:t>
      </w:r>
      <w:r>
        <w:rPr>
          <w:color w:val="98A088"/>
        </w:rPr>
        <w:t xml:space="preserve"> suffer</w:t>
      </w:r>
      <w:r>
        <w:t xml:space="preserve"> have come upon </w:t>
      </w:r>
      <w:r>
        <w:rPr>
          <w:color w:val="FEFB0A"/>
        </w:rPr>
        <w:t>us</w:t>
      </w:r>
      <w:r>
        <w:t xml:space="preserve"> over several decades. </w:t>
      </w:r>
      <w:r>
        <w:rPr>
          <w:color w:val="98A088"/>
        </w:rPr>
        <w:t>They</w:t>
      </w:r>
      <w:r>
        <w:t xml:space="preserve"> will not go away in days, weeks, or months, but </w:t>
      </w:r>
      <w:r>
        <w:rPr>
          <w:color w:val="98A088"/>
        </w:rPr>
        <w:t>they</w:t>
      </w:r>
      <w:r>
        <w:t xml:space="preserve"> will go away. </w:t>
      </w:r>
      <w:r>
        <w:rPr>
          <w:color w:val="98A088"/>
        </w:rPr>
        <w:t>They</w:t>
      </w:r>
      <w:r>
        <w:t xml:space="preserve"> will go away because </w:t>
      </w:r>
      <w:r>
        <w:rPr>
          <w:color w:val="FEFB0A"/>
        </w:rPr>
        <w:t>we</w:t>
      </w:r>
      <w:r>
        <w:t xml:space="preserve"> as </w:t>
      </w:r>
      <w:r>
        <w:rPr>
          <w:color w:val="FEFB0A"/>
        </w:rPr>
        <w:t>Americans</w:t>
      </w:r>
      <w:r>
        <w:t xml:space="preserve"> have </w:t>
      </w:r>
      <w:r>
        <w:rPr>
          <w:color w:val="248AD0"/>
        </w:rPr>
        <w:t xml:space="preserve">the capacity now, as </w:t>
      </w:r>
      <w:r>
        <w:rPr>
          <w:color w:val="5C5300"/>
        </w:rPr>
        <w:t>we've</w:t>
      </w:r>
      <w:r>
        <w:rPr>
          <w:color w:val="248AD0"/>
        </w:rPr>
        <w:t xml:space="preserve"> had in the past, to do whatever needs to be done to preserve </w:t>
      </w:r>
      <w:r>
        <w:rPr>
          <w:color w:val="9F6551"/>
        </w:rPr>
        <w:t>this last and greatest bastion of freedom</w:t>
      </w:r>
      <w:r>
        <w:t>.</w:t>
      </w:r>
    </w:p>
    <w:p>
      <w:r>
        <w:t xml:space="preserve">In this present crisis, </w:t>
      </w:r>
      <w:r>
        <w:rPr>
          <w:color w:val="BCFEC6"/>
        </w:rPr>
        <w:t>government</w:t>
      </w:r>
      <w:r>
        <w:t xml:space="preserve"> is not the solution to </w:t>
      </w:r>
      <w:r>
        <w:rPr>
          <w:color w:val="FEFB0A"/>
        </w:rPr>
        <w:t>our</w:t>
      </w:r>
      <w:r>
        <w:t xml:space="preserve"> problem; </w:t>
      </w:r>
      <w:r>
        <w:rPr>
          <w:color w:val="BCFEC6"/>
        </w:rPr>
        <w:t>government</w:t>
      </w:r>
      <w:r>
        <w:t xml:space="preserve"> is </w:t>
      </w:r>
      <w:r>
        <w:rPr>
          <w:color w:val="BCFEC6"/>
        </w:rPr>
        <w:t>the problem</w:t>
      </w:r>
      <w:r>
        <w:t xml:space="preserve">. From time to time </w:t>
      </w:r>
      <w:r>
        <w:rPr>
          <w:color w:val="FEFB0A"/>
        </w:rPr>
        <w:t>we've</w:t>
      </w:r>
      <w:r>
        <w:t xml:space="preserve"> been tempted to believe that society has become too complex to be managed by self-rule, that government by an elite group is superior to government for, by, and of the people. Well, if </w:t>
      </w:r>
      <w:r>
        <w:rPr>
          <w:color w:val="932C70"/>
        </w:rPr>
        <w:t xml:space="preserve">no one among </w:t>
      </w:r>
      <w:r>
        <w:rPr>
          <w:color w:val="2B1B04"/>
        </w:rPr>
        <w:t>us</w:t>
      </w:r>
      <w:r>
        <w:t xml:space="preserve"> is capable of governing </w:t>
      </w:r>
      <w:r>
        <w:rPr>
          <w:color w:val="932C70"/>
        </w:rPr>
        <w:t>himself</w:t>
      </w:r>
      <w:r>
        <w:t xml:space="preserve">, then who among </w:t>
      </w:r>
      <w:r>
        <w:rPr>
          <w:color w:val="FEFB0A"/>
        </w:rPr>
        <w:t>us</w:t>
      </w:r>
      <w:r>
        <w:t xml:space="preserve"> has the capacity to govern someone else? </w:t>
      </w:r>
      <w:r>
        <w:rPr>
          <w:color w:val="FEFB0A"/>
        </w:rPr>
        <w:t xml:space="preserve">All of us together, in and out of </w:t>
      </w:r>
      <w:r>
        <w:rPr>
          <w:color w:val="B5AFC4"/>
        </w:rPr>
        <w:t>government</w:t>
      </w:r>
      <w:r>
        <w:t xml:space="preserve">, must bear the burden. The solutions </w:t>
      </w:r>
      <w:r>
        <w:rPr>
          <w:color w:val="FEFB0A"/>
        </w:rPr>
        <w:t>we</w:t>
      </w:r>
      <w:r>
        <w:t xml:space="preserve"> seek must be equitable, with no one group singled out to pay a higher price.</w:t>
      </w:r>
    </w:p>
    <w:p>
      <w:r>
        <w:rPr>
          <w:color w:val="FEFB0A"/>
        </w:rPr>
        <w:t>We</w:t>
      </w:r>
      <w:r>
        <w:t xml:space="preserve"> hear much of </w:t>
      </w:r>
      <w:r>
        <w:rPr>
          <w:color w:val="D4C67A"/>
        </w:rPr>
        <w:t>special interest</w:t>
      </w:r>
      <w:r>
        <w:t xml:space="preserve"> groups. Well, </w:t>
      </w:r>
      <w:r>
        <w:rPr>
          <w:color w:val="FEFB0A"/>
        </w:rPr>
        <w:t>our</w:t>
      </w:r>
      <w:r>
        <w:t xml:space="preserve"> concern must be for </w:t>
      </w:r>
      <w:r>
        <w:rPr>
          <w:color w:val="AE7AA1"/>
        </w:rPr>
        <w:t xml:space="preserve">a </w:t>
      </w:r>
      <w:r>
        <w:rPr>
          <w:color w:val="C2A393"/>
        </w:rPr>
        <w:t>special interest</w:t>
      </w:r>
      <w:r>
        <w:rPr>
          <w:color w:val="AE7AA1"/>
        </w:rPr>
        <w:t xml:space="preserve"> group that has been too long neglected</w:t>
      </w:r>
      <w:r>
        <w:t xml:space="preserve">. </w:t>
      </w:r>
      <w:r>
        <w:rPr>
          <w:color w:val="AE7AA1"/>
        </w:rPr>
        <w:t>It</w:t>
      </w:r>
      <w:r>
        <w:t xml:space="preserve"> knows no sectional boundaries or ethnic and racial divisions, and </w:t>
      </w:r>
      <w:r>
        <w:rPr>
          <w:color w:val="AE7AA1"/>
        </w:rPr>
        <w:t>it</w:t>
      </w:r>
      <w:r>
        <w:t xml:space="preserve"> crosses political party lines. </w:t>
      </w:r>
      <w:r>
        <w:rPr>
          <w:color w:val="AE7AA1"/>
        </w:rPr>
        <w:t>It</w:t>
      </w:r>
      <w:r>
        <w:t xml:space="preserve"> is made up of </w:t>
      </w:r>
      <w:r>
        <w:rPr>
          <w:color w:val="AE7AA1"/>
        </w:rPr>
        <w:t xml:space="preserve">men and women who raise </w:t>
      </w:r>
      <w:r>
        <w:rPr>
          <w:color w:val="0232FD"/>
        </w:rPr>
        <w:t>our</w:t>
      </w:r>
      <w:r>
        <w:rPr>
          <w:color w:val="AE7AA1"/>
        </w:rPr>
        <w:t xml:space="preserve"> food, patrol </w:t>
      </w:r>
      <w:r>
        <w:rPr>
          <w:color w:val="0232FD"/>
        </w:rPr>
        <w:t>our</w:t>
      </w:r>
      <w:r>
        <w:rPr>
          <w:color w:val="AE7AA1"/>
        </w:rPr>
        <w:t xml:space="preserve"> streets, man </w:t>
      </w:r>
      <w:r>
        <w:rPr>
          <w:color w:val="0232FD"/>
        </w:rPr>
        <w:t>our</w:t>
      </w:r>
      <w:r>
        <w:rPr>
          <w:color w:val="AE7AA1"/>
        </w:rPr>
        <w:t xml:space="preserve"> mines and factories, teach </w:t>
      </w:r>
      <w:r>
        <w:rPr>
          <w:color w:val="0232FD"/>
        </w:rPr>
        <w:t>our</w:t>
      </w:r>
      <w:r>
        <w:rPr>
          <w:color w:val="AE7AA1"/>
        </w:rPr>
        <w:t xml:space="preserve"> children, keep </w:t>
      </w:r>
      <w:r>
        <w:rPr>
          <w:color w:val="0232FD"/>
        </w:rPr>
        <w:t>our</w:t>
      </w:r>
      <w:r>
        <w:rPr>
          <w:color w:val="AE7AA1"/>
        </w:rPr>
        <w:t xml:space="preserve"> homes, and heal </w:t>
      </w:r>
      <w:r>
        <w:rPr>
          <w:color w:val="0232FD"/>
        </w:rPr>
        <w:t>us</w:t>
      </w:r>
      <w:r>
        <w:rPr>
          <w:color w:val="AE7AA1"/>
        </w:rPr>
        <w:t xml:space="preserve"> when </w:t>
      </w:r>
      <w:r>
        <w:rPr>
          <w:color w:val="0232FD"/>
        </w:rPr>
        <w:t>we</w:t>
      </w:r>
      <w:r>
        <w:rPr>
          <w:color w:val="AE7AA1"/>
        </w:rPr>
        <w:t>'re sick</w:t>
      </w:r>
      <w:r>
        <w:t xml:space="preserve"> — </w:t>
      </w:r>
      <w:r>
        <w:rPr>
          <w:color w:val="AE7AA1"/>
        </w:rPr>
        <w:t>professionals, industrialists, shopkeepers, clerks, cabbies, and truck drivers</w:t>
      </w:r>
      <w:r>
        <w:t xml:space="preserve">. </w:t>
      </w:r>
      <w:r>
        <w:rPr>
          <w:color w:val="AE7AA1"/>
        </w:rPr>
        <w:t>They</w:t>
      </w:r>
      <w:r>
        <w:t xml:space="preserve"> are, in short, "</w:t>
      </w:r>
      <w:r>
        <w:rPr>
          <w:color w:val="AE7AA1"/>
        </w:rPr>
        <w:t>We the people</w:t>
      </w:r>
      <w:r>
        <w:t xml:space="preserve">," </w:t>
      </w:r>
      <w:r>
        <w:rPr>
          <w:color w:val="AE7AA1"/>
        </w:rPr>
        <w:t>this breed called Americans</w:t>
      </w:r>
      <w:r>
        <w:t>.</w:t>
      </w:r>
    </w:p>
    <w:p>
      <w:r>
        <w:t xml:space="preserve">Well, </w:t>
      </w:r>
      <w:r>
        <w:rPr>
          <w:color w:val="6A3A35"/>
        </w:rPr>
        <w:t>this administration's objective</w:t>
      </w:r>
      <w:r>
        <w:t xml:space="preserve"> will be </w:t>
      </w:r>
      <w:r>
        <w:rPr>
          <w:color w:val="6A3A35"/>
        </w:rPr>
        <w:t xml:space="preserve">a healthy, vigorous, growing economy that provides equal opportunities for </w:t>
      </w:r>
      <w:r>
        <w:rPr>
          <w:color w:val="BA6801"/>
        </w:rPr>
        <w:t>all Americans</w:t>
      </w:r>
      <w:r>
        <w:rPr>
          <w:color w:val="6A3A35"/>
        </w:rPr>
        <w:t>, with no barriers born of bigotry or discrimination</w:t>
      </w:r>
      <w:r>
        <w:t xml:space="preserve">. Putting </w:t>
      </w:r>
      <w:r>
        <w:rPr>
          <w:color w:val="0BC582"/>
        </w:rPr>
        <w:t>America</w:t>
      </w:r>
      <w:r>
        <w:t xml:space="preserve"> back to </w:t>
      </w:r>
      <w:r>
        <w:rPr>
          <w:color w:val="168E5C"/>
        </w:rPr>
        <w:t>work</w:t>
      </w:r>
      <w:r>
        <w:t xml:space="preserve"> means putting </w:t>
      </w:r>
      <w:r>
        <w:rPr>
          <w:color w:val="FEFB0A"/>
        </w:rPr>
        <w:t>all Americans</w:t>
      </w:r>
      <w:r>
        <w:t xml:space="preserve"> back to </w:t>
      </w:r>
      <w:r>
        <w:rPr>
          <w:color w:val="168E5C"/>
        </w:rPr>
        <w:t>work</w:t>
      </w:r>
      <w:r>
        <w:t xml:space="preserve">. Ending inflation means freeing </w:t>
      </w:r>
      <w:r>
        <w:rPr>
          <w:color w:val="FEFB0A"/>
        </w:rPr>
        <w:t>all Americans</w:t>
      </w:r>
      <w:r>
        <w:t xml:space="preserve"> from the terror of runaway living costs. </w:t>
      </w:r>
      <w:r>
        <w:rPr>
          <w:color w:val="FEFB0A"/>
        </w:rPr>
        <w:t>All</w:t>
      </w:r>
      <w:r>
        <w:t xml:space="preserve"> must share in the productive work of this "new beginning," and </w:t>
      </w:r>
      <w:r>
        <w:rPr>
          <w:color w:val="FEFB0A"/>
        </w:rPr>
        <w:t>all</w:t>
      </w:r>
      <w:r>
        <w:t xml:space="preserve"> must share in the bounty of </w:t>
      </w:r>
      <w:r>
        <w:rPr>
          <w:color w:val="6A3A35"/>
        </w:rPr>
        <w:t>a revived economy</w:t>
      </w:r>
      <w:r>
        <w:t xml:space="preserve">. With </w:t>
      </w:r>
      <w:r>
        <w:rPr>
          <w:color w:val="16C0D0"/>
        </w:rPr>
        <w:t xml:space="preserve">the idealism and fair play which are </w:t>
      </w:r>
      <w:r>
        <w:rPr>
          <w:color w:val="C62100"/>
        </w:rPr>
        <w:t xml:space="preserve">the core of </w:t>
      </w:r>
      <w:r>
        <w:rPr>
          <w:color w:val="014347"/>
        </w:rPr>
        <w:t>our</w:t>
      </w:r>
      <w:r>
        <w:rPr>
          <w:color w:val="C62100"/>
        </w:rPr>
        <w:t xml:space="preserve"> system and </w:t>
      </w:r>
      <w:r>
        <w:rPr>
          <w:color w:val="014347"/>
        </w:rPr>
        <w:t>our</w:t>
      </w:r>
      <w:r>
        <w:rPr>
          <w:color w:val="C62100"/>
        </w:rPr>
        <w:t xml:space="preserve"> strength</w:t>
      </w:r>
      <w:r>
        <w:t xml:space="preserve">, </w:t>
      </w:r>
      <w:r>
        <w:rPr>
          <w:color w:val="FEFB0A"/>
        </w:rPr>
        <w:t>we</w:t>
      </w:r>
      <w:r>
        <w:t xml:space="preserve"> can have </w:t>
      </w:r>
      <w:r>
        <w:rPr>
          <w:color w:val="0BC582"/>
        </w:rPr>
        <w:t xml:space="preserve">a strong and prosperous America, at peace with </w:t>
      </w:r>
      <w:r>
        <w:rPr>
          <w:color w:val="233809"/>
        </w:rPr>
        <w:t>itself</w:t>
      </w:r>
      <w:r>
        <w:rPr>
          <w:color w:val="0BC582"/>
        </w:rPr>
        <w:t xml:space="preserve"> and </w:t>
      </w:r>
      <w:r>
        <w:rPr>
          <w:color w:val="42083B"/>
        </w:rPr>
        <w:t>the world</w:t>
      </w:r>
      <w:r>
        <w:t>.</w:t>
      </w:r>
    </w:p>
    <w:p>
      <w:r>
        <w:rPr>
          <w:b/>
        </w:rPr>
        <w:t>Document number 14</w:t>
      </w:r>
    </w:p>
    <w:p>
      <w:r>
        <w:rPr>
          <w:b/>
        </w:rPr>
        <w:t>Document identifier: GUM_textbook_governments</w:t>
      </w:r>
    </w:p>
    <w:p>
      <w:r>
        <w:t xml:space="preserve">1.1 What is </w:t>
      </w:r>
      <w:r>
        <w:rPr>
          <w:color w:val="310106"/>
        </w:rPr>
        <w:t>Government</w:t>
      </w:r>
      <w:r>
        <w:t>?</w:t>
      </w:r>
    </w:p>
    <w:p>
      <w:r>
        <w:t xml:space="preserve">DIFFERENT TYPES OF </w:t>
      </w:r>
      <w:r>
        <w:rPr>
          <w:color w:val="310106"/>
        </w:rPr>
        <w:t>GOVERNMENT</w:t>
      </w:r>
    </w:p>
    <w:p>
      <w:r>
        <w:rPr>
          <w:color w:val="04640D"/>
        </w:rPr>
        <w:t xml:space="preserve">The government of </w:t>
      </w:r>
      <w:r>
        <w:rPr>
          <w:color w:val="FEFB0A"/>
        </w:rPr>
        <w:t>the United States</w:t>
      </w:r>
      <w:r>
        <w:t xml:space="preserve"> can best be described as a republic, or </w:t>
      </w:r>
      <w:r>
        <w:rPr>
          <w:color w:val="FB5514"/>
        </w:rPr>
        <w:t>representative democracy</w:t>
      </w:r>
      <w:r>
        <w:t xml:space="preserve">. </w:t>
      </w:r>
      <w:r>
        <w:rPr>
          <w:color w:val="E115C0"/>
        </w:rPr>
        <w:t>A democracy</w:t>
      </w:r>
      <w:r>
        <w:t xml:space="preserve"> is </w:t>
      </w:r>
      <w:r>
        <w:rPr>
          <w:color w:val="E115C0"/>
        </w:rPr>
        <w:t xml:space="preserve">a government in which </w:t>
      </w:r>
      <w:r>
        <w:rPr>
          <w:color w:val="00587F"/>
        </w:rPr>
        <w:t>political power</w:t>
      </w:r>
      <w:r>
        <w:rPr>
          <w:color w:val="E115C0"/>
        </w:rPr>
        <w:t>—</w:t>
      </w:r>
      <w:r>
        <w:rPr>
          <w:color w:val="00587F"/>
        </w:rPr>
        <w:t>influence over institutions, leaders, and policies</w:t>
      </w:r>
      <w:r>
        <w:rPr>
          <w:color w:val="E115C0"/>
        </w:rPr>
        <w:t>—rests in the hands of the people</w:t>
      </w:r>
      <w:r>
        <w:t xml:space="preserve">. In </w:t>
      </w:r>
      <w:r>
        <w:rPr>
          <w:color w:val="FB5514"/>
        </w:rPr>
        <w:t>a representative democracy</w:t>
      </w:r>
      <w:r>
        <w:t xml:space="preserve">, however, </w:t>
      </w:r>
      <w:r>
        <w:rPr>
          <w:color w:val="0BC582"/>
        </w:rPr>
        <w:t>the citizens</w:t>
      </w:r>
      <w:r>
        <w:t xml:space="preserve"> do not govern directly. Instead, </w:t>
      </w:r>
      <w:r>
        <w:rPr>
          <w:color w:val="0BC582"/>
        </w:rPr>
        <w:t>they</w:t>
      </w:r>
      <w:r>
        <w:t xml:space="preserve"> elect representatives to make decisions and pass laws on behalf of all the people. Thus, </w:t>
      </w:r>
      <w:r>
        <w:rPr>
          <w:color w:val="FEB8C8"/>
        </w:rPr>
        <w:t>U.S. citizens</w:t>
      </w:r>
      <w:r>
        <w:t xml:space="preserve"> vote for members of </w:t>
      </w:r>
      <w:r>
        <w:rPr>
          <w:color w:val="9E8317"/>
        </w:rPr>
        <w:t>Congress</w:t>
      </w:r>
      <w:r>
        <w:t xml:space="preserve">, the president and vice president, members of </w:t>
      </w:r>
      <w:r>
        <w:rPr>
          <w:color w:val="01190F"/>
        </w:rPr>
        <w:t>state</w:t>
      </w:r>
      <w:r>
        <w:rPr>
          <w:color w:val="847D81"/>
        </w:rPr>
        <w:t xml:space="preserve"> legislatures</w:t>
      </w:r>
      <w:r>
        <w:t xml:space="preserve">, governors, mayors, and members of town councils and school boards to act on </w:t>
      </w:r>
      <w:r>
        <w:rPr>
          <w:color w:val="FEB8C8"/>
        </w:rPr>
        <w:t>their</w:t>
      </w:r>
      <w:r>
        <w:t xml:space="preserve"> behalf. Most representative governments favor </w:t>
      </w:r>
      <w:r>
        <w:rPr>
          <w:color w:val="58018B"/>
        </w:rPr>
        <w:t>majority</w:t>
      </w:r>
      <w:r>
        <w:rPr>
          <w:color w:val="B70639"/>
        </w:rPr>
        <w:t xml:space="preserve"> rule</w:t>
      </w:r>
      <w:r>
        <w:t xml:space="preserve">: the opinions of </w:t>
      </w:r>
      <w:r>
        <w:rPr>
          <w:color w:val="703B01"/>
        </w:rPr>
        <w:t>the majority of the people</w:t>
      </w:r>
      <w:r>
        <w:t xml:space="preserve"> have more influence with government than those of the minority. If the number of elected representatives who favor </w:t>
      </w:r>
      <w:r>
        <w:rPr>
          <w:color w:val="F7F1DF"/>
        </w:rPr>
        <w:t>a proposed law</w:t>
      </w:r>
      <w:r>
        <w:t xml:space="preserve"> is greater than those who oppose </w:t>
      </w:r>
      <w:r>
        <w:rPr>
          <w:color w:val="F7F1DF"/>
        </w:rPr>
        <w:t>it</w:t>
      </w:r>
      <w:r>
        <w:t xml:space="preserve">, </w:t>
      </w:r>
      <w:r>
        <w:rPr>
          <w:color w:val="F7F1DF"/>
        </w:rPr>
        <w:t>the law</w:t>
      </w:r>
      <w:r>
        <w:t xml:space="preserve"> will be enacted.</w:t>
      </w:r>
    </w:p>
    <w:p>
      <w:r>
        <w:t xml:space="preserve">However, in representative governments like </w:t>
      </w:r>
      <w:r>
        <w:rPr>
          <w:color w:val="118B8A"/>
        </w:rPr>
        <w:t>the United States</w:t>
      </w:r>
      <w:r>
        <w:t xml:space="preserve">, </w:t>
      </w:r>
      <w:r>
        <w:rPr>
          <w:color w:val="4AFEFA"/>
        </w:rPr>
        <w:t>minority rights</w:t>
      </w:r>
      <w:r>
        <w:t xml:space="preserve"> are protected: </w:t>
      </w:r>
      <w:r>
        <w:rPr>
          <w:color w:val="FCB164"/>
        </w:rPr>
        <w:t>people</w:t>
      </w:r>
      <w:r>
        <w:t xml:space="preserve"> cannot be deprived of certain rights even if an overwhelming number of people think that </w:t>
      </w:r>
      <w:r>
        <w:rPr>
          <w:color w:val="FCB164"/>
        </w:rPr>
        <w:t>they</w:t>
      </w:r>
      <w:r>
        <w:t xml:space="preserve"> should be. For example, let’s say American society decided that </w:t>
      </w:r>
      <w:r>
        <w:rPr>
          <w:color w:val="796EE6"/>
        </w:rPr>
        <w:t>atheists</w:t>
      </w:r>
      <w:r>
        <w:t xml:space="preserve">, </w:t>
      </w:r>
      <w:r>
        <w:rPr>
          <w:color w:val="796EE6"/>
        </w:rPr>
        <w:t xml:space="preserve">people who do not believe that </w:t>
      </w:r>
      <w:r>
        <w:rPr>
          <w:color w:val="000D2C"/>
        </w:rPr>
        <w:t>God</w:t>
      </w:r>
      <w:r>
        <w:rPr>
          <w:color w:val="796EE6"/>
        </w:rPr>
        <w:t xml:space="preserve"> exists</w:t>
      </w:r>
      <w:r>
        <w:t xml:space="preserve">, were evil and should be imprisoned or expelled from </w:t>
      </w:r>
      <w:r>
        <w:rPr>
          <w:color w:val="118B8A"/>
        </w:rPr>
        <w:t>the country</w:t>
      </w:r>
      <w:r>
        <w:t xml:space="preserve">. Even though </w:t>
      </w:r>
      <w:r>
        <w:rPr>
          <w:color w:val="796EE6"/>
        </w:rPr>
        <w:t>atheists</w:t>
      </w:r>
      <w:r>
        <w:t xml:space="preserve"> only account for </w:t>
      </w:r>
      <w:r>
        <w:rPr>
          <w:color w:val="796EE6"/>
        </w:rPr>
        <w:t>about 7 percent of the population</w:t>
      </w:r>
      <w:r>
        <w:t xml:space="preserve">, </w:t>
      </w:r>
      <w:r>
        <w:rPr>
          <w:color w:val="796EE6"/>
        </w:rPr>
        <w:t>they</w:t>
      </w:r>
      <w:r>
        <w:t xml:space="preserve"> would be protected due to </w:t>
      </w:r>
      <w:r>
        <w:rPr>
          <w:color w:val="4AFEFA"/>
        </w:rPr>
        <w:t>minority rights</w:t>
      </w:r>
      <w:r>
        <w:t xml:space="preserve">. 4 Even though the number of Americans who believe in </w:t>
      </w:r>
      <w:r>
        <w:rPr>
          <w:color w:val="53495F"/>
        </w:rPr>
        <w:t>God</w:t>
      </w:r>
      <w:r>
        <w:t xml:space="preserve"> far outweighs </w:t>
      </w:r>
      <w:r>
        <w:rPr>
          <w:color w:val="796EE6"/>
        </w:rPr>
        <w:t>the number who do not</w:t>
      </w:r>
      <w:r>
        <w:t xml:space="preserve">, </w:t>
      </w:r>
      <w:r>
        <w:rPr>
          <w:color w:val="796EE6"/>
        </w:rPr>
        <w:t>the minority</w:t>
      </w:r>
      <w:r>
        <w:t xml:space="preserve"> is still protected. Because decisions are made through </w:t>
      </w:r>
      <w:r>
        <w:rPr>
          <w:color w:val="58018B"/>
        </w:rPr>
        <w:t>majority</w:t>
      </w:r>
      <w:r>
        <w:rPr>
          <w:color w:val="B70639"/>
        </w:rPr>
        <w:t xml:space="preserve"> rule</w:t>
      </w:r>
      <w:r>
        <w:t xml:space="preserve">, making your opinions known and voting for those men and women who make decisions that affect all of us are critical and influential forms of </w:t>
      </w:r>
      <w:r>
        <w:rPr>
          <w:color w:val="F95475"/>
        </w:rPr>
        <w:t>civic engagement</w:t>
      </w:r>
      <w:r>
        <w:t xml:space="preserve"> in a representative democracy such as </w:t>
      </w:r>
      <w:r>
        <w:rPr>
          <w:color w:val="118B8A"/>
        </w:rPr>
        <w:t>the United States</w:t>
      </w:r>
      <w:r>
        <w:t>.</w:t>
      </w:r>
    </w:p>
    <w:p>
      <w:r>
        <w:t xml:space="preserve">In </w:t>
      </w:r>
      <w:r>
        <w:rPr>
          <w:color w:val="61FC03"/>
        </w:rPr>
        <w:t>a direct democracy</w:t>
      </w:r>
      <w:r>
        <w:t xml:space="preserve">, unlike </w:t>
      </w:r>
      <w:r>
        <w:rPr>
          <w:color w:val="FB5514"/>
        </w:rPr>
        <w:t>representative democracy</w:t>
      </w:r>
      <w:r>
        <w:t xml:space="preserve">, people participate directly in making </w:t>
      </w:r>
      <w:r>
        <w:rPr>
          <w:color w:val="310106"/>
        </w:rPr>
        <w:t>government</w:t>
      </w:r>
      <w:r>
        <w:t xml:space="preserve"> decisions. For example, in </w:t>
      </w:r>
      <w:r>
        <w:rPr>
          <w:color w:val="5D9608"/>
        </w:rPr>
        <w:t>ancient Athens</w:t>
      </w:r>
      <w:r>
        <w:t xml:space="preserve">, </w:t>
      </w:r>
      <w:r>
        <w:rPr>
          <w:color w:val="5D9608"/>
        </w:rPr>
        <w:t xml:space="preserve">the most famous example of </w:t>
      </w:r>
      <w:r>
        <w:rPr>
          <w:color w:val="DE98FD"/>
        </w:rPr>
        <w:t>a direct democracy</w:t>
      </w:r>
      <w:r>
        <w:t xml:space="preserve">, </w:t>
      </w:r>
      <w:r>
        <w:rPr>
          <w:color w:val="98A088"/>
        </w:rPr>
        <w:t>all male citizens</w:t>
      </w:r>
      <w:r>
        <w:t xml:space="preserve"> were allowed to attend meetings of </w:t>
      </w:r>
      <w:r>
        <w:rPr>
          <w:color w:val="4F584E"/>
        </w:rPr>
        <w:t>the Assembly</w:t>
      </w:r>
      <w:r>
        <w:t xml:space="preserve">. </w:t>
      </w:r>
      <w:r>
        <w:rPr>
          <w:color w:val="4F584E"/>
        </w:rPr>
        <w:t>Here</w:t>
      </w:r>
      <w:r>
        <w:t xml:space="preserve"> </w:t>
      </w:r>
      <w:r>
        <w:rPr>
          <w:color w:val="98A088"/>
        </w:rPr>
        <w:t>they</w:t>
      </w:r>
      <w:r>
        <w:t xml:space="preserve"> debated and voted for or against all proposed laws. Although neither </w:t>
      </w:r>
      <w:r>
        <w:rPr>
          <w:color w:val="04640D"/>
        </w:rPr>
        <w:t>the federal government</w:t>
      </w:r>
      <w:r>
        <w:t xml:space="preserve"> nor any of </w:t>
      </w:r>
      <w:r>
        <w:rPr>
          <w:color w:val="248AD0"/>
        </w:rPr>
        <w:t xml:space="preserve">the </w:t>
      </w:r>
      <w:r>
        <w:rPr>
          <w:color w:val="5C5300"/>
        </w:rPr>
        <w:t>state</w:t>
      </w:r>
      <w:r>
        <w:rPr>
          <w:color w:val="248AD0"/>
        </w:rPr>
        <w:t xml:space="preserve"> governments</w:t>
      </w:r>
      <w:r>
        <w:t xml:space="preserve"> function as a direct democracy—the Constitution requires the national and state governments to be representative forms of </w:t>
      </w:r>
      <w:r>
        <w:rPr>
          <w:color w:val="310106"/>
        </w:rPr>
        <w:t>government</w:t>
      </w:r>
      <w:r>
        <w:t xml:space="preserve">—some elements of </w:t>
      </w:r>
      <w:r>
        <w:rPr>
          <w:color w:val="61FC03"/>
        </w:rPr>
        <w:t>direct democracy</w:t>
      </w:r>
      <w:r>
        <w:t xml:space="preserve"> do exist in </w:t>
      </w:r>
      <w:r>
        <w:rPr>
          <w:color w:val="118B8A"/>
        </w:rPr>
        <w:t>the United States</w:t>
      </w:r>
      <w:r>
        <w:t xml:space="preserve">. While </w:t>
      </w:r>
      <w:r>
        <w:rPr>
          <w:color w:val="9F6551"/>
        </w:rPr>
        <w:t xml:space="preserve">residents of </w:t>
      </w:r>
      <w:r>
        <w:rPr>
          <w:color w:val="BCFEC6"/>
        </w:rPr>
        <w:t>the different states</w:t>
      </w:r>
      <w:r>
        <w:t xml:space="preserve"> vote for </w:t>
      </w:r>
      <w:r>
        <w:rPr>
          <w:color w:val="932C70"/>
        </w:rPr>
        <w:t xml:space="preserve">people to represent </w:t>
      </w:r>
      <w:r>
        <w:rPr>
          <w:color w:val="2B1B04"/>
        </w:rPr>
        <w:t>them</w:t>
      </w:r>
      <w:r>
        <w:rPr>
          <w:color w:val="932C70"/>
        </w:rPr>
        <w:t xml:space="preserve"> and to make laws in </w:t>
      </w:r>
      <w:r>
        <w:rPr>
          <w:color w:val="B5AFC4"/>
        </w:rPr>
        <w:t>their</w:t>
      </w:r>
      <w:r>
        <w:rPr>
          <w:color w:val="932C70"/>
        </w:rPr>
        <w:t xml:space="preserve"> behalf in </w:t>
      </w:r>
      <w:r>
        <w:rPr>
          <w:color w:val="D4C67A"/>
        </w:rPr>
        <w:t xml:space="preserve">the </w:t>
      </w:r>
      <w:r>
        <w:rPr>
          <w:color w:val="AE7AA1"/>
        </w:rPr>
        <w:t>state</w:t>
      </w:r>
      <w:r>
        <w:rPr>
          <w:color w:val="D4C67A"/>
        </w:rPr>
        <w:t xml:space="preserve"> legislatures</w:t>
      </w:r>
      <w:r>
        <w:rPr>
          <w:color w:val="932C70"/>
        </w:rPr>
        <w:t xml:space="preserve"> and in </w:t>
      </w:r>
      <w:r>
        <w:rPr>
          <w:color w:val="C2A393"/>
        </w:rPr>
        <w:t>Congress</w:t>
      </w:r>
      <w:r>
        <w:t xml:space="preserve">, people may still directly vote on certain issues. For example, </w:t>
      </w:r>
      <w:r>
        <w:rPr>
          <w:color w:val="0232FD"/>
        </w:rPr>
        <w:t>a referendum or proposed law</w:t>
      </w:r>
      <w:r>
        <w:t xml:space="preserve"> might be placed on the ballot for </w:t>
      </w:r>
      <w:r>
        <w:rPr>
          <w:color w:val="0BC582"/>
        </w:rPr>
        <w:t>citizens</w:t>
      </w:r>
      <w:r>
        <w:t xml:space="preserve"> to vote on directly during </w:t>
      </w:r>
      <w:r>
        <w:rPr>
          <w:color w:val="6A3A35"/>
        </w:rPr>
        <w:t>state</w:t>
      </w:r>
      <w:r>
        <w:t xml:space="preserve"> or local elections instead of leaving </w:t>
      </w:r>
      <w:r>
        <w:rPr>
          <w:color w:val="0232FD"/>
        </w:rPr>
        <w:t>the matter</w:t>
      </w:r>
      <w:r>
        <w:t xml:space="preserve"> in the hands of </w:t>
      </w:r>
      <w:r>
        <w:rPr>
          <w:color w:val="847D81"/>
        </w:rPr>
        <w:t xml:space="preserve">the </w:t>
      </w:r>
      <w:r>
        <w:rPr>
          <w:color w:val="01190F"/>
        </w:rPr>
        <w:t>state</w:t>
      </w:r>
      <w:r>
        <w:rPr>
          <w:color w:val="847D81"/>
        </w:rPr>
        <w:t xml:space="preserve"> legislature</w:t>
      </w:r>
      <w:r>
        <w:t xml:space="preserve">. At </w:t>
      </w:r>
      <w:r>
        <w:rPr>
          <w:color w:val="BA6801"/>
        </w:rPr>
        <w:t>New England</w:t>
      </w:r>
      <w:r>
        <w:rPr>
          <w:color w:val="168E5C"/>
        </w:rPr>
        <w:t xml:space="preserve"> town</w:t>
      </w:r>
      <w:r>
        <w:rPr>
          <w:color w:val="16C0D0"/>
        </w:rPr>
        <w:t xml:space="preserve"> meetings</w:t>
      </w:r>
      <w:r>
        <w:t xml:space="preserve">, all residents are allowed to debate decisions affecting </w:t>
      </w:r>
      <w:r>
        <w:rPr>
          <w:color w:val="C62100"/>
        </w:rPr>
        <w:t>the town</w:t>
      </w:r>
      <w:r>
        <w:t xml:space="preserve"> (</w:t>
      </w:r>
      <w:r>
        <w:rPr>
          <w:color w:val="014347"/>
        </w:rPr>
        <w:t>Figure 1.5</w:t>
      </w:r>
      <w:r>
        <w:t xml:space="preserve">). </w:t>
      </w:r>
      <w:r>
        <w:rPr>
          <w:color w:val="16C0D0"/>
        </w:rPr>
        <w:t>Such occasions</w:t>
      </w:r>
      <w:r>
        <w:t xml:space="preserve"> provide additional opportunities for </w:t>
      </w:r>
      <w:r>
        <w:rPr>
          <w:color w:val="F95475"/>
        </w:rPr>
        <w:t>civic engagement</w:t>
      </w:r>
      <w:r>
        <w:t>.</w:t>
      </w:r>
    </w:p>
    <w:p>
      <w:r>
        <w:rPr>
          <w:color w:val="014347"/>
        </w:rPr>
        <w:t>Figure 1.5</w:t>
      </w:r>
      <w:r>
        <w:t xml:space="preserve"> </w:t>
      </w:r>
      <w:r>
        <w:rPr>
          <w:color w:val="233809"/>
        </w:rPr>
        <w:t xml:space="preserve">Residents of </w:t>
      </w:r>
      <w:r>
        <w:rPr>
          <w:color w:val="42083B"/>
        </w:rPr>
        <w:t>Boxborough, Massachusetts</w:t>
      </w:r>
      <w:r>
        <w:t xml:space="preserve">, gather in a local hotel to discuss issues affecting </w:t>
      </w:r>
      <w:r>
        <w:rPr>
          <w:color w:val="82785D"/>
        </w:rPr>
        <w:t>their</w:t>
      </w:r>
      <w:r>
        <w:rPr>
          <w:color w:val="023087"/>
        </w:rPr>
        <w:t xml:space="preserve"> town</w:t>
      </w:r>
      <w:r>
        <w:t xml:space="preserve">. </w:t>
      </w:r>
      <w:r>
        <w:rPr>
          <w:color w:val="B7DAD2"/>
        </w:rPr>
        <w:t>New England</w:t>
      </w:r>
      <w:r>
        <w:rPr>
          <w:color w:val="196956"/>
        </w:rPr>
        <w:t xml:space="preserve"> town</w:t>
      </w:r>
      <w:r>
        <w:rPr>
          <w:color w:val="8C41BB"/>
        </w:rPr>
        <w:t xml:space="preserve"> meetings</w:t>
      </w:r>
      <w:r>
        <w:rPr>
          <w:color w:val="ECEDFE"/>
        </w:rPr>
        <w:t xml:space="preserve"> provide an opportunity for people to experience </w:t>
      </w:r>
      <w:r>
        <w:rPr>
          <w:color w:val="2B2D32"/>
        </w:rPr>
        <w:t>direct democracy</w:t>
      </w:r>
      <w:r>
        <w:t xml:space="preserve">. </w:t>
      </w:r>
      <w:r>
        <w:rPr>
          <w:color w:val="ECEDFE"/>
        </w:rPr>
        <w:t>This tradition</w:t>
      </w:r>
      <w:r>
        <w:t xml:space="preserve"> has lasted for hundreds of years. (credit: modification of work by Liz West)</w:t>
      </w:r>
    </w:p>
    <w:p>
      <w:r>
        <w:t xml:space="preserve">Most countries now have some form of </w:t>
      </w:r>
      <w:r>
        <w:rPr>
          <w:color w:val="FB5514"/>
        </w:rPr>
        <w:t>representative government</w:t>
      </w:r>
      <w:r>
        <w:t xml:space="preserve"> (</w:t>
      </w:r>
      <w:r>
        <w:rPr>
          <w:color w:val="94C661"/>
        </w:rPr>
        <w:t>Figure 1.6</w:t>
      </w:r>
      <w:r>
        <w:t xml:space="preserve">). 5 At the other end of the political spectrum are elite-driven forms of </w:t>
      </w:r>
      <w:r>
        <w:rPr>
          <w:color w:val="310106"/>
        </w:rPr>
        <w:t>government</w:t>
      </w:r>
      <w:r>
        <w:t xml:space="preserve">. In a monarchy, </w:t>
      </w:r>
      <w:r>
        <w:rPr>
          <w:color w:val="F8907D"/>
        </w:rPr>
        <w:t>one ruler</w:t>
      </w:r>
      <w:r>
        <w:t xml:space="preserve">, usually </w:t>
      </w:r>
      <w:r>
        <w:rPr>
          <w:color w:val="F8907D"/>
        </w:rPr>
        <w:t>a hereditary ruler</w:t>
      </w:r>
      <w:r>
        <w:t xml:space="preserve">, holds political power. Although the power of some monarchs is limited by law, and </w:t>
      </w:r>
      <w:r>
        <w:rPr>
          <w:color w:val="895E6B"/>
        </w:rPr>
        <w:t>such kings and queens</w:t>
      </w:r>
      <w:r>
        <w:rPr>
          <w:color w:val="788E95"/>
        </w:rPr>
        <w:t xml:space="preserve"> often rule along with an elected legislature that makes laws for the country</w:t>
      </w:r>
      <w:r>
        <w:t xml:space="preserve">, </w:t>
      </w:r>
      <w:r>
        <w:rPr>
          <w:color w:val="788E95"/>
        </w:rPr>
        <w:t>this</w:t>
      </w:r>
      <w:r>
        <w:t xml:space="preserve"> is not always the case. Many southwest Asian kingdoms, such as Saudi Arabia, Qatar, and the United Arab Emirates, have absolute monarchs whose power is unrestricted. As discussed earlier, </w:t>
      </w:r>
      <w:r>
        <w:rPr>
          <w:color w:val="FB6AB8"/>
        </w:rPr>
        <w:t xml:space="preserve">another nondemocratic form of </w:t>
      </w:r>
      <w:r>
        <w:rPr>
          <w:color w:val="576094"/>
        </w:rPr>
        <w:t>government</w:t>
      </w:r>
      <w:r>
        <w:t xml:space="preserve"> is </w:t>
      </w:r>
      <w:r>
        <w:rPr>
          <w:color w:val="FB6AB8"/>
        </w:rPr>
        <w:t>oligarchy, in which a handful of elite members of society, often those who belong to a particular political party, hold all political power</w:t>
      </w:r>
      <w:r>
        <w:t xml:space="preserve">. For example, in </w:t>
      </w:r>
      <w:r>
        <w:rPr>
          <w:color w:val="DB1474"/>
        </w:rPr>
        <w:t>Cuba</w:t>
      </w:r>
      <w:r>
        <w:t xml:space="preserve">, as in </w:t>
      </w:r>
      <w:r>
        <w:rPr>
          <w:color w:val="8489AE"/>
        </w:rPr>
        <w:t>China</w:t>
      </w:r>
      <w:r>
        <w:t xml:space="preserve">, only members of </w:t>
      </w:r>
      <w:r>
        <w:rPr>
          <w:color w:val="860E04"/>
        </w:rPr>
        <w:t>the Communist Party</w:t>
      </w:r>
      <w:r>
        <w:t xml:space="preserve"> are allowed to vote or hold public office, and </w:t>
      </w:r>
      <w:r>
        <w:rPr>
          <w:color w:val="860E04"/>
        </w:rPr>
        <w:t>the party’s</w:t>
      </w:r>
      <w:r>
        <w:t xml:space="preserve"> most important members make all government decisions. Some nondemocratic societies are totalitarian in nature. Under </w:t>
      </w:r>
      <w:r>
        <w:rPr>
          <w:color w:val="FBC206"/>
        </w:rPr>
        <w:t>totalitarianism</w:t>
      </w:r>
      <w:r>
        <w:t xml:space="preserve">, </w:t>
      </w:r>
      <w:r>
        <w:rPr>
          <w:color w:val="6EAB9B"/>
        </w:rPr>
        <w:t>the government</w:t>
      </w:r>
      <w:r>
        <w:t xml:space="preserve"> is more important than </w:t>
      </w:r>
      <w:r>
        <w:rPr>
          <w:color w:val="F2CDFE"/>
        </w:rPr>
        <w:t>the citizens</w:t>
      </w:r>
      <w:r>
        <w:t xml:space="preserve">, and </w:t>
      </w:r>
      <w:r>
        <w:rPr>
          <w:color w:val="6EAB9B"/>
        </w:rPr>
        <w:t>it</w:t>
      </w:r>
      <w:r>
        <w:t xml:space="preserve"> controls all aspects of </w:t>
      </w:r>
      <w:r>
        <w:rPr>
          <w:color w:val="F2CDFE"/>
        </w:rPr>
        <w:t>citizens’</w:t>
      </w:r>
      <w:r>
        <w:t xml:space="preserve"> lives. </w:t>
      </w:r>
      <w:r>
        <w:rPr>
          <w:color w:val="F2CDFE"/>
        </w:rPr>
        <w:t>Citizens’</w:t>
      </w:r>
      <w:r>
        <w:t xml:space="preserve"> rights are limited, and </w:t>
      </w:r>
      <w:r>
        <w:rPr>
          <w:color w:val="6EAB9B"/>
        </w:rPr>
        <w:t>the government</w:t>
      </w:r>
      <w:r>
        <w:t xml:space="preserve"> does not allow political criticism or opposition. </w:t>
      </w:r>
      <w:r>
        <w:rPr>
          <w:color w:val="FBC206"/>
        </w:rPr>
        <w:t xml:space="preserve">These forms of </w:t>
      </w:r>
      <w:r>
        <w:rPr>
          <w:color w:val="645341"/>
        </w:rPr>
        <w:t>government</w:t>
      </w:r>
      <w:r>
        <w:t xml:space="preserve"> are fairly rare. </w:t>
      </w:r>
      <w:r>
        <w:rPr>
          <w:color w:val="760035"/>
        </w:rPr>
        <w:t>North Korea</w:t>
      </w:r>
      <w:r>
        <w:t xml:space="preserve"> is </w:t>
      </w:r>
      <w:r>
        <w:rPr>
          <w:color w:val="760035"/>
        </w:rPr>
        <w:t>an example of a totalitarian government</w:t>
      </w:r>
      <w:r>
        <w:t>.</w:t>
      </w:r>
    </w:p>
    <w:p>
      <w:r>
        <w:rPr>
          <w:color w:val="94C661"/>
        </w:rPr>
        <w:t>Figure 1.6</w:t>
      </w:r>
      <w:r>
        <w:t xml:space="preserve"> The map of </w:t>
      </w:r>
      <w:r>
        <w:rPr>
          <w:color w:val="647A41"/>
        </w:rPr>
        <w:t>the world</w:t>
      </w:r>
      <w:r>
        <w:t xml:space="preserve"> shows </w:t>
      </w:r>
      <w:r>
        <w:rPr>
          <w:color w:val="496E76"/>
        </w:rPr>
        <w:t xml:space="preserve">the different forms of </w:t>
      </w:r>
      <w:r>
        <w:rPr>
          <w:color w:val="E3F894"/>
        </w:rPr>
        <w:t>government</w:t>
      </w:r>
      <w:r>
        <w:rPr>
          <w:color w:val="496E76"/>
        </w:rPr>
        <w:t xml:space="preserve"> that currently exist</w:t>
      </w:r>
      <w:r>
        <w:t xml:space="preserve">. </w:t>
      </w:r>
      <w:r>
        <w:rPr>
          <w:color w:val="F9D7CD"/>
        </w:rPr>
        <w:t>Countries that are colored blue</w:t>
      </w:r>
      <w:r>
        <w:t xml:space="preserve"> have some form of </w:t>
      </w:r>
      <w:r>
        <w:rPr>
          <w:color w:val="FB5514"/>
        </w:rPr>
        <w:t>representative democracy</w:t>
      </w:r>
      <w:r>
        <w:t xml:space="preserve">, although </w:t>
      </w:r>
      <w:r>
        <w:rPr>
          <w:color w:val="876128"/>
        </w:rPr>
        <w:t>the people</w:t>
      </w:r>
      <w:r>
        <w:t xml:space="preserve"> may not have as much political power as </w:t>
      </w:r>
      <w:r>
        <w:rPr>
          <w:color w:val="876128"/>
        </w:rPr>
        <w:t>they</w:t>
      </w:r>
      <w:r>
        <w:t xml:space="preserve"> do in </w:t>
      </w:r>
      <w:r>
        <w:rPr>
          <w:color w:val="118B8A"/>
        </w:rPr>
        <w:t>the United States</w:t>
      </w:r>
      <w:r>
        <w:t xml:space="preserve">. Countries that are colored red, like </w:t>
      </w:r>
      <w:r>
        <w:rPr>
          <w:color w:val="8489AE"/>
        </w:rPr>
        <w:t>China</w:t>
      </w:r>
      <w:r>
        <w:t xml:space="preserve">, Vietnam, and </w:t>
      </w:r>
      <w:r>
        <w:rPr>
          <w:color w:val="DB1474"/>
        </w:rPr>
        <w:t>Cuba</w:t>
      </w:r>
      <w:r>
        <w:t xml:space="preserve">, have an oligarchic form of </w:t>
      </w:r>
      <w:r>
        <w:rPr>
          <w:color w:val="310106"/>
        </w:rPr>
        <w:t>government</w:t>
      </w:r>
      <w:r>
        <w:t xml:space="preserve">. </w:t>
      </w:r>
      <w:r>
        <w:rPr>
          <w:color w:val="A1A711"/>
        </w:rPr>
        <w:t>Countries that are colored yellow</w:t>
      </w:r>
      <w:r>
        <w:t xml:space="preserve"> are monarchies where the people play little part in governing.</w:t>
      </w:r>
    </w:p>
    <w:p>
      <w:r>
        <w:t>LINK TO LEARNING</w:t>
      </w:r>
    </w:p>
    <w:p>
      <w:r>
        <w:t xml:space="preserve">The CIA website provides information about the types of </w:t>
      </w:r>
      <w:r>
        <w:rPr>
          <w:color w:val="310106"/>
        </w:rPr>
        <w:t>government</w:t>
      </w:r>
      <w:r>
        <w:t xml:space="preserve"> across </w:t>
      </w:r>
      <w:r>
        <w:rPr>
          <w:color w:val="647A41"/>
        </w:rPr>
        <w:t>the world</w:t>
      </w:r>
      <w:r>
        <w:t>.</w:t>
      </w:r>
    </w:p>
    <w:p>
      <w:r>
        <w:rPr>
          <w:b/>
        </w:rPr>
        <w:t>Document number 15</w:t>
      </w:r>
    </w:p>
    <w:p>
      <w:r>
        <w:rPr>
          <w:b/>
        </w:rPr>
        <w:t>Document identifier: GUM_textbook_labor</w:t>
      </w:r>
    </w:p>
    <w:p>
      <w:r>
        <w:t xml:space="preserve">Why </w:t>
      </w:r>
      <w:r>
        <w:rPr>
          <w:color w:val="310106"/>
        </w:rPr>
        <w:t>the Division of Labor</w:t>
      </w:r>
      <w:r>
        <w:t xml:space="preserve"> Increases Production</w:t>
      </w:r>
    </w:p>
    <w:p>
      <w:r>
        <w:t xml:space="preserve">When </w:t>
      </w:r>
      <w:r>
        <w:rPr>
          <w:color w:val="04640D"/>
        </w:rPr>
        <w:t>we</w:t>
      </w:r>
      <w:r>
        <w:t xml:space="preserve"> divide and subdivide the tasks involved with producing a good or service, workers and </w:t>
      </w:r>
      <w:r>
        <w:rPr>
          <w:color w:val="FEFB0A"/>
        </w:rPr>
        <w:t>businesses</w:t>
      </w:r>
      <w:r>
        <w:t xml:space="preserve"> can produce a greater quantity of output. In </w:t>
      </w:r>
      <w:r>
        <w:rPr>
          <w:color w:val="FB5514"/>
        </w:rPr>
        <w:t>his</w:t>
      </w:r>
      <w:r>
        <w:t xml:space="preserve"> observations of pin factories, </w:t>
      </w:r>
      <w:r>
        <w:rPr>
          <w:color w:val="FB5514"/>
        </w:rPr>
        <w:t>Smith</w:t>
      </w:r>
      <w:r>
        <w:t xml:space="preserve"> noticed that one worker alone might make 20 pins in </w:t>
      </w:r>
      <w:r>
        <w:rPr>
          <w:color w:val="E115C0"/>
        </w:rPr>
        <w:t>a day</w:t>
      </w:r>
      <w:r>
        <w:t xml:space="preserve">, but that a small business of 10 workers (some of whom would need to complete two or three of the 18 tasks involved with pin-making), could make 48,000 pins in </w:t>
      </w:r>
      <w:r>
        <w:rPr>
          <w:color w:val="E115C0"/>
        </w:rPr>
        <w:t>a day</w:t>
      </w:r>
      <w:r>
        <w:t xml:space="preserve">. How can a group of workers, each specializing in certain tasks, produce so much more than </w:t>
      </w:r>
      <w:r>
        <w:rPr>
          <w:color w:val="00587F"/>
        </w:rPr>
        <w:t xml:space="preserve">the same number of workers who try to produce the entire good or service by </w:t>
      </w:r>
      <w:r>
        <w:rPr>
          <w:color w:val="0BC582"/>
        </w:rPr>
        <w:t>themselves</w:t>
      </w:r>
      <w:r>
        <w:t xml:space="preserve">? </w:t>
      </w:r>
      <w:r>
        <w:rPr>
          <w:color w:val="FB5514"/>
        </w:rPr>
        <w:t>Smith</w:t>
      </w:r>
      <w:r>
        <w:t xml:space="preserve"> offered three reasons.</w:t>
      </w:r>
    </w:p>
    <w:p>
      <w:r>
        <w:t xml:space="preserve">First, </w:t>
      </w:r>
      <w:r>
        <w:rPr>
          <w:color w:val="FEB8C8"/>
        </w:rPr>
        <w:t xml:space="preserve">specialization in a particular small job allows </w:t>
      </w:r>
      <w:r>
        <w:rPr>
          <w:color w:val="9E8317"/>
        </w:rPr>
        <w:t>workers</w:t>
      </w:r>
      <w:r>
        <w:rPr>
          <w:color w:val="FEB8C8"/>
        </w:rPr>
        <w:t xml:space="preserve"> to focus on the parts of the production process where </w:t>
      </w:r>
      <w:r>
        <w:rPr>
          <w:color w:val="9E8317"/>
        </w:rPr>
        <w:t>they</w:t>
      </w:r>
      <w:r>
        <w:rPr>
          <w:color w:val="FEB8C8"/>
        </w:rPr>
        <w:t xml:space="preserve"> have an advantage</w:t>
      </w:r>
      <w:r>
        <w:t xml:space="preserve">. (In later chapters, </w:t>
      </w:r>
      <w:r>
        <w:rPr>
          <w:color w:val="04640D"/>
        </w:rPr>
        <w:t>we</w:t>
      </w:r>
      <w:r>
        <w:t xml:space="preserve"> will develop </w:t>
      </w:r>
      <w:r>
        <w:rPr>
          <w:color w:val="FEB8C8"/>
        </w:rPr>
        <w:t>this idea</w:t>
      </w:r>
      <w:r>
        <w:t xml:space="preserve"> by discussing comparative advantage.) </w:t>
      </w:r>
      <w:r>
        <w:rPr>
          <w:color w:val="01190F"/>
        </w:rPr>
        <w:t>People</w:t>
      </w:r>
      <w:r>
        <w:t xml:space="preserve"> have different skills, talents, and interests, so </w:t>
      </w:r>
      <w:r>
        <w:rPr>
          <w:color w:val="01190F"/>
        </w:rPr>
        <w:t>they</w:t>
      </w:r>
      <w:r>
        <w:t xml:space="preserve"> will be better at </w:t>
      </w:r>
      <w:r>
        <w:rPr>
          <w:color w:val="847D81"/>
        </w:rPr>
        <w:t>some jobs</w:t>
      </w:r>
      <w:r>
        <w:t xml:space="preserve"> than at others. The particular advantages may be based on educational choices, which are in turn shaped by interests and talents. Only those with medical degrees qualify to become doctors, for instance. For some goods, geography affects </w:t>
      </w:r>
      <w:r>
        <w:rPr>
          <w:color w:val="58018B"/>
        </w:rPr>
        <w:t>specialization</w:t>
      </w:r>
      <w:r>
        <w:t xml:space="preserve">. For example, </w:t>
      </w:r>
      <w:r>
        <w:rPr>
          <w:color w:val="B70639"/>
        </w:rPr>
        <w:t>it</w:t>
      </w:r>
      <w:r>
        <w:t xml:space="preserve"> is easier </w:t>
      </w:r>
      <w:r>
        <w:rPr>
          <w:color w:val="B70639"/>
        </w:rPr>
        <w:t xml:space="preserve">to be a wheat farmer in </w:t>
      </w:r>
      <w:r>
        <w:rPr>
          <w:color w:val="703B01"/>
        </w:rPr>
        <w:t>North Dakota</w:t>
      </w:r>
      <w:r>
        <w:t xml:space="preserve"> than in </w:t>
      </w:r>
      <w:r>
        <w:rPr>
          <w:color w:val="F7F1DF"/>
        </w:rPr>
        <w:t>Florida</w:t>
      </w:r>
      <w:r>
        <w:t xml:space="preserve">, but easier to run a tourist hotel in </w:t>
      </w:r>
      <w:r>
        <w:rPr>
          <w:color w:val="F7F1DF"/>
        </w:rPr>
        <w:t>Florida</w:t>
      </w:r>
      <w:r>
        <w:t xml:space="preserve"> than in </w:t>
      </w:r>
      <w:r>
        <w:rPr>
          <w:color w:val="118B8A"/>
        </w:rPr>
        <w:t>North Dakota</w:t>
      </w:r>
      <w:r>
        <w:t xml:space="preserve">. If </w:t>
      </w:r>
      <w:r>
        <w:rPr>
          <w:color w:val="4AFEFA"/>
        </w:rPr>
        <w:t>you</w:t>
      </w:r>
      <w:r>
        <w:t xml:space="preserve"> live in or near a big city, </w:t>
      </w:r>
      <w:r>
        <w:rPr>
          <w:color w:val="FCB164"/>
        </w:rPr>
        <w:t>it</w:t>
      </w:r>
      <w:r>
        <w:t xml:space="preserve"> is easier </w:t>
      </w:r>
      <w:r>
        <w:rPr>
          <w:color w:val="FCB164"/>
        </w:rPr>
        <w:t>to attract enough customers to operate a successful dry cleaning business or movie theater</w:t>
      </w:r>
      <w:r>
        <w:t xml:space="preserve"> than if </w:t>
      </w:r>
      <w:r>
        <w:rPr>
          <w:color w:val="4AFEFA"/>
        </w:rPr>
        <w:t>you</w:t>
      </w:r>
      <w:r>
        <w:t xml:space="preserve"> live in a sparsely populated rural area. Whatever the reason, if </w:t>
      </w:r>
      <w:r>
        <w:rPr>
          <w:color w:val="796EE6"/>
        </w:rPr>
        <w:t>people</w:t>
      </w:r>
      <w:r>
        <w:t xml:space="preserve"> specialize in the production of what </w:t>
      </w:r>
      <w:r>
        <w:rPr>
          <w:color w:val="796EE6"/>
        </w:rPr>
        <w:t>they</w:t>
      </w:r>
      <w:r>
        <w:t xml:space="preserve"> do best, </w:t>
      </w:r>
      <w:r>
        <w:rPr>
          <w:color w:val="796EE6"/>
        </w:rPr>
        <w:t>they</w:t>
      </w:r>
      <w:r>
        <w:t xml:space="preserve"> will be more effective than if </w:t>
      </w:r>
      <w:r>
        <w:rPr>
          <w:color w:val="796EE6"/>
        </w:rPr>
        <w:t>they</w:t>
      </w:r>
      <w:r>
        <w:t xml:space="preserve"> produce a combination of things, some of which </w:t>
      </w:r>
      <w:r>
        <w:rPr>
          <w:color w:val="796EE6"/>
        </w:rPr>
        <w:t>they</w:t>
      </w:r>
      <w:r>
        <w:t xml:space="preserve"> are good at and some of which </w:t>
      </w:r>
      <w:r>
        <w:rPr>
          <w:color w:val="796EE6"/>
        </w:rPr>
        <w:t>they</w:t>
      </w:r>
      <w:r>
        <w:t xml:space="preserve"> are not.</w:t>
      </w:r>
    </w:p>
    <w:p>
      <w:r>
        <w:t xml:space="preserve">Second, </w:t>
      </w:r>
      <w:r>
        <w:rPr>
          <w:color w:val="000D2C"/>
        </w:rPr>
        <w:t>workers who specialize in certain tasks</w:t>
      </w:r>
      <w:r>
        <w:t xml:space="preserve"> often learn to produce more quickly and with higher quality. This pattern holds true for many workers, including assembly line laborers who build cars, stylists who cut hair, and doctors who perform heart surgery. In fact, </w:t>
      </w:r>
      <w:r>
        <w:rPr>
          <w:color w:val="000D2C"/>
        </w:rPr>
        <w:t>specialized workers</w:t>
      </w:r>
      <w:r>
        <w:t xml:space="preserve"> often know </w:t>
      </w:r>
      <w:r>
        <w:rPr>
          <w:color w:val="000D2C"/>
        </w:rPr>
        <w:t>their</w:t>
      </w:r>
      <w:r>
        <w:t xml:space="preserve"> jobs well enough to suggest innovative ways to do </w:t>
      </w:r>
      <w:r>
        <w:rPr>
          <w:color w:val="000D2C"/>
        </w:rPr>
        <w:t>their</w:t>
      </w:r>
      <w:r>
        <w:t xml:space="preserve"> work faster and better.</w:t>
      </w:r>
    </w:p>
    <w:p>
      <w:r>
        <w:t xml:space="preserve">A similar pattern often operates within </w:t>
      </w:r>
      <w:r>
        <w:rPr>
          <w:color w:val="FEFB0A"/>
        </w:rPr>
        <w:t>businesses</w:t>
      </w:r>
      <w:r>
        <w:t xml:space="preserve">. In many cases, </w:t>
      </w:r>
      <w:r>
        <w:rPr>
          <w:color w:val="53495F"/>
        </w:rPr>
        <w:t xml:space="preserve">a business that focuses on one or a few products (sometimes called </w:t>
      </w:r>
      <w:r>
        <w:rPr>
          <w:color w:val="F95475"/>
        </w:rPr>
        <w:t>its</w:t>
      </w:r>
      <w:r>
        <w:rPr>
          <w:color w:val="53495F"/>
        </w:rPr>
        <w:t xml:space="preserve"> “core competency”)</w:t>
      </w:r>
      <w:r>
        <w:t xml:space="preserve"> is more successful than firms that try to make a wide range of products.</w:t>
      </w:r>
    </w:p>
    <w:p>
      <w:r>
        <w:t xml:space="preserve">Third, </w:t>
      </w:r>
      <w:r>
        <w:rPr>
          <w:color w:val="58018B"/>
        </w:rPr>
        <w:t>specialization</w:t>
      </w:r>
      <w:r>
        <w:t xml:space="preserve"> allows </w:t>
      </w:r>
      <w:r>
        <w:rPr>
          <w:color w:val="FEFB0A"/>
        </w:rPr>
        <w:t>businesses</w:t>
      </w:r>
      <w:r>
        <w:t xml:space="preserve"> to take advantage of economies of scale, which means that for many goods, as the level of production increases, the average cost of producing each individual unit declines. For example, if a factory produces </w:t>
      </w:r>
      <w:r>
        <w:rPr>
          <w:color w:val="61FC03"/>
        </w:rPr>
        <w:t>only 100 cars</w:t>
      </w:r>
      <w:r>
        <w:t xml:space="preserve"> per </w:t>
      </w:r>
      <w:r>
        <w:rPr>
          <w:color w:val="5D9608"/>
        </w:rPr>
        <w:t>year</w:t>
      </w:r>
      <w:r>
        <w:t xml:space="preserve">, each car will be quite expensive to make on average. However, if </w:t>
      </w:r>
      <w:r>
        <w:rPr>
          <w:color w:val="DE98FD"/>
        </w:rPr>
        <w:t>a factory</w:t>
      </w:r>
      <w:r>
        <w:t xml:space="preserve"> produces 50,000 cars </w:t>
      </w:r>
      <w:r>
        <w:rPr>
          <w:color w:val="5D9608"/>
        </w:rPr>
        <w:t>each year</w:t>
      </w:r>
      <w:r>
        <w:t xml:space="preserve">, then </w:t>
      </w:r>
      <w:r>
        <w:rPr>
          <w:color w:val="DE98FD"/>
        </w:rPr>
        <w:t>it</w:t>
      </w:r>
      <w:r>
        <w:t xml:space="preserve"> can set up an assembly line with huge machines and workers performing specialized tasks, and the average cost of production per car will be lower. </w:t>
      </w:r>
      <w:r>
        <w:rPr>
          <w:color w:val="98A088"/>
        </w:rPr>
        <w:t xml:space="preserve">The ultimate result of </w:t>
      </w:r>
      <w:r>
        <w:rPr>
          <w:color w:val="4F584E"/>
        </w:rPr>
        <w:t xml:space="preserve">workers who can focus on </w:t>
      </w:r>
      <w:r>
        <w:rPr>
          <w:color w:val="248AD0"/>
        </w:rPr>
        <w:t>their</w:t>
      </w:r>
      <w:r>
        <w:rPr>
          <w:color w:val="4F584E"/>
        </w:rPr>
        <w:t xml:space="preserve"> preferences and talents, learn to do </w:t>
      </w:r>
      <w:r>
        <w:rPr>
          <w:color w:val="248AD0"/>
        </w:rPr>
        <w:t>their</w:t>
      </w:r>
      <w:r>
        <w:rPr>
          <w:color w:val="4F584E"/>
        </w:rPr>
        <w:t xml:space="preserve"> specialized jobs better, and work in larger organizations</w:t>
      </w:r>
      <w:r>
        <w:t xml:space="preserve"> is </w:t>
      </w:r>
      <w:r>
        <w:rPr>
          <w:color w:val="98A088"/>
        </w:rPr>
        <w:t xml:space="preserve">that society as a whole can produce and consume far more than if </w:t>
      </w:r>
      <w:r>
        <w:rPr>
          <w:color w:val="5C5300"/>
        </w:rPr>
        <w:t>each person</w:t>
      </w:r>
      <w:r>
        <w:rPr>
          <w:color w:val="98A088"/>
        </w:rPr>
        <w:t xml:space="preserve"> tried to produce all of </w:t>
      </w:r>
      <w:r>
        <w:rPr>
          <w:color w:val="5C5300"/>
        </w:rPr>
        <w:t>his or her</w:t>
      </w:r>
      <w:r>
        <w:rPr>
          <w:color w:val="98A088"/>
        </w:rPr>
        <w:t xml:space="preserve"> own goods and services</w:t>
      </w:r>
      <w:r>
        <w:t xml:space="preserve">. </w:t>
      </w:r>
      <w:r>
        <w:rPr>
          <w:color w:val="9F6551"/>
        </w:rPr>
        <w:t>The division</w:t>
      </w:r>
      <w:r>
        <w:rPr>
          <w:color w:val="BCFEC6"/>
        </w:rPr>
        <w:t xml:space="preserve"> and </w:t>
      </w:r>
      <w:r>
        <w:rPr>
          <w:color w:val="932C70"/>
        </w:rPr>
        <w:t>specialization of labor</w:t>
      </w:r>
      <w:r>
        <w:t xml:space="preserve"> has been </w:t>
      </w:r>
      <w:r>
        <w:rPr>
          <w:color w:val="BCFEC6"/>
        </w:rPr>
        <w:t>a force against the problem of scarcity</w:t>
      </w:r>
      <w:r>
        <w:t>.</w:t>
      </w:r>
    </w:p>
    <w:p>
      <w:r>
        <w:rPr>
          <w:b/>
        </w:rPr>
        <w:t>Document number 16</w:t>
      </w:r>
    </w:p>
    <w:p>
      <w:r>
        <w:rPr>
          <w:b/>
        </w:rPr>
        <w:t>Document identifier: GUM_vlog_portland</w:t>
      </w:r>
    </w:p>
    <w:p>
      <w:r>
        <w:t xml:space="preserve">Hi everyone, welcome back to </w:t>
      </w:r>
      <w:r>
        <w:rPr>
          <w:color w:val="310106"/>
        </w:rPr>
        <w:t>my</w:t>
      </w:r>
      <w:r>
        <w:t xml:space="preserve"> channel. </w:t>
      </w:r>
      <w:r>
        <w:rPr>
          <w:color w:val="04640D"/>
        </w:rPr>
        <w:t>My</w:t>
      </w:r>
      <w:r>
        <w:rPr>
          <w:color w:val="FEFB0A"/>
        </w:rPr>
        <w:t xml:space="preserve"> name</w:t>
      </w:r>
      <w:r>
        <w:t xml:space="preserve"> is </w:t>
      </w:r>
      <w:r>
        <w:rPr>
          <w:color w:val="FEFB0A"/>
        </w:rPr>
        <w:t>Katie</w:t>
      </w:r>
      <w:r>
        <w:t xml:space="preserve"> and today </w:t>
      </w:r>
      <w:r>
        <w:rPr>
          <w:color w:val="310106"/>
        </w:rPr>
        <w:t>I'm</w:t>
      </w:r>
      <w:r>
        <w:t xml:space="preserve"> going to be talking about </w:t>
      </w:r>
      <w:r>
        <w:rPr>
          <w:color w:val="FB5514"/>
        </w:rPr>
        <w:t>my</w:t>
      </w:r>
      <w:r>
        <w:rPr>
          <w:color w:val="E115C0"/>
        </w:rPr>
        <w:t xml:space="preserve"> </w:t>
      </w:r>
      <w:r>
        <w:rPr>
          <w:color w:val="00587F"/>
        </w:rPr>
        <w:t>two and a half week</w:t>
      </w:r>
      <w:r>
        <w:rPr>
          <w:color w:val="E115C0"/>
        </w:rPr>
        <w:t xml:space="preserve"> long vacation to </w:t>
      </w:r>
      <w:r>
        <w:rPr>
          <w:color w:val="0BC582"/>
        </w:rPr>
        <w:t xml:space="preserve">Portland, </w:t>
      </w:r>
      <w:r>
        <w:rPr>
          <w:color w:val="FEB8C8"/>
        </w:rPr>
        <w:t>Oregon</w:t>
      </w:r>
      <w:r>
        <w:t xml:space="preserve">. So </w:t>
      </w:r>
      <w:r>
        <w:rPr>
          <w:color w:val="310106"/>
        </w:rPr>
        <w:t>I</w:t>
      </w:r>
      <w:r>
        <w:t xml:space="preserve"> am from Washington D.C., and </w:t>
      </w:r>
      <w:r>
        <w:rPr>
          <w:color w:val="310106"/>
        </w:rPr>
        <w:t>I</w:t>
      </w:r>
      <w:r>
        <w:t xml:space="preserve"> have a bunch of family in </w:t>
      </w:r>
      <w:r>
        <w:rPr>
          <w:color w:val="9E8317"/>
        </w:rPr>
        <w:t xml:space="preserve">Portland, </w:t>
      </w:r>
      <w:r>
        <w:rPr>
          <w:color w:val="01190F"/>
        </w:rPr>
        <w:t>Oregon</w:t>
      </w:r>
      <w:r>
        <w:t xml:space="preserve">, so </w:t>
      </w:r>
      <w:r>
        <w:rPr>
          <w:color w:val="E115C0"/>
        </w:rPr>
        <w:t>it</w:t>
      </w:r>
      <w:r>
        <w:t xml:space="preserve"> wasn't </w:t>
      </w:r>
      <w:r>
        <w:rPr>
          <w:color w:val="310106"/>
        </w:rPr>
        <w:t>my</w:t>
      </w:r>
      <w:r>
        <w:t xml:space="preserve"> first time going </w:t>
      </w:r>
      <w:r>
        <w:rPr>
          <w:color w:val="9E8317"/>
        </w:rPr>
        <w:t>there</w:t>
      </w:r>
      <w:r>
        <w:t xml:space="preserve">. Um but </w:t>
      </w:r>
      <w:r>
        <w:rPr>
          <w:color w:val="E115C0"/>
        </w:rPr>
        <w:t>it</w:t>
      </w:r>
      <w:r>
        <w:t xml:space="preserve"> was </w:t>
      </w:r>
      <w:r>
        <w:rPr>
          <w:color w:val="E115C0"/>
        </w:rPr>
        <w:t xml:space="preserve">definitely </w:t>
      </w:r>
      <w:r>
        <w:rPr>
          <w:color w:val="FB5514"/>
        </w:rPr>
        <w:t>my</w:t>
      </w:r>
      <w:r>
        <w:rPr>
          <w:color w:val="E115C0"/>
        </w:rPr>
        <w:t xml:space="preserve"> first time, like as </w:t>
      </w:r>
      <w:r>
        <w:rPr>
          <w:color w:val="FB5514"/>
        </w:rPr>
        <w:t>an adult</w:t>
      </w:r>
      <w:r>
        <w:t xml:space="preserve">. So </w:t>
      </w:r>
      <w:r>
        <w:rPr>
          <w:color w:val="E115C0"/>
        </w:rPr>
        <w:t>that</w:t>
      </w:r>
      <w:r>
        <w:t xml:space="preserve"> was really exciting and fun. </w:t>
      </w:r>
      <w:r>
        <w:rPr>
          <w:color w:val="310106"/>
        </w:rPr>
        <w:t>I</w:t>
      </w:r>
      <w:r>
        <w:t xml:space="preserve"> thought that </w:t>
      </w:r>
      <w:r>
        <w:rPr>
          <w:color w:val="310106"/>
        </w:rPr>
        <w:t>I</w:t>
      </w:r>
      <w:r>
        <w:t xml:space="preserve"> would make sort of like more of an informative video because </w:t>
      </w:r>
      <w:r>
        <w:rPr>
          <w:color w:val="310106"/>
        </w:rPr>
        <w:t>I</w:t>
      </w:r>
      <w:r>
        <w:t xml:space="preserve"> could just like post a vlog, but um the footage was like so random, and all over the place. </w:t>
      </w:r>
      <w:r>
        <w:rPr>
          <w:color w:val="310106"/>
        </w:rPr>
        <w:t>I</w:t>
      </w:r>
      <w:r>
        <w:t xml:space="preserve"> got </w:t>
      </w:r>
      <w:r>
        <w:rPr>
          <w:color w:val="847D81"/>
        </w:rPr>
        <w:t>some really cool footage</w:t>
      </w:r>
      <w:r>
        <w:t xml:space="preserve"> but um, not like cute like Instagram girl footage, because </w:t>
      </w:r>
      <w:r>
        <w:rPr>
          <w:color w:val="310106"/>
        </w:rPr>
        <w:t>I</w:t>
      </w:r>
      <w:r>
        <w:t xml:space="preserve"> did dress like a 12 year old boy </w:t>
      </w:r>
      <w:r>
        <w:rPr>
          <w:color w:val="58018B"/>
        </w:rPr>
        <w:t>the whole time</w:t>
      </w:r>
      <w:r>
        <w:t xml:space="preserve">. So </w:t>
      </w:r>
      <w:r>
        <w:rPr>
          <w:color w:val="B70639"/>
        </w:rPr>
        <w:t xml:space="preserve">the first thing that </w:t>
      </w:r>
      <w:r>
        <w:rPr>
          <w:color w:val="703B01"/>
        </w:rPr>
        <w:t>I</w:t>
      </w:r>
      <w:r>
        <w:rPr>
          <w:color w:val="B70639"/>
        </w:rPr>
        <w:t xml:space="preserve"> recommend </w:t>
      </w:r>
      <w:r>
        <w:rPr>
          <w:color w:val="F7F1DF"/>
        </w:rPr>
        <w:t>you</w:t>
      </w:r>
      <w:r>
        <w:rPr>
          <w:color w:val="B70639"/>
        </w:rPr>
        <w:t xml:space="preserve"> do in </w:t>
      </w:r>
      <w:r>
        <w:rPr>
          <w:color w:val="118B8A"/>
        </w:rPr>
        <w:t>Portland</w:t>
      </w:r>
      <w:r>
        <w:t xml:space="preserve"> is not actually in </w:t>
      </w:r>
      <w:r>
        <w:rPr>
          <w:color w:val="9E8317"/>
        </w:rPr>
        <w:t>Portland</w:t>
      </w:r>
      <w:r>
        <w:t xml:space="preserve"> at all. So </w:t>
      </w:r>
      <w:r>
        <w:rPr>
          <w:color w:val="4AFEFA"/>
        </w:rPr>
        <w:t>you</w:t>
      </w:r>
      <w:r>
        <w:t xml:space="preserve"> might be like </w:t>
      </w:r>
      <w:r>
        <w:rPr>
          <w:color w:val="FCB164"/>
        </w:rPr>
        <w:t>this</w:t>
      </w:r>
      <w:r>
        <w:t xml:space="preserve"> is </w:t>
      </w:r>
      <w:r>
        <w:rPr>
          <w:color w:val="FCB164"/>
        </w:rPr>
        <w:t>a terrible list</w:t>
      </w:r>
      <w:r>
        <w:t xml:space="preserve">. Sorry. </w:t>
      </w:r>
      <w:r>
        <w:rPr>
          <w:color w:val="B70639"/>
        </w:rPr>
        <w:t xml:space="preserve">The number one thing that </w:t>
      </w:r>
      <w:r>
        <w:rPr>
          <w:color w:val="796EE6"/>
        </w:rPr>
        <w:t>we</w:t>
      </w:r>
      <w:r>
        <w:rPr>
          <w:color w:val="B70639"/>
        </w:rPr>
        <w:t xml:space="preserve"> did on </w:t>
      </w:r>
      <w:r>
        <w:rPr>
          <w:color w:val="796EE6"/>
        </w:rPr>
        <w:t>our</w:t>
      </w:r>
      <w:r>
        <w:rPr>
          <w:color w:val="B70639"/>
        </w:rPr>
        <w:t xml:space="preserve"> trip</w:t>
      </w:r>
      <w:r>
        <w:t xml:space="preserve"> was </w:t>
      </w:r>
      <w:r>
        <w:rPr>
          <w:color w:val="796EE6"/>
        </w:rPr>
        <w:t>we</w:t>
      </w:r>
      <w:r>
        <w:rPr>
          <w:color w:val="B70639"/>
        </w:rPr>
        <w:t xml:space="preserve"> actually stayed a night in Eugene, </w:t>
      </w:r>
      <w:r>
        <w:rPr>
          <w:color w:val="000D2C"/>
        </w:rPr>
        <w:t>Oregon</w:t>
      </w:r>
      <w:r>
        <w:rPr>
          <w:color w:val="B70639"/>
        </w:rPr>
        <w:t xml:space="preserve">, and </w:t>
      </w:r>
      <w:r>
        <w:rPr>
          <w:color w:val="796EE6"/>
        </w:rPr>
        <w:t>we</w:t>
      </w:r>
      <w:r>
        <w:rPr>
          <w:color w:val="B70639"/>
        </w:rPr>
        <w:t xml:space="preserve"> got up at like the crack of dawn and drove to </w:t>
      </w:r>
      <w:r>
        <w:rPr>
          <w:color w:val="53495F"/>
        </w:rPr>
        <w:t>Crater Lake</w:t>
      </w:r>
      <w:r>
        <w:t xml:space="preserve">. </w:t>
      </w:r>
      <w:r>
        <w:rPr>
          <w:color w:val="F95475"/>
        </w:rPr>
        <w:t>This</w:t>
      </w:r>
      <w:r>
        <w:t xml:space="preserve"> was incredible. Um </w:t>
      </w:r>
      <w:r>
        <w:rPr>
          <w:color w:val="F95475"/>
        </w:rPr>
        <w:t xml:space="preserve">one of the coolest things that </w:t>
      </w:r>
      <w:r>
        <w:rPr>
          <w:color w:val="61FC03"/>
        </w:rPr>
        <w:t>I</w:t>
      </w:r>
      <w:r>
        <w:rPr>
          <w:color w:val="F95475"/>
        </w:rPr>
        <w:t xml:space="preserve"> have ever seen</w:t>
      </w:r>
      <w:r>
        <w:t xml:space="preserve">. </w:t>
      </w:r>
      <w:r>
        <w:rPr>
          <w:color w:val="5D9608"/>
        </w:rPr>
        <w:t xml:space="preserve">The footage that </w:t>
      </w:r>
      <w:r>
        <w:rPr>
          <w:color w:val="DE98FD"/>
        </w:rPr>
        <w:t>I'm</w:t>
      </w:r>
      <w:r>
        <w:rPr>
          <w:color w:val="5D9608"/>
        </w:rPr>
        <w:t xml:space="preserve"> gonna put</w:t>
      </w:r>
      <w:r>
        <w:t xml:space="preserve"> in </w:t>
      </w:r>
      <w:r>
        <w:rPr>
          <w:color w:val="98A088"/>
        </w:rPr>
        <w:t>here</w:t>
      </w:r>
      <w:r>
        <w:t xml:space="preserve"> honestly </w:t>
      </w:r>
      <w:r>
        <w:rPr>
          <w:color w:val="5D9608"/>
        </w:rPr>
        <w:t>it</w:t>
      </w:r>
      <w:r>
        <w:t xml:space="preserve"> looks a little bit fake. </w:t>
      </w:r>
      <w:r>
        <w:rPr>
          <w:color w:val="F95475"/>
        </w:rPr>
        <w:t>This place</w:t>
      </w:r>
      <w:r>
        <w:t xml:space="preserve"> was incredible. </w:t>
      </w:r>
      <w:r>
        <w:rPr>
          <w:color w:val="4F584E"/>
        </w:rPr>
        <w:t>We</w:t>
      </w:r>
      <w:r>
        <w:t xml:space="preserve"> didn't do a whole lot of hiking </w:t>
      </w:r>
      <w:r>
        <w:rPr>
          <w:color w:val="F95475"/>
        </w:rPr>
        <w:t>here</w:t>
      </w:r>
      <w:r>
        <w:t xml:space="preserve"> because there was not a whole lot of cloud coverage that day, and it was so hot. So </w:t>
      </w:r>
      <w:r>
        <w:rPr>
          <w:color w:val="248AD0"/>
        </w:rPr>
        <w:t xml:space="preserve">what </w:t>
      </w:r>
      <w:r>
        <w:rPr>
          <w:color w:val="5C5300"/>
        </w:rPr>
        <w:t>we</w:t>
      </w:r>
      <w:r>
        <w:rPr>
          <w:color w:val="248AD0"/>
        </w:rPr>
        <w:t xml:space="preserve"> did</w:t>
      </w:r>
      <w:r>
        <w:t xml:space="preserve"> was </w:t>
      </w:r>
      <w:r>
        <w:rPr>
          <w:color w:val="5C5300"/>
        </w:rPr>
        <w:t>we</w:t>
      </w:r>
      <w:r>
        <w:rPr>
          <w:color w:val="248AD0"/>
        </w:rPr>
        <w:t xml:space="preserve"> </w:t>
      </w:r>
      <w:r>
        <w:rPr>
          <w:color w:val="9F6551"/>
        </w:rPr>
        <w:t xml:space="preserve">drove around the entire perimeter of </w:t>
      </w:r>
      <w:r>
        <w:rPr>
          <w:color w:val="BCFEC6"/>
        </w:rPr>
        <w:t>the lake</w:t>
      </w:r>
      <w:r>
        <w:t xml:space="preserve"> and </w:t>
      </w:r>
      <w:r>
        <w:rPr>
          <w:color w:val="4AFEFA"/>
        </w:rPr>
        <w:t>you</w:t>
      </w:r>
      <w:r>
        <w:t xml:space="preserve"> get all these incredible views of the mountains and </w:t>
      </w:r>
      <w:r>
        <w:rPr>
          <w:color w:val="F95475"/>
        </w:rPr>
        <w:t>the lake</w:t>
      </w:r>
      <w:r>
        <w:t xml:space="preserve">, and seeing </w:t>
      </w:r>
      <w:r>
        <w:rPr>
          <w:color w:val="F95475"/>
        </w:rPr>
        <w:t>it</w:t>
      </w:r>
      <w:r>
        <w:t xml:space="preserve"> from all the different angles was so worth it. So maybe </w:t>
      </w:r>
      <w:r>
        <w:rPr>
          <w:color w:val="932C70"/>
        </w:rPr>
        <w:t>this</w:t>
      </w:r>
      <w:r>
        <w:t xml:space="preserve"> is not something that </w:t>
      </w:r>
      <w:r>
        <w:rPr>
          <w:color w:val="4AFEFA"/>
        </w:rPr>
        <w:t>you</w:t>
      </w:r>
      <w:r>
        <w:t xml:space="preserve"> want to do if </w:t>
      </w:r>
      <w:r>
        <w:rPr>
          <w:color w:val="4AFEFA"/>
        </w:rPr>
        <w:t>you</w:t>
      </w:r>
      <w:r>
        <w:t xml:space="preserve">'re just going to </w:t>
      </w:r>
      <w:r>
        <w:rPr>
          <w:color w:val="9E8317"/>
        </w:rPr>
        <w:t>Portland</w:t>
      </w:r>
      <w:r>
        <w:t xml:space="preserve"> for a couple of days but </w:t>
      </w:r>
      <w:r>
        <w:rPr>
          <w:color w:val="932C70"/>
        </w:rPr>
        <w:t>it's</w:t>
      </w:r>
      <w:r>
        <w:t xml:space="preserve"> definitely </w:t>
      </w:r>
      <w:r>
        <w:rPr>
          <w:color w:val="932C70"/>
        </w:rPr>
        <w:t xml:space="preserve">something to consider if </w:t>
      </w:r>
      <w:r>
        <w:rPr>
          <w:color w:val="2B1B04"/>
        </w:rPr>
        <w:t>you</w:t>
      </w:r>
      <w:r>
        <w:rPr>
          <w:color w:val="932C70"/>
        </w:rPr>
        <w:t xml:space="preserve">'re going out to </w:t>
      </w:r>
      <w:r>
        <w:rPr>
          <w:color w:val="B5AFC4"/>
        </w:rPr>
        <w:t>Oregon</w:t>
      </w:r>
      <w:r>
        <w:rPr>
          <w:color w:val="932C70"/>
        </w:rPr>
        <w:t xml:space="preserve"> for a little bit longer period of time</w:t>
      </w:r>
      <w:r>
        <w:t xml:space="preserve">. </w:t>
      </w:r>
      <w:r>
        <w:rPr>
          <w:color w:val="D4C67A"/>
        </w:rPr>
        <w:t>Number two</w:t>
      </w:r>
      <w:r>
        <w:t xml:space="preserve"> is </w:t>
      </w:r>
      <w:r>
        <w:rPr>
          <w:color w:val="D4C67A"/>
        </w:rPr>
        <w:t>shopping</w:t>
      </w:r>
      <w:r>
        <w:t xml:space="preserve">. </w:t>
      </w:r>
      <w:r>
        <w:rPr>
          <w:color w:val="AE7AA1"/>
        </w:rPr>
        <w:t>These</w:t>
      </w:r>
      <w:r>
        <w:t xml:space="preserve"> are in no particular order by the way. </w:t>
      </w:r>
      <w:r>
        <w:rPr>
          <w:color w:val="AE7AA1"/>
        </w:rPr>
        <w:t>They</w:t>
      </w:r>
      <w:r>
        <w:t xml:space="preserve">'re just sort of like </w:t>
      </w:r>
      <w:r>
        <w:rPr>
          <w:color w:val="AE7AA1"/>
        </w:rPr>
        <w:t xml:space="preserve">what </w:t>
      </w:r>
      <w:r>
        <w:rPr>
          <w:color w:val="C2A393"/>
        </w:rPr>
        <w:t>I</w:t>
      </w:r>
      <w:r>
        <w:rPr>
          <w:color w:val="AE7AA1"/>
        </w:rPr>
        <w:t xml:space="preserve"> thought of as </w:t>
      </w:r>
      <w:r>
        <w:rPr>
          <w:color w:val="C2A393"/>
        </w:rPr>
        <w:t>I</w:t>
      </w:r>
      <w:r>
        <w:rPr>
          <w:color w:val="AE7AA1"/>
        </w:rPr>
        <w:t xml:space="preserve"> was making </w:t>
      </w:r>
      <w:r>
        <w:rPr>
          <w:color w:val="0232FD"/>
        </w:rPr>
        <w:t>this video</w:t>
      </w:r>
      <w:r>
        <w:t xml:space="preserve">. So there's a lot of cool shopping in </w:t>
      </w:r>
      <w:r>
        <w:rPr>
          <w:color w:val="9E8317"/>
        </w:rPr>
        <w:t xml:space="preserve">Portland, </w:t>
      </w:r>
      <w:r>
        <w:rPr>
          <w:color w:val="01190F"/>
        </w:rPr>
        <w:t>Oregon</w:t>
      </w:r>
      <w:r>
        <w:t xml:space="preserve">. A lot of cool thrifting and vintage stores, a lot of cool art galleries. And then </w:t>
      </w:r>
      <w:r>
        <w:rPr>
          <w:color w:val="6A3A35"/>
        </w:rPr>
        <w:t xml:space="preserve">one of the biggest things that </w:t>
      </w:r>
      <w:r>
        <w:rPr>
          <w:color w:val="BA6801"/>
        </w:rPr>
        <w:t>you</w:t>
      </w:r>
      <w:r>
        <w:rPr>
          <w:color w:val="6A3A35"/>
        </w:rPr>
        <w:t xml:space="preserve"> should check</w:t>
      </w:r>
      <w:r>
        <w:t xml:space="preserve"> out while </w:t>
      </w:r>
      <w:r>
        <w:rPr>
          <w:color w:val="4AFEFA"/>
        </w:rPr>
        <w:t>you</w:t>
      </w:r>
      <w:r>
        <w:t xml:space="preserve">'re </w:t>
      </w:r>
      <w:r>
        <w:rPr>
          <w:color w:val="9E8317"/>
        </w:rPr>
        <w:t>there</w:t>
      </w:r>
      <w:r>
        <w:t xml:space="preserve"> is </w:t>
      </w:r>
      <w:r>
        <w:rPr>
          <w:color w:val="6A3A35"/>
        </w:rPr>
        <w:t>Powell's</w:t>
      </w:r>
      <w:r>
        <w:t xml:space="preserve"> which is </w:t>
      </w:r>
      <w:r>
        <w:rPr>
          <w:color w:val="6A3A35"/>
        </w:rPr>
        <w:t>a bookstore</w:t>
      </w:r>
      <w:r>
        <w:t xml:space="preserve">. And </w:t>
      </w:r>
      <w:r>
        <w:rPr>
          <w:color w:val="310106"/>
        </w:rPr>
        <w:t>I</w:t>
      </w:r>
      <w:r>
        <w:t xml:space="preserve"> want to say </w:t>
      </w:r>
      <w:r>
        <w:rPr>
          <w:color w:val="6A3A35"/>
        </w:rPr>
        <w:t>it's</w:t>
      </w:r>
      <w:r>
        <w:t xml:space="preserve"> like </w:t>
      </w:r>
      <w:r>
        <w:rPr>
          <w:color w:val="6A3A35"/>
        </w:rPr>
        <w:t>the the biggest like Indie Indie bookstore in America</w:t>
      </w:r>
      <w:r>
        <w:t xml:space="preserve">. </w:t>
      </w:r>
      <w:r>
        <w:rPr>
          <w:color w:val="310106"/>
        </w:rPr>
        <w:t>I</w:t>
      </w:r>
      <w:r>
        <w:t xml:space="preserve"> guess </w:t>
      </w:r>
      <w:r>
        <w:rPr>
          <w:color w:val="6A3A35"/>
        </w:rPr>
        <w:t>that's</w:t>
      </w:r>
      <w:r>
        <w:t xml:space="preserve"> what </w:t>
      </w:r>
      <w:r>
        <w:rPr>
          <w:color w:val="6A3A35"/>
        </w:rPr>
        <w:t>it's</w:t>
      </w:r>
      <w:r>
        <w:t xml:space="preserve"> called. </w:t>
      </w:r>
      <w:r>
        <w:rPr>
          <w:color w:val="310106"/>
        </w:rPr>
        <w:t>I'm</w:t>
      </w:r>
      <w:r>
        <w:t xml:space="preserve"> gonna – oh, </w:t>
      </w:r>
      <w:r>
        <w:rPr>
          <w:color w:val="6A3A35"/>
        </w:rPr>
        <w:t>it's</w:t>
      </w:r>
      <w:r>
        <w:t xml:space="preserve"> </w:t>
      </w:r>
      <w:r>
        <w:rPr>
          <w:color w:val="168E5C"/>
        </w:rPr>
        <w:t>the world's</w:t>
      </w:r>
      <w:r>
        <w:rPr>
          <w:color w:val="6A3A35"/>
        </w:rPr>
        <w:t xml:space="preserve"> largest independent bookstore</w:t>
      </w:r>
      <w:r>
        <w:t xml:space="preserve">. So </w:t>
      </w:r>
      <w:r>
        <w:rPr>
          <w:color w:val="6A3A35"/>
        </w:rPr>
        <w:t>this place</w:t>
      </w:r>
      <w:r>
        <w:t xml:space="preserve"> was so cool </w:t>
      </w:r>
      <w:r>
        <w:rPr>
          <w:color w:val="4F584E"/>
        </w:rPr>
        <w:t>we</w:t>
      </w:r>
      <w:r>
        <w:t xml:space="preserve"> could have spent hours in </w:t>
      </w:r>
      <w:r>
        <w:rPr>
          <w:color w:val="6A3A35"/>
        </w:rPr>
        <w:t>here</w:t>
      </w:r>
      <w:r>
        <w:t xml:space="preserve">. </w:t>
      </w:r>
      <w:r>
        <w:rPr>
          <w:color w:val="16C0D0"/>
        </w:rPr>
        <w:t xml:space="preserve">The best thing that </w:t>
      </w:r>
      <w:r>
        <w:rPr>
          <w:color w:val="C62100"/>
        </w:rPr>
        <w:t>I</w:t>
      </w:r>
      <w:r>
        <w:rPr>
          <w:color w:val="16C0D0"/>
        </w:rPr>
        <w:t xml:space="preserve"> thought about </w:t>
      </w:r>
      <w:r>
        <w:rPr>
          <w:color w:val="014347"/>
        </w:rPr>
        <w:t>this bookstore</w:t>
      </w:r>
      <w:r>
        <w:t xml:space="preserve"> was </w:t>
      </w:r>
      <w:r>
        <w:rPr>
          <w:color w:val="16C0D0"/>
        </w:rPr>
        <w:t xml:space="preserve">that they mixed in </w:t>
      </w:r>
      <w:r>
        <w:rPr>
          <w:color w:val="233809"/>
        </w:rPr>
        <w:t>new copies of books</w:t>
      </w:r>
      <w:r>
        <w:rPr>
          <w:color w:val="16C0D0"/>
        </w:rPr>
        <w:t xml:space="preserve"> with used copies</w:t>
      </w:r>
      <w:r>
        <w:t xml:space="preserve">. So if </w:t>
      </w:r>
      <w:r>
        <w:rPr>
          <w:color w:val="4AFEFA"/>
        </w:rPr>
        <w:t>you</w:t>
      </w:r>
      <w:r>
        <w:t xml:space="preserve">'re looking for </w:t>
      </w:r>
      <w:r>
        <w:rPr>
          <w:color w:val="42083B"/>
        </w:rPr>
        <w:t>a book</w:t>
      </w:r>
      <w:r>
        <w:t xml:space="preserve"> and </w:t>
      </w:r>
      <w:r>
        <w:rPr>
          <w:color w:val="4AFEFA"/>
        </w:rPr>
        <w:t>you</w:t>
      </w:r>
      <w:r>
        <w:t xml:space="preserve">'re wondering like – oh </w:t>
      </w:r>
      <w:r>
        <w:rPr>
          <w:color w:val="310106"/>
        </w:rPr>
        <w:t>I</w:t>
      </w:r>
      <w:r>
        <w:t xml:space="preserve"> wonder if </w:t>
      </w:r>
      <w:r>
        <w:rPr>
          <w:color w:val="310106"/>
        </w:rPr>
        <w:t>I</w:t>
      </w:r>
      <w:r>
        <w:t xml:space="preserve"> could get </w:t>
      </w:r>
      <w:r>
        <w:rPr>
          <w:color w:val="82785D"/>
        </w:rPr>
        <w:t>this</w:t>
      </w:r>
      <w:r>
        <w:t xml:space="preserve"> used, like </w:t>
      </w:r>
      <w:r>
        <w:rPr>
          <w:color w:val="82785D"/>
        </w:rPr>
        <w:t>it's</w:t>
      </w:r>
      <w:r>
        <w:t xml:space="preserve"> usually right next to </w:t>
      </w:r>
      <w:r>
        <w:rPr>
          <w:color w:val="42083B"/>
        </w:rPr>
        <w:t>it</w:t>
      </w:r>
      <w:r>
        <w:t xml:space="preserve">, which </w:t>
      </w:r>
      <w:r>
        <w:rPr>
          <w:color w:val="310106"/>
        </w:rPr>
        <w:t>I</w:t>
      </w:r>
      <w:r>
        <w:t xml:space="preserve"> thought was just like so awesome. </w:t>
      </w:r>
      <w:r>
        <w:rPr>
          <w:color w:val="16C0D0"/>
        </w:rPr>
        <w:t>That</w:t>
      </w:r>
      <w:r>
        <w:t xml:space="preserve"> was very exciting for </w:t>
      </w:r>
      <w:r>
        <w:rPr>
          <w:color w:val="310106"/>
        </w:rPr>
        <w:t>me</w:t>
      </w:r>
      <w:r>
        <w:t xml:space="preserve"> because </w:t>
      </w:r>
      <w:r>
        <w:rPr>
          <w:color w:val="310106"/>
        </w:rPr>
        <w:t>I</w:t>
      </w:r>
      <w:r>
        <w:t xml:space="preserve"> love a used book. So </w:t>
      </w:r>
      <w:r>
        <w:rPr>
          <w:color w:val="310106"/>
        </w:rPr>
        <w:t>I</w:t>
      </w:r>
      <w:r>
        <w:t xml:space="preserve"> am not a huge like nature person. Um </w:t>
      </w:r>
      <w:r>
        <w:rPr>
          <w:color w:val="310106"/>
        </w:rPr>
        <w:t>I</w:t>
      </w:r>
      <w:r>
        <w:t xml:space="preserve"> don't enjoy bugs. But um </w:t>
      </w:r>
      <w:r>
        <w:rPr>
          <w:color w:val="310106"/>
        </w:rPr>
        <w:t>I</w:t>
      </w:r>
      <w:r>
        <w:t xml:space="preserve"> will go on a good hike from now and again so just like </w:t>
      </w:r>
      <w:r>
        <w:rPr>
          <w:color w:val="4AFEFA"/>
        </w:rPr>
        <w:t>you</w:t>
      </w:r>
      <w:r>
        <w:t xml:space="preserve"> know where </w:t>
      </w:r>
      <w:r>
        <w:rPr>
          <w:color w:val="310106"/>
        </w:rPr>
        <w:t>I'm</w:t>
      </w:r>
      <w:r>
        <w:t xml:space="preserve"> coming from. </w:t>
      </w:r>
      <w:r>
        <w:rPr>
          <w:color w:val="023087"/>
        </w:rPr>
        <w:t>My</w:t>
      </w:r>
      <w:r>
        <w:rPr>
          <w:color w:val="B7DAD2"/>
        </w:rPr>
        <w:t xml:space="preserve"> friend</w:t>
      </w:r>
      <w:r>
        <w:t xml:space="preserve"> </w:t>
      </w:r>
      <w:r>
        <w:rPr>
          <w:color w:val="B7DAD2"/>
        </w:rPr>
        <w:t>Andrea</w:t>
      </w:r>
      <w:r>
        <w:t xml:space="preserve"> is </w:t>
      </w:r>
      <w:r>
        <w:rPr>
          <w:color w:val="B7DAD2"/>
        </w:rPr>
        <w:t>a biology major</w:t>
      </w:r>
      <w:r>
        <w:t xml:space="preserve"> so </w:t>
      </w:r>
      <w:r>
        <w:rPr>
          <w:color w:val="4F584E"/>
        </w:rPr>
        <w:t>we</w:t>
      </w:r>
      <w:r>
        <w:t xml:space="preserve"> did stop to look at </w:t>
      </w:r>
      <w:r>
        <w:rPr>
          <w:color w:val="196956"/>
        </w:rPr>
        <w:t>many slugs that were on the ground</w:t>
      </w:r>
      <w:r>
        <w:t xml:space="preserve"> and </w:t>
      </w:r>
      <w:r>
        <w:rPr>
          <w:color w:val="310106"/>
        </w:rPr>
        <w:t>I</w:t>
      </w:r>
      <w:r>
        <w:t xml:space="preserve"> did beeline it away from </w:t>
      </w:r>
      <w:r>
        <w:rPr>
          <w:color w:val="196956"/>
        </w:rPr>
        <w:t>the slugs</w:t>
      </w:r>
      <w:r>
        <w:t xml:space="preserve">. But if </w:t>
      </w:r>
      <w:r>
        <w:rPr>
          <w:color w:val="4AFEFA"/>
        </w:rPr>
        <w:t>you</w:t>
      </w:r>
      <w:r>
        <w:t xml:space="preserve"> like slugs, </w:t>
      </w:r>
      <w:r>
        <w:rPr>
          <w:color w:val="4AFEFA"/>
        </w:rPr>
        <w:t>you</w:t>
      </w:r>
      <w:r>
        <w:t xml:space="preserve">'re in – </w:t>
      </w:r>
      <w:r>
        <w:rPr>
          <w:color w:val="4AFEFA"/>
        </w:rPr>
        <w:t>you</w:t>
      </w:r>
      <w:r>
        <w:t xml:space="preserve">'re in luck. So the first couple days </w:t>
      </w:r>
      <w:r>
        <w:rPr>
          <w:color w:val="4F584E"/>
        </w:rPr>
        <w:t>we</w:t>
      </w:r>
      <w:r>
        <w:t xml:space="preserve"> were in </w:t>
      </w:r>
      <w:r>
        <w:rPr>
          <w:color w:val="9E8317"/>
        </w:rPr>
        <w:t>Portland</w:t>
      </w:r>
      <w:r>
        <w:t xml:space="preserve">, </w:t>
      </w:r>
      <w:r>
        <w:rPr>
          <w:color w:val="4F584E"/>
        </w:rPr>
        <w:t>we</w:t>
      </w:r>
      <w:r>
        <w:t xml:space="preserve"> went hiking in </w:t>
      </w:r>
      <w:r>
        <w:rPr>
          <w:color w:val="8C41BB"/>
        </w:rPr>
        <w:t>Forest Park</w:t>
      </w:r>
      <w:r>
        <w:t xml:space="preserve"> which </w:t>
      </w:r>
      <w:r>
        <w:rPr>
          <w:color w:val="4AFEFA"/>
        </w:rPr>
        <w:t>you</w:t>
      </w:r>
      <w:r>
        <w:t xml:space="preserve"> can get to by </w:t>
      </w:r>
      <w:r>
        <w:rPr>
          <w:color w:val="ECEDFE"/>
        </w:rPr>
        <w:t>public transit</w:t>
      </w:r>
      <w:r>
        <w:t xml:space="preserve"> in </w:t>
      </w:r>
      <w:r>
        <w:rPr>
          <w:color w:val="9E8317"/>
        </w:rPr>
        <w:t>the city</w:t>
      </w:r>
      <w:r>
        <w:t xml:space="preserve">. </w:t>
      </w:r>
      <w:r>
        <w:rPr>
          <w:color w:val="ECEDFE"/>
        </w:rPr>
        <w:t>It's</w:t>
      </w:r>
      <w:r>
        <w:t xml:space="preserve"> really quick and some of the trails even pop </w:t>
      </w:r>
      <w:r>
        <w:rPr>
          <w:color w:val="4AFEFA"/>
        </w:rPr>
        <w:t>you</w:t>
      </w:r>
      <w:r>
        <w:t xml:space="preserve"> back out into like </w:t>
      </w:r>
      <w:r>
        <w:rPr>
          <w:color w:val="9E8317"/>
        </w:rPr>
        <w:t>the city</w:t>
      </w:r>
      <w:r>
        <w:t xml:space="preserve">, so </w:t>
      </w:r>
      <w:r>
        <w:rPr>
          <w:color w:val="8C41BB"/>
        </w:rPr>
        <w:t>it's</w:t>
      </w:r>
      <w:r>
        <w:t xml:space="preserve"> – </w:t>
      </w:r>
      <w:r>
        <w:rPr>
          <w:color w:val="8C41BB"/>
        </w:rPr>
        <w:t>it's</w:t>
      </w:r>
      <w:r>
        <w:t xml:space="preserve"> really super accessible. So </w:t>
      </w:r>
      <w:r>
        <w:rPr>
          <w:color w:val="4F584E"/>
        </w:rPr>
        <w:t>we</w:t>
      </w:r>
      <w:r>
        <w:t xml:space="preserve"> did </w:t>
      </w:r>
      <w:r>
        <w:rPr>
          <w:color w:val="2B2D32"/>
        </w:rPr>
        <w:t>the Wildwood Trail</w:t>
      </w:r>
      <w:r>
        <w:t xml:space="preserve"> and </w:t>
      </w:r>
      <w:r>
        <w:rPr>
          <w:color w:val="4F584E"/>
        </w:rPr>
        <w:t>we</w:t>
      </w:r>
      <w:r>
        <w:t xml:space="preserve"> also did </w:t>
      </w:r>
      <w:r>
        <w:rPr>
          <w:color w:val="94C661"/>
        </w:rPr>
        <w:t xml:space="preserve">a tour of </w:t>
      </w:r>
      <w:r>
        <w:rPr>
          <w:color w:val="F8907D"/>
        </w:rPr>
        <w:t>Pittock</w:t>
      </w:r>
      <w:r>
        <w:rPr>
          <w:color w:val="895E6B"/>
        </w:rPr>
        <w:t xml:space="preserve"> Mansion</w:t>
      </w:r>
      <w:r>
        <w:t xml:space="preserve">. Um if </w:t>
      </w:r>
      <w:r>
        <w:rPr>
          <w:color w:val="4AFEFA"/>
        </w:rPr>
        <w:t>you</w:t>
      </w:r>
      <w:r>
        <w:t xml:space="preserve"> don't want to do a tour of </w:t>
      </w:r>
      <w:r>
        <w:rPr>
          <w:color w:val="788E95"/>
        </w:rPr>
        <w:t>Pittock</w:t>
      </w:r>
      <w:r>
        <w:rPr>
          <w:color w:val="FB6AB8"/>
        </w:rPr>
        <w:t xml:space="preserve"> Mansion</w:t>
      </w:r>
      <w:r>
        <w:t xml:space="preserve">, </w:t>
      </w:r>
      <w:r>
        <w:rPr>
          <w:color w:val="310106"/>
        </w:rPr>
        <w:t>I'd</w:t>
      </w:r>
      <w:r>
        <w:t xml:space="preserve"> still recommend like taking </w:t>
      </w:r>
      <w:r>
        <w:rPr>
          <w:color w:val="2B2D32"/>
        </w:rPr>
        <w:t>the trail</w:t>
      </w:r>
      <w:r>
        <w:t xml:space="preserve"> up </w:t>
      </w:r>
      <w:r>
        <w:rPr>
          <w:color w:val="FB6AB8"/>
        </w:rPr>
        <w:t>there</w:t>
      </w:r>
      <w:r>
        <w:t xml:space="preserve"> because </w:t>
      </w:r>
      <w:r>
        <w:rPr>
          <w:color w:val="FB6AB8"/>
        </w:rPr>
        <w:t>it</w:t>
      </w:r>
      <w:r>
        <w:t xml:space="preserve"> has a really cool like overlook of </w:t>
      </w:r>
      <w:r>
        <w:rPr>
          <w:color w:val="9E8317"/>
        </w:rPr>
        <w:t>the city</w:t>
      </w:r>
      <w:r>
        <w:t xml:space="preserve"> that </w:t>
      </w:r>
      <w:r>
        <w:rPr>
          <w:color w:val="4AFEFA"/>
        </w:rPr>
        <w:t>you</w:t>
      </w:r>
      <w:r>
        <w:t xml:space="preserve"> can go see. Um </w:t>
      </w:r>
      <w:r>
        <w:rPr>
          <w:color w:val="310106"/>
        </w:rPr>
        <w:t>I</w:t>
      </w:r>
      <w:r>
        <w:t xml:space="preserve"> loved doing </w:t>
      </w:r>
      <w:r>
        <w:rPr>
          <w:color w:val="94C661"/>
        </w:rPr>
        <w:t>that</w:t>
      </w:r>
      <w:r>
        <w:t xml:space="preserve">. So </w:t>
      </w:r>
      <w:r>
        <w:rPr>
          <w:color w:val="576094"/>
        </w:rPr>
        <w:t>number four</w:t>
      </w:r>
      <w:r>
        <w:t xml:space="preserve"> are </w:t>
      </w:r>
      <w:r>
        <w:rPr>
          <w:color w:val="DB1474"/>
        </w:rPr>
        <w:t>the Japanese gardens</w:t>
      </w:r>
      <w:r>
        <w:rPr>
          <w:color w:val="576094"/>
        </w:rPr>
        <w:t xml:space="preserve"> and </w:t>
      </w:r>
      <w:r>
        <w:rPr>
          <w:color w:val="8489AE"/>
        </w:rPr>
        <w:t xml:space="preserve">the </w:t>
      </w:r>
      <w:r>
        <w:rPr>
          <w:color w:val="860E04"/>
        </w:rPr>
        <w:t>rose</w:t>
      </w:r>
      <w:r>
        <w:rPr>
          <w:color w:val="8489AE"/>
        </w:rPr>
        <w:t xml:space="preserve"> gardens</w:t>
      </w:r>
      <w:r>
        <w:rPr>
          <w:color w:val="576094"/>
        </w:rPr>
        <w:t xml:space="preserve"> in </w:t>
      </w:r>
      <w:r>
        <w:rPr>
          <w:color w:val="FBC206"/>
        </w:rPr>
        <w:t>Forest Park</w:t>
      </w:r>
      <w:r>
        <w:t xml:space="preserve">. </w:t>
      </w:r>
      <w:r>
        <w:rPr>
          <w:color w:val="310106"/>
        </w:rPr>
        <w:t>I</w:t>
      </w:r>
      <w:r>
        <w:t xml:space="preserve"> actually don't know if </w:t>
      </w:r>
      <w:r>
        <w:rPr>
          <w:color w:val="576094"/>
        </w:rPr>
        <w:t>they</w:t>
      </w:r>
      <w:r>
        <w:t xml:space="preserve">'re like technically in </w:t>
      </w:r>
      <w:r>
        <w:rPr>
          <w:color w:val="8C41BB"/>
        </w:rPr>
        <w:t>Forest Park</w:t>
      </w:r>
      <w:r>
        <w:t xml:space="preserve"> but </w:t>
      </w:r>
      <w:r>
        <w:rPr>
          <w:color w:val="576094"/>
        </w:rPr>
        <w:t>they</w:t>
      </w:r>
      <w:r>
        <w:t xml:space="preserve">'re right in the same area. So </w:t>
      </w:r>
      <w:r>
        <w:rPr>
          <w:color w:val="6EAB9B"/>
        </w:rPr>
        <w:t xml:space="preserve">the </w:t>
      </w:r>
      <w:r>
        <w:rPr>
          <w:color w:val="F2CDFE"/>
        </w:rPr>
        <w:t>rose</w:t>
      </w:r>
      <w:r>
        <w:rPr>
          <w:color w:val="6EAB9B"/>
        </w:rPr>
        <w:t xml:space="preserve"> garden</w:t>
      </w:r>
      <w:r>
        <w:t xml:space="preserve"> is free and open to the public and </w:t>
      </w:r>
      <w:r>
        <w:rPr>
          <w:color w:val="6EAB9B"/>
        </w:rPr>
        <w:t>it</w:t>
      </w:r>
      <w:r>
        <w:t xml:space="preserve"> is just huge. </w:t>
      </w:r>
      <w:r>
        <w:rPr>
          <w:color w:val="6EAB9B"/>
        </w:rPr>
        <w:t>It's</w:t>
      </w:r>
      <w:r>
        <w:t xml:space="preserve"> </w:t>
      </w:r>
      <w:r>
        <w:rPr>
          <w:color w:val="645341"/>
        </w:rPr>
        <w:t>a lot of roses</w:t>
      </w:r>
      <w:r>
        <w:t xml:space="preserve"> as </w:t>
      </w:r>
      <w:r>
        <w:rPr>
          <w:color w:val="4AFEFA"/>
        </w:rPr>
        <w:t>you</w:t>
      </w:r>
      <w:r>
        <w:t xml:space="preserve"> can imagine. Um lots of tourists but </w:t>
      </w:r>
      <w:r>
        <w:rPr>
          <w:color w:val="6EAB9B"/>
        </w:rPr>
        <w:t>it</w:t>
      </w:r>
      <w:r>
        <w:t xml:space="preserve"> was – </w:t>
      </w:r>
      <w:r>
        <w:rPr>
          <w:color w:val="6EAB9B"/>
        </w:rPr>
        <w:t>it</w:t>
      </w:r>
      <w:r>
        <w:t xml:space="preserve"> was still really fun. </w:t>
      </w:r>
      <w:r>
        <w:rPr>
          <w:color w:val="4AFEFA"/>
        </w:rPr>
        <w:t>You</w:t>
      </w:r>
      <w:r>
        <w:t xml:space="preserve"> get to walk through </w:t>
      </w:r>
      <w:r>
        <w:rPr>
          <w:color w:val="6EAB9B"/>
        </w:rPr>
        <w:t>all these gardens</w:t>
      </w:r>
      <w:r>
        <w:t xml:space="preserve"> and different types of </w:t>
      </w:r>
      <w:r>
        <w:rPr>
          <w:color w:val="645341"/>
        </w:rPr>
        <w:t>roses</w:t>
      </w:r>
      <w:r>
        <w:t xml:space="preserve"> from different parts of </w:t>
      </w:r>
      <w:r>
        <w:rPr>
          <w:color w:val="760035"/>
        </w:rPr>
        <w:t>the world</w:t>
      </w:r>
      <w:r>
        <w:t xml:space="preserve"> and yeah </w:t>
      </w:r>
      <w:r>
        <w:rPr>
          <w:color w:val="6EAB9B"/>
        </w:rPr>
        <w:t>it</w:t>
      </w:r>
      <w:r>
        <w:t xml:space="preserve"> was just really cool. Then </w:t>
      </w:r>
      <w:r>
        <w:rPr>
          <w:color w:val="647A41"/>
        </w:rPr>
        <w:t>the Japanese gardens</w:t>
      </w:r>
      <w:r>
        <w:t xml:space="preserve"> </w:t>
      </w:r>
      <w:r>
        <w:rPr>
          <w:color w:val="4AFEFA"/>
        </w:rPr>
        <w:t>you</w:t>
      </w:r>
      <w:r>
        <w:t xml:space="preserve"> do have to pay for but </w:t>
      </w:r>
      <w:r>
        <w:rPr>
          <w:color w:val="310106"/>
        </w:rPr>
        <w:t>I</w:t>
      </w:r>
      <w:r>
        <w:t xml:space="preserve"> will say that </w:t>
      </w:r>
      <w:r>
        <w:rPr>
          <w:color w:val="647A41"/>
        </w:rPr>
        <w:t>it</w:t>
      </w:r>
      <w:r>
        <w:t xml:space="preserve"> was definitely worth it. If </w:t>
      </w:r>
      <w:r>
        <w:rPr>
          <w:color w:val="496E76"/>
        </w:rPr>
        <w:t>it's</w:t>
      </w:r>
      <w:r>
        <w:t xml:space="preserve"> </w:t>
      </w:r>
      <w:r>
        <w:rPr>
          <w:color w:val="496E76"/>
        </w:rPr>
        <w:t>a clear day</w:t>
      </w:r>
      <w:r>
        <w:t xml:space="preserve"> </w:t>
      </w:r>
      <w:r>
        <w:rPr>
          <w:color w:val="4AFEFA"/>
        </w:rPr>
        <w:t>you</w:t>
      </w:r>
      <w:r>
        <w:t xml:space="preserve"> can actually see Mount Hood from </w:t>
      </w:r>
      <w:r>
        <w:rPr>
          <w:color w:val="647A41"/>
        </w:rPr>
        <w:t>the Japanese gardens</w:t>
      </w:r>
      <w:r>
        <w:t xml:space="preserve"> which was really wild, and </w:t>
      </w:r>
      <w:r>
        <w:rPr>
          <w:color w:val="647A41"/>
        </w:rPr>
        <w:t>the garden</w:t>
      </w:r>
      <w:r>
        <w:t xml:space="preserve"> was just so pretty and quiet and serene. There were even some people like meditating in </w:t>
      </w:r>
      <w:r>
        <w:rPr>
          <w:color w:val="647A41"/>
        </w:rPr>
        <w:t>there</w:t>
      </w:r>
      <w:r>
        <w:t xml:space="preserve"> which was kind of funny. </w:t>
      </w:r>
      <w:r>
        <w:rPr>
          <w:color w:val="310106"/>
        </w:rPr>
        <w:t>I</w:t>
      </w:r>
      <w:r>
        <w:t xml:space="preserve"> did wear </w:t>
      </w:r>
      <w:r>
        <w:rPr>
          <w:color w:val="E3F894"/>
        </w:rPr>
        <w:t>my</w:t>
      </w:r>
      <w:r>
        <w:rPr>
          <w:color w:val="F9D7CD"/>
        </w:rPr>
        <w:t xml:space="preserve"> </w:t>
      </w:r>
      <w:r>
        <w:rPr>
          <w:color w:val="876128"/>
        </w:rPr>
        <w:t>bird</w:t>
      </w:r>
      <w:r>
        <w:rPr>
          <w:color w:val="F9D7CD"/>
        </w:rPr>
        <w:t xml:space="preserve"> shirt</w:t>
      </w:r>
      <w:r>
        <w:t xml:space="preserve"> – </w:t>
      </w:r>
      <w:r>
        <w:rPr>
          <w:color w:val="F9D7CD"/>
        </w:rPr>
        <w:t>It's</w:t>
      </w:r>
      <w:r>
        <w:t xml:space="preserve"> </w:t>
      </w:r>
      <w:r>
        <w:rPr>
          <w:color w:val="F9D7CD"/>
        </w:rPr>
        <w:t xml:space="preserve">a pretty good </w:t>
      </w:r>
      <w:r>
        <w:rPr>
          <w:color w:val="876128"/>
        </w:rPr>
        <w:t>bird</w:t>
      </w:r>
      <w:r>
        <w:rPr>
          <w:color w:val="F9D7CD"/>
        </w:rPr>
        <w:t xml:space="preserve"> shirt</w:t>
      </w:r>
      <w:r>
        <w:t xml:space="preserve">, </w:t>
      </w:r>
      <w:r>
        <w:rPr>
          <w:color w:val="310106"/>
        </w:rPr>
        <w:t>I</w:t>
      </w:r>
      <w:r>
        <w:t xml:space="preserve"> got a compliment on </w:t>
      </w:r>
      <w:r>
        <w:rPr>
          <w:color w:val="F9D7CD"/>
        </w:rPr>
        <w:t>it</w:t>
      </w:r>
      <w:r>
        <w:t xml:space="preserve"> – which </w:t>
      </w:r>
      <w:r>
        <w:rPr>
          <w:color w:val="310106"/>
        </w:rPr>
        <w:t>I</w:t>
      </w:r>
      <w:r>
        <w:t xml:space="preserve"> didn't say </w:t>
      </w:r>
      <w:r>
        <w:rPr>
          <w:color w:val="A1A711"/>
        </w:rPr>
        <w:t>this</w:t>
      </w:r>
      <w:r>
        <w:t xml:space="preserve"> earlier, but </w:t>
      </w:r>
      <w:r>
        <w:rPr>
          <w:color w:val="01FB92"/>
        </w:rPr>
        <w:t>I</w:t>
      </w:r>
      <w:r>
        <w:rPr>
          <w:color w:val="A1A711"/>
        </w:rPr>
        <w:t xml:space="preserve"> bought </w:t>
      </w:r>
      <w:r>
        <w:rPr>
          <w:color w:val="FD0F31"/>
        </w:rPr>
        <w:t>this</w:t>
      </w:r>
      <w:r>
        <w:rPr>
          <w:color w:val="A1A711"/>
        </w:rPr>
        <w:t xml:space="preserve"> at </w:t>
      </w:r>
      <w:r>
        <w:rPr>
          <w:color w:val="BE8485"/>
        </w:rPr>
        <w:t>the Audubon Society</w:t>
      </w:r>
      <w:r>
        <w:t xml:space="preserve"> which </w:t>
      </w:r>
      <w:r>
        <w:rPr>
          <w:color w:val="310106"/>
        </w:rPr>
        <w:t>I</w:t>
      </w:r>
      <w:r>
        <w:t xml:space="preserve"> learned what </w:t>
      </w:r>
      <w:r>
        <w:rPr>
          <w:color w:val="C660FB"/>
        </w:rPr>
        <w:t>that</w:t>
      </w:r>
      <w:r>
        <w:t xml:space="preserve"> was. </w:t>
      </w:r>
      <w:r>
        <w:rPr>
          <w:color w:val="310106"/>
        </w:rPr>
        <w:t>I</w:t>
      </w:r>
      <w:r>
        <w:t xml:space="preserve"> didn't know what </w:t>
      </w:r>
      <w:r>
        <w:rPr>
          <w:color w:val="C660FB"/>
        </w:rPr>
        <w:t>that</w:t>
      </w:r>
      <w:r>
        <w:t xml:space="preserve"> was but </w:t>
      </w:r>
      <w:r>
        <w:rPr>
          <w:color w:val="C660FB"/>
        </w:rPr>
        <w:t>it's</w:t>
      </w:r>
      <w:r>
        <w:t xml:space="preserve"> </w:t>
      </w:r>
      <w:r>
        <w:rPr>
          <w:color w:val="C660FB"/>
        </w:rPr>
        <w:t xml:space="preserve">um a society for um like </w:t>
      </w:r>
      <w:r>
        <w:rPr>
          <w:color w:val="120104"/>
        </w:rPr>
        <w:t>bird</w:t>
      </w:r>
      <w:r>
        <w:rPr>
          <w:color w:val="D48958"/>
        </w:rPr>
        <w:t xml:space="preserve"> watching</w:t>
      </w:r>
      <w:r>
        <w:rPr>
          <w:color w:val="C660FB"/>
        </w:rPr>
        <w:t xml:space="preserve"> and bird care</w:t>
      </w:r>
      <w:r>
        <w:t xml:space="preserve"> and um </w:t>
      </w:r>
      <w:r>
        <w:rPr>
          <w:color w:val="C660FB"/>
        </w:rPr>
        <w:t>they</w:t>
      </w:r>
      <w:r>
        <w:t xml:space="preserve"> had </w:t>
      </w:r>
      <w:r>
        <w:rPr>
          <w:color w:val="F9D7CD"/>
        </w:rPr>
        <w:t xml:space="preserve">a shirt that said bird nerd on </w:t>
      </w:r>
      <w:r>
        <w:rPr>
          <w:color w:val="05AEE8"/>
        </w:rPr>
        <w:t>it</w:t>
      </w:r>
      <w:r>
        <w:t xml:space="preserve"> so </w:t>
      </w:r>
      <w:r>
        <w:rPr>
          <w:color w:val="310106"/>
        </w:rPr>
        <w:t>I</w:t>
      </w:r>
      <w:r>
        <w:t xml:space="preserve"> bought </w:t>
      </w:r>
      <w:r>
        <w:rPr>
          <w:color w:val="F9D7CD"/>
        </w:rPr>
        <w:t>it</w:t>
      </w:r>
      <w:r>
        <w:t xml:space="preserve"> because </w:t>
      </w:r>
      <w:r>
        <w:rPr>
          <w:color w:val="310106"/>
        </w:rPr>
        <w:t>I</w:t>
      </w:r>
      <w:r>
        <w:t xml:space="preserve"> thought </w:t>
      </w:r>
      <w:r>
        <w:rPr>
          <w:color w:val="F9D7CD"/>
        </w:rPr>
        <w:t>it</w:t>
      </w:r>
      <w:r>
        <w:t xml:space="preserve"> was funny. But </w:t>
      </w:r>
      <w:r>
        <w:rPr>
          <w:color w:val="310106"/>
        </w:rPr>
        <w:t>I</w:t>
      </w:r>
      <w:r>
        <w:t xml:space="preserve"> was approached by – </w:t>
      </w:r>
      <w:r>
        <w:rPr>
          <w:color w:val="310106"/>
        </w:rPr>
        <w:t>I</w:t>
      </w:r>
      <w:r>
        <w:t xml:space="preserve"> want to say – at least three different people who asked </w:t>
      </w:r>
      <w:r>
        <w:rPr>
          <w:color w:val="310106"/>
        </w:rPr>
        <w:t>me</w:t>
      </w:r>
      <w:r>
        <w:t xml:space="preserve"> if </w:t>
      </w:r>
      <w:r>
        <w:rPr>
          <w:color w:val="310106"/>
        </w:rPr>
        <w:t>I</w:t>
      </w:r>
      <w:r>
        <w:t xml:space="preserve"> did </w:t>
      </w:r>
      <w:r>
        <w:rPr>
          <w:color w:val="C3C1BE"/>
        </w:rPr>
        <w:t>bird</w:t>
      </w:r>
      <w:r>
        <w:rPr>
          <w:color w:val="9F98F8"/>
        </w:rPr>
        <w:t xml:space="preserve"> watching</w:t>
      </w:r>
      <w:r>
        <w:t xml:space="preserve"> like very seriously.</w:t>
      </w:r>
    </w:p>
    <w:p>
      <w:r>
        <w:rPr>
          <w:b/>
        </w:rPr>
        <w:t>Document number 17</w:t>
      </w:r>
    </w:p>
    <w:p>
      <w:r>
        <w:rPr>
          <w:b/>
        </w:rPr>
        <w:t>Document identifier: GUM_vlog_radiology</w:t>
      </w:r>
    </w:p>
    <w:p>
      <w:r>
        <w:t xml:space="preserve">What's up </w:t>
      </w:r>
      <w:r>
        <w:rPr>
          <w:color w:val="310106"/>
        </w:rPr>
        <w:t>YouTube</w:t>
      </w:r>
      <w:r>
        <w:t xml:space="preserve">? So we are going to do </w:t>
      </w:r>
      <w:r>
        <w:rPr>
          <w:color w:val="04640D"/>
        </w:rPr>
        <w:t xml:space="preserve">a week of </w:t>
      </w:r>
      <w:r>
        <w:rPr>
          <w:color w:val="FEFB0A"/>
        </w:rPr>
        <w:t>me</w:t>
      </w:r>
      <w:r>
        <w:rPr>
          <w:color w:val="04640D"/>
        </w:rPr>
        <w:t xml:space="preserve"> vlogging</w:t>
      </w:r>
      <w:r>
        <w:t xml:space="preserve">. </w:t>
      </w:r>
      <w:r>
        <w:rPr>
          <w:color w:val="04640D"/>
        </w:rPr>
        <w:t>It's</w:t>
      </w:r>
      <w:r>
        <w:t xml:space="preserve"> </w:t>
      </w:r>
      <w:r>
        <w:rPr>
          <w:color w:val="04640D"/>
        </w:rPr>
        <w:t>kind of an interesting week</w:t>
      </w:r>
      <w:r>
        <w:t xml:space="preserve">. </w:t>
      </w:r>
      <w:r>
        <w:rPr>
          <w:color w:val="FB5514"/>
        </w:rPr>
        <w:t>I</w:t>
      </w:r>
      <w:r>
        <w:t xml:space="preserve"> bounced around here and there, so </w:t>
      </w:r>
      <w:r>
        <w:rPr>
          <w:color w:val="FB5514"/>
        </w:rPr>
        <w:t>I</w:t>
      </w:r>
      <w:r>
        <w:t xml:space="preserve"> have to kind of show </w:t>
      </w:r>
      <w:r>
        <w:rPr>
          <w:color w:val="E115C0"/>
        </w:rPr>
        <w:t>you guys</w:t>
      </w:r>
      <w:r>
        <w:t xml:space="preserve"> around and show </w:t>
      </w:r>
      <w:r>
        <w:rPr>
          <w:color w:val="E115C0"/>
        </w:rPr>
        <w:t>you</w:t>
      </w:r>
      <w:r>
        <w:t xml:space="preserve"> what it's all about, and </w:t>
      </w:r>
      <w:r>
        <w:rPr>
          <w:color w:val="00587F"/>
        </w:rPr>
        <w:t>today</w:t>
      </w:r>
      <w:r>
        <w:t xml:space="preserve"> </w:t>
      </w:r>
      <w:r>
        <w:rPr>
          <w:color w:val="FB5514"/>
        </w:rPr>
        <w:t>I'm</w:t>
      </w:r>
      <w:r>
        <w:t xml:space="preserve"> on </w:t>
      </w:r>
      <w:r>
        <w:rPr>
          <w:color w:val="0BC582"/>
        </w:rPr>
        <w:t>general nuclear medicine</w:t>
      </w:r>
      <w:r>
        <w:t xml:space="preserve">, so let's start </w:t>
      </w:r>
      <w:r>
        <w:rPr>
          <w:color w:val="00587F"/>
        </w:rPr>
        <w:t>the day</w:t>
      </w:r>
      <w:r>
        <w:t xml:space="preserve">. So like </w:t>
      </w:r>
      <w:r>
        <w:rPr>
          <w:color w:val="FB5514"/>
        </w:rPr>
        <w:t>I</w:t>
      </w:r>
      <w:r>
        <w:t xml:space="preserve"> said, </w:t>
      </w:r>
      <w:r>
        <w:rPr>
          <w:color w:val="FB5514"/>
        </w:rPr>
        <w:t>I'm</w:t>
      </w:r>
      <w:r>
        <w:t xml:space="preserve"> on </w:t>
      </w:r>
      <w:r>
        <w:rPr>
          <w:color w:val="FB5514"/>
        </w:rPr>
        <w:t>my</w:t>
      </w:r>
      <w:r>
        <w:t xml:space="preserve"> </w:t>
      </w:r>
      <w:r>
        <w:rPr>
          <w:color w:val="0BC582"/>
        </w:rPr>
        <w:t>general nuclear medicine</w:t>
      </w:r>
      <w:r>
        <w:t xml:space="preserve"> rotation </w:t>
      </w:r>
      <w:r>
        <w:rPr>
          <w:color w:val="04640D"/>
        </w:rPr>
        <w:t>this week</w:t>
      </w:r>
      <w:r>
        <w:t xml:space="preserve">. </w:t>
      </w:r>
      <w:r>
        <w:rPr>
          <w:color w:val="FB5514"/>
        </w:rPr>
        <w:t>I</w:t>
      </w:r>
      <w:r>
        <w:t xml:space="preserve"> get switched around -- moved around a few times to cover some residents who are on vacation, so </w:t>
      </w:r>
      <w:r>
        <w:rPr>
          <w:color w:val="FB5514"/>
        </w:rPr>
        <w:t>I'll</w:t>
      </w:r>
      <w:r>
        <w:t xml:space="preserve"> be at other spots later </w:t>
      </w:r>
      <w:r>
        <w:rPr>
          <w:color w:val="04640D"/>
        </w:rPr>
        <w:t>this week</w:t>
      </w:r>
      <w:r>
        <w:t xml:space="preserve">. So so far </w:t>
      </w:r>
      <w:r>
        <w:rPr>
          <w:color w:val="FEB8C8"/>
        </w:rPr>
        <w:t>this morning</w:t>
      </w:r>
      <w:r>
        <w:t xml:space="preserve"> </w:t>
      </w:r>
      <w:r>
        <w:rPr>
          <w:color w:val="FB5514"/>
        </w:rPr>
        <w:t>I've</w:t>
      </w:r>
      <w:r>
        <w:t xml:space="preserve"> just read a few studies (it's a little slow in </w:t>
      </w:r>
      <w:r>
        <w:rPr>
          <w:color w:val="9E8317"/>
        </w:rPr>
        <w:t>the morning</w:t>
      </w:r>
      <w:r>
        <w:t xml:space="preserve">) of </w:t>
      </w:r>
      <w:r>
        <w:rPr>
          <w:color w:val="0BC582"/>
        </w:rPr>
        <w:t>general nuclear medicine</w:t>
      </w:r>
      <w:r>
        <w:t xml:space="preserve"> because a lot of stuff takes time for the radio tracers to go into the body or the specific organ </w:t>
      </w:r>
      <w:r>
        <w:rPr>
          <w:color w:val="01190F"/>
        </w:rPr>
        <w:t>we</w:t>
      </w:r>
      <w:r>
        <w:t xml:space="preserve"> are targeting, so </w:t>
      </w:r>
      <w:r>
        <w:rPr>
          <w:color w:val="01190F"/>
        </w:rPr>
        <w:t>we</w:t>
      </w:r>
      <w:r>
        <w:t xml:space="preserve"> have to wait a little bit in </w:t>
      </w:r>
      <w:r>
        <w:rPr>
          <w:color w:val="9E8317"/>
        </w:rPr>
        <w:t>the morning</w:t>
      </w:r>
      <w:r>
        <w:t xml:space="preserve">. So </w:t>
      </w:r>
      <w:r>
        <w:rPr>
          <w:color w:val="FB5514"/>
        </w:rPr>
        <w:t>I've</w:t>
      </w:r>
      <w:r>
        <w:t xml:space="preserve"> done </w:t>
      </w:r>
      <w:r>
        <w:rPr>
          <w:color w:val="847D81"/>
        </w:rPr>
        <w:t>three lymphoscintigraphies</w:t>
      </w:r>
      <w:r>
        <w:t xml:space="preserve">. For </w:t>
      </w:r>
      <w:r>
        <w:rPr>
          <w:color w:val="58018B"/>
        </w:rPr>
        <w:t>lymphoscintigraphies</w:t>
      </w:r>
      <w:r>
        <w:t xml:space="preserve"> </w:t>
      </w:r>
      <w:r>
        <w:rPr>
          <w:color w:val="01190F"/>
        </w:rPr>
        <w:t>we</w:t>
      </w:r>
      <w:r>
        <w:t xml:space="preserve"> basically inject </w:t>
      </w:r>
      <w:r>
        <w:rPr>
          <w:color w:val="B70639"/>
        </w:rPr>
        <w:t>technetium</w:t>
      </w:r>
      <w:r>
        <w:t xml:space="preserve"> in skin surrounding </w:t>
      </w:r>
      <w:r>
        <w:rPr>
          <w:color w:val="703B01"/>
        </w:rPr>
        <w:t>a melanoma</w:t>
      </w:r>
      <w:r>
        <w:t xml:space="preserve"> and after </w:t>
      </w:r>
      <w:r>
        <w:rPr>
          <w:color w:val="01190F"/>
        </w:rPr>
        <w:t>we</w:t>
      </w:r>
      <w:r>
        <w:t xml:space="preserve"> inject </w:t>
      </w:r>
      <w:r>
        <w:rPr>
          <w:color w:val="01190F"/>
        </w:rPr>
        <w:t>we</w:t>
      </w:r>
      <w:r>
        <w:t xml:space="preserve"> wait about 15-20 minutes, maybe up to an hour, and wait for </w:t>
      </w:r>
      <w:r>
        <w:rPr>
          <w:color w:val="B70639"/>
        </w:rPr>
        <w:t>that radio tracer</w:t>
      </w:r>
      <w:r>
        <w:t xml:space="preserve"> to travel to </w:t>
      </w:r>
      <w:r>
        <w:rPr>
          <w:color w:val="F7F1DF"/>
        </w:rPr>
        <w:t xml:space="preserve">the closest lymph node which </w:t>
      </w:r>
      <w:r>
        <w:rPr>
          <w:color w:val="118B8A"/>
        </w:rPr>
        <w:t>we</w:t>
      </w:r>
      <w:r>
        <w:rPr>
          <w:color w:val="F7F1DF"/>
        </w:rPr>
        <w:t xml:space="preserve"> would call </w:t>
      </w:r>
      <w:r>
        <w:rPr>
          <w:color w:val="4AFEFA"/>
        </w:rPr>
        <w:t>the sentinel lymph node</w:t>
      </w:r>
      <w:r>
        <w:t xml:space="preserve">. What </w:t>
      </w:r>
      <w:r>
        <w:rPr>
          <w:color w:val="01190F"/>
        </w:rPr>
        <w:t>we</w:t>
      </w:r>
      <w:r>
        <w:t xml:space="preserve"> do is </w:t>
      </w:r>
      <w:r>
        <w:rPr>
          <w:color w:val="01190F"/>
        </w:rPr>
        <w:t>we</w:t>
      </w:r>
      <w:r>
        <w:t xml:space="preserve"> mark </w:t>
      </w:r>
      <w:r>
        <w:rPr>
          <w:color w:val="F7F1DF"/>
        </w:rPr>
        <w:t>it</w:t>
      </w:r>
      <w:r>
        <w:t xml:space="preserve"> under </w:t>
      </w:r>
      <w:r>
        <w:rPr>
          <w:color w:val="01190F"/>
        </w:rPr>
        <w:t>our</w:t>
      </w:r>
      <w:r>
        <w:t xml:space="preserve"> cameras and then the patient will go up to </w:t>
      </w:r>
      <w:r>
        <w:rPr>
          <w:color w:val="FCB164"/>
        </w:rPr>
        <w:t>the OR</w:t>
      </w:r>
      <w:r>
        <w:t xml:space="preserve">, have </w:t>
      </w:r>
      <w:r>
        <w:rPr>
          <w:color w:val="703B01"/>
        </w:rPr>
        <w:t>the melanoma</w:t>
      </w:r>
      <w:r>
        <w:t xml:space="preserve">, a wide excision of </w:t>
      </w:r>
      <w:r>
        <w:rPr>
          <w:color w:val="703B01"/>
        </w:rPr>
        <w:t>the melanoma</w:t>
      </w:r>
      <w:r>
        <w:t xml:space="preserve">, and then they will try to find </w:t>
      </w:r>
      <w:r>
        <w:rPr>
          <w:color w:val="F7F1DF"/>
        </w:rPr>
        <w:t xml:space="preserve">the lymph node that </w:t>
      </w:r>
      <w:r>
        <w:rPr>
          <w:color w:val="118B8A"/>
        </w:rPr>
        <w:t>we</w:t>
      </w:r>
      <w:r>
        <w:rPr>
          <w:color w:val="F7F1DF"/>
        </w:rPr>
        <w:t xml:space="preserve"> marked</w:t>
      </w:r>
      <w:r>
        <w:t xml:space="preserve"> and take </w:t>
      </w:r>
      <w:r>
        <w:rPr>
          <w:color w:val="F7F1DF"/>
        </w:rPr>
        <w:t>that one</w:t>
      </w:r>
      <w:r>
        <w:t xml:space="preserve"> out as well to make sure there's no metastasis. So </w:t>
      </w:r>
      <w:r>
        <w:rPr>
          <w:color w:val="FB5514"/>
        </w:rPr>
        <w:t>I've</w:t>
      </w:r>
      <w:r>
        <w:t xml:space="preserve"> done </w:t>
      </w:r>
      <w:r>
        <w:rPr>
          <w:color w:val="847D81"/>
        </w:rPr>
        <w:t xml:space="preserve">three of </w:t>
      </w:r>
      <w:r>
        <w:rPr>
          <w:color w:val="796EE6"/>
        </w:rPr>
        <w:t>those</w:t>
      </w:r>
      <w:r>
        <w:t xml:space="preserve"> </w:t>
      </w:r>
      <w:r>
        <w:rPr>
          <w:color w:val="FEB8C8"/>
        </w:rPr>
        <w:t>this morning</w:t>
      </w:r>
      <w:r>
        <w:t xml:space="preserve">. </w:t>
      </w:r>
      <w:r>
        <w:rPr>
          <w:color w:val="FB5514"/>
        </w:rPr>
        <w:t>I</w:t>
      </w:r>
      <w:r>
        <w:t xml:space="preserve"> will read a few more scans coming up here shortly and just trying to tie up some loose ends before </w:t>
      </w:r>
      <w:r>
        <w:rPr>
          <w:color w:val="FB5514"/>
        </w:rPr>
        <w:t>I</w:t>
      </w:r>
      <w:r>
        <w:t xml:space="preserve"> go to conference. </w:t>
      </w:r>
      <w:r>
        <w:rPr>
          <w:color w:val="FB5514"/>
        </w:rPr>
        <w:t>I'll</w:t>
      </w:r>
      <w:r>
        <w:t xml:space="preserve"> check back in afterwards. Ah, the sun feels so good on the face. </w:t>
      </w:r>
      <w:r>
        <w:rPr>
          <w:color w:val="FB5514"/>
        </w:rPr>
        <w:t>I'm</w:t>
      </w:r>
      <w:r>
        <w:t xml:space="preserve"> officially done. </w:t>
      </w:r>
      <w:r>
        <w:rPr>
          <w:color w:val="000D2C"/>
        </w:rPr>
        <w:t>It</w:t>
      </w:r>
      <w:r>
        <w:t xml:space="preserve"> is </w:t>
      </w:r>
      <w:r>
        <w:rPr>
          <w:color w:val="000D2C"/>
        </w:rPr>
        <w:t>about 4:00 p.m.</w:t>
      </w:r>
      <w:r>
        <w:t xml:space="preserve"> </w:t>
      </w:r>
      <w:r>
        <w:rPr>
          <w:color w:val="01190F"/>
        </w:rPr>
        <w:t>We</w:t>
      </w:r>
      <w:r>
        <w:t xml:space="preserve"> get to head </w:t>
      </w:r>
      <w:r>
        <w:rPr>
          <w:color w:val="53495F"/>
        </w:rPr>
        <w:t>home</w:t>
      </w:r>
      <w:r>
        <w:t xml:space="preserve"> early </w:t>
      </w:r>
      <w:r>
        <w:rPr>
          <w:color w:val="00587F"/>
        </w:rPr>
        <w:t>today</w:t>
      </w:r>
      <w:r>
        <w:t xml:space="preserve"> because </w:t>
      </w:r>
      <w:r>
        <w:rPr>
          <w:color w:val="01190F"/>
        </w:rPr>
        <w:t>we</w:t>
      </w:r>
      <w:r>
        <w:t xml:space="preserve"> finished off the scans, and </w:t>
      </w:r>
      <w:r>
        <w:rPr>
          <w:color w:val="FB5514"/>
        </w:rPr>
        <w:t>I'm</w:t>
      </w:r>
      <w:r>
        <w:t xml:space="preserve"> gonna go </w:t>
      </w:r>
      <w:r>
        <w:rPr>
          <w:color w:val="53495F"/>
        </w:rPr>
        <w:t>home</w:t>
      </w:r>
      <w:r>
        <w:t xml:space="preserve"> and </w:t>
      </w:r>
      <w:r>
        <w:rPr>
          <w:color w:val="F95475"/>
        </w:rPr>
        <w:t>work out</w:t>
      </w:r>
      <w:r>
        <w:t xml:space="preserve"> because </w:t>
      </w:r>
      <w:r>
        <w:rPr>
          <w:color w:val="FB5514"/>
        </w:rPr>
        <w:t>I</w:t>
      </w:r>
      <w:r>
        <w:t xml:space="preserve"> was too lazy to do </w:t>
      </w:r>
      <w:r>
        <w:rPr>
          <w:color w:val="F95475"/>
        </w:rPr>
        <w:t>it</w:t>
      </w:r>
      <w:r>
        <w:t xml:space="preserve"> </w:t>
      </w:r>
      <w:r>
        <w:rPr>
          <w:color w:val="FEB8C8"/>
        </w:rPr>
        <w:t>this morning</w:t>
      </w:r>
      <w:r>
        <w:t xml:space="preserve"> because for some reason </w:t>
      </w:r>
      <w:r>
        <w:rPr>
          <w:color w:val="FB5514"/>
        </w:rPr>
        <w:t>I</w:t>
      </w:r>
      <w:r>
        <w:t xml:space="preserve"> was tired from having a weekend off, which makes no sense. But </w:t>
      </w:r>
      <w:r>
        <w:rPr>
          <w:color w:val="FB5514"/>
        </w:rPr>
        <w:t>I'm</w:t>
      </w:r>
      <w:r>
        <w:t xml:space="preserve"> gonna go work out, cook something for dinner and do this all over again </w:t>
      </w:r>
      <w:r>
        <w:rPr>
          <w:color w:val="61FC03"/>
        </w:rPr>
        <w:t>tomorrow</w:t>
      </w:r>
      <w:r>
        <w:t xml:space="preserve">. </w:t>
      </w:r>
      <w:r>
        <w:rPr>
          <w:color w:val="01190F"/>
        </w:rPr>
        <w:t>We</w:t>
      </w:r>
      <w:r>
        <w:t xml:space="preserve">'re on a different rotation </w:t>
      </w:r>
      <w:r>
        <w:rPr>
          <w:color w:val="61FC03"/>
        </w:rPr>
        <w:t>tomorrow</w:t>
      </w:r>
      <w:r>
        <w:t xml:space="preserve"> so stay tuned to find out which one. Alright </w:t>
      </w:r>
      <w:r>
        <w:rPr>
          <w:color w:val="61FC03"/>
        </w:rPr>
        <w:t>it</w:t>
      </w:r>
      <w:r>
        <w:t xml:space="preserve"> is </w:t>
      </w:r>
      <w:r>
        <w:rPr>
          <w:color w:val="61FC03"/>
        </w:rPr>
        <w:t>day two</w:t>
      </w:r>
      <w:r>
        <w:t xml:space="preserve">. </w:t>
      </w:r>
      <w:r>
        <w:rPr>
          <w:color w:val="61FC03"/>
        </w:rPr>
        <w:t>It</w:t>
      </w:r>
      <w:r>
        <w:t xml:space="preserve"> is </w:t>
      </w:r>
      <w:r>
        <w:rPr>
          <w:color w:val="61FC03"/>
        </w:rPr>
        <w:t>Tuesday</w:t>
      </w:r>
      <w:r>
        <w:t xml:space="preserve"> and </w:t>
      </w:r>
      <w:r>
        <w:rPr>
          <w:color w:val="61FC03"/>
        </w:rPr>
        <w:t>today</w:t>
      </w:r>
      <w:r>
        <w:t xml:space="preserve"> </w:t>
      </w:r>
      <w:r>
        <w:rPr>
          <w:color w:val="FB5514"/>
        </w:rPr>
        <w:t>I</w:t>
      </w:r>
      <w:r>
        <w:t xml:space="preserve"> got pulled to ultrasound. Yes, </w:t>
      </w:r>
      <w:r>
        <w:rPr>
          <w:color w:val="FB5514"/>
        </w:rPr>
        <w:t>I</w:t>
      </w:r>
      <w:r>
        <w:t xml:space="preserve"> don't know why </w:t>
      </w:r>
      <w:r>
        <w:rPr>
          <w:color w:val="FB5514"/>
        </w:rPr>
        <w:t>I</w:t>
      </w:r>
      <w:r>
        <w:t xml:space="preserve"> got pulled on </w:t>
      </w:r>
      <w:r>
        <w:rPr>
          <w:color w:val="61FC03"/>
        </w:rPr>
        <w:t>today</w:t>
      </w:r>
      <w:r>
        <w:t xml:space="preserve">, but </w:t>
      </w:r>
      <w:r>
        <w:rPr>
          <w:color w:val="FB5514"/>
        </w:rPr>
        <w:t>I</w:t>
      </w:r>
      <w:r>
        <w:t xml:space="preserve"> did, so probably just sit in there, read </w:t>
      </w:r>
      <w:r>
        <w:rPr>
          <w:color w:val="5D9608"/>
        </w:rPr>
        <w:t>some ultrasounds</w:t>
      </w:r>
      <w:r>
        <w:t xml:space="preserve"> and get out early. </w:t>
      </w:r>
      <w:r>
        <w:rPr>
          <w:color w:val="FB5514"/>
        </w:rPr>
        <w:t>I</w:t>
      </w:r>
      <w:r>
        <w:t xml:space="preserve"> need to film another </w:t>
      </w:r>
      <w:r>
        <w:rPr>
          <w:color w:val="310106"/>
        </w:rPr>
        <w:t>YouTube</w:t>
      </w:r>
      <w:r>
        <w:t xml:space="preserve"> video. Alright so </w:t>
      </w:r>
      <w:r>
        <w:rPr>
          <w:color w:val="FB5514"/>
        </w:rPr>
        <w:t>I've</w:t>
      </w:r>
      <w:r>
        <w:t xml:space="preserve"> been here just crushing </w:t>
      </w:r>
      <w:r>
        <w:rPr>
          <w:color w:val="5D9608"/>
        </w:rPr>
        <w:t>ultrasounds</w:t>
      </w:r>
      <w:r>
        <w:t xml:space="preserve">, and </w:t>
      </w:r>
      <w:r>
        <w:rPr>
          <w:color w:val="61FC03"/>
        </w:rPr>
        <w:t>today</w:t>
      </w:r>
      <w:r>
        <w:t xml:space="preserve"> </w:t>
      </w:r>
      <w:r>
        <w:rPr>
          <w:color w:val="FB5514"/>
        </w:rPr>
        <w:t>I've</w:t>
      </w:r>
      <w:r>
        <w:t xml:space="preserve"> been feeling a little under the weather so </w:t>
      </w:r>
      <w:r>
        <w:rPr>
          <w:color w:val="FB5514"/>
        </w:rPr>
        <w:t>I've</w:t>
      </w:r>
      <w:r>
        <w:t xml:space="preserve"> been, like, yeah, </w:t>
      </w:r>
      <w:r>
        <w:rPr>
          <w:color w:val="FB5514"/>
        </w:rPr>
        <w:t>I've</w:t>
      </w:r>
      <w:r>
        <w:t xml:space="preserve"> been like crushing </w:t>
      </w:r>
      <w:r>
        <w:rPr>
          <w:color w:val="5D9608"/>
        </w:rPr>
        <w:t>these</w:t>
      </w:r>
      <w:r>
        <w:t xml:space="preserve"> </w:t>
      </w:r>
      <w:r>
        <w:rPr>
          <w:color w:val="61FC03"/>
        </w:rPr>
        <w:t>all day</w:t>
      </w:r>
      <w:r>
        <w:t xml:space="preserve"> </w:t>
      </w:r>
      <w:r>
        <w:rPr>
          <w:color w:val="61FC03"/>
        </w:rPr>
        <w:t>today</w:t>
      </w:r>
      <w:r>
        <w:t xml:space="preserve"> and then </w:t>
      </w:r>
      <w:r>
        <w:rPr>
          <w:color w:val="FB5514"/>
        </w:rPr>
        <w:t>I'll</w:t>
      </w:r>
      <w:r>
        <w:t xml:space="preserve"> show </w:t>
      </w:r>
      <w:r>
        <w:rPr>
          <w:color w:val="E115C0"/>
        </w:rPr>
        <w:t>you</w:t>
      </w:r>
      <w:r>
        <w:t xml:space="preserve"> what else </w:t>
      </w:r>
      <w:r>
        <w:rPr>
          <w:color w:val="FB5514"/>
        </w:rPr>
        <w:t>I've</w:t>
      </w:r>
      <w:r>
        <w:t xml:space="preserve"> been. </w:t>
      </w:r>
      <w:r>
        <w:rPr>
          <w:color w:val="FB5514"/>
        </w:rPr>
        <w:t>I</w:t>
      </w:r>
      <w:r>
        <w:t xml:space="preserve"> picked </w:t>
      </w:r>
      <w:r>
        <w:rPr>
          <w:color w:val="DE98FD"/>
        </w:rPr>
        <w:t>these</w:t>
      </w:r>
      <w:r>
        <w:t xml:space="preserve"> up when </w:t>
      </w:r>
      <w:r>
        <w:rPr>
          <w:color w:val="FB5514"/>
        </w:rPr>
        <w:t>I</w:t>
      </w:r>
      <w:r>
        <w:t xml:space="preserve"> was in Amsterdam for ... </w:t>
      </w:r>
      <w:r>
        <w:rPr>
          <w:color w:val="FB5514"/>
        </w:rPr>
        <w:t>I</w:t>
      </w:r>
      <w:r>
        <w:t xml:space="preserve"> got sick when </w:t>
      </w:r>
      <w:r>
        <w:rPr>
          <w:color w:val="FB5514"/>
        </w:rPr>
        <w:t>I</w:t>
      </w:r>
      <w:r>
        <w:t xml:space="preserve"> was on Croatia for vacation. </w:t>
      </w:r>
      <w:r>
        <w:rPr>
          <w:color w:val="FB5514"/>
        </w:rPr>
        <w:t>I</w:t>
      </w:r>
      <w:r>
        <w:t xml:space="preserve"> have no idea what </w:t>
      </w:r>
      <w:r>
        <w:rPr>
          <w:color w:val="98A088"/>
        </w:rPr>
        <w:t>it</w:t>
      </w:r>
      <w:r>
        <w:t xml:space="preserve"> says, but </w:t>
      </w:r>
      <w:r>
        <w:rPr>
          <w:color w:val="FB5514"/>
        </w:rPr>
        <w:t>I</w:t>
      </w:r>
      <w:r>
        <w:t xml:space="preserve"> think </w:t>
      </w:r>
      <w:r>
        <w:rPr>
          <w:color w:val="DE98FD"/>
        </w:rPr>
        <w:t>they</w:t>
      </w:r>
      <w:r>
        <w:t xml:space="preserve">'re </w:t>
      </w:r>
      <w:r>
        <w:rPr>
          <w:color w:val="DE98FD"/>
        </w:rPr>
        <w:t>cough drops</w:t>
      </w:r>
      <w:r>
        <w:t xml:space="preserve">, so if </w:t>
      </w:r>
      <w:r>
        <w:rPr>
          <w:color w:val="4F584E"/>
        </w:rPr>
        <w:t>anybody</w:t>
      </w:r>
      <w:r>
        <w:t xml:space="preserve"> knows what </w:t>
      </w:r>
      <w:r>
        <w:rPr>
          <w:color w:val="98A088"/>
        </w:rPr>
        <w:t>this</w:t>
      </w:r>
      <w:r>
        <w:t xml:space="preserve"> says let </w:t>
      </w:r>
      <w:r>
        <w:rPr>
          <w:color w:val="FB5514"/>
        </w:rPr>
        <w:t>me</w:t>
      </w:r>
      <w:r>
        <w:t xml:space="preserve"> know. But </w:t>
      </w:r>
      <w:r>
        <w:rPr>
          <w:color w:val="FB5514"/>
        </w:rPr>
        <w:t>I'm</w:t>
      </w:r>
      <w:r>
        <w:t xml:space="preserve"> pretty sure </w:t>
      </w:r>
      <w:r>
        <w:rPr>
          <w:color w:val="DE98FD"/>
        </w:rPr>
        <w:t>it's</w:t>
      </w:r>
      <w:r>
        <w:t xml:space="preserve"> just </w:t>
      </w:r>
      <w:r>
        <w:rPr>
          <w:color w:val="DE98FD"/>
        </w:rPr>
        <w:t xml:space="preserve">cough drops with some vitamin C in </w:t>
      </w:r>
      <w:r>
        <w:rPr>
          <w:color w:val="248AD0"/>
        </w:rPr>
        <w:t>it</w:t>
      </w:r>
      <w:r>
        <w:t xml:space="preserve">. So </w:t>
      </w:r>
      <w:r>
        <w:rPr>
          <w:color w:val="5C5300"/>
        </w:rPr>
        <w:t>this</w:t>
      </w:r>
      <w:r>
        <w:t xml:space="preserve"> is </w:t>
      </w:r>
      <w:r>
        <w:rPr>
          <w:color w:val="5C5300"/>
        </w:rPr>
        <w:t xml:space="preserve">what </w:t>
      </w:r>
      <w:r>
        <w:rPr>
          <w:color w:val="9F6551"/>
        </w:rPr>
        <w:t>I</w:t>
      </w:r>
      <w:r>
        <w:rPr>
          <w:color w:val="5C5300"/>
        </w:rPr>
        <w:t xml:space="preserve"> have been doing </w:t>
      </w:r>
      <w:r>
        <w:rPr>
          <w:color w:val="BCFEC6"/>
        </w:rPr>
        <w:t>all day</w:t>
      </w:r>
      <w:r>
        <w:t xml:space="preserve"> is </w:t>
      </w:r>
      <w:r>
        <w:rPr>
          <w:color w:val="5C5300"/>
        </w:rPr>
        <w:t xml:space="preserve">crushing </w:t>
      </w:r>
      <w:r>
        <w:rPr>
          <w:color w:val="932C70"/>
        </w:rPr>
        <w:t>ultrasounds</w:t>
      </w:r>
      <w:r>
        <w:rPr>
          <w:color w:val="5C5300"/>
        </w:rPr>
        <w:t xml:space="preserve"> and having </w:t>
      </w:r>
      <w:r>
        <w:rPr>
          <w:color w:val="2B1B04"/>
        </w:rPr>
        <w:t>Dutch cough drops</w:t>
      </w:r>
      <w:r>
        <w:t xml:space="preserve">. So if </w:t>
      </w:r>
      <w:r>
        <w:rPr>
          <w:color w:val="4F584E"/>
        </w:rPr>
        <w:t>anybody</w:t>
      </w:r>
      <w:r>
        <w:t xml:space="preserve"> speaks Dutch tell </w:t>
      </w:r>
      <w:r>
        <w:rPr>
          <w:color w:val="FB5514"/>
        </w:rPr>
        <w:t>me</w:t>
      </w:r>
      <w:r>
        <w:t xml:space="preserve"> what </w:t>
      </w:r>
      <w:r>
        <w:rPr>
          <w:color w:val="98A088"/>
        </w:rPr>
        <w:t>that</w:t>
      </w:r>
      <w:r>
        <w:t xml:space="preserve"> means. Oh and PS, </w:t>
      </w:r>
      <w:r>
        <w:rPr>
          <w:color w:val="FB5514"/>
        </w:rPr>
        <w:t>I</w:t>
      </w:r>
      <w:r>
        <w:t xml:space="preserve"> usually try to avoid taking medicines that </w:t>
      </w:r>
      <w:r>
        <w:rPr>
          <w:color w:val="FB5514"/>
        </w:rPr>
        <w:t>I</w:t>
      </w:r>
      <w:r>
        <w:t xml:space="preserve"> can't read the name of but </w:t>
      </w:r>
      <w:r>
        <w:rPr>
          <w:color w:val="B5AFC4"/>
        </w:rPr>
        <w:t>I</w:t>
      </w:r>
      <w:r>
        <w:rPr>
          <w:color w:val="D4C67A"/>
        </w:rPr>
        <w:t xml:space="preserve"> had </w:t>
      </w:r>
      <w:r>
        <w:rPr>
          <w:color w:val="AE7AA1"/>
        </w:rPr>
        <w:t>someone</w:t>
      </w:r>
      <w:r>
        <w:rPr>
          <w:color w:val="D4C67A"/>
        </w:rPr>
        <w:t xml:space="preserve"> help </w:t>
      </w:r>
      <w:r>
        <w:rPr>
          <w:color w:val="B5AFC4"/>
        </w:rPr>
        <w:t>me</w:t>
      </w:r>
      <w:r>
        <w:rPr>
          <w:color w:val="D4C67A"/>
        </w:rPr>
        <w:t xml:space="preserve"> at the pharmacy in the airport.</w:t>
      </w:r>
      <w:r>
        <w:t xml:space="preserve"> </w:t>
      </w:r>
      <w:r>
        <w:rPr>
          <w:color w:val="C2A393"/>
        </w:rPr>
        <w:t>She</w:t>
      </w:r>
      <w:r>
        <w:t xml:space="preserve"> spoke a little bit of English and </w:t>
      </w:r>
      <w:r>
        <w:rPr>
          <w:color w:val="FB5514"/>
        </w:rPr>
        <w:t>I</w:t>
      </w:r>
      <w:r>
        <w:t xml:space="preserve"> think </w:t>
      </w:r>
      <w:r>
        <w:rPr>
          <w:color w:val="DE98FD"/>
        </w:rPr>
        <w:t>those</w:t>
      </w:r>
      <w:r>
        <w:t xml:space="preserve"> are actually </w:t>
      </w:r>
      <w:r>
        <w:rPr>
          <w:color w:val="DE98FD"/>
        </w:rPr>
        <w:t>cough drops</w:t>
      </w:r>
      <w:r>
        <w:t xml:space="preserve">, so, </w:t>
      </w:r>
      <w:r>
        <w:rPr>
          <w:color w:val="D4C67A"/>
        </w:rPr>
        <w:t>that's</w:t>
      </w:r>
      <w:r>
        <w:t xml:space="preserve"> </w:t>
      </w:r>
      <w:r>
        <w:rPr>
          <w:color w:val="D4C67A"/>
        </w:rPr>
        <w:t xml:space="preserve">the only reason </w:t>
      </w:r>
      <w:r>
        <w:rPr>
          <w:color w:val="B5AFC4"/>
        </w:rPr>
        <w:t>I'm</w:t>
      </w:r>
      <w:r>
        <w:rPr>
          <w:color w:val="D4C67A"/>
        </w:rPr>
        <w:t xml:space="preserve"> still eating </w:t>
      </w:r>
      <w:r>
        <w:rPr>
          <w:color w:val="0232FD"/>
        </w:rPr>
        <w:t>them</w:t>
      </w:r>
      <w:r>
        <w:rPr>
          <w:color w:val="D4C67A"/>
        </w:rPr>
        <w:t xml:space="preserve"> </w:t>
      </w:r>
      <w:r>
        <w:rPr>
          <w:color w:val="6A3A35"/>
        </w:rPr>
        <w:t>today</w:t>
      </w:r>
      <w:r>
        <w:t xml:space="preserve">. </w:t>
      </w:r>
      <w:r>
        <w:rPr>
          <w:color w:val="E115C0"/>
        </w:rPr>
        <w:t>You</w:t>
      </w:r>
      <w:r>
        <w:t xml:space="preserve"> can tell by </w:t>
      </w:r>
      <w:r>
        <w:rPr>
          <w:color w:val="BA6801"/>
        </w:rPr>
        <w:t>my</w:t>
      </w:r>
      <w:r>
        <w:rPr>
          <w:color w:val="168E5C"/>
        </w:rPr>
        <w:t xml:space="preserve"> voice</w:t>
      </w:r>
      <w:r>
        <w:t xml:space="preserve"> </w:t>
      </w:r>
      <w:r>
        <w:rPr>
          <w:color w:val="168E5C"/>
        </w:rPr>
        <w:t>it's</w:t>
      </w:r>
      <w:r>
        <w:t xml:space="preserve"> a little on the sore side </w:t>
      </w:r>
      <w:r>
        <w:rPr>
          <w:color w:val="61FC03"/>
        </w:rPr>
        <w:t>today</w:t>
      </w:r>
      <w:r>
        <w:t xml:space="preserve"> so hopefully </w:t>
      </w:r>
      <w:r>
        <w:rPr>
          <w:color w:val="FB5514"/>
        </w:rPr>
        <w:t>I</w:t>
      </w:r>
      <w:r>
        <w:t xml:space="preserve"> get better because, </w:t>
      </w:r>
      <w:r>
        <w:rPr>
          <w:color w:val="FB5514"/>
        </w:rPr>
        <w:t>I</w:t>
      </w:r>
      <w:r>
        <w:t xml:space="preserve"> haven't told </w:t>
      </w:r>
      <w:r>
        <w:rPr>
          <w:color w:val="E115C0"/>
        </w:rPr>
        <w:t>you guys</w:t>
      </w:r>
      <w:r>
        <w:t xml:space="preserve"> yet, but </w:t>
      </w:r>
      <w:r>
        <w:rPr>
          <w:color w:val="16C0D0"/>
        </w:rPr>
        <w:t>I'm</w:t>
      </w:r>
      <w:r>
        <w:rPr>
          <w:color w:val="C62100"/>
        </w:rPr>
        <w:t xml:space="preserve"> going somewhere this weekend</w:t>
      </w:r>
      <w:r>
        <w:t xml:space="preserve"> and </w:t>
      </w:r>
      <w:r>
        <w:rPr>
          <w:color w:val="C62100"/>
        </w:rPr>
        <w:t>it's</w:t>
      </w:r>
      <w:r>
        <w:t xml:space="preserve"> gonna be fun. Now it's time to get back to work. So </w:t>
      </w:r>
      <w:r>
        <w:rPr>
          <w:color w:val="FB5514"/>
        </w:rPr>
        <w:t>I'm</w:t>
      </w:r>
      <w:r>
        <w:t xml:space="preserve"> officially going </w:t>
      </w:r>
      <w:r>
        <w:rPr>
          <w:color w:val="53495F"/>
        </w:rPr>
        <w:t>home</w:t>
      </w:r>
      <w:r>
        <w:t xml:space="preserve"> right now. Yeah, normally </w:t>
      </w:r>
      <w:r>
        <w:rPr>
          <w:color w:val="FB5514"/>
        </w:rPr>
        <w:t>I</w:t>
      </w:r>
      <w:r>
        <w:t xml:space="preserve"> would go </w:t>
      </w:r>
      <w:r>
        <w:rPr>
          <w:color w:val="53495F"/>
        </w:rPr>
        <w:t>home</w:t>
      </w:r>
      <w:r>
        <w:t xml:space="preserve"> and work out, especially since </w:t>
      </w:r>
      <w:r>
        <w:rPr>
          <w:color w:val="61FC03"/>
        </w:rPr>
        <w:t>it's</w:t>
      </w:r>
      <w:r>
        <w:t xml:space="preserve">, like, </w:t>
      </w:r>
      <w:r>
        <w:rPr>
          <w:color w:val="61FC03"/>
        </w:rPr>
        <w:t>a beautiful day</w:t>
      </w:r>
      <w:r>
        <w:t xml:space="preserve"> </w:t>
      </w:r>
      <w:r>
        <w:rPr>
          <w:color w:val="FB5514"/>
        </w:rPr>
        <w:t>I</w:t>
      </w:r>
      <w:r>
        <w:t xml:space="preserve"> would probably go running. But since </w:t>
      </w:r>
      <w:r>
        <w:rPr>
          <w:color w:val="FB5514"/>
        </w:rPr>
        <w:t>I</w:t>
      </w:r>
      <w:r>
        <w:t xml:space="preserve"> feel kind of crappy </w:t>
      </w:r>
      <w:r>
        <w:rPr>
          <w:color w:val="61FC03"/>
        </w:rPr>
        <w:t>today</w:t>
      </w:r>
      <w:r>
        <w:t xml:space="preserve"> </w:t>
      </w:r>
      <w:r>
        <w:rPr>
          <w:color w:val="FB5514"/>
        </w:rPr>
        <w:t>I'm</w:t>
      </w:r>
      <w:r>
        <w:t xml:space="preserve"> just going to go </w:t>
      </w:r>
      <w:r>
        <w:rPr>
          <w:color w:val="53495F"/>
        </w:rPr>
        <w:t>home</w:t>
      </w:r>
      <w:r>
        <w:t xml:space="preserve">, hang out, rest (ambulance was a little loud sorry). So </w:t>
      </w:r>
      <w:r>
        <w:rPr>
          <w:color w:val="FB5514"/>
        </w:rPr>
        <w:t>I'm</w:t>
      </w:r>
      <w:r>
        <w:t xml:space="preserve"> probably just gonna go </w:t>
      </w:r>
      <w:r>
        <w:rPr>
          <w:color w:val="53495F"/>
        </w:rPr>
        <w:t>home</w:t>
      </w:r>
      <w:r>
        <w:t xml:space="preserve"> and rest and </w:t>
      </w:r>
      <w:r>
        <w:rPr>
          <w:color w:val="FB5514"/>
        </w:rPr>
        <w:t>I</w:t>
      </w:r>
      <w:r>
        <w:t xml:space="preserve"> have to get </w:t>
      </w:r>
      <w:r>
        <w:rPr>
          <w:color w:val="FB5514"/>
        </w:rPr>
        <w:t>my</w:t>
      </w:r>
      <w:r>
        <w:t xml:space="preserve"> hair cut </w:t>
      </w:r>
      <w:r>
        <w:rPr>
          <w:color w:val="61FC03"/>
        </w:rPr>
        <w:t>today</w:t>
      </w:r>
      <w:r>
        <w:t xml:space="preserve"> for </w:t>
      </w:r>
      <w:r>
        <w:rPr>
          <w:color w:val="16C0D0"/>
        </w:rPr>
        <w:t>my</w:t>
      </w:r>
      <w:r>
        <w:rPr>
          <w:color w:val="C62100"/>
        </w:rPr>
        <w:t xml:space="preserve"> big trip coming up</w:t>
      </w:r>
      <w:r>
        <w:t xml:space="preserve">. But </w:t>
      </w:r>
      <w:r>
        <w:rPr>
          <w:color w:val="E115C0"/>
        </w:rPr>
        <w:t>you</w:t>
      </w:r>
      <w:r>
        <w:t xml:space="preserve"> still don't know where </w:t>
      </w:r>
      <w:r>
        <w:rPr>
          <w:color w:val="FB5514"/>
        </w:rPr>
        <w:t>I'm</w:t>
      </w:r>
      <w:r>
        <w:t xml:space="preserve"> going. But yeah </w:t>
      </w:r>
      <w:r>
        <w:rPr>
          <w:color w:val="014347"/>
        </w:rPr>
        <w:t>that's</w:t>
      </w:r>
      <w:r>
        <w:t xml:space="preserve"> pretty much </w:t>
      </w:r>
      <w:r>
        <w:rPr>
          <w:color w:val="014347"/>
        </w:rPr>
        <w:t>it</w:t>
      </w:r>
      <w:r>
        <w:t xml:space="preserve">, hope </w:t>
      </w:r>
      <w:r>
        <w:rPr>
          <w:color w:val="E115C0"/>
        </w:rPr>
        <w:t>you guys</w:t>
      </w:r>
      <w:r>
        <w:t xml:space="preserve"> don't mind </w:t>
      </w:r>
      <w:r>
        <w:rPr>
          <w:color w:val="014347"/>
        </w:rPr>
        <w:t xml:space="preserve">this kind of like random vlog that </w:t>
      </w:r>
      <w:r>
        <w:rPr>
          <w:color w:val="233809"/>
        </w:rPr>
        <w:t>I'm</w:t>
      </w:r>
      <w:r>
        <w:rPr>
          <w:color w:val="014347"/>
        </w:rPr>
        <w:t xml:space="preserve"> doing</w:t>
      </w:r>
      <w:r>
        <w:t xml:space="preserve">, but </w:t>
      </w:r>
      <w:r>
        <w:rPr>
          <w:color w:val="FB5514"/>
        </w:rPr>
        <w:t>I</w:t>
      </w:r>
      <w:r>
        <w:t xml:space="preserve"> just wanted to show </w:t>
      </w:r>
      <w:r>
        <w:rPr>
          <w:color w:val="E115C0"/>
        </w:rPr>
        <w:t>you guys</w:t>
      </w:r>
      <w:r>
        <w:t xml:space="preserve"> kind of loosely like how a week is and the life of a radiology resident. So hopefully </w:t>
      </w:r>
      <w:r>
        <w:rPr>
          <w:color w:val="E115C0"/>
        </w:rPr>
        <w:t>you guys</w:t>
      </w:r>
      <w:r>
        <w:t xml:space="preserve"> find </w:t>
      </w:r>
      <w:r>
        <w:rPr>
          <w:color w:val="014347"/>
        </w:rPr>
        <w:t>it</w:t>
      </w:r>
      <w:r>
        <w:t xml:space="preserve"> somewhat interesting, and if </w:t>
      </w:r>
      <w:r>
        <w:rPr>
          <w:color w:val="E115C0"/>
        </w:rPr>
        <w:t>you</w:t>
      </w:r>
      <w:r>
        <w:t xml:space="preserve"> do </w:t>
      </w:r>
      <w:r>
        <w:rPr>
          <w:color w:val="FB5514"/>
        </w:rPr>
        <w:t>I'll</w:t>
      </w:r>
      <w:r>
        <w:t xml:space="preserve"> keep doing </w:t>
      </w:r>
      <w:r>
        <w:rPr>
          <w:color w:val="014347"/>
        </w:rPr>
        <w:t>it</w:t>
      </w:r>
      <w:r>
        <w:t xml:space="preserve">. So heading </w:t>
      </w:r>
      <w:r>
        <w:rPr>
          <w:color w:val="53495F"/>
        </w:rPr>
        <w:t>home</w:t>
      </w:r>
      <w:r>
        <w:t xml:space="preserve"> now.</w:t>
      </w:r>
    </w:p>
    <w:p>
      <w:r>
        <w:rPr>
          <w:b/>
        </w:rPr>
        <w:t>Document number 18</w:t>
      </w:r>
    </w:p>
    <w:p>
      <w:r>
        <w:rPr>
          <w:b/>
        </w:rPr>
        <w:t>Document identifier: GUM_voyage_athens</w:t>
      </w:r>
    </w:p>
    <w:p>
      <w:r>
        <w:rPr>
          <w:color w:val="310106"/>
        </w:rPr>
        <w:t>Athens</w:t>
      </w:r>
      <w:r>
        <w:t xml:space="preserve"> (Greek: </w:t>
      </w:r>
      <w:r>
        <w:rPr>
          <w:color w:val="04640D"/>
        </w:rPr>
        <w:t>Αθήνα</w:t>
      </w:r>
      <w:r>
        <w:t xml:space="preserve">, </w:t>
      </w:r>
      <w:r>
        <w:rPr>
          <w:color w:val="04640D"/>
        </w:rPr>
        <w:t>Athína</w:t>
      </w:r>
      <w:r>
        <w:t xml:space="preserve">), is </w:t>
      </w:r>
      <w:r>
        <w:rPr>
          <w:color w:val="310106"/>
        </w:rPr>
        <w:t xml:space="preserve">the capital city of </w:t>
      </w:r>
      <w:r>
        <w:rPr>
          <w:color w:val="FEFB0A"/>
        </w:rPr>
        <w:t>Greece</w:t>
      </w:r>
      <w:r>
        <w:t xml:space="preserve"> with a metropolitan population of 3.7 million inhabitants. </w:t>
      </w:r>
      <w:r>
        <w:rPr>
          <w:color w:val="310106"/>
        </w:rPr>
        <w:t>It</w:t>
      </w:r>
      <w:r>
        <w:t xml:space="preserve"> is in many ways </w:t>
      </w:r>
      <w:r>
        <w:rPr>
          <w:color w:val="310106"/>
        </w:rPr>
        <w:t>the birthplace of Classical Greece</w:t>
      </w:r>
      <w:r>
        <w:t>, and therefore of Western civilization.</w:t>
      </w:r>
    </w:p>
    <w:p>
      <w:r>
        <w:t>Understand</w:t>
      </w:r>
    </w:p>
    <w:p>
      <w:r>
        <w:t>Old Athens</w:t>
      </w:r>
    </w:p>
    <w:p>
      <w:r>
        <w:t xml:space="preserve">The first pre-historic settlements was constructed in 3000 BC around the hill of Acropolis. The legend says that </w:t>
      </w:r>
      <w:r>
        <w:rPr>
          <w:color w:val="FB5514"/>
        </w:rPr>
        <w:t xml:space="preserve">the King of </w:t>
      </w:r>
      <w:r>
        <w:rPr>
          <w:color w:val="E115C0"/>
        </w:rPr>
        <w:t>Athens</w:t>
      </w:r>
      <w:r>
        <w:t xml:space="preserve">, </w:t>
      </w:r>
      <w:r>
        <w:rPr>
          <w:color w:val="FB5514"/>
        </w:rPr>
        <w:t>Theseus</w:t>
      </w:r>
      <w:r>
        <w:t xml:space="preserve"> unified the ten tribes of early Athens into one kingdom (c. 1230 BC). </w:t>
      </w:r>
      <w:r>
        <w:rPr>
          <w:color w:val="00587F"/>
        </w:rPr>
        <w:t>This process of synoikismos</w:t>
      </w:r>
      <w:r>
        <w:t xml:space="preserve"> – </w:t>
      </w:r>
      <w:r>
        <w:rPr>
          <w:color w:val="00587F"/>
        </w:rPr>
        <w:t>bringing together in one home</w:t>
      </w:r>
      <w:r>
        <w:t xml:space="preserve"> – created the largest and wealthiest state on the Greek mainland, but </w:t>
      </w:r>
      <w:r>
        <w:rPr>
          <w:color w:val="00587F"/>
        </w:rPr>
        <w:t>it</w:t>
      </w:r>
      <w:r>
        <w:t xml:space="preserve"> also created a larger class of people excluded from political life by the nobility. By the 7th century BC, social unrest had become widespread, and </w:t>
      </w:r>
      <w:r>
        <w:rPr>
          <w:color w:val="0BC582"/>
        </w:rPr>
        <w:t>the Areopagus</w:t>
      </w:r>
      <w:r>
        <w:t xml:space="preserve"> appointed Draco to draft </w:t>
      </w:r>
      <w:r>
        <w:rPr>
          <w:color w:val="FEB8C8"/>
        </w:rPr>
        <w:t>a strict new law code</w:t>
      </w:r>
      <w:r>
        <w:t xml:space="preserve"> (hence "draconian"). When </w:t>
      </w:r>
      <w:r>
        <w:rPr>
          <w:color w:val="FEB8C8"/>
        </w:rPr>
        <w:t>this</w:t>
      </w:r>
      <w:r>
        <w:t xml:space="preserve"> failed, </w:t>
      </w:r>
      <w:r>
        <w:rPr>
          <w:color w:val="9E8317"/>
        </w:rPr>
        <w:t>they</w:t>
      </w:r>
      <w:r>
        <w:rPr>
          <w:color w:val="01190F"/>
        </w:rPr>
        <w:t xml:space="preserve"> appointed Solon, with a mandate to create a new constitution (594)</w:t>
      </w:r>
      <w:r>
        <w:t xml:space="preserve">. </w:t>
      </w:r>
      <w:r>
        <w:rPr>
          <w:color w:val="01190F"/>
        </w:rPr>
        <w:t>This</w:t>
      </w:r>
      <w:r>
        <w:t xml:space="preserve"> was </w:t>
      </w:r>
      <w:r>
        <w:rPr>
          <w:color w:val="01190F"/>
        </w:rPr>
        <w:t xml:space="preserve">the great beginning of a new social revolution, which was </w:t>
      </w:r>
      <w:r>
        <w:rPr>
          <w:color w:val="847D81"/>
        </w:rPr>
        <w:t>the result of the democracy under Clisthenes</w:t>
      </w:r>
      <w:r>
        <w:rPr>
          <w:color w:val="01190F"/>
        </w:rPr>
        <w:t xml:space="preserve"> (508 BC</w:t>
      </w:r>
      <w:r>
        <w:t xml:space="preserve">). During the Middle Ages, </w:t>
      </w:r>
      <w:r>
        <w:rPr>
          <w:color w:val="310106"/>
        </w:rPr>
        <w:t>Athens</w:t>
      </w:r>
      <w:r>
        <w:t xml:space="preserve"> experienced a decline, but re-emerged under Byzantian rule. </w:t>
      </w:r>
      <w:r>
        <w:rPr>
          <w:color w:val="310106"/>
        </w:rPr>
        <w:t>Athens</w:t>
      </w:r>
      <w:r>
        <w:t xml:space="preserve"> was thriving and prosperous during </w:t>
      </w:r>
      <w:r>
        <w:rPr>
          <w:color w:val="58018B"/>
        </w:rPr>
        <w:t>the Crusades</w:t>
      </w:r>
      <w:r>
        <w:t xml:space="preserve">, actually benefiting from the Italian trade during </w:t>
      </w:r>
      <w:r>
        <w:rPr>
          <w:color w:val="58018B"/>
        </w:rPr>
        <w:t>this period</w:t>
      </w:r>
      <w:r>
        <w:t xml:space="preserve">. However, </w:t>
      </w:r>
      <w:r>
        <w:rPr>
          <w:color w:val="58018B"/>
        </w:rPr>
        <w:t>this fruitful period</w:t>
      </w:r>
      <w:r>
        <w:t xml:space="preserve"> was short-lived, as </w:t>
      </w:r>
      <w:r>
        <w:rPr>
          <w:color w:val="B70639"/>
        </w:rPr>
        <w:t>Greece</w:t>
      </w:r>
      <w:r>
        <w:t xml:space="preserve"> suffered badly under the Ottoman Empire, only to recover in </w:t>
      </w:r>
      <w:r>
        <w:rPr>
          <w:color w:val="703B01"/>
        </w:rPr>
        <w:t>the 19th century</w:t>
      </w:r>
      <w:r>
        <w:t xml:space="preserve"> as </w:t>
      </w:r>
      <w:r>
        <w:rPr>
          <w:color w:val="310106"/>
        </w:rPr>
        <w:t>the capital of independent Greece</w:t>
      </w:r>
      <w:r>
        <w:t>.</w:t>
      </w:r>
    </w:p>
    <w:p>
      <w:r>
        <w:rPr>
          <w:color w:val="F7F1DF"/>
        </w:rPr>
        <w:t>Modern Olympic Games</w:t>
      </w:r>
    </w:p>
    <w:p>
      <w:r>
        <w:rPr>
          <w:color w:val="310106"/>
        </w:rPr>
        <w:t>Athens</w:t>
      </w:r>
      <w:r>
        <w:t xml:space="preserve"> hosted </w:t>
      </w:r>
      <w:r>
        <w:rPr>
          <w:color w:val="118B8A"/>
        </w:rPr>
        <w:t>the 2004 Summer Olympic Games</w:t>
      </w:r>
      <w:r>
        <w:t xml:space="preserve">. While most of the sporting venues were located outside </w:t>
      </w:r>
      <w:r>
        <w:rPr>
          <w:color w:val="310106"/>
        </w:rPr>
        <w:t>the city proper</w:t>
      </w:r>
      <w:r>
        <w:t xml:space="preserve"> - in various locations throughout Attica - the entire urban area of </w:t>
      </w:r>
      <w:r>
        <w:rPr>
          <w:color w:val="310106"/>
        </w:rPr>
        <w:t>Athens</w:t>
      </w:r>
      <w:r>
        <w:t xml:space="preserve"> underwent major lasting changes that have improved the quality of life for visitors and residents alike. Aside from the excellent transportation infrastructure that was completed in time for </w:t>
      </w:r>
      <w:r>
        <w:rPr>
          <w:color w:val="118B8A"/>
        </w:rPr>
        <w:t>the 2004 Olympics</w:t>
      </w:r>
      <w:r>
        <w:t xml:space="preserve"> (from new freeways to light rail systems), </w:t>
      </w:r>
      <w:r>
        <w:rPr>
          <w:color w:val="310106"/>
        </w:rPr>
        <w:t>the city's</w:t>
      </w:r>
      <w:r>
        <w:t xml:space="preserve"> historic center underwent serious renovation. Most notable among </w:t>
      </w:r>
      <w:r>
        <w:rPr>
          <w:color w:val="4AFEFA"/>
        </w:rPr>
        <w:t>the city's</w:t>
      </w:r>
      <w:r>
        <w:rPr>
          <w:color w:val="FCB164"/>
        </w:rPr>
        <w:t xml:space="preserve"> facelift projects</w:t>
      </w:r>
      <w:r>
        <w:t xml:space="preserve"> are the Unification of </w:t>
      </w:r>
      <w:r>
        <w:rPr>
          <w:color w:val="796EE6"/>
        </w:rPr>
        <w:t>Archaeological Sites</w:t>
      </w:r>
      <w:r>
        <w:t xml:space="preserve"> - which connects </w:t>
      </w:r>
      <w:r>
        <w:rPr>
          <w:color w:val="000D2C"/>
        </w:rPr>
        <w:t>the city's</w:t>
      </w:r>
      <w:r>
        <w:rPr>
          <w:color w:val="796EE6"/>
        </w:rPr>
        <w:t xml:space="preserve"> classical - era ruins and monuments</w:t>
      </w:r>
      <w:r>
        <w:t xml:space="preserve"> to each other through a network of pleasant pedestrianized streets - and the restoration of the picturesque neoclassical Thissio and Pláka districts.</w:t>
      </w:r>
    </w:p>
    <w:p>
      <w:r>
        <w:t xml:space="preserve">The ancient Olympic Games took place in </w:t>
      </w:r>
      <w:r>
        <w:rPr>
          <w:color w:val="53495F"/>
        </w:rPr>
        <w:t>Olympia</w:t>
      </w:r>
      <w:r>
        <w:t xml:space="preserve"> from 776 BCE to 394 AD. It is a lengthy day trip from </w:t>
      </w:r>
      <w:r>
        <w:rPr>
          <w:color w:val="310106"/>
        </w:rPr>
        <w:t>Athens</w:t>
      </w:r>
      <w:r>
        <w:t xml:space="preserve"> to visit </w:t>
      </w:r>
      <w:r>
        <w:rPr>
          <w:color w:val="53495F"/>
        </w:rPr>
        <w:t>Olympia</w:t>
      </w:r>
      <w:r>
        <w:t>, but quite interesting.</w:t>
      </w:r>
    </w:p>
    <w:p>
      <w:r>
        <w:t>Architecture</w:t>
      </w:r>
    </w:p>
    <w:p>
      <w:r>
        <w:rPr>
          <w:color w:val="310106"/>
        </w:rPr>
        <w:t>Athens</w:t>
      </w:r>
      <w:r>
        <w:t xml:space="preserve"> was just </w:t>
      </w:r>
      <w:r>
        <w:rPr>
          <w:color w:val="310106"/>
        </w:rPr>
        <w:t>a small provincial village</w:t>
      </w:r>
      <w:r>
        <w:t xml:space="preserve"> when </w:t>
      </w:r>
      <w:r>
        <w:rPr>
          <w:color w:val="310106"/>
        </w:rPr>
        <w:t>it</w:t>
      </w:r>
      <w:r>
        <w:t xml:space="preserve"> was chosen in the 1830s to serve as </w:t>
      </w:r>
      <w:r>
        <w:rPr>
          <w:color w:val="310106"/>
        </w:rPr>
        <w:t xml:space="preserve">the national capital of </w:t>
      </w:r>
      <w:r>
        <w:rPr>
          <w:color w:val="FEFB0A"/>
        </w:rPr>
        <w:t>the modern Greek State</w:t>
      </w:r>
      <w:r>
        <w:t xml:space="preserve">. Although </w:t>
      </w:r>
      <w:r>
        <w:rPr>
          <w:color w:val="310106"/>
        </w:rPr>
        <w:t>it</w:t>
      </w:r>
      <w:r>
        <w:t xml:space="preserve"> had a prestigious past, </w:t>
      </w:r>
      <w:r>
        <w:rPr>
          <w:color w:val="310106"/>
        </w:rPr>
        <w:t>the city's</w:t>
      </w:r>
      <w:r>
        <w:t xml:space="preserve"> political, economic, and cultural importance had declined over the centuries, leaving behind only </w:t>
      </w:r>
      <w:r>
        <w:rPr>
          <w:color w:val="000D2C"/>
        </w:rPr>
        <w:t>its</w:t>
      </w:r>
      <w:r>
        <w:rPr>
          <w:color w:val="796EE6"/>
        </w:rPr>
        <w:t xml:space="preserve"> classical ruins</w:t>
      </w:r>
      <w:r>
        <w:t xml:space="preserve"> as a reminder of better times. With the decision to move </w:t>
      </w:r>
      <w:r>
        <w:rPr>
          <w:color w:val="310106"/>
        </w:rPr>
        <w:t>the national capital</w:t>
      </w:r>
      <w:r>
        <w:t xml:space="preserve"> from Nafplio to </w:t>
      </w:r>
      <w:r>
        <w:rPr>
          <w:color w:val="310106"/>
        </w:rPr>
        <w:t>Athens</w:t>
      </w:r>
      <w:r>
        <w:t xml:space="preserve">, architects and city planners were hired to build a new city next to </w:t>
      </w:r>
      <w:r>
        <w:rPr>
          <w:color w:val="796EE6"/>
        </w:rPr>
        <w:t>the classical ruins</w:t>
      </w:r>
      <w:r>
        <w:t xml:space="preserve">, with grand neoclassical homes and public buildings, large city squares, green spaces, and wide avenues, making a conscious, decisive turn from the city's Ottoman past. </w:t>
      </w:r>
      <w:r>
        <w:rPr>
          <w:color w:val="310106"/>
        </w:rPr>
        <w:t>The city</w:t>
      </w:r>
      <w:r>
        <w:t xml:space="preserve"> regained </w:t>
      </w:r>
      <w:r>
        <w:rPr>
          <w:color w:val="310106"/>
        </w:rPr>
        <w:t>its</w:t>
      </w:r>
      <w:r>
        <w:t xml:space="preserve"> importance in Greek civilization, and by 1900 had evolved into </w:t>
      </w:r>
      <w:r>
        <w:rPr>
          <w:color w:val="310106"/>
        </w:rPr>
        <w:t>a very attractive cosmopolitan city</w:t>
      </w:r>
      <w:r>
        <w:t xml:space="preserve">, with abundant neoclassical architecture harking to </w:t>
      </w:r>
      <w:r>
        <w:rPr>
          <w:color w:val="B70639"/>
        </w:rPr>
        <w:t>the nation's</w:t>
      </w:r>
      <w:r>
        <w:t xml:space="preserve"> past.</w:t>
      </w:r>
    </w:p>
    <w:p>
      <w:r>
        <w:t xml:space="preserve">The 20th century however, marked the rapid development of </w:t>
      </w:r>
      <w:r>
        <w:rPr>
          <w:color w:val="310106"/>
        </w:rPr>
        <w:t>Athens</w:t>
      </w:r>
      <w:r>
        <w:t xml:space="preserve">. </w:t>
      </w:r>
      <w:r>
        <w:rPr>
          <w:color w:val="310106"/>
        </w:rPr>
        <w:t>The city</w:t>
      </w:r>
      <w:r>
        <w:t xml:space="preserve"> suffered minor damage during WWII, and suffered </w:t>
      </w:r>
      <w:r>
        <w:rPr>
          <w:color w:val="F95475"/>
        </w:rPr>
        <w:t>extensive urban planning</w:t>
      </w:r>
      <w:r>
        <w:t xml:space="preserve"> in </w:t>
      </w:r>
      <w:r>
        <w:rPr>
          <w:color w:val="61FC03"/>
        </w:rPr>
        <w:t>the decades that followed</w:t>
      </w:r>
      <w:r>
        <w:t xml:space="preserve">, as </w:t>
      </w:r>
      <w:r>
        <w:rPr>
          <w:color w:val="B70639"/>
        </w:rPr>
        <w:t>the nation</w:t>
      </w:r>
      <w:r>
        <w:t xml:space="preserve"> rapidly industrialized and urbanized. In the 1960s and 1970s, many </w:t>
      </w:r>
      <w:r>
        <w:rPr>
          <w:color w:val="703B01"/>
        </w:rPr>
        <w:t>19th century</w:t>
      </w:r>
      <w:r>
        <w:t xml:space="preserve"> neoclassical buildings, often small and private, were demolished to make way for office buildings, often designed by great Greek architects. </w:t>
      </w:r>
      <w:r>
        <w:rPr>
          <w:color w:val="310106"/>
        </w:rPr>
        <w:t>The city</w:t>
      </w:r>
      <w:r>
        <w:t xml:space="preserve"> also expanded outward through rash development, particularly towards the west, as </w:t>
      </w:r>
      <w:r>
        <w:rPr>
          <w:color w:val="310106"/>
        </w:rPr>
        <w:t>its</w:t>
      </w:r>
      <w:r>
        <w:t xml:space="preserve"> population grew by absorbing job-seekers from the provinces. With the onset of the automobile, public officials reduced </w:t>
      </w:r>
      <w:r>
        <w:rPr>
          <w:color w:val="310106"/>
        </w:rPr>
        <w:t>the city's</w:t>
      </w:r>
      <w:r>
        <w:t xml:space="preserve"> public transportation services without foreseeing the traffic gridlock and </w:t>
      </w:r>
      <w:r>
        <w:rPr>
          <w:color w:val="5D9608"/>
        </w:rPr>
        <w:t>smog</w:t>
      </w:r>
      <w:r>
        <w:t xml:space="preserve"> that would menace </w:t>
      </w:r>
      <w:r>
        <w:rPr>
          <w:color w:val="310106"/>
        </w:rPr>
        <w:t>the city</w:t>
      </w:r>
      <w:r>
        <w:t xml:space="preserve"> by </w:t>
      </w:r>
      <w:r>
        <w:rPr>
          <w:color w:val="DE98FD"/>
        </w:rPr>
        <w:t>the 1980s</w:t>
      </w:r>
      <w:r>
        <w:t>.</w:t>
      </w:r>
    </w:p>
    <w:p>
      <w:r>
        <w:t xml:space="preserve">By the late 1980s and </w:t>
      </w:r>
      <w:r>
        <w:rPr>
          <w:color w:val="98A088"/>
        </w:rPr>
        <w:t>early 1990s</w:t>
      </w:r>
      <w:r>
        <w:t xml:space="preserve">, </w:t>
      </w:r>
      <w:r>
        <w:rPr>
          <w:color w:val="310106"/>
        </w:rPr>
        <w:t>the city's</w:t>
      </w:r>
      <w:r>
        <w:t xml:space="preserve"> reality led to a rude awakening among local and national officials and, coupled with </w:t>
      </w:r>
      <w:r>
        <w:rPr>
          <w:color w:val="B70639"/>
        </w:rPr>
        <w:t>the country's</w:t>
      </w:r>
      <w:r>
        <w:t xml:space="preserve"> new found remarkable prosperity, </w:t>
      </w:r>
      <w:r>
        <w:rPr>
          <w:color w:val="4F584E"/>
        </w:rPr>
        <w:t>large scale projects</w:t>
      </w:r>
      <w:r>
        <w:t xml:space="preserve"> began to slowly regenerate </w:t>
      </w:r>
      <w:r>
        <w:rPr>
          <w:color w:val="310106"/>
        </w:rPr>
        <w:t>the city</w:t>
      </w:r>
      <w:r>
        <w:t xml:space="preserve"> and undo some of the damages of </w:t>
      </w:r>
      <w:r>
        <w:rPr>
          <w:color w:val="61FC03"/>
        </w:rPr>
        <w:t>recent decades</w:t>
      </w:r>
      <w:r>
        <w:t xml:space="preserve">. Over the course of the next 15 years, money was poured into new transportation infrastructure projects, the restoration of surviving neoclassical buildings, the gentrification of </w:t>
      </w:r>
      <w:r>
        <w:rPr>
          <w:color w:val="248AD0"/>
        </w:rPr>
        <w:t>the city's</w:t>
      </w:r>
      <w:r>
        <w:rPr>
          <w:color w:val="5C5300"/>
        </w:rPr>
        <w:t xml:space="preserve"> historical center</w:t>
      </w:r>
      <w:r>
        <w:t xml:space="preserve"> and the renovation of many former industrial areas and </w:t>
      </w:r>
      <w:r>
        <w:rPr>
          <w:color w:val="310106"/>
        </w:rPr>
        <w:t>the city's</w:t>
      </w:r>
      <w:r>
        <w:t xml:space="preserve"> coastline. </w:t>
      </w:r>
      <w:r>
        <w:rPr>
          <w:color w:val="9F6551"/>
        </w:rPr>
        <w:t xml:space="preserve">The restoration of charming neoclassical buildings in </w:t>
      </w:r>
      <w:r>
        <w:rPr>
          <w:color w:val="BCFEC6"/>
        </w:rPr>
        <w:t>the city's</w:t>
      </w:r>
      <w:r>
        <w:rPr>
          <w:color w:val="932C70"/>
        </w:rPr>
        <w:t xml:space="preserve"> historical center</w:t>
      </w:r>
      <w:r>
        <w:t xml:space="preserve"> has been accompanied by </w:t>
      </w:r>
      <w:r>
        <w:rPr>
          <w:color w:val="9F6551"/>
        </w:rPr>
        <w:t>the construction of attractive post-modern buildings in newer districts</w:t>
      </w:r>
      <w:r>
        <w:t xml:space="preserve">; </w:t>
      </w:r>
      <w:r>
        <w:rPr>
          <w:color w:val="9F6551"/>
        </w:rPr>
        <w:t>both of which</w:t>
      </w:r>
      <w:r>
        <w:t xml:space="preserve"> have begun to improve the aesthetic essence of </w:t>
      </w:r>
      <w:r>
        <w:rPr>
          <w:color w:val="310106"/>
        </w:rPr>
        <w:t>the city</w:t>
      </w:r>
      <w:r>
        <w:t xml:space="preserve">. </w:t>
      </w:r>
      <w:r>
        <w:rPr>
          <w:color w:val="310106"/>
        </w:rPr>
        <w:t>Athens</w:t>
      </w:r>
      <w:r>
        <w:t xml:space="preserve"> today is ever evolving, forging a brand new identity for the 21st century.</w:t>
      </w:r>
    </w:p>
    <w:p>
      <w:r>
        <w:t>Climate</w:t>
      </w:r>
    </w:p>
    <w:p>
      <w:r>
        <w:rPr>
          <w:color w:val="2B1B04"/>
        </w:rPr>
        <w:t>Spring and late autumn</w:t>
      </w:r>
      <w:r>
        <w:t xml:space="preserve"> are </w:t>
      </w:r>
      <w:r>
        <w:rPr>
          <w:color w:val="2B1B04"/>
        </w:rPr>
        <w:t>the best times</w:t>
      </w:r>
      <w:r>
        <w:t xml:space="preserve"> to visit </w:t>
      </w:r>
      <w:r>
        <w:rPr>
          <w:color w:val="310106"/>
        </w:rPr>
        <w:t>Athens</w:t>
      </w:r>
      <w:r>
        <w:t xml:space="preserve">. </w:t>
      </w:r>
      <w:r>
        <w:rPr>
          <w:color w:val="B5AFC4"/>
        </w:rPr>
        <w:t>Summer can be extremely hot and dry during heatwaves</w:t>
      </w:r>
      <w:r>
        <w:t xml:space="preserve">, but </w:t>
      </w:r>
      <w:r>
        <w:rPr>
          <w:color w:val="B5AFC4"/>
        </w:rPr>
        <w:t>this</w:t>
      </w:r>
      <w:r>
        <w:t xml:space="preserve"> rarely happens. </w:t>
      </w:r>
      <w:r>
        <w:rPr>
          <w:color w:val="D4C67A"/>
        </w:rPr>
        <w:t>Winter</w:t>
      </w:r>
      <w:r>
        <w:t xml:space="preserve"> is definitely </w:t>
      </w:r>
      <w:r>
        <w:rPr>
          <w:color w:val="D4C67A"/>
        </w:rPr>
        <w:t>low season</w:t>
      </w:r>
      <w:r>
        <w:t xml:space="preserve">, with the occasional rainy or snowy day, but also </w:t>
      </w:r>
      <w:r>
        <w:rPr>
          <w:color w:val="D4C67A"/>
        </w:rPr>
        <w:t xml:space="preserve">an ideal time to save money while enjoying </w:t>
      </w:r>
      <w:r>
        <w:rPr>
          <w:color w:val="AE7AA1"/>
        </w:rPr>
        <w:t>the city</w:t>
      </w:r>
      <w:r>
        <w:rPr>
          <w:color w:val="D4C67A"/>
        </w:rPr>
        <w:t xml:space="preserve"> without countless other travelers and tourists</w:t>
      </w:r>
      <w:r>
        <w:t>.</w:t>
      </w:r>
    </w:p>
    <w:p>
      <w:r>
        <w:t xml:space="preserve">Whilst peak traffic hour can be a bit smoggy on the main roads, on most sunny days the skies are azure blue. The main reason attributed for the pollution of </w:t>
      </w:r>
      <w:r>
        <w:rPr>
          <w:color w:val="310106"/>
        </w:rPr>
        <w:t>Athens</w:t>
      </w:r>
      <w:r>
        <w:t xml:space="preserve"> is because </w:t>
      </w:r>
      <w:r>
        <w:rPr>
          <w:color w:val="310106"/>
        </w:rPr>
        <w:t>the city</w:t>
      </w:r>
      <w:r>
        <w:t xml:space="preserve"> is enclosed by mountains in </w:t>
      </w:r>
      <w:r>
        <w:rPr>
          <w:color w:val="C2A393"/>
        </w:rPr>
        <w:t xml:space="preserve">a basin which does not let </w:t>
      </w:r>
      <w:r>
        <w:rPr>
          <w:color w:val="0232FD"/>
        </w:rPr>
        <w:t>the smog</w:t>
      </w:r>
      <w:r>
        <w:rPr>
          <w:color w:val="C2A393"/>
        </w:rPr>
        <w:t xml:space="preserve"> leave</w:t>
      </w:r>
      <w:r>
        <w:t xml:space="preserve">. The government's ban on diesel vehicles within </w:t>
      </w:r>
      <w:r>
        <w:rPr>
          <w:color w:val="310106"/>
        </w:rPr>
        <w:t>Athens</w:t>
      </w:r>
      <w:r>
        <w:t xml:space="preserve"> and the </w:t>
      </w:r>
      <w:r>
        <w:rPr>
          <w:color w:val="98A088"/>
        </w:rPr>
        <w:t>early 1990s</w:t>
      </w:r>
      <w:r>
        <w:t xml:space="preserve"> initiatives to improve car emissions have greatly contributed to better atmospheric conditions in </w:t>
      </w:r>
      <w:r>
        <w:rPr>
          <w:color w:val="C2A393"/>
        </w:rPr>
        <w:t>the basin</w:t>
      </w:r>
      <w:r>
        <w:t>.</w:t>
      </w:r>
    </w:p>
    <w:p>
      <w:r>
        <w:rPr>
          <w:b/>
        </w:rPr>
        <w:t>Document number 19</w:t>
      </w:r>
    </w:p>
    <w:p>
      <w:r>
        <w:rPr>
          <w:b/>
        </w:rPr>
        <w:t>Document identifier: GUM_voyage_coron</w:t>
      </w:r>
    </w:p>
    <w:p>
      <w:r>
        <w:rPr>
          <w:color w:val="310106"/>
        </w:rPr>
        <w:t>Coron</w:t>
      </w:r>
    </w:p>
    <w:p>
      <w:r>
        <w:rPr>
          <w:color w:val="310106"/>
        </w:rPr>
        <w:t>Coron</w:t>
      </w:r>
      <w:r>
        <w:t xml:space="preserve"> is in </w:t>
      </w:r>
      <w:r>
        <w:rPr>
          <w:color w:val="04640D"/>
        </w:rPr>
        <w:t xml:space="preserve">the province of Palawan, </w:t>
      </w:r>
      <w:r>
        <w:rPr>
          <w:color w:val="FEFB0A"/>
        </w:rPr>
        <w:t>Philippines</w:t>
      </w:r>
      <w:r>
        <w:t xml:space="preserve"> on </w:t>
      </w:r>
      <w:r>
        <w:rPr>
          <w:color w:val="FB5514"/>
        </w:rPr>
        <w:t>Busuanga Island</w:t>
      </w:r>
      <w:r>
        <w:t xml:space="preserve">. </w:t>
      </w:r>
      <w:r>
        <w:rPr>
          <w:color w:val="310106"/>
        </w:rPr>
        <w:t>It</w:t>
      </w:r>
      <w:r>
        <w:t xml:space="preserve"> is </w:t>
      </w:r>
      <w:r>
        <w:rPr>
          <w:color w:val="310106"/>
        </w:rPr>
        <w:t xml:space="preserve">the largest town on </w:t>
      </w:r>
      <w:r>
        <w:rPr>
          <w:color w:val="E115C0"/>
        </w:rPr>
        <w:t>the island</w:t>
      </w:r>
      <w:r>
        <w:t xml:space="preserve"> and has the largest share of accommodations.</w:t>
      </w:r>
    </w:p>
    <w:p>
      <w:r>
        <w:t>Background</w:t>
      </w:r>
    </w:p>
    <w:p>
      <w:r>
        <w:rPr>
          <w:color w:val="00587F"/>
        </w:rPr>
        <w:t>Coron</w:t>
      </w:r>
      <w:r>
        <w:t xml:space="preserve"> is both </w:t>
      </w:r>
      <w:r>
        <w:rPr>
          <w:color w:val="00587F"/>
        </w:rPr>
        <w:t xml:space="preserve">the name of </w:t>
      </w:r>
      <w:r>
        <w:rPr>
          <w:color w:val="0BC582"/>
        </w:rPr>
        <w:t xml:space="preserve">the largest town on </w:t>
      </w:r>
      <w:r>
        <w:rPr>
          <w:color w:val="FEB8C8"/>
        </w:rPr>
        <w:t>the island of Busuanga</w:t>
      </w:r>
      <w:r>
        <w:t xml:space="preserve">, and </w:t>
      </w:r>
      <w:r>
        <w:rPr>
          <w:color w:val="00587F"/>
        </w:rPr>
        <w:t xml:space="preserve">the name of </w:t>
      </w:r>
      <w:r>
        <w:rPr>
          <w:color w:val="9E8317"/>
        </w:rPr>
        <w:t>a different, smaller island just offshore</w:t>
      </w:r>
      <w:r>
        <w:t xml:space="preserve">. </w:t>
      </w:r>
      <w:r>
        <w:rPr>
          <w:color w:val="01190F"/>
        </w:rPr>
        <w:t>The area</w:t>
      </w:r>
      <w:r>
        <w:t xml:space="preserve"> is famous for </w:t>
      </w:r>
      <w:r>
        <w:rPr>
          <w:color w:val="847D81"/>
        </w:rPr>
        <w:t>its</w:t>
      </w:r>
      <w:r>
        <w:rPr>
          <w:color w:val="58018B"/>
        </w:rPr>
        <w:t xml:space="preserve"> </w:t>
      </w:r>
      <w:r>
        <w:rPr>
          <w:color w:val="B70639"/>
        </w:rPr>
        <w:t>World War II</w:t>
      </w:r>
      <w:r>
        <w:rPr>
          <w:color w:val="58018B"/>
        </w:rPr>
        <w:t xml:space="preserve"> wreck diving</w:t>
      </w:r>
      <w:r>
        <w:t xml:space="preserve">, and </w:t>
      </w:r>
      <w:r>
        <w:rPr>
          <w:color w:val="703B01"/>
        </w:rPr>
        <w:t>the site</w:t>
      </w:r>
      <w:r>
        <w:t xml:space="preserve"> has been named in many lists of </w:t>
      </w:r>
      <w:r>
        <w:rPr>
          <w:color w:val="F7F1DF"/>
        </w:rPr>
        <w:t xml:space="preserve">top dive spots in </w:t>
      </w:r>
      <w:r>
        <w:rPr>
          <w:color w:val="118B8A"/>
        </w:rPr>
        <w:t>the world</w:t>
      </w:r>
      <w:r>
        <w:t xml:space="preserve">. In September 1944, </w:t>
      </w:r>
      <w:r>
        <w:rPr>
          <w:color w:val="4AFEFA"/>
        </w:rPr>
        <w:t xml:space="preserve">a fleet of Japanese ships hiding in </w:t>
      </w:r>
      <w:r>
        <w:rPr>
          <w:color w:val="FCB164"/>
        </w:rPr>
        <w:t>the harbor</w:t>
      </w:r>
      <w:r>
        <w:t xml:space="preserve"> were sunk in </w:t>
      </w:r>
      <w:r>
        <w:rPr>
          <w:color w:val="796EE6"/>
        </w:rPr>
        <w:t>a daring raid</w:t>
      </w:r>
      <w:r>
        <w:t xml:space="preserve"> by the US navy. </w:t>
      </w:r>
      <w:r>
        <w:rPr>
          <w:color w:val="000D2C"/>
        </w:rPr>
        <w:t>The result</w:t>
      </w:r>
      <w:r>
        <w:t xml:space="preserve"> is </w:t>
      </w:r>
      <w:r>
        <w:rPr>
          <w:color w:val="000D2C"/>
        </w:rPr>
        <w:t>around ten well preserved underwater shipwrecks surrounded with coral reef</w:t>
      </w:r>
      <w:r>
        <w:t>.</w:t>
      </w:r>
    </w:p>
    <w:p>
      <w:r>
        <w:t xml:space="preserve">There are also attractions on </w:t>
      </w:r>
      <w:r>
        <w:rPr>
          <w:color w:val="53495F"/>
        </w:rPr>
        <w:t>Coron Island itself</w:t>
      </w:r>
      <w:r>
        <w:t xml:space="preserve">. There are many beautiful white sand beaches, mostly tiny and surrounded by large limestone cliffs and wildlife. </w:t>
      </w:r>
      <w:r>
        <w:rPr>
          <w:color w:val="F95475"/>
        </w:rPr>
        <w:t>Barracuda and Kayangan lakes</w:t>
      </w:r>
      <w:r>
        <w:t xml:space="preserve"> are both </w:t>
      </w:r>
      <w:r>
        <w:rPr>
          <w:color w:val="F95475"/>
        </w:rPr>
        <w:t>stunning locations</w:t>
      </w:r>
      <w:r>
        <w:t xml:space="preserve">, and good for snorkeling, and </w:t>
      </w:r>
      <w:r>
        <w:rPr>
          <w:color w:val="53495F"/>
        </w:rPr>
        <w:t>the island</w:t>
      </w:r>
      <w:r>
        <w:t xml:space="preserve"> is </w:t>
      </w:r>
      <w:r>
        <w:rPr>
          <w:color w:val="53495F"/>
        </w:rPr>
        <w:t xml:space="preserve">the ancestral domain of </w:t>
      </w:r>
      <w:r>
        <w:rPr>
          <w:color w:val="61FC03"/>
        </w:rPr>
        <w:t xml:space="preserve">an indigenous tribe who are managing </w:t>
      </w:r>
      <w:r>
        <w:rPr>
          <w:color w:val="5D9608"/>
        </w:rPr>
        <w:t>the island</w:t>
      </w:r>
      <w:r>
        <w:rPr>
          <w:color w:val="61FC03"/>
        </w:rPr>
        <w:t xml:space="preserve"> in a sustainable way and keeping outsiders at a distance and offshore at night</w:t>
      </w:r>
      <w:r>
        <w:t>.</w:t>
      </w:r>
    </w:p>
    <w:p>
      <w:r>
        <w:t>History</w:t>
      </w:r>
    </w:p>
    <w:p>
      <w:r>
        <w:rPr>
          <w:color w:val="DE98FD"/>
        </w:rPr>
        <w:t xml:space="preserve">The first inhabitants of </w:t>
      </w:r>
      <w:r>
        <w:rPr>
          <w:color w:val="98A088"/>
        </w:rPr>
        <w:t>Coron</w:t>
      </w:r>
      <w:r>
        <w:t xml:space="preserve"> were </w:t>
      </w:r>
      <w:r>
        <w:rPr>
          <w:color w:val="DE98FD"/>
        </w:rPr>
        <w:t xml:space="preserve">the Tagbanuas who belong to the second wave of </w:t>
      </w:r>
      <w:r>
        <w:rPr>
          <w:color w:val="4F584E"/>
        </w:rPr>
        <w:t>Indonesians who migrated to this area some 5,000 years ago</w:t>
      </w:r>
      <w:r>
        <w:t xml:space="preserve">. </w:t>
      </w:r>
      <w:r>
        <w:rPr>
          <w:color w:val="248AD0"/>
        </w:rPr>
        <w:t>They</w:t>
      </w:r>
      <w:r>
        <w:t xml:space="preserve"> were </w:t>
      </w:r>
      <w:r>
        <w:rPr>
          <w:color w:val="248AD0"/>
        </w:rPr>
        <w:t xml:space="preserve">a nomadic, seafaring people, living mainly by fishing and </w:t>
      </w:r>
      <w:r>
        <w:rPr>
          <w:color w:val="5C5300"/>
        </w:rPr>
        <w:t>subsistence agriculture</w:t>
      </w:r>
      <w:r>
        <w:t xml:space="preserve">. Although </w:t>
      </w:r>
      <w:r>
        <w:rPr>
          <w:color w:val="248AD0"/>
        </w:rPr>
        <w:t>they</w:t>
      </w:r>
      <w:r>
        <w:t xml:space="preserve"> are now sedentary (with the young using cell phones, etc.), </w:t>
      </w:r>
      <w:r>
        <w:rPr>
          <w:color w:val="248AD0"/>
        </w:rPr>
        <w:t>they</w:t>
      </w:r>
      <w:r>
        <w:t xml:space="preserve"> maintain many of </w:t>
      </w:r>
      <w:r>
        <w:rPr>
          <w:color w:val="248AD0"/>
        </w:rPr>
        <w:t>their</w:t>
      </w:r>
      <w:r>
        <w:t xml:space="preserve"> old customs, traditions and beliefs. </w:t>
      </w:r>
      <w:r>
        <w:rPr>
          <w:color w:val="9F6551"/>
        </w:rPr>
        <w:t>Today</w:t>
      </w:r>
      <w:r>
        <w:t xml:space="preserve">, </w:t>
      </w:r>
      <w:r>
        <w:rPr>
          <w:color w:val="248AD0"/>
        </w:rPr>
        <w:t>the Tagbanuas</w:t>
      </w:r>
      <w:r>
        <w:t xml:space="preserve"> remain </w:t>
      </w:r>
      <w:r>
        <w:rPr>
          <w:color w:val="248AD0"/>
        </w:rPr>
        <w:t xml:space="preserve">the dominant if not entire population of </w:t>
      </w:r>
      <w:r>
        <w:rPr>
          <w:color w:val="BCFEC6"/>
        </w:rPr>
        <w:t>Coron</w:t>
      </w:r>
      <w:r>
        <w:t>.</w:t>
      </w:r>
    </w:p>
    <w:p>
      <w:r>
        <w:t xml:space="preserve">In 1902 </w:t>
      </w:r>
      <w:r>
        <w:rPr>
          <w:color w:val="310106"/>
        </w:rPr>
        <w:t>that Coron</w:t>
      </w:r>
      <w:r>
        <w:t xml:space="preserve"> was registered as </w:t>
      </w:r>
      <w:r>
        <w:rPr>
          <w:color w:val="310106"/>
        </w:rPr>
        <w:t>a town</w:t>
      </w:r>
      <w:r>
        <w:t xml:space="preserve"> and </w:t>
      </w:r>
      <w:r>
        <w:rPr>
          <w:color w:val="00587F"/>
        </w:rPr>
        <w:t xml:space="preserve">the name of </w:t>
      </w:r>
      <w:r>
        <w:rPr>
          <w:color w:val="0BC582"/>
        </w:rPr>
        <w:t>the town</w:t>
      </w:r>
      <w:r>
        <w:t xml:space="preserve"> was officially changed from Penon de Coron to </w:t>
      </w:r>
      <w:r>
        <w:rPr>
          <w:color w:val="00587F"/>
        </w:rPr>
        <w:t>Coron</w:t>
      </w:r>
      <w:r>
        <w:t>.</w:t>
      </w:r>
    </w:p>
    <w:p>
      <w:r>
        <w:t xml:space="preserve">From 1939 to the outbreak of </w:t>
      </w:r>
      <w:r>
        <w:rPr>
          <w:color w:val="932C70"/>
        </w:rPr>
        <w:t>World War II</w:t>
      </w:r>
      <w:r>
        <w:t xml:space="preserve">, </w:t>
      </w:r>
      <w:r>
        <w:rPr>
          <w:color w:val="310106"/>
        </w:rPr>
        <w:t>the municipality</w:t>
      </w:r>
      <w:r>
        <w:t xml:space="preserve"> experienced the mining boom. Labor shifted from farming to </w:t>
      </w:r>
      <w:r>
        <w:rPr>
          <w:color w:val="2B1B04"/>
        </w:rPr>
        <w:t>mining</w:t>
      </w:r>
      <w:r>
        <w:t xml:space="preserve">. In July 1942 the Japanese occupied the mining camps and resumed operation of the manganese mines. On September 24, 1944, </w:t>
      </w:r>
      <w:r>
        <w:rPr>
          <w:color w:val="4AFEFA"/>
        </w:rPr>
        <w:t>a group of Japanese ships</w:t>
      </w:r>
      <w:r>
        <w:t xml:space="preserve"> were sunk by American warplanes in </w:t>
      </w:r>
      <w:r>
        <w:rPr>
          <w:color w:val="310106"/>
        </w:rPr>
        <w:t>Coron</w:t>
      </w:r>
      <w:r>
        <w:t xml:space="preserve"> waters as </w:t>
      </w:r>
      <w:r>
        <w:rPr>
          <w:color w:val="4AFEFA"/>
        </w:rPr>
        <w:t>the ships</w:t>
      </w:r>
      <w:r>
        <w:t xml:space="preserve"> retreated from Manila Bay. To </w:t>
      </w:r>
      <w:r>
        <w:rPr>
          <w:color w:val="9F6551"/>
        </w:rPr>
        <w:t>this day</w:t>
      </w:r>
      <w:r>
        <w:t xml:space="preserve">, about 10 or 12 of </w:t>
      </w:r>
      <w:r>
        <w:rPr>
          <w:color w:val="4AFEFA"/>
        </w:rPr>
        <w:t xml:space="preserve">these </w:t>
      </w:r>
      <w:r>
        <w:rPr>
          <w:color w:val="B5AFC4"/>
        </w:rPr>
        <w:t>World War II</w:t>
      </w:r>
      <w:r>
        <w:rPr>
          <w:color w:val="4AFEFA"/>
        </w:rPr>
        <w:t xml:space="preserve"> Japanese shipwrecks</w:t>
      </w:r>
      <w:r>
        <w:t xml:space="preserve"> comprise what is considered </w:t>
      </w:r>
      <w:r>
        <w:rPr>
          <w:color w:val="703B01"/>
        </w:rPr>
        <w:t xml:space="preserve">one of </w:t>
      </w:r>
      <w:r>
        <w:rPr>
          <w:color w:val="D4C67A"/>
        </w:rPr>
        <w:t xml:space="preserve">the best dive sites in </w:t>
      </w:r>
      <w:r>
        <w:rPr>
          <w:color w:val="AE7AA1"/>
        </w:rPr>
        <w:t>the world</w:t>
      </w:r>
      <w:r>
        <w:t>.</w:t>
      </w:r>
    </w:p>
    <w:p>
      <w:r>
        <w:t xml:space="preserve">In 1947, </w:t>
      </w:r>
      <w:r>
        <w:rPr>
          <w:color w:val="C2A393"/>
        </w:rPr>
        <w:t>large scale deep sea fishing</w:t>
      </w:r>
      <w:r>
        <w:t xml:space="preserve"> was introduced to </w:t>
      </w:r>
      <w:r>
        <w:rPr>
          <w:color w:val="310106"/>
        </w:rPr>
        <w:t>Coron</w:t>
      </w:r>
      <w:r>
        <w:t xml:space="preserve">, and </w:t>
      </w:r>
      <w:r>
        <w:rPr>
          <w:color w:val="310106"/>
        </w:rPr>
        <w:t>the town</w:t>
      </w:r>
      <w:r>
        <w:t xml:space="preserve"> experienced </w:t>
      </w:r>
      <w:r>
        <w:rPr>
          <w:color w:val="0232FD"/>
        </w:rPr>
        <w:t>another boom</w:t>
      </w:r>
      <w:r>
        <w:t xml:space="preserve">, </w:t>
      </w:r>
      <w:r>
        <w:rPr>
          <w:color w:val="0232FD"/>
        </w:rPr>
        <w:t xml:space="preserve">a </w:t>
      </w:r>
      <w:r>
        <w:rPr>
          <w:color w:val="6A3A35"/>
        </w:rPr>
        <w:t>fishing</w:t>
      </w:r>
      <w:r>
        <w:rPr>
          <w:color w:val="0232FD"/>
        </w:rPr>
        <w:t xml:space="preserve"> boom</w:t>
      </w:r>
      <w:r>
        <w:t>. The population increased, as many people from Luzon and the Visayas came to work either as fishermen or miners.</w:t>
      </w:r>
    </w:p>
    <w:p>
      <w:r>
        <w:t xml:space="preserve">On June 17, 1950, </w:t>
      </w:r>
      <w:r>
        <w:rPr>
          <w:color w:val="BA6801"/>
        </w:rPr>
        <w:t>Busuanga</w:t>
      </w:r>
      <w:r>
        <w:t xml:space="preserve"> was officially created as </w:t>
      </w:r>
      <w:r>
        <w:rPr>
          <w:color w:val="BA6801"/>
        </w:rPr>
        <w:t xml:space="preserve">a separate municipality from </w:t>
      </w:r>
      <w:r>
        <w:rPr>
          <w:color w:val="168E5C"/>
        </w:rPr>
        <w:t>Coron</w:t>
      </w:r>
      <w:r>
        <w:t xml:space="preserve"> and in 1954, </w:t>
      </w:r>
      <w:r>
        <w:rPr>
          <w:color w:val="310106"/>
        </w:rPr>
        <w:t>Coron</w:t>
      </w:r>
      <w:r>
        <w:t xml:space="preserve"> was further reduced by the official creation of the Municipality of Linapacan. On September 12, 1992, </w:t>
      </w:r>
      <w:r>
        <w:rPr>
          <w:color w:val="310106"/>
        </w:rPr>
        <w:t>Coron</w:t>
      </w:r>
      <w:r>
        <w:t xml:space="preserve"> was finally reduced by the official creation of the Municipality of Culion.</w:t>
      </w:r>
    </w:p>
    <w:p>
      <w:r>
        <w:t xml:space="preserve">In the past, </w:t>
      </w:r>
      <w:r>
        <w:rPr>
          <w:color w:val="310106"/>
        </w:rPr>
        <w:t>Coron</w:t>
      </w:r>
      <w:r>
        <w:t xml:space="preserve"> was virtually unknown outside of </w:t>
      </w:r>
      <w:r>
        <w:rPr>
          <w:color w:val="04640D"/>
        </w:rPr>
        <w:t>Palawan</w:t>
      </w:r>
      <w:r>
        <w:t xml:space="preserve">. </w:t>
      </w:r>
      <w:r>
        <w:rPr>
          <w:color w:val="310106"/>
        </w:rPr>
        <w:t>It</w:t>
      </w:r>
      <w:r>
        <w:t xml:space="preserve"> remains </w:t>
      </w:r>
      <w:r>
        <w:rPr>
          <w:color w:val="310106"/>
        </w:rPr>
        <w:t>a small, quaint fishing town</w:t>
      </w:r>
      <w:r>
        <w:t xml:space="preserve"> with laid back charm but with increasing media exposure </w:t>
      </w:r>
      <w:r>
        <w:rPr>
          <w:color w:val="310106"/>
        </w:rPr>
        <w:t>it</w:t>
      </w:r>
      <w:r>
        <w:t xml:space="preserve"> is growing, slowly but steadily, </w:t>
      </w:r>
      <w:r>
        <w:rPr>
          <w:color w:val="310106"/>
        </w:rPr>
        <w:t>Coron</w:t>
      </w:r>
      <w:r>
        <w:t xml:space="preserve"> has taken an important position in </w:t>
      </w:r>
      <w:r>
        <w:rPr>
          <w:color w:val="16C0D0"/>
        </w:rPr>
        <w:t>the tourism industry</w:t>
      </w:r>
      <w:r>
        <w:t xml:space="preserve">. In the past decade, there has been a rapid influx of scuba divers and other tourists coming in, making </w:t>
      </w:r>
      <w:r>
        <w:rPr>
          <w:color w:val="16C0D0"/>
        </w:rPr>
        <w:t>tourism</w:t>
      </w:r>
      <w:r>
        <w:t xml:space="preserve"> </w:t>
      </w:r>
      <w:r>
        <w:rPr>
          <w:color w:val="16C0D0"/>
        </w:rPr>
        <w:t xml:space="preserve">the major industry player in </w:t>
      </w:r>
      <w:r>
        <w:rPr>
          <w:color w:val="C62100"/>
        </w:rPr>
        <w:t>Coron</w:t>
      </w:r>
      <w:r>
        <w:rPr>
          <w:color w:val="16C0D0"/>
        </w:rPr>
        <w:t xml:space="preserve"> </w:t>
      </w:r>
      <w:r>
        <w:rPr>
          <w:color w:val="014347"/>
        </w:rPr>
        <w:t>today</w:t>
      </w:r>
      <w:r>
        <w:t>.</w:t>
      </w:r>
    </w:p>
    <w:p>
      <w:r>
        <w:rPr>
          <w:b/>
        </w:rPr>
        <w:t>Document number 20</w:t>
      </w:r>
    </w:p>
    <w:p>
      <w:r>
        <w:rPr>
          <w:b/>
        </w:rPr>
        <w:t>Document identifier: GUM_whow_joke</w:t>
      </w:r>
    </w:p>
    <w:p>
      <w:r>
        <w:t>How to Tell a Joke</w:t>
      </w:r>
    </w:p>
    <w:p>
      <w:r>
        <w:rPr>
          <w:color w:val="310106"/>
        </w:rPr>
        <w:t>Two Parts</w:t>
      </w:r>
      <w:r>
        <w:t xml:space="preserve">: Getting </w:t>
      </w:r>
      <w:r>
        <w:rPr>
          <w:color w:val="04640D"/>
        </w:rPr>
        <w:t>the Material</w:t>
      </w:r>
      <w:r>
        <w:t xml:space="preserve"> Right Getting the Delivery Right</w:t>
      </w:r>
    </w:p>
    <w:p>
      <w:r>
        <w:t xml:space="preserve">From one-liners to classic three-liners to the one-minute gag </w:t>
      </w:r>
      <w:r>
        <w:rPr>
          <w:color w:val="FEFB0A"/>
        </w:rPr>
        <w:t>you</w:t>
      </w:r>
      <w:r>
        <w:t xml:space="preserve"> tell </w:t>
      </w:r>
      <w:r>
        <w:rPr>
          <w:color w:val="FEFB0A"/>
        </w:rPr>
        <w:t>your</w:t>
      </w:r>
      <w:r>
        <w:t xml:space="preserve"> friends, a good joke pleases </w:t>
      </w:r>
      <w:r>
        <w:rPr>
          <w:color w:val="FB5514"/>
        </w:rPr>
        <w:t>everyone</w:t>
      </w:r>
      <w:r>
        <w:t xml:space="preserve">. </w:t>
      </w:r>
      <w:r>
        <w:rPr>
          <w:color w:val="E115C0"/>
        </w:rPr>
        <w:t>Joke-telling</w:t>
      </w:r>
      <w:r>
        <w:t xml:space="preserve"> is </w:t>
      </w:r>
      <w:r>
        <w:rPr>
          <w:color w:val="E115C0"/>
        </w:rPr>
        <w:t>one of the best ways to ease tension, make a new friend, or light up a room</w:t>
      </w:r>
      <w:r>
        <w:t xml:space="preserve">. That is, of course, if </w:t>
      </w:r>
      <w:r>
        <w:rPr>
          <w:color w:val="FEFB0A"/>
        </w:rPr>
        <w:t>you</w:t>
      </w:r>
      <w:r>
        <w:t xml:space="preserve"> can get a laugh. </w:t>
      </w:r>
      <w:r>
        <w:rPr>
          <w:color w:val="00587F"/>
        </w:rPr>
        <w:t xml:space="preserve">Telling </w:t>
      </w:r>
      <w:r>
        <w:rPr>
          <w:color w:val="0BC582"/>
        </w:rPr>
        <w:t>good jokes</w:t>
      </w:r>
      <w:r>
        <w:t xml:space="preserve"> is </w:t>
      </w:r>
      <w:r>
        <w:rPr>
          <w:color w:val="00587F"/>
        </w:rPr>
        <w:t>an art that comes naturally to some people</w:t>
      </w:r>
      <w:r>
        <w:t xml:space="preserve">, but for others </w:t>
      </w:r>
      <w:r>
        <w:rPr>
          <w:color w:val="00587F"/>
        </w:rPr>
        <w:t>it</w:t>
      </w:r>
      <w:r>
        <w:t xml:space="preserve"> takes practice and hard work.</w:t>
      </w:r>
    </w:p>
    <w:p>
      <w:r>
        <w:t xml:space="preserve">Part 1 of </w:t>
      </w:r>
      <w:r>
        <w:rPr>
          <w:color w:val="310106"/>
        </w:rPr>
        <w:t>2</w:t>
      </w:r>
      <w:r>
        <w:t xml:space="preserve">: Getting </w:t>
      </w:r>
      <w:r>
        <w:rPr>
          <w:color w:val="04640D"/>
        </w:rPr>
        <w:t>the Material</w:t>
      </w:r>
      <w:r>
        <w:t xml:space="preserve"> Right</w:t>
      </w:r>
    </w:p>
    <w:p>
      <w:r>
        <w:t xml:space="preserve">Know </w:t>
      </w:r>
      <w:r>
        <w:rPr>
          <w:color w:val="FEB8C8"/>
        </w:rPr>
        <w:t>your</w:t>
      </w:r>
      <w:r>
        <w:rPr>
          <w:color w:val="9E8317"/>
        </w:rPr>
        <w:t xml:space="preserve"> audience</w:t>
      </w:r>
      <w:r>
        <w:t xml:space="preserve">. All aspects of the joke </w:t>
      </w:r>
      <w:r>
        <w:rPr>
          <w:color w:val="FEFB0A"/>
        </w:rPr>
        <w:t>you</w:t>
      </w:r>
      <w:r>
        <w:t xml:space="preserve"> tell, from the content to the length, need to be suited to </w:t>
      </w:r>
      <w:r>
        <w:rPr>
          <w:color w:val="FEB8C8"/>
        </w:rPr>
        <w:t>your</w:t>
      </w:r>
      <w:r>
        <w:rPr>
          <w:color w:val="9E8317"/>
        </w:rPr>
        <w:t xml:space="preserve"> audience</w:t>
      </w:r>
      <w:r>
        <w:t xml:space="preserve">. What’s funny to a group of 20-year old college students may be very different from what makes </w:t>
      </w:r>
      <w:r>
        <w:rPr>
          <w:color w:val="FEFB0A"/>
        </w:rPr>
        <w:t>your</w:t>
      </w:r>
      <w:r>
        <w:t xml:space="preserve"> 70-year old - uncle laugh (then again, maybe not).</w:t>
      </w:r>
    </w:p>
    <w:p>
      <w:r>
        <w:rPr>
          <w:color w:val="FB5514"/>
        </w:rPr>
        <w:t>Everyone’s</w:t>
      </w:r>
      <w:r>
        <w:t xml:space="preserve"> </w:t>
      </w:r>
      <w:r>
        <w:rPr>
          <w:color w:val="FB5514"/>
        </w:rPr>
        <w:t>an individual</w:t>
      </w:r>
      <w:r>
        <w:t xml:space="preserve">, so there are no hard and fast rules. But, unless </w:t>
      </w:r>
      <w:r>
        <w:rPr>
          <w:color w:val="FEFB0A"/>
        </w:rPr>
        <w:t>you</w:t>
      </w:r>
      <w:r>
        <w:t xml:space="preserve"> personally know the members of </w:t>
      </w:r>
      <w:r>
        <w:rPr>
          <w:color w:val="FEB8C8"/>
        </w:rPr>
        <w:t>your</w:t>
      </w:r>
      <w:r>
        <w:rPr>
          <w:color w:val="9E8317"/>
        </w:rPr>
        <w:t xml:space="preserve"> audience</w:t>
      </w:r>
      <w:r>
        <w:t xml:space="preserve">, here are some good rules of thumb to follow: elderly people won’t like crude jokes; stay away from misogynist jokes if </w:t>
      </w:r>
      <w:r>
        <w:rPr>
          <w:color w:val="FEFB0A"/>
        </w:rPr>
        <w:t>you’ve</w:t>
      </w:r>
      <w:r>
        <w:t xml:space="preserve"> got an audience full of women; </w:t>
      </w:r>
      <w:r>
        <w:rPr>
          <w:color w:val="01190F"/>
        </w:rPr>
        <w:t xml:space="preserve">people of </w:t>
      </w:r>
      <w:r>
        <w:rPr>
          <w:color w:val="847D81"/>
        </w:rPr>
        <w:t>a specific ethnic or racial group</w:t>
      </w:r>
      <w:r>
        <w:t xml:space="preserve"> won’t enjoy jokes making fun of </w:t>
      </w:r>
      <w:r>
        <w:rPr>
          <w:color w:val="58018B"/>
        </w:rPr>
        <w:t>their</w:t>
      </w:r>
      <w:r>
        <w:rPr>
          <w:color w:val="B70639"/>
        </w:rPr>
        <w:t xml:space="preserve"> group</w:t>
      </w:r>
      <w:r>
        <w:t xml:space="preserve">; and jokes requiring </w:t>
      </w:r>
      <w:r>
        <w:rPr>
          <w:color w:val="703B01"/>
        </w:rPr>
        <w:t>specialized knowledge (of, for example, science or old movies)</w:t>
      </w:r>
      <w:r>
        <w:t xml:space="preserve"> will only be appreciated by people who possess </w:t>
      </w:r>
      <w:r>
        <w:rPr>
          <w:color w:val="703B01"/>
        </w:rPr>
        <w:t>that knowledge</w:t>
      </w:r>
      <w:r>
        <w:t>.</w:t>
      </w:r>
    </w:p>
    <w:p>
      <w:r>
        <w:t xml:space="preserve">The more </w:t>
      </w:r>
      <w:r>
        <w:rPr>
          <w:color w:val="FEFB0A"/>
        </w:rPr>
        <w:t>you</w:t>
      </w:r>
      <w:r>
        <w:t xml:space="preserve"> know about </w:t>
      </w:r>
      <w:r>
        <w:rPr>
          <w:color w:val="FEB8C8"/>
        </w:rPr>
        <w:t>your</w:t>
      </w:r>
      <w:r>
        <w:rPr>
          <w:color w:val="9E8317"/>
        </w:rPr>
        <w:t xml:space="preserve"> audience</w:t>
      </w:r>
      <w:r>
        <w:t xml:space="preserve"> the better </w:t>
      </w:r>
      <w:r>
        <w:rPr>
          <w:color w:val="FEFB0A"/>
        </w:rPr>
        <w:t>you’ll</w:t>
      </w:r>
      <w:r>
        <w:t xml:space="preserve"> be able to tailor </w:t>
      </w:r>
      <w:r>
        <w:rPr>
          <w:color w:val="FEFB0A"/>
        </w:rPr>
        <w:t>your</w:t>
      </w:r>
      <w:r>
        <w:t xml:space="preserve"> jokes to </w:t>
      </w:r>
      <w:r>
        <w:rPr>
          <w:color w:val="9E8317"/>
        </w:rPr>
        <w:t>them</w:t>
      </w:r>
      <w:r>
        <w:t>.</w:t>
      </w:r>
    </w:p>
    <w:p>
      <w:r>
        <w:t xml:space="preserve">Choose great material. </w:t>
      </w:r>
      <w:r>
        <w:rPr>
          <w:color w:val="FEFB0A"/>
        </w:rPr>
        <w:t>You</w:t>
      </w:r>
      <w:r>
        <w:t xml:space="preserve"> can find fodder lots of places — from </w:t>
      </w:r>
      <w:r>
        <w:rPr>
          <w:color w:val="F7F1DF"/>
        </w:rPr>
        <w:t>your</w:t>
      </w:r>
      <w:r>
        <w:rPr>
          <w:color w:val="118B8A"/>
        </w:rPr>
        <w:t xml:space="preserve"> life</w:t>
      </w:r>
      <w:r>
        <w:t xml:space="preserve">, </w:t>
      </w:r>
      <w:r>
        <w:rPr>
          <w:color w:val="4AFEFA"/>
        </w:rPr>
        <w:t>joke</w:t>
      </w:r>
      <w:r>
        <w:t xml:space="preserve"> files online, by repurposing jokes </w:t>
      </w:r>
      <w:r>
        <w:rPr>
          <w:color w:val="FEFB0A"/>
        </w:rPr>
        <w:t>you’ve</w:t>
      </w:r>
      <w:r>
        <w:t xml:space="preserve"> heard in the past, and so on.</w:t>
      </w:r>
    </w:p>
    <w:p>
      <w:r>
        <w:rPr>
          <w:color w:val="FEFB0A"/>
        </w:rPr>
        <w:t>You</w:t>
      </w:r>
      <w:r>
        <w:t xml:space="preserve"> may want to start </w:t>
      </w:r>
      <w:r>
        <w:rPr>
          <w:color w:val="FEFB0A"/>
        </w:rPr>
        <w:t>your</w:t>
      </w:r>
      <w:r>
        <w:t xml:space="preserve"> own </w:t>
      </w:r>
      <w:r>
        <w:rPr>
          <w:color w:val="4AFEFA"/>
        </w:rPr>
        <w:t>joke</w:t>
      </w:r>
      <w:r>
        <w:t xml:space="preserve"> file. </w:t>
      </w:r>
      <w:r>
        <w:rPr>
          <w:color w:val="FEFB0A"/>
        </w:rPr>
        <w:t>You</w:t>
      </w:r>
      <w:r>
        <w:t xml:space="preserve"> can write </w:t>
      </w:r>
      <w:r>
        <w:rPr>
          <w:color w:val="FCB164"/>
        </w:rPr>
        <w:t>your</w:t>
      </w:r>
      <w:r>
        <w:rPr>
          <w:color w:val="796EE6"/>
        </w:rPr>
        <w:t xml:space="preserve"> jokes</w:t>
      </w:r>
      <w:r>
        <w:t xml:space="preserve"> down on index cards to keep </w:t>
      </w:r>
      <w:r>
        <w:rPr>
          <w:color w:val="796EE6"/>
        </w:rPr>
        <w:t>them</w:t>
      </w:r>
      <w:r>
        <w:t xml:space="preserve"> handy or </w:t>
      </w:r>
      <w:r>
        <w:rPr>
          <w:color w:val="000D2C"/>
        </w:rPr>
        <w:t xml:space="preserve">use a document file on </w:t>
      </w:r>
      <w:r>
        <w:rPr>
          <w:color w:val="53495F"/>
        </w:rPr>
        <w:t>your</w:t>
      </w:r>
      <w:r>
        <w:rPr>
          <w:color w:val="000D2C"/>
        </w:rPr>
        <w:t xml:space="preserve"> computer</w:t>
      </w:r>
      <w:r>
        <w:t xml:space="preserve">. [1] </w:t>
      </w:r>
      <w:r>
        <w:rPr>
          <w:color w:val="000D2C"/>
        </w:rPr>
        <w:t>The latter option</w:t>
      </w:r>
      <w:r>
        <w:t xml:space="preserve"> may allow for easier revision.</w:t>
      </w:r>
    </w:p>
    <w:p>
      <w:r>
        <w:t xml:space="preserve">Decide on </w:t>
      </w:r>
      <w:r>
        <w:rPr>
          <w:color w:val="F95475"/>
        </w:rPr>
        <w:t>a target</w:t>
      </w:r>
      <w:r>
        <w:t xml:space="preserve">. </w:t>
      </w:r>
      <w:r>
        <w:rPr>
          <w:color w:val="61FC03"/>
        </w:rPr>
        <w:t>Every joke</w:t>
      </w:r>
      <w:r>
        <w:t xml:space="preserve"> has </w:t>
      </w:r>
      <w:r>
        <w:rPr>
          <w:color w:val="F95475"/>
        </w:rPr>
        <w:t xml:space="preserve">a “target,” which is </w:t>
      </w:r>
      <w:r>
        <w:rPr>
          <w:color w:val="5D9608"/>
        </w:rPr>
        <w:t xml:space="preserve">what </w:t>
      </w:r>
      <w:r>
        <w:rPr>
          <w:color w:val="DE98FD"/>
        </w:rPr>
        <w:t>the joke</w:t>
      </w:r>
      <w:r>
        <w:rPr>
          <w:color w:val="5D9608"/>
        </w:rPr>
        <w:t xml:space="preserve"> is about</w:t>
      </w:r>
      <w:r>
        <w:t xml:space="preserve">. </w:t>
      </w:r>
      <w:r>
        <w:rPr>
          <w:color w:val="98A088"/>
        </w:rPr>
        <w:t>It’s</w:t>
      </w:r>
      <w:r>
        <w:t xml:space="preserve"> important that </w:t>
      </w:r>
      <w:r>
        <w:rPr>
          <w:color w:val="4F584E"/>
        </w:rPr>
        <w:t>the joke’s</w:t>
      </w:r>
      <w:r>
        <w:rPr>
          <w:color w:val="248AD0"/>
        </w:rPr>
        <w:t xml:space="preserve"> target</w:t>
      </w:r>
      <w:r>
        <w:rPr>
          <w:color w:val="98A088"/>
        </w:rPr>
        <w:t xml:space="preserve"> (</w:t>
      </w:r>
      <w:r>
        <w:rPr>
          <w:color w:val="248AD0"/>
        </w:rPr>
        <w:t xml:space="preserve">the most basic element of </w:t>
      </w:r>
      <w:r>
        <w:rPr>
          <w:color w:val="5C5300"/>
        </w:rPr>
        <w:t>your</w:t>
      </w:r>
      <w:r>
        <w:rPr>
          <w:color w:val="9F6551"/>
        </w:rPr>
        <w:t xml:space="preserve"> material</w:t>
      </w:r>
      <w:r>
        <w:rPr>
          <w:color w:val="98A088"/>
        </w:rPr>
        <w:t xml:space="preserve">) be suited to </w:t>
      </w:r>
      <w:r>
        <w:rPr>
          <w:color w:val="BCFEC6"/>
        </w:rPr>
        <w:t>your</w:t>
      </w:r>
      <w:r>
        <w:rPr>
          <w:color w:val="932C70"/>
        </w:rPr>
        <w:t xml:space="preserve"> audience</w:t>
      </w:r>
      <w:r>
        <w:t xml:space="preserve">. Make sure </w:t>
      </w:r>
      <w:r>
        <w:rPr>
          <w:color w:val="F95475"/>
        </w:rPr>
        <w:t>it’s</w:t>
      </w:r>
      <w:r>
        <w:t xml:space="preserve"> </w:t>
      </w:r>
      <w:r>
        <w:rPr>
          <w:color w:val="F95475"/>
        </w:rPr>
        <w:t xml:space="preserve">a target </w:t>
      </w:r>
      <w:r>
        <w:rPr>
          <w:color w:val="2B1B04"/>
        </w:rPr>
        <w:t>your</w:t>
      </w:r>
      <w:r>
        <w:rPr>
          <w:color w:val="B5AFC4"/>
        </w:rPr>
        <w:t xml:space="preserve"> audience</w:t>
      </w:r>
      <w:r>
        <w:rPr>
          <w:color w:val="F95475"/>
        </w:rPr>
        <w:t xml:space="preserve"> will be interested in</w:t>
      </w:r>
      <w:r>
        <w:t xml:space="preserve"> and </w:t>
      </w:r>
      <w:r>
        <w:rPr>
          <w:color w:val="F95475"/>
        </w:rPr>
        <w:t xml:space="preserve">something </w:t>
      </w:r>
      <w:r>
        <w:rPr>
          <w:color w:val="B5AFC4"/>
        </w:rPr>
        <w:t>they</w:t>
      </w:r>
      <w:r>
        <w:rPr>
          <w:color w:val="F95475"/>
        </w:rPr>
        <w:t>’re likely willing to laugh at</w:t>
      </w:r>
      <w:r>
        <w:t>. [2]</w:t>
      </w:r>
    </w:p>
    <w:p>
      <w:r>
        <w:t>For example, husbands are likely to laugh at jokes about wives and vice versa; students will typically find jokes about school and teachers humorous.</w:t>
      </w:r>
    </w:p>
    <w:p>
      <w:r>
        <w:t xml:space="preserve">Have </w:t>
      </w:r>
      <w:r>
        <w:rPr>
          <w:color w:val="D4C67A"/>
        </w:rPr>
        <w:t>a realistic but exaggerated setup</w:t>
      </w:r>
      <w:r>
        <w:t xml:space="preserve">. </w:t>
      </w:r>
      <w:r>
        <w:rPr>
          <w:color w:val="D4C67A"/>
        </w:rPr>
        <w:t xml:space="preserve">The opening of </w:t>
      </w:r>
      <w:r>
        <w:rPr>
          <w:color w:val="AE7AA1"/>
        </w:rPr>
        <w:t>the joke</w:t>
      </w:r>
      <w:r>
        <w:t xml:space="preserve"> — or </w:t>
      </w:r>
      <w:r>
        <w:rPr>
          <w:color w:val="D4C67A"/>
        </w:rPr>
        <w:t>setup</w:t>
      </w:r>
      <w:r>
        <w:t xml:space="preserve"> — should have a basis in the real world so </w:t>
      </w:r>
      <w:r>
        <w:rPr>
          <w:color w:val="FEB8C8"/>
        </w:rPr>
        <w:t>your</w:t>
      </w:r>
      <w:r>
        <w:rPr>
          <w:color w:val="9E8317"/>
        </w:rPr>
        <w:t xml:space="preserve"> audience</w:t>
      </w:r>
      <w:r>
        <w:t xml:space="preserve"> can relate to </w:t>
      </w:r>
      <w:r>
        <w:rPr>
          <w:color w:val="D4C67A"/>
        </w:rPr>
        <w:t>it</w:t>
      </w:r>
      <w:r>
        <w:t xml:space="preserve">, but </w:t>
      </w:r>
      <w:r>
        <w:rPr>
          <w:color w:val="D4C67A"/>
        </w:rPr>
        <w:t>it</w:t>
      </w:r>
      <w:r>
        <w:t xml:space="preserve"> should also include </w:t>
      </w:r>
      <w:r>
        <w:rPr>
          <w:color w:val="C2A393"/>
        </w:rPr>
        <w:t>exaggeration</w:t>
      </w:r>
      <w:r>
        <w:t xml:space="preserve"> because </w:t>
      </w:r>
      <w:r>
        <w:rPr>
          <w:color w:val="C2A393"/>
        </w:rPr>
        <w:t>this</w:t>
      </w:r>
      <w:r>
        <w:t xml:space="preserve"> is </w:t>
      </w:r>
      <w:r>
        <w:rPr>
          <w:color w:val="C2A393"/>
        </w:rPr>
        <w:t xml:space="preserve">what gives </w:t>
      </w:r>
      <w:r>
        <w:rPr>
          <w:color w:val="0232FD"/>
        </w:rPr>
        <w:t>a joke</w:t>
      </w:r>
      <w:r>
        <w:rPr>
          <w:color w:val="C2A393"/>
        </w:rPr>
        <w:t xml:space="preserve"> </w:t>
      </w:r>
      <w:r>
        <w:rPr>
          <w:color w:val="0232FD"/>
        </w:rPr>
        <w:t>its</w:t>
      </w:r>
      <w:r>
        <w:rPr>
          <w:color w:val="C2A393"/>
        </w:rPr>
        <w:t xml:space="preserve"> humorous edge</w:t>
      </w:r>
      <w:r>
        <w:t>. [3]</w:t>
      </w:r>
    </w:p>
    <w:p>
      <w:r>
        <w:t xml:space="preserve">Think of </w:t>
      </w:r>
      <w:r>
        <w:rPr>
          <w:color w:val="D4C67A"/>
        </w:rPr>
        <w:t>the setup</w:t>
      </w:r>
      <w:r>
        <w:t xml:space="preserve"> as the foundation of a story. </w:t>
      </w:r>
      <w:r>
        <w:rPr>
          <w:color w:val="D4C67A"/>
        </w:rPr>
        <w:t>It’s</w:t>
      </w:r>
      <w:r>
        <w:t xml:space="preserve"> </w:t>
      </w:r>
      <w:r>
        <w:rPr>
          <w:color w:val="D4C67A"/>
        </w:rPr>
        <w:t xml:space="preserve">a fundamental part of </w:t>
      </w:r>
      <w:r>
        <w:rPr>
          <w:color w:val="AE7AA1"/>
        </w:rPr>
        <w:t>the joke</w:t>
      </w:r>
      <w:r>
        <w:t xml:space="preserve">; if </w:t>
      </w:r>
      <w:r>
        <w:rPr>
          <w:color w:val="FEFB0A"/>
        </w:rPr>
        <w:t>you</w:t>
      </w:r>
      <w:r>
        <w:t xml:space="preserve"> don’t lay a good foundation </w:t>
      </w:r>
      <w:r>
        <w:rPr>
          <w:color w:val="D4C67A"/>
        </w:rPr>
        <w:t>here</w:t>
      </w:r>
      <w:r>
        <w:t xml:space="preserve">, then </w:t>
      </w:r>
      <w:r>
        <w:rPr>
          <w:color w:val="6A3A35"/>
        </w:rPr>
        <w:t>the punchline</w:t>
      </w:r>
      <w:r>
        <w:t xml:space="preserve"> won’t make sense to </w:t>
      </w:r>
      <w:r>
        <w:rPr>
          <w:color w:val="9E8317"/>
        </w:rPr>
        <w:t>the audience</w:t>
      </w:r>
      <w:r>
        <w:t xml:space="preserve"> or </w:t>
      </w:r>
      <w:r>
        <w:rPr>
          <w:color w:val="9E8317"/>
        </w:rPr>
        <w:t>they</w:t>
      </w:r>
      <w:r>
        <w:t xml:space="preserve"> won’t find </w:t>
      </w:r>
      <w:r>
        <w:rPr>
          <w:color w:val="6A3A35"/>
        </w:rPr>
        <w:t>it</w:t>
      </w:r>
      <w:r>
        <w:t xml:space="preserve"> humorous.</w:t>
      </w:r>
    </w:p>
    <w:p>
      <w:r>
        <w:rPr>
          <w:color w:val="BA6801"/>
        </w:rPr>
        <w:t>Your</w:t>
      </w:r>
      <w:r>
        <w:rPr>
          <w:color w:val="D4C67A"/>
        </w:rPr>
        <w:t xml:space="preserve"> setup</w:t>
      </w:r>
      <w:r>
        <w:t xml:space="preserve"> needs to be both realistic and exaggerated in order to be funny — it’s placing these two incongruous elements side by side that makes </w:t>
      </w:r>
      <w:r>
        <w:rPr>
          <w:color w:val="61FC03"/>
        </w:rPr>
        <w:t>the joke</w:t>
      </w:r>
      <w:r>
        <w:t xml:space="preserve"> funny. [4]</w:t>
      </w:r>
    </w:p>
    <w:p>
      <w:r>
        <w:rPr>
          <w:color w:val="C2A393"/>
        </w:rPr>
        <w:t>The exaggeration</w:t>
      </w:r>
      <w:r>
        <w:t xml:space="preserve"> can be slight or considerable — </w:t>
      </w:r>
      <w:r>
        <w:rPr>
          <w:color w:val="C2A393"/>
        </w:rPr>
        <w:t>it</w:t>
      </w:r>
      <w:r>
        <w:t xml:space="preserve"> just depends on the individual joke.</w:t>
      </w:r>
    </w:p>
    <w:p>
      <w:r>
        <w:t xml:space="preserve">Surprise with </w:t>
      </w:r>
      <w:r>
        <w:rPr>
          <w:color w:val="6A3A35"/>
        </w:rPr>
        <w:t>the punchline</w:t>
      </w:r>
      <w:r>
        <w:t xml:space="preserve">. </w:t>
      </w:r>
      <w:r>
        <w:rPr>
          <w:color w:val="6A3A35"/>
        </w:rPr>
        <w:t xml:space="preserve">The ending of </w:t>
      </w:r>
      <w:r>
        <w:rPr>
          <w:color w:val="168E5C"/>
        </w:rPr>
        <w:t>the joke</w:t>
      </w:r>
      <w:r>
        <w:t xml:space="preserve"> is obviously crucial. </w:t>
      </w:r>
      <w:r>
        <w:rPr>
          <w:color w:val="6A3A35"/>
        </w:rPr>
        <w:t>This</w:t>
      </w:r>
      <w:r>
        <w:t xml:space="preserve"> is </w:t>
      </w:r>
      <w:r>
        <w:rPr>
          <w:color w:val="6A3A35"/>
        </w:rPr>
        <w:t>where the payoff comes in</w:t>
      </w:r>
      <w:r>
        <w:t xml:space="preserve">, </w:t>
      </w:r>
      <w:r>
        <w:rPr>
          <w:color w:val="6A3A35"/>
        </w:rPr>
        <w:t xml:space="preserve">what makes </w:t>
      </w:r>
      <w:r>
        <w:rPr>
          <w:color w:val="168E5C"/>
        </w:rPr>
        <w:t>the joke</w:t>
      </w:r>
      <w:r>
        <w:rPr>
          <w:color w:val="6A3A35"/>
        </w:rPr>
        <w:t xml:space="preserve"> succeed or fail</w:t>
      </w:r>
      <w:r>
        <w:t xml:space="preserve">. If </w:t>
      </w:r>
      <w:r>
        <w:rPr>
          <w:color w:val="FEFB0A"/>
        </w:rPr>
        <w:t>you</w:t>
      </w:r>
      <w:r>
        <w:t xml:space="preserve"> want to make </w:t>
      </w:r>
      <w:r>
        <w:rPr>
          <w:color w:val="9E8317"/>
        </w:rPr>
        <w:t>the audience</w:t>
      </w:r>
      <w:r>
        <w:t xml:space="preserve"> laugh, </w:t>
      </w:r>
      <w:r>
        <w:rPr>
          <w:color w:val="16C0D0"/>
        </w:rPr>
        <w:t>your</w:t>
      </w:r>
      <w:r>
        <w:rPr>
          <w:color w:val="6A3A35"/>
        </w:rPr>
        <w:t xml:space="preserve"> punchline</w:t>
      </w:r>
      <w:r>
        <w:t xml:space="preserve"> needs to be surprising.</w:t>
      </w:r>
    </w:p>
    <w:p>
      <w:r>
        <w:t xml:space="preserve">Some jokes also have </w:t>
      </w:r>
      <w:r>
        <w:rPr>
          <w:color w:val="C62100"/>
        </w:rPr>
        <w:t xml:space="preserve">what is called </w:t>
      </w:r>
      <w:r>
        <w:rPr>
          <w:color w:val="014347"/>
        </w:rPr>
        <w:t>a tag</w:t>
      </w:r>
      <w:r>
        <w:rPr>
          <w:color w:val="C62100"/>
        </w:rPr>
        <w:t xml:space="preserve"> or </w:t>
      </w:r>
      <w:r>
        <w:rPr>
          <w:color w:val="014347"/>
        </w:rPr>
        <w:t>topper</w:t>
      </w:r>
      <w:r>
        <w:rPr>
          <w:color w:val="C62100"/>
        </w:rPr>
        <w:t xml:space="preserve">, which is </w:t>
      </w:r>
      <w:r>
        <w:rPr>
          <w:color w:val="014347"/>
        </w:rPr>
        <w:t>an additional punchline</w:t>
      </w:r>
      <w:r>
        <w:t xml:space="preserve">. </w:t>
      </w:r>
      <w:r>
        <w:rPr>
          <w:color w:val="C62100"/>
        </w:rPr>
        <w:t>The tag</w:t>
      </w:r>
      <w:r>
        <w:t xml:space="preserve"> builds on </w:t>
      </w:r>
      <w:r>
        <w:rPr>
          <w:color w:val="6A3A35"/>
        </w:rPr>
        <w:t>the original punchline</w:t>
      </w:r>
      <w:r>
        <w:t xml:space="preserve"> or twists back on </w:t>
      </w:r>
      <w:r>
        <w:rPr>
          <w:color w:val="6A3A35"/>
        </w:rPr>
        <w:t>it</w:t>
      </w:r>
      <w:r>
        <w:t xml:space="preserve"> in a surprising way.</w:t>
      </w:r>
    </w:p>
    <w:p>
      <w:r>
        <w:t xml:space="preserve">Make </w:t>
      </w:r>
      <w:r>
        <w:rPr>
          <w:color w:val="61FC03"/>
        </w:rPr>
        <w:t>the joke</w:t>
      </w:r>
      <w:r>
        <w:t xml:space="preserve"> </w:t>
      </w:r>
      <w:r>
        <w:rPr>
          <w:color w:val="FEFB0A"/>
        </w:rPr>
        <w:t>your</w:t>
      </w:r>
      <w:r>
        <w:t xml:space="preserve"> own. </w:t>
      </w:r>
      <w:r>
        <w:rPr>
          <w:color w:val="233809"/>
        </w:rPr>
        <w:t>Lots of jokes</w:t>
      </w:r>
      <w:r>
        <w:t xml:space="preserve"> rehash the same ground and sometimes </w:t>
      </w:r>
      <w:r>
        <w:rPr>
          <w:color w:val="233809"/>
        </w:rPr>
        <w:t>they</w:t>
      </w:r>
      <w:r>
        <w:t xml:space="preserve"> retell a story countless other jokes have told. For </w:t>
      </w:r>
      <w:r>
        <w:rPr>
          <w:color w:val="42083B"/>
        </w:rPr>
        <w:t>your</w:t>
      </w:r>
      <w:r>
        <w:rPr>
          <w:color w:val="61FC03"/>
        </w:rPr>
        <w:t xml:space="preserve"> joke</w:t>
      </w:r>
      <w:r>
        <w:t xml:space="preserve"> to be funny, </w:t>
      </w:r>
      <w:r>
        <w:rPr>
          <w:color w:val="61FC03"/>
        </w:rPr>
        <w:t>it</w:t>
      </w:r>
      <w:r>
        <w:t xml:space="preserve"> has to surprise </w:t>
      </w:r>
      <w:r>
        <w:rPr>
          <w:color w:val="9E8317"/>
        </w:rPr>
        <w:t>the audience</w:t>
      </w:r>
      <w:r>
        <w:t xml:space="preserve"> in some way, which means </w:t>
      </w:r>
      <w:r>
        <w:rPr>
          <w:color w:val="61FC03"/>
        </w:rPr>
        <w:t>it</w:t>
      </w:r>
      <w:r>
        <w:t xml:space="preserve"> has to seem original or new.</w:t>
      </w:r>
    </w:p>
    <w:p>
      <w:r>
        <w:t xml:space="preserve">One way to personalize </w:t>
      </w:r>
      <w:r>
        <w:rPr>
          <w:color w:val="61FC03"/>
        </w:rPr>
        <w:t>a joke</w:t>
      </w:r>
      <w:r>
        <w:t xml:space="preserve"> is to change </w:t>
      </w:r>
      <w:r>
        <w:rPr>
          <w:color w:val="6A3A35"/>
        </w:rPr>
        <w:t>the ending</w:t>
      </w:r>
      <w:r>
        <w:t>. [5]</w:t>
      </w:r>
    </w:p>
    <w:p>
      <w:r>
        <w:rPr>
          <w:color w:val="82785D"/>
        </w:rPr>
        <w:t>Another option</w:t>
      </w:r>
      <w:r>
        <w:t xml:space="preserve"> is </w:t>
      </w:r>
      <w:r>
        <w:rPr>
          <w:color w:val="82785D"/>
        </w:rPr>
        <w:t xml:space="preserve">to dress </w:t>
      </w:r>
      <w:r>
        <w:rPr>
          <w:color w:val="023087"/>
        </w:rPr>
        <w:t>the joke</w:t>
      </w:r>
      <w:r>
        <w:rPr>
          <w:color w:val="82785D"/>
        </w:rPr>
        <w:t xml:space="preserve"> up as a story about </w:t>
      </w:r>
      <w:r>
        <w:rPr>
          <w:color w:val="B7DAD2"/>
        </w:rPr>
        <w:t>your</w:t>
      </w:r>
      <w:r>
        <w:rPr>
          <w:color w:val="196956"/>
        </w:rPr>
        <w:t xml:space="preserve"> own life</w:t>
      </w:r>
      <w:r>
        <w:t xml:space="preserve">. </w:t>
      </w:r>
      <w:r>
        <w:rPr>
          <w:color w:val="82785D"/>
        </w:rPr>
        <w:t>This</w:t>
      </w:r>
      <w:r>
        <w:t xml:space="preserve"> will make a familiar joke unrecognizable. </w:t>
      </w:r>
      <w:r>
        <w:rPr>
          <w:color w:val="82785D"/>
        </w:rPr>
        <w:t>It</w:t>
      </w:r>
      <w:r>
        <w:t xml:space="preserve"> may also make </w:t>
      </w:r>
      <w:r>
        <w:rPr>
          <w:color w:val="61FC03"/>
        </w:rPr>
        <w:t>it</w:t>
      </w:r>
      <w:r>
        <w:t xml:space="preserve"> particularly interesting if </w:t>
      </w:r>
      <w:r>
        <w:rPr>
          <w:color w:val="FEB8C8"/>
        </w:rPr>
        <w:t>your</w:t>
      </w:r>
      <w:r>
        <w:rPr>
          <w:color w:val="9E8317"/>
        </w:rPr>
        <w:t xml:space="preserve"> audience</w:t>
      </w:r>
      <w:r>
        <w:t xml:space="preserve"> is </w:t>
      </w:r>
      <w:r>
        <w:rPr>
          <w:color w:val="FEFB0A"/>
        </w:rPr>
        <w:t>your</w:t>
      </w:r>
      <w:r>
        <w:t xml:space="preserve"> friend(s). [6]</w:t>
      </w:r>
    </w:p>
    <w:p>
      <w:r>
        <w:t xml:space="preserve">Know </w:t>
      </w:r>
      <w:r>
        <w:rPr>
          <w:color w:val="8C41BB"/>
        </w:rPr>
        <w:t>your</w:t>
      </w:r>
      <w:r>
        <w:rPr>
          <w:color w:val="ECEDFE"/>
        </w:rPr>
        <w:t xml:space="preserve"> material</w:t>
      </w:r>
      <w:r>
        <w:t xml:space="preserve">. Practicing </w:t>
      </w:r>
      <w:r>
        <w:rPr>
          <w:color w:val="42083B"/>
        </w:rPr>
        <w:t>your</w:t>
      </w:r>
      <w:r>
        <w:rPr>
          <w:color w:val="61FC03"/>
        </w:rPr>
        <w:t xml:space="preserve"> joke</w:t>
      </w:r>
      <w:r>
        <w:t xml:space="preserve"> is crucial. </w:t>
      </w:r>
      <w:r>
        <w:rPr>
          <w:color w:val="FEFB0A"/>
        </w:rPr>
        <w:t>You</w:t>
      </w:r>
      <w:r>
        <w:t xml:space="preserve"> don’t need to have </w:t>
      </w:r>
      <w:r>
        <w:rPr>
          <w:color w:val="61FC03"/>
        </w:rPr>
        <w:t>it</w:t>
      </w:r>
      <w:r>
        <w:t xml:space="preserve"> completely memorized — in fact, </w:t>
      </w:r>
      <w:r>
        <w:rPr>
          <w:color w:val="FEFB0A"/>
        </w:rPr>
        <w:t>you</w:t>
      </w:r>
      <w:r>
        <w:t xml:space="preserve"> "shouldn’t" memorize </w:t>
      </w:r>
      <w:r>
        <w:rPr>
          <w:color w:val="61FC03"/>
        </w:rPr>
        <w:t>it</w:t>
      </w:r>
      <w:r>
        <w:t xml:space="preserve"> — but </w:t>
      </w:r>
      <w:r>
        <w:rPr>
          <w:color w:val="FEFB0A"/>
        </w:rPr>
        <w:t>you</w:t>
      </w:r>
      <w:r>
        <w:t xml:space="preserve"> need to be really comfortable with </w:t>
      </w:r>
      <w:r>
        <w:rPr>
          <w:color w:val="61FC03"/>
        </w:rPr>
        <w:t>it</w:t>
      </w:r>
      <w:r>
        <w:t xml:space="preserve">, so comfortable that </w:t>
      </w:r>
      <w:r>
        <w:rPr>
          <w:color w:val="FEFB0A"/>
        </w:rPr>
        <w:t>you</w:t>
      </w:r>
      <w:r>
        <w:t xml:space="preserve"> can continue on with telling </w:t>
      </w:r>
      <w:r>
        <w:rPr>
          <w:color w:val="61FC03"/>
        </w:rPr>
        <w:t>it</w:t>
      </w:r>
      <w:r>
        <w:t xml:space="preserve"> even if </w:t>
      </w:r>
      <w:r>
        <w:rPr>
          <w:color w:val="FEFB0A"/>
        </w:rPr>
        <w:t>you</w:t>
      </w:r>
      <w:r>
        <w:t xml:space="preserve"> get nervous or sidetracked, which is very possible once </w:t>
      </w:r>
      <w:r>
        <w:rPr>
          <w:color w:val="FEFB0A"/>
        </w:rPr>
        <w:t>you</w:t>
      </w:r>
      <w:r>
        <w:t>’re in front of an audience.</w:t>
      </w:r>
    </w:p>
    <w:p>
      <w:r>
        <w:rPr>
          <w:color w:val="2B2D32"/>
        </w:rPr>
        <w:t>Memorized jokes</w:t>
      </w:r>
      <w:r>
        <w:t xml:space="preserve"> sound wooden, like </w:t>
      </w:r>
      <w:r>
        <w:rPr>
          <w:color w:val="2B2D32"/>
        </w:rPr>
        <w:t>they</w:t>
      </w:r>
      <w:r>
        <w:t xml:space="preserve"> are being read off a script instead of relayed by a friend or entertainer.</w:t>
      </w:r>
    </w:p>
    <w:p>
      <w:r>
        <w:rPr>
          <w:color w:val="94C661"/>
        </w:rPr>
        <w:t>Good jokes</w:t>
      </w:r>
      <w:r>
        <w:t xml:space="preserve"> have a lot of details and personality, so don’t be afraid to embellish. [7] Try different things out and see what feels right, what sounds best. Don’t use </w:t>
      </w:r>
      <w:r>
        <w:rPr>
          <w:color w:val="61FC03"/>
        </w:rPr>
        <w:t>a joke</w:t>
      </w:r>
      <w:r>
        <w:t xml:space="preserve"> until </w:t>
      </w:r>
      <w:r>
        <w:rPr>
          <w:color w:val="FEFB0A"/>
        </w:rPr>
        <w:t>you</w:t>
      </w:r>
      <w:r>
        <w:t xml:space="preserve">’re completely comfortable with </w:t>
      </w:r>
      <w:r>
        <w:rPr>
          <w:color w:val="61FC03"/>
        </w:rPr>
        <w:t>it</w:t>
      </w:r>
      <w:r>
        <w:t>.</w:t>
      </w:r>
    </w:p>
    <w:p>
      <w:r>
        <w:t xml:space="preserve">Try recording </w:t>
      </w:r>
      <w:r>
        <w:rPr>
          <w:color w:val="42083B"/>
        </w:rPr>
        <w:t>your</w:t>
      </w:r>
      <w:r>
        <w:rPr>
          <w:color w:val="61FC03"/>
        </w:rPr>
        <w:t xml:space="preserve"> joke</w:t>
      </w:r>
      <w:r>
        <w:t xml:space="preserve"> on a tape player and playing </w:t>
      </w:r>
      <w:r>
        <w:rPr>
          <w:color w:val="61FC03"/>
        </w:rPr>
        <w:t>it</w:t>
      </w:r>
      <w:r>
        <w:t xml:space="preserve"> back to </w:t>
      </w:r>
      <w:r>
        <w:rPr>
          <w:color w:val="FEFB0A"/>
        </w:rPr>
        <w:t>yourself</w:t>
      </w:r>
      <w:r>
        <w:t xml:space="preserve">. If </w:t>
      </w:r>
      <w:r>
        <w:rPr>
          <w:color w:val="FEFB0A"/>
        </w:rPr>
        <w:t>you</w:t>
      </w:r>
      <w:r>
        <w:t xml:space="preserve"> hear a lot of awkward pauses or “ah”s or “um”s, </w:t>
      </w:r>
      <w:r>
        <w:rPr>
          <w:color w:val="42083B"/>
        </w:rPr>
        <w:t>your</w:t>
      </w:r>
      <w:r>
        <w:rPr>
          <w:color w:val="61FC03"/>
        </w:rPr>
        <w:t xml:space="preserve"> joke</w:t>
      </w:r>
      <w:r>
        <w:t xml:space="preserve"> isn’t ready and </w:t>
      </w:r>
      <w:r>
        <w:rPr>
          <w:color w:val="FEFB0A"/>
        </w:rPr>
        <w:t>you</w:t>
      </w:r>
      <w:r>
        <w:t xml:space="preserve"> need to practice more. [8] </w:t>
      </w:r>
      <w:r>
        <w:rPr>
          <w:color w:val="FEFB0A"/>
        </w:rPr>
        <w:t>You</w:t>
      </w:r>
      <w:r>
        <w:t xml:space="preserve"> can also try practicing in front of a sympathetic friend or family member once </w:t>
      </w:r>
      <w:r>
        <w:rPr>
          <w:color w:val="FEFB0A"/>
        </w:rPr>
        <w:t>you</w:t>
      </w:r>
      <w:r>
        <w:t>’re ready for a “real” audience.</w:t>
      </w:r>
    </w:p>
    <w:p>
      <w:r>
        <w:rPr>
          <w:b/>
        </w:rPr>
        <w:t>Document number 21</w:t>
      </w:r>
    </w:p>
    <w:p>
      <w:r>
        <w:rPr>
          <w:b/>
        </w:rPr>
        <w:t>Document identifier: GUM_whow_overalls</w:t>
      </w:r>
    </w:p>
    <w:p>
      <w:r>
        <w:t xml:space="preserve">How to Wash </w:t>
      </w:r>
      <w:r>
        <w:rPr>
          <w:color w:val="310106"/>
        </w:rPr>
        <w:t>Overalls</w:t>
      </w:r>
      <w:r>
        <w:t xml:space="preserve"> in a Washing Machine</w:t>
      </w:r>
    </w:p>
    <w:p>
      <w:r>
        <w:t xml:space="preserve">Whether </w:t>
      </w:r>
      <w:r>
        <w:rPr>
          <w:color w:val="04640D"/>
        </w:rPr>
        <w:t>you</w:t>
      </w:r>
      <w:r>
        <w:t xml:space="preserve"> are a working man or just a little cutie trying to stay cute, </w:t>
      </w:r>
      <w:r>
        <w:rPr>
          <w:color w:val="310106"/>
        </w:rPr>
        <w:t>those overalls</w:t>
      </w:r>
      <w:r>
        <w:t xml:space="preserve"> are going to need </w:t>
      </w:r>
      <w:r>
        <w:rPr>
          <w:color w:val="FEFB0A"/>
        </w:rPr>
        <w:t>washing</w:t>
      </w:r>
      <w:r>
        <w:t xml:space="preserve"> sooner or later. </w:t>
      </w:r>
      <w:r>
        <w:rPr>
          <w:color w:val="FB5514"/>
        </w:rPr>
        <w:t xml:space="preserve">The straps on </w:t>
      </w:r>
      <w:r>
        <w:rPr>
          <w:color w:val="E115C0"/>
        </w:rPr>
        <w:t>adults’</w:t>
      </w:r>
      <w:r>
        <w:rPr>
          <w:color w:val="00587F"/>
        </w:rPr>
        <w:t xml:space="preserve"> overalls</w:t>
      </w:r>
      <w:r>
        <w:t xml:space="preserve"> often get so twisted during </w:t>
      </w:r>
      <w:r>
        <w:rPr>
          <w:color w:val="FEFB0A"/>
        </w:rPr>
        <w:t>the wash</w:t>
      </w:r>
      <w:r>
        <w:t xml:space="preserve"> that </w:t>
      </w:r>
      <w:r>
        <w:rPr>
          <w:color w:val="0BC582"/>
        </w:rPr>
        <w:t>one</w:t>
      </w:r>
      <w:r>
        <w:t xml:space="preserve"> wishes </w:t>
      </w:r>
      <w:r>
        <w:rPr>
          <w:color w:val="0BC582"/>
        </w:rPr>
        <w:t>she</w:t>
      </w:r>
      <w:r>
        <w:t xml:space="preserve"> had just used an old fashioned washboard instead. </w:t>
      </w:r>
      <w:r>
        <w:rPr>
          <w:color w:val="04640D"/>
        </w:rPr>
        <w:t>Your</w:t>
      </w:r>
      <w:r>
        <w:t xml:space="preserve"> appliances are also murder on </w:t>
      </w:r>
      <w:r>
        <w:rPr>
          <w:color w:val="FB5514"/>
        </w:rPr>
        <w:t xml:space="preserve">the straps, which are almost always the first things to wear out on </w:t>
      </w:r>
      <w:r>
        <w:rPr>
          <w:color w:val="FEB8C8"/>
        </w:rPr>
        <w:t>your</w:t>
      </w:r>
      <w:r>
        <w:rPr>
          <w:color w:val="9E8317"/>
        </w:rPr>
        <w:t xml:space="preserve"> overalls</w:t>
      </w:r>
      <w:r>
        <w:t xml:space="preserve">. This article will show </w:t>
      </w:r>
      <w:r>
        <w:rPr>
          <w:color w:val="04640D"/>
        </w:rPr>
        <w:t>you</w:t>
      </w:r>
      <w:r>
        <w:t xml:space="preserve"> how to save time and prevent wear, extending the life of </w:t>
      </w:r>
      <w:r>
        <w:rPr>
          <w:color w:val="310106"/>
        </w:rPr>
        <w:t>your overalls</w:t>
      </w:r>
      <w:r>
        <w:t xml:space="preserve"> until </w:t>
      </w:r>
      <w:r>
        <w:rPr>
          <w:color w:val="310106"/>
        </w:rPr>
        <w:t>they</w:t>
      </w:r>
      <w:r>
        <w:t xml:space="preserve"> are so soft </w:t>
      </w:r>
      <w:r>
        <w:rPr>
          <w:color w:val="04640D"/>
        </w:rPr>
        <w:t>you</w:t>
      </w:r>
      <w:r>
        <w:t xml:space="preserve"> could wear </w:t>
      </w:r>
      <w:r>
        <w:rPr>
          <w:color w:val="310106"/>
        </w:rPr>
        <w:t>them</w:t>
      </w:r>
      <w:r>
        <w:t xml:space="preserve"> to bed.</w:t>
      </w:r>
    </w:p>
    <w:p>
      <w:r>
        <w:t>Steps</w:t>
      </w:r>
    </w:p>
    <w:p>
      <w:r>
        <w:t xml:space="preserve">Wash alone or with "like" clothing. </w:t>
      </w:r>
      <w:r>
        <w:rPr>
          <w:color w:val="01190F"/>
        </w:rPr>
        <w:t>It’s</w:t>
      </w:r>
      <w:r>
        <w:t xml:space="preserve"> best </w:t>
      </w:r>
      <w:r>
        <w:rPr>
          <w:color w:val="01190F"/>
        </w:rPr>
        <w:t xml:space="preserve">to wash </w:t>
      </w:r>
      <w:r>
        <w:rPr>
          <w:color w:val="847D81"/>
        </w:rPr>
        <w:t>adults’</w:t>
      </w:r>
      <w:r>
        <w:rPr>
          <w:color w:val="58018B"/>
        </w:rPr>
        <w:t xml:space="preserve"> overalls</w:t>
      </w:r>
      <w:r>
        <w:rPr>
          <w:color w:val="01190F"/>
        </w:rPr>
        <w:t xml:space="preserve"> alone</w:t>
      </w:r>
      <w:r>
        <w:t xml:space="preserve">, especially men’s. However, </w:t>
      </w:r>
      <w:r>
        <w:rPr>
          <w:color w:val="B70639"/>
        </w:rPr>
        <w:t>it</w:t>
      </w:r>
      <w:r>
        <w:t xml:space="preserve"> is okay </w:t>
      </w:r>
      <w:r>
        <w:rPr>
          <w:color w:val="B70639"/>
        </w:rPr>
        <w:t xml:space="preserve">to wash </w:t>
      </w:r>
      <w:r>
        <w:rPr>
          <w:color w:val="703B01"/>
        </w:rPr>
        <w:t>just a few items</w:t>
      </w:r>
      <w:r>
        <w:rPr>
          <w:color w:val="B70639"/>
        </w:rPr>
        <w:t xml:space="preserve"> with </w:t>
      </w:r>
      <w:r>
        <w:rPr>
          <w:color w:val="F7F1DF"/>
        </w:rPr>
        <w:t>them</w:t>
      </w:r>
      <w:r>
        <w:rPr>
          <w:color w:val="B70639"/>
        </w:rPr>
        <w:t>, like blue jeans</w:t>
      </w:r>
      <w:r>
        <w:t xml:space="preserve">. What </w:t>
      </w:r>
      <w:r>
        <w:rPr>
          <w:color w:val="04640D"/>
        </w:rPr>
        <w:t>you</w:t>
      </w:r>
      <w:r>
        <w:t xml:space="preserve"> don’t want to wash with </w:t>
      </w:r>
      <w:r>
        <w:rPr>
          <w:color w:val="118B8A"/>
        </w:rPr>
        <w:t>them</w:t>
      </w:r>
      <w:r>
        <w:t xml:space="preserve"> is </w:t>
      </w:r>
      <w:r>
        <w:rPr>
          <w:color w:val="4AFEFA"/>
        </w:rPr>
        <w:t xml:space="preserve">anything that can get twisted up with </w:t>
      </w:r>
      <w:r>
        <w:rPr>
          <w:color w:val="FCB164"/>
        </w:rPr>
        <w:t>the straps</w:t>
      </w:r>
      <w:r>
        <w:rPr>
          <w:color w:val="4AFEFA"/>
        </w:rPr>
        <w:t>, like women’s long sleeve shirts or kids’ blankets</w:t>
      </w:r>
      <w:r>
        <w:t>. Think similar clothing, minus the twisty-ness. Just do the denim and canvas stuff together.</w:t>
      </w:r>
    </w:p>
    <w:p>
      <w:r>
        <w:t xml:space="preserve">Fasten </w:t>
      </w:r>
      <w:r>
        <w:rPr>
          <w:color w:val="FB5514"/>
        </w:rPr>
        <w:t>the straps</w:t>
      </w:r>
      <w:r>
        <w:t xml:space="preserve"> to </w:t>
      </w:r>
      <w:r>
        <w:rPr>
          <w:color w:val="796EE6"/>
        </w:rPr>
        <w:t>the bib</w:t>
      </w:r>
      <w:r>
        <w:t xml:space="preserve">. If </w:t>
      </w:r>
      <w:r>
        <w:rPr>
          <w:color w:val="04640D"/>
        </w:rPr>
        <w:t>you</w:t>
      </w:r>
      <w:r>
        <w:t xml:space="preserve"> didn’t know already, </w:t>
      </w:r>
      <w:r>
        <w:rPr>
          <w:color w:val="796EE6"/>
        </w:rPr>
        <w:t>the bib</w:t>
      </w:r>
      <w:r>
        <w:t xml:space="preserve"> is </w:t>
      </w:r>
      <w:r>
        <w:rPr>
          <w:color w:val="796EE6"/>
        </w:rPr>
        <w:t>the top front part with the breast pockets</w:t>
      </w:r>
      <w:r>
        <w:t xml:space="preserve">. Go ahead and fasten </w:t>
      </w:r>
      <w:r>
        <w:rPr>
          <w:color w:val="FB5514"/>
        </w:rPr>
        <w:t>both straps</w:t>
      </w:r>
      <w:r>
        <w:t xml:space="preserve"> before </w:t>
      </w:r>
      <w:r>
        <w:rPr>
          <w:color w:val="04640D"/>
        </w:rPr>
        <w:t>you</w:t>
      </w:r>
      <w:r>
        <w:t xml:space="preserve"> wash. This will help keep </w:t>
      </w:r>
      <w:r>
        <w:rPr>
          <w:color w:val="FB5514"/>
        </w:rPr>
        <w:t>them</w:t>
      </w:r>
      <w:r>
        <w:t xml:space="preserve"> from twisting up during </w:t>
      </w:r>
      <w:r>
        <w:rPr>
          <w:color w:val="FEFB0A"/>
        </w:rPr>
        <w:t>the wash</w:t>
      </w:r>
      <w:r>
        <w:t>.</w:t>
      </w:r>
    </w:p>
    <w:p>
      <w:r>
        <w:rPr>
          <w:color w:val="000D2C"/>
        </w:rPr>
        <w:t xml:space="preserve">Use </w:t>
      </w:r>
      <w:r>
        <w:rPr>
          <w:color w:val="53495F"/>
        </w:rPr>
        <w:t>twist ties</w:t>
      </w:r>
      <w:r>
        <w:rPr>
          <w:color w:val="000D2C"/>
        </w:rPr>
        <w:t xml:space="preserve"> to keep </w:t>
      </w:r>
      <w:r>
        <w:rPr>
          <w:color w:val="F95475"/>
        </w:rPr>
        <w:t>the straps</w:t>
      </w:r>
      <w:r>
        <w:rPr>
          <w:color w:val="000D2C"/>
        </w:rPr>
        <w:t xml:space="preserve"> fastened.</w:t>
      </w:r>
      <w:r>
        <w:t xml:space="preserve"> </w:t>
      </w:r>
      <w:r>
        <w:rPr>
          <w:color w:val="000D2C"/>
        </w:rPr>
        <w:t>This step</w:t>
      </w:r>
      <w:r>
        <w:t xml:space="preserve"> will reapportion years of </w:t>
      </w:r>
      <w:r>
        <w:rPr>
          <w:color w:val="04640D"/>
        </w:rPr>
        <w:t>your</w:t>
      </w:r>
      <w:r>
        <w:t xml:space="preserve"> life in the long run. Don’t skip </w:t>
      </w:r>
      <w:r>
        <w:rPr>
          <w:color w:val="000D2C"/>
        </w:rPr>
        <w:t>it</w:t>
      </w:r>
      <w:r>
        <w:t xml:space="preserve">. Take </w:t>
      </w:r>
      <w:r>
        <w:rPr>
          <w:color w:val="61FC03"/>
        </w:rPr>
        <w:t>the 20 seconds</w:t>
      </w:r>
      <w:r>
        <w:t xml:space="preserve"> to use </w:t>
      </w:r>
      <w:r>
        <w:rPr>
          <w:color w:val="5D9608"/>
        </w:rPr>
        <w:t>a couple twist ties</w:t>
      </w:r>
      <w:r>
        <w:t xml:space="preserve"> on </w:t>
      </w:r>
      <w:r>
        <w:rPr>
          <w:color w:val="DE98FD"/>
        </w:rPr>
        <w:t>the fasteners</w:t>
      </w:r>
      <w:r>
        <w:t xml:space="preserve"> to make sure </w:t>
      </w:r>
      <w:r>
        <w:rPr>
          <w:color w:val="DE98FD"/>
        </w:rPr>
        <w:t>they</w:t>
      </w:r>
      <w:r>
        <w:t xml:space="preserve"> don’t come loose. If </w:t>
      </w:r>
      <w:r>
        <w:rPr>
          <w:color w:val="98A088"/>
        </w:rPr>
        <w:t>your</w:t>
      </w:r>
      <w:r>
        <w:rPr>
          <w:color w:val="4F584E"/>
        </w:rPr>
        <w:t xml:space="preserve"> washing machine</w:t>
      </w:r>
      <w:r>
        <w:t xml:space="preserve"> is worth </w:t>
      </w:r>
      <w:r>
        <w:rPr>
          <w:color w:val="4F584E"/>
        </w:rPr>
        <w:t>its</w:t>
      </w:r>
      <w:r>
        <w:t xml:space="preserve"> salt, </w:t>
      </w:r>
      <w:r>
        <w:rPr>
          <w:color w:val="248AD0"/>
        </w:rPr>
        <w:t>it</w:t>
      </w:r>
      <w:r>
        <w:rPr>
          <w:color w:val="5C5300"/>
        </w:rPr>
        <w:t xml:space="preserve"> will undo </w:t>
      </w:r>
      <w:r>
        <w:rPr>
          <w:color w:val="9F6551"/>
        </w:rPr>
        <w:t>those straps</w:t>
      </w:r>
      <w:r>
        <w:rPr>
          <w:color w:val="5C5300"/>
        </w:rPr>
        <w:t xml:space="preserve"> in a heartbeat and tie </w:t>
      </w:r>
      <w:r>
        <w:rPr>
          <w:color w:val="9F6551"/>
        </w:rPr>
        <w:t>them</w:t>
      </w:r>
      <w:r>
        <w:rPr>
          <w:color w:val="5C5300"/>
        </w:rPr>
        <w:t xml:space="preserve"> in a sheet bend</w:t>
      </w:r>
      <w:r>
        <w:t xml:space="preserve"> unless </w:t>
      </w:r>
      <w:r>
        <w:rPr>
          <w:color w:val="04640D"/>
        </w:rPr>
        <w:t>you</w:t>
      </w:r>
      <w:r>
        <w:t xml:space="preserve"> prevent </w:t>
      </w:r>
      <w:r>
        <w:rPr>
          <w:color w:val="5C5300"/>
        </w:rPr>
        <w:t>it</w:t>
      </w:r>
      <w:r>
        <w:t xml:space="preserve">. All it takes is </w:t>
      </w:r>
      <w:r>
        <w:rPr>
          <w:color w:val="5D9608"/>
        </w:rPr>
        <w:t>two twist ties</w:t>
      </w:r>
      <w:r>
        <w:t xml:space="preserve"> and </w:t>
      </w:r>
      <w:r>
        <w:rPr>
          <w:color w:val="61FC03"/>
        </w:rPr>
        <w:t>a few seconds of patience</w:t>
      </w:r>
      <w:r>
        <w:t>.</w:t>
      </w:r>
    </w:p>
    <w:p>
      <w:r>
        <w:t xml:space="preserve">Empty </w:t>
      </w:r>
      <w:r>
        <w:rPr>
          <w:color w:val="BCFEC6"/>
        </w:rPr>
        <w:t>the pockets</w:t>
      </w:r>
      <w:r>
        <w:t xml:space="preserve">. </w:t>
      </w:r>
      <w:r>
        <w:rPr>
          <w:color w:val="310106"/>
        </w:rPr>
        <w:t>Overalls</w:t>
      </w:r>
      <w:r>
        <w:t xml:space="preserve"> have </w:t>
      </w:r>
      <w:r>
        <w:rPr>
          <w:color w:val="BCFEC6"/>
        </w:rPr>
        <w:t>more pockets than pants</w:t>
      </w:r>
      <w:r>
        <w:t xml:space="preserve">. </w:t>
      </w:r>
      <w:r>
        <w:rPr>
          <w:color w:val="796EE6"/>
        </w:rPr>
        <w:t>The bib</w:t>
      </w:r>
      <w:r>
        <w:t xml:space="preserve"> has </w:t>
      </w:r>
      <w:r>
        <w:rPr>
          <w:color w:val="932C70"/>
        </w:rPr>
        <w:t>a wallet pocket and a watch pocket</w:t>
      </w:r>
      <w:r>
        <w:t xml:space="preserve">. Kids put rocks, candy, and bugs in </w:t>
      </w:r>
      <w:r>
        <w:rPr>
          <w:color w:val="932C70"/>
        </w:rPr>
        <w:t>these</w:t>
      </w:r>
      <w:r>
        <w:t xml:space="preserve">. Men put cell phones and small tools in </w:t>
      </w:r>
      <w:r>
        <w:rPr>
          <w:color w:val="932C70"/>
        </w:rPr>
        <w:t>them</w:t>
      </w:r>
      <w:r>
        <w:t xml:space="preserve">. Women defy the laws of purse-space, so when it comes to </w:t>
      </w:r>
      <w:r>
        <w:rPr>
          <w:color w:val="932C70"/>
        </w:rPr>
        <w:t>bib pockets</w:t>
      </w:r>
      <w:r>
        <w:t xml:space="preserve">, the sky is the limit. Make sure </w:t>
      </w:r>
      <w:r>
        <w:rPr>
          <w:color w:val="BCFEC6"/>
        </w:rPr>
        <w:t>all the pockets</w:t>
      </w:r>
      <w:r>
        <w:t xml:space="preserve"> are empty.</w:t>
      </w:r>
    </w:p>
    <w:p>
      <w:r>
        <w:t xml:space="preserve">Move </w:t>
      </w:r>
      <w:r>
        <w:rPr>
          <w:color w:val="2B1B04"/>
        </w:rPr>
        <w:t xml:space="preserve">the </w:t>
      </w:r>
      <w:r>
        <w:rPr>
          <w:color w:val="B5AFC4"/>
        </w:rPr>
        <w:t>strap</w:t>
      </w:r>
      <w:r>
        <w:rPr>
          <w:color w:val="2B1B04"/>
        </w:rPr>
        <w:t xml:space="preserve"> adjusters</w:t>
      </w:r>
      <w:r>
        <w:t xml:space="preserve"> around. </w:t>
      </w:r>
      <w:r>
        <w:rPr>
          <w:color w:val="04640D"/>
        </w:rPr>
        <w:t>You’ve</w:t>
      </w:r>
      <w:r>
        <w:t xml:space="preserve"> probably got </w:t>
      </w:r>
      <w:r>
        <w:rPr>
          <w:color w:val="2B1B04"/>
        </w:rPr>
        <w:t>them</w:t>
      </w:r>
      <w:r>
        <w:t xml:space="preserve"> just the way </w:t>
      </w:r>
      <w:r>
        <w:rPr>
          <w:color w:val="04640D"/>
        </w:rPr>
        <w:t>you</w:t>
      </w:r>
      <w:r>
        <w:t xml:space="preserve"> like </w:t>
      </w:r>
      <w:r>
        <w:rPr>
          <w:color w:val="2B1B04"/>
        </w:rPr>
        <w:t>them</w:t>
      </w:r>
      <w:r>
        <w:t xml:space="preserve">, but if </w:t>
      </w:r>
      <w:r>
        <w:rPr>
          <w:color w:val="04640D"/>
        </w:rPr>
        <w:t>you</w:t>
      </w:r>
      <w:r>
        <w:t xml:space="preserve"> move </w:t>
      </w:r>
      <w:r>
        <w:rPr>
          <w:color w:val="2B1B04"/>
        </w:rPr>
        <w:t>the adjusters</w:t>
      </w:r>
      <w:r>
        <w:t xml:space="preserve"> up or down on </w:t>
      </w:r>
      <w:r>
        <w:rPr>
          <w:color w:val="FB5514"/>
        </w:rPr>
        <w:t>the straps</w:t>
      </w:r>
      <w:r>
        <w:t xml:space="preserve"> occasionally, </w:t>
      </w:r>
      <w:r>
        <w:rPr>
          <w:color w:val="FB5514"/>
        </w:rPr>
        <w:t>the straps</w:t>
      </w:r>
      <w:r>
        <w:t xml:space="preserve"> will last longer. Depending on </w:t>
      </w:r>
      <w:r>
        <w:rPr>
          <w:color w:val="2B1B04"/>
        </w:rPr>
        <w:t>the adjusters</w:t>
      </w:r>
      <w:r>
        <w:t xml:space="preserve">, </w:t>
      </w:r>
      <w:r>
        <w:rPr>
          <w:color w:val="04640D"/>
        </w:rPr>
        <w:t>you</w:t>
      </w:r>
      <w:r>
        <w:t xml:space="preserve"> may be able to leave </w:t>
      </w:r>
      <w:r>
        <w:rPr>
          <w:color w:val="2B1B04"/>
        </w:rPr>
        <w:t>them</w:t>
      </w:r>
      <w:r>
        <w:t xml:space="preserve"> a little loose too. </w:t>
      </w:r>
      <w:r>
        <w:rPr>
          <w:color w:val="FB5514"/>
        </w:rPr>
        <w:t>The straps</w:t>
      </w:r>
      <w:r>
        <w:t xml:space="preserve"> wear out fastest around </w:t>
      </w:r>
      <w:r>
        <w:rPr>
          <w:color w:val="2B1B04"/>
        </w:rPr>
        <w:t>the adjusters</w:t>
      </w:r>
      <w:r>
        <w:t xml:space="preserve"> over the course of numerous wash and dry cycles (not to mention being out in the elements if </w:t>
      </w:r>
      <w:r>
        <w:rPr>
          <w:color w:val="310106"/>
        </w:rPr>
        <w:t>they</w:t>
      </w:r>
      <w:r>
        <w:t xml:space="preserve"> are work clothes). </w:t>
      </w:r>
      <w:r>
        <w:rPr>
          <w:color w:val="D4C67A"/>
        </w:rPr>
        <w:t xml:space="preserve">Moving </w:t>
      </w:r>
      <w:r>
        <w:rPr>
          <w:color w:val="AE7AA1"/>
        </w:rPr>
        <w:t>them</w:t>
      </w:r>
      <w:r>
        <w:rPr>
          <w:color w:val="D4C67A"/>
        </w:rPr>
        <w:t xml:space="preserve"> distributes the wear and tear of washing.</w:t>
      </w:r>
      <w:r>
        <w:t xml:space="preserve"> </w:t>
      </w:r>
      <w:r>
        <w:rPr>
          <w:color w:val="D4C67A"/>
        </w:rPr>
        <w:t>This</w:t>
      </w:r>
      <w:r>
        <w:t xml:space="preserve"> is the same idea as rotating </w:t>
      </w:r>
      <w:r>
        <w:rPr>
          <w:color w:val="C2A393"/>
        </w:rPr>
        <w:t>tires</w:t>
      </w:r>
      <w:r>
        <w:t xml:space="preserve">. </w:t>
      </w:r>
      <w:r>
        <w:rPr>
          <w:color w:val="04640D"/>
        </w:rPr>
        <w:t>You</w:t>
      </w:r>
      <w:r>
        <w:t xml:space="preserve"> know about rotating </w:t>
      </w:r>
      <w:r>
        <w:rPr>
          <w:color w:val="0232FD"/>
        </w:rPr>
        <w:t>your</w:t>
      </w:r>
      <w:r>
        <w:rPr>
          <w:color w:val="C2A393"/>
        </w:rPr>
        <w:t xml:space="preserve"> tires</w:t>
      </w:r>
      <w:r>
        <w:t xml:space="preserve">, don't </w:t>
      </w:r>
      <w:r>
        <w:rPr>
          <w:color w:val="04640D"/>
        </w:rPr>
        <w:t>you</w:t>
      </w:r>
      <w:r>
        <w:t>?</w:t>
      </w:r>
    </w:p>
    <w:p>
      <w:r>
        <w:t>Tips</w:t>
      </w:r>
    </w:p>
    <w:p>
      <w:r>
        <w:t xml:space="preserve">If </w:t>
      </w:r>
      <w:r>
        <w:rPr>
          <w:color w:val="04640D"/>
        </w:rPr>
        <w:t>you</w:t>
      </w:r>
      <w:r>
        <w:t xml:space="preserve"> wash </w:t>
      </w:r>
      <w:r>
        <w:rPr>
          <w:color w:val="6A3A35"/>
        </w:rPr>
        <w:t>your</w:t>
      </w:r>
      <w:r>
        <w:rPr>
          <w:color w:val="310106"/>
        </w:rPr>
        <w:t xml:space="preserve"> overalls</w:t>
      </w:r>
      <w:r>
        <w:t xml:space="preserve"> alone or in a light load, use about half the detergent called for and less water.</w:t>
      </w:r>
    </w:p>
    <w:p>
      <w:r>
        <w:rPr>
          <w:color w:val="BA6801"/>
        </w:rPr>
        <w:t xml:space="preserve">Leave </w:t>
      </w:r>
      <w:r>
        <w:rPr>
          <w:color w:val="168E5C"/>
        </w:rPr>
        <w:t>the straps</w:t>
      </w:r>
      <w:r>
        <w:rPr>
          <w:color w:val="BA6801"/>
        </w:rPr>
        <w:t xml:space="preserve"> fastened and twist-tied to </w:t>
      </w:r>
      <w:r>
        <w:rPr>
          <w:color w:val="16C0D0"/>
        </w:rPr>
        <w:t>the bib</w:t>
      </w:r>
      <w:r>
        <w:rPr>
          <w:color w:val="BA6801"/>
        </w:rPr>
        <w:t xml:space="preserve"> when </w:t>
      </w:r>
      <w:r>
        <w:rPr>
          <w:color w:val="C62100"/>
        </w:rPr>
        <w:t>you</w:t>
      </w:r>
      <w:r>
        <w:rPr>
          <w:color w:val="BA6801"/>
        </w:rPr>
        <w:t xml:space="preserve"> throw </w:t>
      </w:r>
      <w:r>
        <w:rPr>
          <w:color w:val="014347"/>
        </w:rPr>
        <w:t>them</w:t>
      </w:r>
      <w:r>
        <w:rPr>
          <w:color w:val="BA6801"/>
        </w:rPr>
        <w:t xml:space="preserve"> in </w:t>
      </w:r>
      <w:r>
        <w:rPr>
          <w:color w:val="233809"/>
        </w:rPr>
        <w:t>the dryer</w:t>
      </w:r>
      <w:r>
        <w:rPr>
          <w:color w:val="BA6801"/>
        </w:rPr>
        <w:t>.</w:t>
      </w:r>
      <w:r>
        <w:t xml:space="preserve"> </w:t>
      </w:r>
      <w:r>
        <w:rPr>
          <w:color w:val="BA6801"/>
        </w:rPr>
        <w:t>This</w:t>
      </w:r>
      <w:r>
        <w:t xml:space="preserve"> will cut down on some of the racket, but </w:t>
      </w:r>
      <w:r>
        <w:rPr>
          <w:color w:val="04640D"/>
        </w:rPr>
        <w:t>you</w:t>
      </w:r>
      <w:r>
        <w:t xml:space="preserve">'re still going to hear </w:t>
      </w:r>
      <w:r>
        <w:rPr>
          <w:color w:val="310106"/>
        </w:rPr>
        <w:t>them</w:t>
      </w:r>
      <w:r>
        <w:t>.</w:t>
      </w:r>
    </w:p>
    <w:p>
      <w:r>
        <w:t>Warnings</w:t>
      </w:r>
    </w:p>
    <w:p>
      <w:r>
        <w:t xml:space="preserve">The paper-type twist ties will deteriorate a little, but the </w:t>
      </w:r>
      <w:r>
        <w:rPr>
          <w:color w:val="42083B"/>
        </w:rPr>
        <w:t>dryer</w:t>
      </w:r>
      <w:r>
        <w:t xml:space="preserve"> filter screen will catch the fallout.</w:t>
      </w:r>
    </w:p>
    <w:p>
      <w:r>
        <w:t xml:space="preserve">Plastic-type twist ties will hold up in </w:t>
      </w:r>
      <w:r>
        <w:rPr>
          <w:color w:val="FEFB0A"/>
        </w:rPr>
        <w:t>the wash</w:t>
      </w:r>
      <w:r>
        <w:t xml:space="preserve">, but may or may not melt in </w:t>
      </w:r>
      <w:r>
        <w:rPr>
          <w:color w:val="82785D"/>
        </w:rPr>
        <w:t>your</w:t>
      </w:r>
      <w:r>
        <w:rPr>
          <w:color w:val="42083B"/>
        </w:rPr>
        <w:t xml:space="preserve"> dryer</w:t>
      </w:r>
      <w:r>
        <w:t>. Use with caution.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