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Asiakirjan numero 321</w:t>
      </w:r>
    </w:p>
    <w:p>
      <w:r>
        <w:rPr>
          <w:b/>
        </w:rPr>
        <w:t xml:space="preserve">Asiakirjan tunniste: wsj2439-001</w:t>
      </w:r>
    </w:p>
    <w:p>
      <w:r>
        <w:rPr>
          <w:color w:val="310106"/>
        </w:rPr>
        <w:t xml:space="preserve">Free-McMoRan Inc. </w:t>
      </w:r>
      <w:r>
        <w:t xml:space="preserve">kertoi, että </w:t>
      </w:r>
      <w:r>
        <w:rPr>
          <w:color w:val="FEFB0A"/>
        </w:rPr>
        <w:t xml:space="preserve">Sunshine Bridgen uraanin talteenottolaitoksen </w:t>
      </w:r>
      <w:r>
        <w:rPr>
          <w:color w:val="04640D"/>
        </w:rPr>
        <w:t xml:space="preserve">toiminnan väliaikainen </w:t>
      </w:r>
      <w:r>
        <w:rPr>
          <w:color w:val="FEFB0A"/>
        </w:rPr>
        <w:t xml:space="preserve">keskeyttäminen </w:t>
      </w:r>
      <w:r>
        <w:rPr>
          <w:color w:val="FEFB0A"/>
        </w:rPr>
        <w:t xml:space="preserve">Donaldsonvillessä, La:ssa, </w:t>
      </w:r>
      <w:r>
        <w:t xml:space="preserve">johtaa tulojen lievään kasvuun, ei ainoastaan </w:t>
      </w:r>
      <w:r>
        <w:rPr>
          <w:color w:val="310106"/>
        </w:rPr>
        <w:t xml:space="preserve">yhtiön, </w:t>
      </w:r>
      <w:r>
        <w:t xml:space="preserve">vaan myös </w:t>
      </w:r>
      <w:r>
        <w:rPr>
          <w:color w:val="310106"/>
        </w:rPr>
        <w:t xml:space="preserve">sen </w:t>
      </w:r>
      <w:r>
        <w:t xml:space="preserve">kommandiittiyhtiön Freeport-McMoRan Resorce Partnersin osalta. </w:t>
      </w:r>
      <w:r>
        <w:rPr>
          <w:color w:val="310106"/>
        </w:rPr>
        <w:t xml:space="preserve">Yritys </w:t>
      </w:r>
      <w:r>
        <w:t xml:space="preserve">ei tarjonnut lisäselvitystä. </w:t>
      </w:r>
      <w:r>
        <w:rPr>
          <w:color w:val="310106"/>
        </w:rPr>
        <w:t xml:space="preserve">Monialaisen energia- ja mineraalikonsernin </w:t>
      </w:r>
      <w:r>
        <w:t xml:space="preserve">mukaan uraanimarkkinat ovat laskusuhdanteessa, minkä vuoksi </w:t>
      </w:r>
      <w:r>
        <w:rPr>
          <w:color w:val="E115C0"/>
        </w:rPr>
        <w:t xml:space="preserve">se sulkee </w:t>
      </w:r>
      <w:r>
        <w:rPr>
          <w:color w:val="00587F"/>
        </w:rPr>
        <w:t xml:space="preserve">laitoksen </w:t>
      </w:r>
      <w:r>
        <w:rPr>
          <w:color w:val="E115C0"/>
        </w:rPr>
        <w:t xml:space="preserve">tilapäisesti, </w:t>
      </w:r>
      <w:r>
        <w:t xml:space="preserve">mutta </w:t>
      </w:r>
      <w:r>
        <w:rPr>
          <w:color w:val="0BC582"/>
        </w:rPr>
        <w:t xml:space="preserve">laitos </w:t>
      </w:r>
      <w:r>
        <w:t xml:space="preserve">saatetaan ottaa uudelleen käyttöön nopeasti, kun markkinaolosuhteet paranevat. </w:t>
      </w:r>
      <w:r>
        <w:rPr>
          <w:color w:val="0BC582"/>
        </w:rPr>
        <w:t xml:space="preserve">Täällä </w:t>
      </w:r>
      <w:r>
        <w:t xml:space="preserve">on tuotettu </w:t>
      </w:r>
      <w:r>
        <w:t xml:space="preserve">yli 400 000 kiloa uraania </w:t>
      </w:r>
      <w:r>
        <w:t xml:space="preserve">viimeisten 7 vuoden aikana. </w:t>
      </w:r>
      <w:r>
        <w:rPr>
          <w:color w:val="FEB8C8"/>
        </w:rPr>
        <w:t xml:space="preserve">Uncle Samin toinen uraanin talteenottolaitos, </w:t>
      </w:r>
      <w:r>
        <w:rPr>
          <w:color w:val="9E8317"/>
        </w:rPr>
        <w:t xml:space="preserve">joka </w:t>
      </w:r>
      <w:r>
        <w:rPr>
          <w:color w:val="FEB8C8"/>
        </w:rPr>
        <w:t xml:space="preserve">tuottaa yli 700 000 kiloa uraania vuodessa, </w:t>
      </w:r>
      <w:r>
        <w:t xml:space="preserve">jatkaa toimintaansa. </w:t>
      </w:r>
      <w:r>
        <w:rPr>
          <w:color w:val="310106"/>
        </w:rPr>
        <w:t xml:space="preserve">Freeport-McMoRanin </w:t>
      </w:r>
      <w:r>
        <w:t xml:space="preserve">mukaan </w:t>
      </w:r>
      <w:r>
        <w:rPr>
          <w:color w:val="E115C0"/>
        </w:rPr>
        <w:t xml:space="preserve">sulkeminen </w:t>
      </w:r>
      <w:r>
        <w:t xml:space="preserve">ei vaikuta pitkäaikaisten myyntisopimusten mukaisiin myyntimääriin, mutta vähentää </w:t>
      </w:r>
      <w:r>
        <w:t xml:space="preserve">paikallisilla markkinoilla myytävän tuotteen </w:t>
      </w:r>
      <w:r>
        <w:rPr>
          <w:color w:val="E115C0"/>
        </w:rPr>
        <w:t xml:space="preserve">määrää. </w:t>
      </w:r>
      <w:r>
        <w:t xml:space="preserve">Uraanin talteenottoteknologian omistajana </w:t>
      </w:r>
      <w:r>
        <w:rPr>
          <w:color w:val="310106"/>
        </w:rPr>
        <w:t xml:space="preserve">Freeport-McMoRan Resorce Partners </w:t>
      </w:r>
      <w:r>
        <w:t xml:space="preserve">saa korvauksen </w:t>
      </w:r>
      <w:r>
        <w:t xml:space="preserve">palveluistaan.</w:t>
      </w:r>
    </w:p>
    <w:p>
      <w:r>
        <w:rPr>
          <w:b/>
        </w:rPr>
        <w:t xml:space="preserve">Asiakirjan numero 322</w:t>
      </w:r>
    </w:p>
    <w:p>
      <w:r>
        <w:rPr>
          <w:b/>
        </w:rPr>
        <w:t xml:space="preserve">Asiakirjan tunniste: wsj2440-001</w:t>
      </w:r>
    </w:p>
    <w:p>
      <w:r>
        <w:rPr>
          <w:color w:val="04640D"/>
        </w:rPr>
        <w:t xml:space="preserve">Business Week -lehden </w:t>
      </w:r>
      <w:r>
        <w:rPr>
          <w:color w:val="310106"/>
        </w:rPr>
        <w:t xml:space="preserve">tilaajat </w:t>
      </w:r>
      <w:r>
        <w:t xml:space="preserve">voivat kuulla, miten tämän </w:t>
      </w:r>
      <w:r>
        <w:t xml:space="preserve">viikon numero puh</w:t>
      </w:r>
      <w:r>
        <w:rPr>
          <w:color w:val="310106"/>
        </w:rPr>
        <w:t xml:space="preserve">uttelee heitä. </w:t>
      </w:r>
      <w:r>
        <w:rPr>
          <w:color w:val="FB5514"/>
        </w:rPr>
        <w:t xml:space="preserve">Texas Instruments Inc:n </w:t>
      </w:r>
      <w:r>
        <w:rPr>
          <w:color w:val="FEFB0A"/>
        </w:rPr>
        <w:t xml:space="preserve">nelisivuisessa mainoksessa</w:t>
      </w:r>
      <w:r>
        <w:rPr>
          <w:color w:val="FEFB0A"/>
        </w:rPr>
        <w:t xml:space="preserve">, </w:t>
      </w:r>
      <w:r>
        <w:rPr>
          <w:color w:val="E115C0"/>
        </w:rPr>
        <w:t xml:space="preserve">joka </w:t>
      </w:r>
      <w:r>
        <w:rPr>
          <w:color w:val="FEFB0A"/>
        </w:rPr>
        <w:t xml:space="preserve">ilmestyi noin 140 000 kappaleessa 20. </w:t>
      </w:r>
      <w:r>
        <w:rPr>
          <w:color w:val="FEFB0A"/>
        </w:rPr>
        <w:t xml:space="preserve">lokakuuta ilmestyneessä </w:t>
      </w:r>
      <w:r>
        <w:rPr>
          <w:color w:val="00587F"/>
        </w:rPr>
        <w:t xml:space="preserve">Corporate Elite </w:t>
      </w:r>
      <w:r>
        <w:rPr>
          <w:color w:val="FEFB0A"/>
        </w:rPr>
        <w:t xml:space="preserve">-lehdessä, joka </w:t>
      </w:r>
      <w:r>
        <w:rPr>
          <w:color w:val="00587F"/>
        </w:rPr>
        <w:t xml:space="preserve">on </w:t>
      </w:r>
      <w:r>
        <w:rPr>
          <w:color w:val="FEFB0A"/>
        </w:rPr>
        <w:t xml:space="preserve">McGraw-Hill Inc:n julkaisu, </w:t>
      </w:r>
      <w:r>
        <w:t xml:space="preserve">oli äänisyntetisaattori laminoituna kahden sivun väliin. </w:t>
      </w:r>
      <w:r>
        <w:rPr>
          <w:color w:val="0BC582"/>
        </w:rPr>
        <w:t xml:space="preserve">Lukijat</w:t>
      </w:r>
      <w:r>
        <w:rPr>
          <w:color w:val="FEB8C8"/>
        </w:rPr>
        <w:t xml:space="preserve">, jotka </w:t>
      </w:r>
      <w:r>
        <w:rPr>
          <w:color w:val="0BC582"/>
        </w:rPr>
        <w:t xml:space="preserve">lataavat nauhan ja painavat painiketta, </w:t>
      </w:r>
      <w:r>
        <w:t xml:space="preserve">kuulevat </w:t>
      </w:r>
      <w:r>
        <w:rPr>
          <w:color w:val="9E8317"/>
        </w:rPr>
        <w:t xml:space="preserve">ohuen mutta selvästi ihmiseltä kuulostavan äänen </w:t>
      </w:r>
      <w:r>
        <w:t xml:space="preserve">ilmoittavan: "Olen </w:t>
      </w:r>
      <w:r>
        <w:rPr>
          <w:color w:val="01190F"/>
        </w:rPr>
        <w:t xml:space="preserve">puhuva siru", </w:t>
      </w:r>
      <w:r>
        <w:rPr>
          <w:color w:val="847D81"/>
        </w:rPr>
        <w:t xml:space="preserve">joka sitten aloittaa </w:t>
      </w:r>
      <w:r>
        <w:rPr>
          <w:color w:val="01190F"/>
        </w:rPr>
        <w:t xml:space="preserve">15 sekunnin mittaisen luettelon </w:t>
      </w:r>
      <w:r>
        <w:rPr>
          <w:color w:val="01190F"/>
        </w:rPr>
        <w:t xml:space="preserve">ominaisuuksistaan</w:t>
      </w:r>
      <w:r>
        <w:t xml:space="preserve">. </w:t>
      </w:r>
      <w:r>
        <w:rPr>
          <w:color w:val="01190F"/>
        </w:rPr>
        <w:t xml:space="preserve">Tämä puhuva siru </w:t>
      </w:r>
      <w:r>
        <w:t xml:space="preserve">ei ole halpa, eikä siinä ole mukana </w:t>
      </w:r>
      <w:r>
        <w:rPr>
          <w:color w:val="703B01"/>
        </w:rPr>
        <w:t xml:space="preserve">Business Week -lehden </w:t>
      </w:r>
      <w:r>
        <w:rPr>
          <w:color w:val="58018B"/>
        </w:rPr>
        <w:t xml:space="preserve">veloittamaa </w:t>
      </w:r>
      <w:r>
        <w:rPr>
          <w:color w:val="58018B"/>
        </w:rPr>
        <w:t xml:space="preserve">summaa</w:t>
      </w:r>
      <w:r>
        <w:t xml:space="preserve">, mutta </w:t>
      </w:r>
      <w:r>
        <w:rPr>
          <w:color w:val="F7F1DF"/>
        </w:rPr>
        <w:t xml:space="preserve">Texas Instruments </w:t>
      </w:r>
      <w:r>
        <w:t xml:space="preserve">uskoo, että se on ensimmäinen. Aiemmissa yrityksissä on ollut musiikkimainoksia, joissa sirut tuottavat </w:t>
      </w:r>
      <w:r>
        <w:rPr>
          <w:color w:val="118B8A"/>
        </w:rPr>
        <w:t xml:space="preserve">yksittäisiä ääniä</w:t>
      </w:r>
      <w:r>
        <w:rPr>
          <w:color w:val="4AFEFA"/>
        </w:rPr>
        <w:t xml:space="preserve">, jotka </w:t>
      </w:r>
      <w:r>
        <w:rPr>
          <w:color w:val="118B8A"/>
        </w:rPr>
        <w:t xml:space="preserve">yhdessä luovat melodian</w:t>
      </w:r>
      <w:r>
        <w:t xml:space="preserve">, mutta </w:t>
      </w:r>
      <w:r>
        <w:rPr>
          <w:color w:val="FCB164"/>
        </w:rPr>
        <w:t xml:space="preserve">äänisyntetisaattori </w:t>
      </w:r>
      <w:r>
        <w:t xml:space="preserve">on tässä suhteessa paljon kehittyneempi, eikä robotin ääni ole lattea, kuten esimerkiksi soitettaessa puhelinneuvontaan. </w:t>
      </w:r>
      <w:r>
        <w:rPr>
          <w:color w:val="796EE6"/>
        </w:rPr>
        <w:t xml:space="preserve">Niiden, </w:t>
      </w:r>
      <w:r>
        <w:rPr>
          <w:color w:val="000D2C"/>
        </w:rPr>
        <w:t xml:space="preserve">jotka </w:t>
      </w:r>
      <w:r>
        <w:rPr>
          <w:color w:val="796EE6"/>
        </w:rPr>
        <w:t xml:space="preserve">eivät saa </w:t>
      </w:r>
      <w:r>
        <w:rPr>
          <w:color w:val="53495F"/>
        </w:rPr>
        <w:t xml:space="preserve">viestiä </w:t>
      </w:r>
      <w:r>
        <w:rPr>
          <w:color w:val="796EE6"/>
        </w:rPr>
        <w:t xml:space="preserve">ensimmäisellä kerralla, </w:t>
      </w:r>
      <w:r>
        <w:t xml:space="preserve">ei tarvitse huolestua, sillä </w:t>
      </w:r>
      <w:r>
        <w:t xml:space="preserve">kolme ohutta paristoa antavat riittävästi virtaa jopa 650 toistoon.</w:t>
      </w:r>
    </w:p>
    <w:p>
      <w:r>
        <w:rPr>
          <w:b/>
        </w:rPr>
        <w:t xml:space="preserve">Asiakirjan numero 323</w:t>
      </w:r>
    </w:p>
    <w:p>
      <w:r>
        <w:rPr>
          <w:b/>
        </w:rPr>
        <w:t xml:space="preserve">Asiakirjan tunniste: wsj2441-001</w:t>
      </w:r>
    </w:p>
    <w:p>
      <w:r>
        <w:rPr>
          <w:color w:val="310106"/>
        </w:rPr>
        <w:t xml:space="preserve">Dallasissa toimiva Lomas Financial Corp. </w:t>
      </w:r>
      <w:r>
        <w:t xml:space="preserve">ilmoitti pyytävänsä </w:t>
      </w:r>
      <w:r>
        <w:rPr>
          <w:color w:val="04640D"/>
        </w:rPr>
        <w:t xml:space="preserve">yhdysvaltalaista </w:t>
      </w:r>
      <w:r>
        <w:t xml:space="preserve">konkurssituomioistuinta </w:t>
      </w:r>
      <w:r>
        <w:t xml:space="preserve">antamaan sille luvan </w:t>
      </w:r>
      <w:r>
        <w:rPr>
          <w:color w:val="310106"/>
        </w:rPr>
        <w:t xml:space="preserve">palkata </w:t>
      </w:r>
      <w:r>
        <w:rPr>
          <w:color w:val="FEFB0A"/>
        </w:rPr>
        <w:t xml:space="preserve">Lazard Freres &amp; Co. auttamaan </w:t>
      </w:r>
      <w:r>
        <w:rPr>
          <w:color w:val="E115C0"/>
        </w:rPr>
        <w:t xml:space="preserve">sitä </w:t>
      </w:r>
      <w:r>
        <w:rPr>
          <w:color w:val="FEFB0A"/>
        </w:rPr>
        <w:t xml:space="preserve">myymään </w:t>
      </w:r>
      <w:r>
        <w:rPr>
          <w:color w:val="FEFB0A"/>
        </w:rPr>
        <w:t xml:space="preserve">leasingliiketoimintansa</w:t>
      </w:r>
      <w:r>
        <w:t xml:space="preserve">. </w:t>
      </w:r>
      <w:r>
        <w:rPr>
          <w:color w:val="310106"/>
        </w:rPr>
        <w:t xml:space="preserve">Lomas, jota </w:t>
      </w:r>
      <w:r>
        <w:rPr>
          <w:color w:val="0BC582"/>
        </w:rPr>
        <w:t xml:space="preserve">Merrill Lynch Capital Markets </w:t>
      </w:r>
      <w:r>
        <w:rPr>
          <w:color w:val="310106"/>
        </w:rPr>
        <w:t xml:space="preserve">avustaa, on </w:t>
      </w:r>
      <w:r>
        <w:t xml:space="preserve">yrittänyt myydä </w:t>
      </w:r>
      <w:r>
        <w:t xml:space="preserve">Equitable Lomas Leasing Co. -liiketoimintaansa jo useiden kuukausien ajan, ilmeisesti tuloksetta. </w:t>
      </w:r>
      <w:r>
        <w:rPr>
          <w:color w:val="9E8317"/>
        </w:rPr>
        <w:t xml:space="preserve">Kiinteistö- ja asuntolainapankkikonserni </w:t>
      </w:r>
      <w:r>
        <w:t xml:space="preserve">toivoi käyttävänsä </w:t>
      </w:r>
      <w:r>
        <w:rPr>
          <w:color w:val="01190F"/>
        </w:rPr>
        <w:t xml:space="preserve">myyntitulot </w:t>
      </w:r>
      <w:r>
        <w:t xml:space="preserve">velkojensa </w:t>
      </w:r>
      <w:r>
        <w:t xml:space="preserve">vähentämiseen. </w:t>
      </w:r>
      <w:r>
        <w:t xml:space="preserve">Koska </w:t>
      </w:r>
      <w:r>
        <w:rPr>
          <w:color w:val="310106"/>
        </w:rPr>
        <w:t xml:space="preserve">Lomasilla</w:t>
      </w:r>
      <w:r>
        <w:t xml:space="preserve"> ei ollut käteisvaroja omaisuuserien myynnistä eikä se päässyt sopimukseen uudesta pankkilainasta, se </w:t>
      </w:r>
      <w:r>
        <w:t xml:space="preserve">laiminlöi 145 miljoonan dollarin </w:t>
      </w:r>
      <w:r>
        <w:rPr>
          <w:color w:val="847D81"/>
        </w:rPr>
        <w:t xml:space="preserve">velkakirjat</w:t>
      </w:r>
      <w:r>
        <w:rPr>
          <w:color w:val="58018B"/>
        </w:rPr>
        <w:t xml:space="preserve">, jotka </w:t>
      </w:r>
      <w:r>
        <w:rPr>
          <w:color w:val="847D81"/>
        </w:rPr>
        <w:t xml:space="preserve">erääntyivät 1. syyskuuta</w:t>
      </w:r>
      <w:r>
        <w:t xml:space="preserve">. 24. syyskuuta se haki suojaa velkojilta liittovaltion konkurssilain 11. luvun nojalla saadakseen aikaa laatia suunnitelma </w:t>
      </w:r>
      <w:r>
        <w:t xml:space="preserve">aikaisemman 1,45 miljardin dollarin velkansa </w:t>
      </w:r>
      <w:r>
        <w:t xml:space="preserve">uudelleenjärjestelyä varten. </w:t>
      </w:r>
      <w:r>
        <w:rPr>
          <w:color w:val="310106"/>
        </w:rPr>
        <w:t xml:space="preserve">Lomasin </w:t>
      </w:r>
      <w:r>
        <w:t xml:space="preserve">mukaan </w:t>
      </w:r>
      <w:r>
        <w:rPr>
          <w:color w:val="FEB8C8"/>
        </w:rPr>
        <w:t xml:space="preserve">Merrill Lynch, </w:t>
      </w:r>
      <w:r>
        <w:rPr>
          <w:color w:val="B70639"/>
        </w:rPr>
        <w:t xml:space="preserve">joka </w:t>
      </w:r>
      <w:r>
        <w:rPr>
          <w:color w:val="FEB8C8"/>
        </w:rPr>
        <w:t xml:space="preserve">omistaa joukkovelkakirjalainat ja jolla on omistusosuus </w:t>
      </w:r>
      <w:r>
        <w:rPr>
          <w:color w:val="703B01"/>
        </w:rPr>
        <w:t xml:space="preserve">Lomasin </w:t>
      </w:r>
      <w:r>
        <w:rPr>
          <w:color w:val="FEB8C8"/>
        </w:rPr>
        <w:t xml:space="preserve">omaisuudesta</w:t>
      </w:r>
      <w:r>
        <w:t xml:space="preserve">, ei voi enää olla </w:t>
      </w:r>
      <w:r>
        <w:rPr>
          <w:color w:val="310106"/>
        </w:rPr>
        <w:t xml:space="preserve">sen </w:t>
      </w:r>
      <w:r>
        <w:t xml:space="preserve">investointipankkiiri, koska se on myös </w:t>
      </w:r>
      <w:r>
        <w:rPr>
          <w:color w:val="310106"/>
        </w:rPr>
        <w:t xml:space="preserve">sen </w:t>
      </w:r>
      <w:r>
        <w:t xml:space="preserve">velkoja. </w:t>
      </w:r>
      <w:r>
        <w:rPr>
          <w:color w:val="310106"/>
        </w:rPr>
        <w:t xml:space="preserve">Yhtiö </w:t>
      </w:r>
      <w:r>
        <w:t xml:space="preserve">kertoi </w:t>
      </w:r>
      <w:r>
        <w:t xml:space="preserve">valinneensa </w:t>
      </w:r>
      <w:r>
        <w:rPr>
          <w:color w:val="FEFB0A"/>
        </w:rPr>
        <w:t xml:space="preserve">Lazardin </w:t>
      </w:r>
      <w:r>
        <w:t xml:space="preserve">osittain siksi, että </w:t>
      </w:r>
      <w:r>
        <w:rPr>
          <w:color w:val="FEFB0A"/>
        </w:rPr>
        <w:t xml:space="preserve">Lazardilla </w:t>
      </w:r>
      <w:r>
        <w:t xml:space="preserve">on toimistoja </w:t>
      </w:r>
      <w:r>
        <w:rPr>
          <w:color w:val="F7F1DF"/>
        </w:rPr>
        <w:t xml:space="preserve">Euroopassa ja Japanissa</w:t>
      </w:r>
      <w:r>
        <w:rPr>
          <w:color w:val="118B8A"/>
        </w:rPr>
        <w:t xml:space="preserve">, joissa </w:t>
      </w:r>
      <w:r>
        <w:rPr>
          <w:color w:val="F7F1DF"/>
        </w:rPr>
        <w:t xml:space="preserve">sijoittajat saattavat olla kiinnostuneita yhdysvaltalaisesta leasing-yhtiöstä</w:t>
      </w:r>
      <w:r>
        <w:t xml:space="preserve">.</w:t>
      </w:r>
    </w:p>
    <w:p>
      <w:r>
        <w:rPr>
          <w:b/>
        </w:rPr>
        <w:t xml:space="preserve">Asiakirjan numero 324</w:t>
      </w:r>
    </w:p>
    <w:p>
      <w:r>
        <w:rPr>
          <w:b/>
        </w:rPr>
        <w:t xml:space="preserve">Asiakirjan tunniste: wsj2442-001</w:t>
      </w:r>
    </w:p>
    <w:p>
      <w:r>
        <w:rPr>
          <w:color w:val="310106"/>
        </w:rPr>
        <w:t xml:space="preserve">Canadian Imperial Bank of Commerce </w:t>
      </w:r>
      <w:r>
        <w:t xml:space="preserve">ilmoitti, </w:t>
      </w:r>
      <w:r>
        <w:rPr>
          <w:color w:val="04640D"/>
        </w:rPr>
        <w:t xml:space="preserve">että se kasvattaa </w:t>
      </w:r>
      <w:r>
        <w:rPr>
          <w:color w:val="04640D"/>
        </w:rPr>
        <w:t xml:space="preserve">luottotappiovaraustaan </w:t>
      </w:r>
      <w:r>
        <w:t xml:space="preserve">kattamaan kaikki </w:t>
      </w:r>
      <w:r>
        <w:t xml:space="preserve">vähemmän kehittyneille maille myöntämänsä lainat </w:t>
      </w:r>
      <w:r>
        <w:rPr>
          <w:color w:val="FB5514"/>
        </w:rPr>
        <w:t xml:space="preserve">Meksikoa lukuun ottamatta</w:t>
      </w:r>
      <w:r>
        <w:t xml:space="preserve">, </w:t>
      </w:r>
      <w:r>
        <w:rPr>
          <w:color w:val="E115C0"/>
        </w:rPr>
        <w:t xml:space="preserve">mikä johtaa </w:t>
      </w:r>
      <w:r>
        <w:t xml:space="preserve">300 miljoonan dollarin (255 miljoonan dollarin) verojen jälkeiseen veloitukseen vuoden 1989 tuloksesta. </w:t>
      </w:r>
      <w:r>
        <w:rPr>
          <w:color w:val="00587F"/>
        </w:rPr>
        <w:t xml:space="preserve">Don Bowder, </w:t>
      </w:r>
      <w:r>
        <w:rPr>
          <w:color w:val="310106"/>
        </w:rPr>
        <w:t xml:space="preserve">pankin </w:t>
      </w:r>
      <w:r>
        <w:rPr>
          <w:color w:val="00587F"/>
        </w:rPr>
        <w:t xml:space="preserve">toimitusjohtaja ja pääkirjanpitäjä</w:t>
      </w:r>
      <w:r>
        <w:t xml:space="preserve">, sanoi, että </w:t>
      </w:r>
      <w:r>
        <w:rPr>
          <w:color w:val="310106"/>
        </w:rPr>
        <w:t xml:space="preserve">pankin </w:t>
      </w:r>
      <w:r>
        <w:t xml:space="preserve">korkeiden tuottojen </w:t>
      </w:r>
      <w:r>
        <w:t xml:space="preserve">ansiosta </w:t>
      </w:r>
      <w:r>
        <w:rPr>
          <w:color w:val="310106"/>
        </w:rPr>
        <w:t xml:space="preserve">se on </w:t>
      </w:r>
      <w:r>
        <w:rPr>
          <w:color w:val="0BC582"/>
        </w:rPr>
        <w:t xml:space="preserve">ensimmäinen kanadalainen pankki, </w:t>
      </w:r>
      <w:r>
        <w:rPr>
          <w:color w:val="0BC582"/>
        </w:rPr>
        <w:t xml:space="preserve">joka </w:t>
      </w:r>
      <w:r>
        <w:rPr>
          <w:color w:val="FEB8C8"/>
        </w:rPr>
        <w:t xml:space="preserve">on pystynyt keräämään </w:t>
      </w:r>
      <w:r>
        <w:rPr>
          <w:color w:val="01190F"/>
        </w:rPr>
        <w:t xml:space="preserve">varantoja, jotka kattavat kaikki velkansa vähemmän kehittyneille maille </w:t>
      </w:r>
      <w:r>
        <w:rPr>
          <w:color w:val="847D81"/>
        </w:rPr>
        <w:t xml:space="preserve">Meksikoa lukuun ottamatta</w:t>
      </w:r>
      <w:r>
        <w:rPr>
          <w:color w:val="01190F"/>
        </w:rPr>
        <w:t xml:space="preserve">, yhteensä 1,17 miljardia Kanadan dollaria</w:t>
      </w:r>
      <w:r>
        <w:t xml:space="preserve">. </w:t>
      </w:r>
      <w:r>
        <w:t xml:space="preserve">"</w:t>
      </w:r>
      <w:r>
        <w:rPr>
          <w:color w:val="58018B"/>
        </w:rPr>
        <w:t xml:space="preserve">Tämä lopettaa </w:t>
      </w:r>
      <w:r>
        <w:t xml:space="preserve">jatkuvan epävarmuuden velan lopullisesta arvosta", hän sanoi. </w:t>
      </w:r>
      <w:r>
        <w:rPr>
          <w:color w:val="310106"/>
        </w:rPr>
        <w:t xml:space="preserve">Pankki </w:t>
      </w:r>
      <w:r>
        <w:t xml:space="preserve">ilmoitti, että noin 525 miljoonaa Kanadan dollaria lisätään </w:t>
      </w:r>
      <w:r>
        <w:t xml:space="preserve">jo olemassa olevaan varaukseen yleisiä ja vähemmän kehittyneiden maiden tappioita varten </w:t>
      </w:r>
      <w:r>
        <w:rPr>
          <w:color w:val="B70639"/>
        </w:rPr>
        <w:t xml:space="preserve">31. lokakuuta päättyvällä </w:t>
      </w:r>
      <w:r>
        <w:rPr>
          <w:color w:val="B70639"/>
        </w:rPr>
        <w:t xml:space="preserve">neljännellä neljänneksellä. </w:t>
      </w:r>
      <w:r>
        <w:rPr>
          <w:color w:val="00587F"/>
        </w:rPr>
        <w:t xml:space="preserve">Bowder </w:t>
      </w:r>
      <w:r>
        <w:t xml:space="preserve">sanoi, että tämä kustannus 300 miljoonan Kanadan dollarin liikevaihtoa vastaan tekee osakekohtaiseksi arvoksi 1,34 Kanadan dollaria. </w:t>
      </w:r>
      <w:r>
        <w:rPr>
          <w:color w:val="310106"/>
        </w:rPr>
        <w:t xml:space="preserve">Pankin </w:t>
      </w:r>
      <w:r>
        <w:t xml:space="preserve">nettotulos </w:t>
      </w:r>
      <w:r>
        <w:t xml:space="preserve">31. heinäkuuta päättyneeltä yhdeksän kuukauden jaksolta oli 577 miljoonaa Kanadan dollaria eli 3,10 Kanadan dollaria osaketta kohti. </w:t>
      </w:r>
      <w:r>
        <w:rPr>
          <w:color w:val="00587F"/>
        </w:rPr>
        <w:t xml:space="preserve">Bowderin </w:t>
      </w:r>
      <w:r>
        <w:t xml:space="preserve">mukaan </w:t>
      </w:r>
      <w:r>
        <w:rPr>
          <w:color w:val="310106"/>
        </w:rPr>
        <w:t xml:space="preserve">pankki </w:t>
      </w:r>
      <w:r>
        <w:t xml:space="preserve">järjestelee uudelleen </w:t>
      </w:r>
      <w:r>
        <w:rPr>
          <w:color w:val="F7F1DF"/>
        </w:rPr>
        <w:t xml:space="preserve">604 miljoonan Kanadan dollarin </w:t>
      </w:r>
      <w:r>
        <w:t xml:space="preserve">Meksikon-velkansa, </w:t>
      </w:r>
      <w:r>
        <w:rPr>
          <w:color w:val="118B8A"/>
        </w:rPr>
        <w:t xml:space="preserve">josta </w:t>
      </w:r>
      <w:r>
        <w:rPr>
          <w:color w:val="F7F1DF"/>
        </w:rPr>
        <w:t xml:space="preserve">255 miljoonaa Kanadan dollaria on Meksikon velkakirjoja, joiden vakuutena on Yhdysvaltain valtion joukkovelkakirjoja</w:t>
      </w:r>
      <w:r>
        <w:t xml:space="preserve">. </w:t>
      </w:r>
      <w:r>
        <w:t xml:space="preserve">Pankilla on 45 prosentin varaus </w:t>
      </w:r>
      <w:r>
        <w:rPr>
          <w:color w:val="4AFEFA"/>
        </w:rPr>
        <w:t xml:space="preserve">jäljellä olevasta 349 miljoonan Kanadan dollarin Meksikon velasta, </w:t>
      </w:r>
      <w:r>
        <w:t xml:space="preserve">ja se aikoo </w:t>
      </w:r>
      <w:r>
        <w:t xml:space="preserve">vaihtaa </w:t>
      </w:r>
      <w:r>
        <w:rPr>
          <w:color w:val="4AFEFA"/>
        </w:rPr>
        <w:t xml:space="preserve">sen </w:t>
      </w:r>
      <w:r>
        <w:rPr>
          <w:color w:val="FCB164"/>
        </w:rPr>
        <w:t xml:space="preserve">uusiin Meksikon vekseleihin, joiden </w:t>
      </w:r>
      <w:r>
        <w:rPr>
          <w:color w:val="FCB164"/>
        </w:rPr>
        <w:t xml:space="preserve">vakuutena on nollakuponkiset Yhdysvaltain valtion joukkovelkakirjalainat</w:t>
      </w:r>
      <w:r>
        <w:t xml:space="preserve">. </w:t>
      </w:r>
      <w:r>
        <w:rPr>
          <w:color w:val="00587F"/>
        </w:rPr>
        <w:t xml:space="preserve">Bowderin mukaan </w:t>
      </w:r>
      <w:r>
        <w:rPr>
          <w:color w:val="310106"/>
        </w:rPr>
        <w:t xml:space="preserve">pankin </w:t>
      </w:r>
      <w:r>
        <w:t xml:space="preserve">kokemus </w:t>
      </w:r>
      <w:r>
        <w:t xml:space="preserve">vähemmän kehittyneiden maiden veloista on ollut tuskallista, ja tämä viimeisin toimenpide on viimeinen vaihe </w:t>
      </w:r>
      <w:r>
        <w:rPr>
          <w:color w:val="000D2C"/>
        </w:rPr>
        <w:t xml:space="preserve">seitsemän vuotta sitten alkaneessa </w:t>
      </w:r>
      <w:r>
        <w:rPr>
          <w:color w:val="000D2C"/>
        </w:rPr>
        <w:t xml:space="preserve">ohjelmassa, jonka </w:t>
      </w:r>
      <w:r>
        <w:rPr>
          <w:color w:val="000D2C"/>
        </w:rPr>
        <w:t xml:space="preserve">tarkoituksena oli rajoittaa riskejä varausten tekemisen, myynnin ja velkojen vaihdon avulla</w:t>
      </w:r>
      <w:r>
        <w:t xml:space="preserve">. </w:t>
      </w:r>
      <w:r>
        <w:t xml:space="preserve">Hän sanoi, että </w:t>
      </w:r>
      <w:r>
        <w:rPr>
          <w:color w:val="310106"/>
        </w:rPr>
        <w:t xml:space="preserve">pankki </w:t>
      </w:r>
      <w:r>
        <w:t xml:space="preserve">ei enää myöntäisi rajoittamattomia lainoja vähemmän kehittyneille maille, mutta tukisi kaupan rahoitusta ja </w:t>
      </w:r>
      <w:r>
        <w:rPr>
          <w:color w:val="F95475"/>
        </w:rPr>
        <w:t xml:space="preserve">muita </w:t>
      </w:r>
      <w:r>
        <w:rPr>
          <w:color w:val="5D9608"/>
        </w:rPr>
        <w:t xml:space="preserve">pankin </w:t>
      </w:r>
      <w:r>
        <w:rPr>
          <w:color w:val="F95475"/>
        </w:rPr>
        <w:t xml:space="preserve">vaatimukset täyttäviä </w:t>
      </w:r>
      <w:r>
        <w:rPr>
          <w:color w:val="F95475"/>
        </w:rPr>
        <w:t xml:space="preserve">liiketoimia</w:t>
      </w:r>
      <w:r>
        <w:t xml:space="preserve">.</w:t>
      </w:r>
    </w:p>
    <w:p>
      <w:r>
        <w:rPr>
          <w:b/>
        </w:rPr>
        <w:t xml:space="preserve">Asiakirjan numero 325</w:t>
      </w:r>
    </w:p>
    <w:p>
      <w:r>
        <w:rPr>
          <w:b/>
        </w:rPr>
        <w:t xml:space="preserve">Asiakirjan tunniste: wsj2443-001</w:t>
      </w:r>
    </w:p>
    <w:p>
      <w:r>
        <w:t xml:space="preserve">Wall Streetin huippukauppiaiden mukaan perjantainen osakkeiden verilöyly, joka mahdollisti yritysten pakko-ostot, ei merkitse suurten fuusioiden loppua, vaan ainoastaan vähemmän kunnianhimoisen pelin alkua. Tästä lähtien </w:t>
      </w:r>
      <w:r>
        <w:t xml:space="preserve">tarjouksen tekijöinä ovat pikemminkin </w:t>
      </w:r>
      <w:r>
        <w:rPr>
          <w:color w:val="310106"/>
        </w:rPr>
        <w:t xml:space="preserve">laajentumiseen suuntautuneet yritykset </w:t>
      </w:r>
      <w:r>
        <w:t xml:space="preserve">kuin ryöstäjät tai velkarahoittajat. </w:t>
      </w:r>
      <w:r>
        <w:rPr>
          <w:color w:val="04640D"/>
        </w:rPr>
        <w:t xml:space="preserve">Ja </w:t>
      </w:r>
      <w:r>
        <w:rPr>
          <w:color w:val="FEFB0A"/>
        </w:rPr>
        <w:t xml:space="preserve">ne </w:t>
      </w:r>
      <w:r>
        <w:rPr>
          <w:color w:val="04640D"/>
        </w:rPr>
        <w:t xml:space="preserve">käynnistävät vähemmän ja halvempia sopimuksia nyt, kun niiden rahoittaminen on vaikeampaa</w:t>
      </w:r>
      <w:r>
        <w:t xml:space="preserve">. </w:t>
      </w:r>
      <w:r>
        <w:rPr>
          <w:color w:val="04640D"/>
        </w:rPr>
        <w:t xml:space="preserve">Tämä on </w:t>
      </w:r>
      <w:r>
        <w:t xml:space="preserve">valitettava merkki </w:t>
      </w:r>
      <w:r>
        <w:rPr>
          <w:color w:val="FB5514"/>
        </w:rPr>
        <w:t xml:space="preserve">osakemarkkinoille, jotka </w:t>
      </w:r>
      <w:r>
        <w:rPr>
          <w:color w:val="FB5514"/>
        </w:rPr>
        <w:t xml:space="preserve">ovat viime aikoina olleet täynnä yritysostospekulaatioita ja tarjouskamppailua </w:t>
      </w:r>
      <w:r>
        <w:rPr>
          <w:color w:val="00587F"/>
        </w:rPr>
        <w:t xml:space="preserve">myytäväksi tarjoutuneista </w:t>
      </w:r>
      <w:r>
        <w:rPr>
          <w:color w:val="00587F"/>
        </w:rPr>
        <w:t xml:space="preserve">yrityksistä</w:t>
      </w:r>
      <w:r>
        <w:t xml:space="preserve">. Vaikka 1980-luvun fuusioräjähdys näyttää pysähtyneen, paineaallot vahingoittavat edelleen osakemarkkinoita. "Markkinat ovat yliarvostettuja, eivät halpoja", sanoo </w:t>
      </w:r>
      <w:r>
        <w:rPr>
          <w:color w:val="FEB8C8"/>
        </w:rPr>
        <w:t xml:space="preserve">Alan Gaines newyorkilaisesta varainhoitoyhtiö Gaines Berlandista</w:t>
      </w:r>
      <w:r>
        <w:t xml:space="preserve">. Hän on </w:t>
      </w:r>
      <w:r>
        <w:t xml:space="preserve">hiljattain alkanut nostaa käteisen osuutta </w:t>
      </w:r>
      <w:r>
        <w:t xml:space="preserve">salkussaan 45 prosenttiin. "Katson, missä kaupat voitaisiin tehdä", hän sanoo, "ja nykyhinnoilla niitä ei tehdä." Hän ei ole vielä tehnyt mitään."</w:t>
      </w:r>
      <w:r>
        <w:t xml:space="preserve"> Investointipankkiirit sanovat, että lainanantajat ovat yhä hermostuneempia ottamaan rahoitettua velkaa. "</w:t>
      </w:r>
      <w:r>
        <w:rPr>
          <w:color w:val="9E8317"/>
        </w:rPr>
        <w:t xml:space="preserve">Subprime-lainojen markkinoiden heikkenemisestä </w:t>
      </w:r>
      <w:r>
        <w:rPr>
          <w:color w:val="01190F"/>
        </w:rPr>
        <w:t xml:space="preserve">johtuva viikko </w:t>
      </w:r>
      <w:r>
        <w:rPr>
          <w:color w:val="9E8317"/>
        </w:rPr>
        <w:t xml:space="preserve">lähetti perjantain uutisiin kovan kaiun siitä, mitä pankkien velkamarkkinoille tapahtui</w:t>
      </w:r>
      <w:r>
        <w:t xml:space="preserve">", sanoo Lazard Freres &amp; Co:n osakas ja fuusioasiantuntija Steven Rattner. </w:t>
      </w:r>
      <w:r>
        <w:rPr>
          <w:color w:val="847D81"/>
        </w:rPr>
        <w:t xml:space="preserve">Kaupankäynti kuivui perjantaina </w:t>
      </w:r>
      <w:r>
        <w:rPr>
          <w:color w:val="58018B"/>
        </w:rPr>
        <w:t xml:space="preserve">korkeatuottoisten subprime-lainojen </w:t>
      </w:r>
      <w:r>
        <w:rPr>
          <w:color w:val="847D81"/>
        </w:rPr>
        <w:t xml:space="preserve">markkinoilla, joita </w:t>
      </w:r>
      <w:r>
        <w:rPr>
          <w:color w:val="58018B"/>
        </w:rPr>
        <w:t xml:space="preserve">käytetään usein yritysostojen rahoittamiseen</w:t>
      </w:r>
      <w:r>
        <w:t xml:space="preserve">. </w:t>
      </w:r>
      <w:r>
        <w:rPr>
          <w:color w:val="847D81"/>
        </w:rPr>
        <w:t xml:space="preserve">Se </w:t>
      </w:r>
      <w:r>
        <w:t xml:space="preserve">oli loppu </w:t>
      </w:r>
      <w:r>
        <w:t xml:space="preserve">laskujen sarjalle </w:t>
      </w:r>
      <w:r>
        <w:rPr>
          <w:color w:val="703B01"/>
        </w:rPr>
        <w:t xml:space="preserve">subprime-lainojen markkinoilla</w:t>
      </w:r>
      <w:r>
        <w:rPr>
          <w:color w:val="F7F1DF"/>
        </w:rPr>
        <w:t xml:space="preserve">, joilla </w:t>
      </w:r>
      <w:r>
        <w:rPr>
          <w:color w:val="118B8A"/>
        </w:rPr>
        <w:t xml:space="preserve">hinnat </w:t>
      </w:r>
      <w:r>
        <w:rPr>
          <w:color w:val="703B01"/>
        </w:rPr>
        <w:t xml:space="preserve">alkoivat heikentyä viime kuussa sen jälkeen, kun Campeau joutui rahapulaan</w:t>
      </w:r>
      <w:r>
        <w:t xml:space="preserve">. Pankit näyttävät suhtautuvan yhä epäilevämmin riskialttiiden yritysostojen lainavaatimuksiin. </w:t>
      </w:r>
      <w:r>
        <w:rPr>
          <w:color w:val="4AFEFA"/>
        </w:rPr>
        <w:t xml:space="preserve">UAL:n ostoa yrittävä ryhmä </w:t>
      </w:r>
      <w:r>
        <w:t xml:space="preserve">ilmoitti perjantaina, ettei se ole onnistunut </w:t>
      </w:r>
      <w:r>
        <w:t xml:space="preserve">saamaan </w:t>
      </w:r>
      <w:r>
        <w:rPr>
          <w:color w:val="FCB164"/>
        </w:rPr>
        <w:t xml:space="preserve">7,2 miljardin dollarin pankkilainaa, jonka </w:t>
      </w:r>
      <w:r>
        <w:rPr>
          <w:color w:val="796EE6"/>
        </w:rPr>
        <w:t xml:space="preserve">se </w:t>
      </w:r>
      <w:r>
        <w:rPr>
          <w:color w:val="FCB164"/>
        </w:rPr>
        <w:t xml:space="preserve">tarvitsee ostaakseen United Airlinesin emoyhtiön 300 dollarilla osakkeelta</w:t>
      </w:r>
      <w:r>
        <w:t xml:space="preserve">. </w:t>
      </w:r>
      <w:r>
        <w:rPr>
          <w:color w:val="000D2C"/>
        </w:rPr>
        <w:t xml:space="preserve">Yritysostoja mahdollistavien osakkeiden kauppiaat </w:t>
      </w:r>
      <w:r>
        <w:t xml:space="preserve">pyrkivät saamaan selville kaikki UAL:n tilanteeseen liittyvät uutiset, ja myös muilla yritysostoja mahdollistavilla osakkeilla käydään todennäköisesti solidaarista kauppaa. </w:t>
      </w:r>
      <w:r>
        <w:rPr>
          <w:color w:val="53495F"/>
        </w:rPr>
        <w:t xml:space="preserve">Ostajaryhmää ja </w:t>
      </w:r>
      <w:r>
        <w:rPr>
          <w:color w:val="F95475"/>
        </w:rPr>
        <w:t xml:space="preserve">UAL:n </w:t>
      </w:r>
      <w:r>
        <w:rPr>
          <w:color w:val="53495F"/>
        </w:rPr>
        <w:t xml:space="preserve">hallitusta edustavat investointipankkiirit </w:t>
      </w:r>
      <w:r>
        <w:t xml:space="preserve">yrittävät viikonloppuna saada aikaan </w:t>
      </w:r>
      <w:r>
        <w:rPr>
          <w:color w:val="61FC03"/>
        </w:rPr>
        <w:t xml:space="preserve">uusia, </w:t>
      </w:r>
      <w:r>
        <w:rPr>
          <w:color w:val="61FC03"/>
        </w:rPr>
        <w:t xml:space="preserve">pankkien kannalta hyväksyttävämpiä </w:t>
      </w:r>
      <w:r>
        <w:rPr>
          <w:color w:val="61FC03"/>
        </w:rPr>
        <w:t xml:space="preserve">ehtoja</w:t>
      </w:r>
      <w:r>
        <w:t xml:space="preserve">. </w:t>
      </w:r>
      <w:r>
        <w:rPr>
          <w:color w:val="DE98FD"/>
        </w:rPr>
        <w:t xml:space="preserve">UAL:n </w:t>
      </w:r>
      <w:r>
        <w:t xml:space="preserve">ohella </w:t>
      </w:r>
      <w:r>
        <w:t xml:space="preserve">American Airlinesin emoyhtiö </w:t>
      </w:r>
      <w:r>
        <w:rPr>
          <w:color w:val="98A088"/>
        </w:rPr>
        <w:t xml:space="preserve">AMR </w:t>
      </w:r>
      <w:r>
        <w:t xml:space="preserve">näyttää olevan haavoittuvin osake, sillä </w:t>
      </w:r>
      <w:r>
        <w:t xml:space="preserve">New Yorkin kiinteistömoguli Donald Trump on tehnyt ostoehdotuksen 120 dollarin osakekohtaisella hinnalla. </w:t>
      </w:r>
      <w:r>
        <w:rPr>
          <w:color w:val="4F584E"/>
        </w:rPr>
        <w:t xml:space="preserve">Kaupankäynti </w:t>
      </w:r>
      <w:r>
        <w:rPr>
          <w:color w:val="248AD0"/>
        </w:rPr>
        <w:t xml:space="preserve">AMR:n osakkeilla </w:t>
      </w:r>
      <w:r>
        <w:rPr>
          <w:color w:val="4F584E"/>
        </w:rPr>
        <w:t xml:space="preserve">keskeytettiin perjantaina hieman kello 15.00 itäisen kesäajan jälkeen, </w:t>
      </w:r>
      <w:r>
        <w:t xml:space="preserve">eikä sitä ole aloitettu uudelleen. Ennen </w:t>
      </w:r>
      <w:r>
        <w:rPr>
          <w:color w:val="4F584E"/>
        </w:rPr>
        <w:t xml:space="preserve">tätä taukoa </w:t>
      </w:r>
      <w:r>
        <w:t xml:space="preserve">AMR:n osake kävi viimeksi kauppaa 98 5/8:ssa. </w:t>
      </w:r>
      <w:r>
        <w:t xml:space="preserve">Myöhään perjantai-iltana Los Angelesissa sijaitsevan Jefferies &amp; Co:n Lontoon toimistossa AMR:n osakkeella käytiin kauppaa alhaisimmillaan lähes 80. Vastaavasti </w:t>
      </w:r>
      <w:r>
        <w:rPr>
          <w:color w:val="5C5300"/>
        </w:rPr>
        <w:t xml:space="preserve">Delta Air Linesin ja USAir Groupin osakkeet </w:t>
      </w:r>
      <w:r>
        <w:t xml:space="preserve">laskivat perjantaina 10,1 prosenttia (ja 8,5 prosenttia), ja ne voivat heikentyä edelleen. Viikonloppuna kaksi tapahtumaa muissa kaupoissa kuitenkin osoitti, että </w:t>
      </w:r>
      <w:r>
        <w:rPr>
          <w:color w:val="9F6551"/>
        </w:rPr>
        <w:t xml:space="preserve">liikepankit ja Wall Streetin yritykset </w:t>
      </w:r>
      <w:r>
        <w:t xml:space="preserve">ovat edelleen halukkaita sitoutumaan miljardeihin dollareihin suuryritysten tekemien yritysostohankkeiden rahoittamiseksi. </w:t>
      </w:r>
      <w:r>
        <w:rPr>
          <w:color w:val="BCFEC6"/>
        </w:rPr>
        <w:t xml:space="preserve">Vitro S.A., merkittävä meksikolainen lasinvalmistaja</w:t>
      </w:r>
      <w:r>
        <w:rPr>
          <w:color w:val="932C70"/>
        </w:rPr>
        <w:t xml:space="preserve">, ilmoitti eilen, että se oli sopinut ostavansa </w:t>
      </w:r>
      <w:r>
        <w:rPr>
          <w:color w:val="2B1B04"/>
        </w:rPr>
        <w:t xml:space="preserve">Anchor Glass Container -yhtiön </w:t>
      </w:r>
      <w:r>
        <w:rPr>
          <w:color w:val="932C70"/>
        </w:rPr>
        <w:t xml:space="preserve">julkisella ostotarjouksella 21,25 dollarilla osakkeelta</w:t>
      </w:r>
      <w:r>
        <w:t xml:space="preserve">, </w:t>
      </w:r>
      <w:r>
        <w:rPr>
          <w:color w:val="932C70"/>
        </w:rPr>
        <w:t xml:space="preserve">mikä on </w:t>
      </w:r>
      <w:r>
        <w:t xml:space="preserve">parannus </w:t>
      </w:r>
      <w:r>
        <w:rPr>
          <w:color w:val="B5AFC4"/>
        </w:rPr>
        <w:t xml:space="preserve">Vitron </w:t>
      </w:r>
      <w:r>
        <w:rPr>
          <w:color w:val="B5AFC4"/>
        </w:rPr>
        <w:t xml:space="preserve">alkuperäiseen 20 dollarin osakekohtaiseen </w:t>
      </w:r>
      <w:r>
        <w:rPr>
          <w:color w:val="D4C67A"/>
        </w:rPr>
        <w:t xml:space="preserve">tarjoukseen </w:t>
      </w:r>
      <w:r>
        <w:rPr>
          <w:color w:val="B5AFC4"/>
        </w:rPr>
        <w:t xml:space="preserve">kaksi kuukautta sitten</w:t>
      </w:r>
      <w:r>
        <w:t xml:space="preserve">. </w:t>
      </w:r>
      <w:r>
        <w:t xml:space="preserve">Perjantaina </w:t>
      </w:r>
      <w:r>
        <w:rPr>
          <w:color w:val="AE7AA1"/>
        </w:rPr>
        <w:t xml:space="preserve">Anchorin </w:t>
      </w:r>
      <w:r>
        <w:t xml:space="preserve">osakkeet </w:t>
      </w:r>
      <w:r>
        <w:t xml:space="preserve">laskivat 1 1/4 ja sulkeutuivat 18 1/2:een. </w:t>
      </w:r>
      <w:r>
        <w:t xml:space="preserve">Laajemmille markkinoille Vitro-Anchorin kauppa voi olla merkittävin siinä mielessä, että se saatiin päätökseen myöhään perjantai-iltana - markkinoiden romahduksen jälkeen - ja että se sisältää 155 miljoonan dollarin väliaikaisen "siltalainan" </w:t>
      </w:r>
      <w:r>
        <w:rPr>
          <w:color w:val="C2A393"/>
        </w:rPr>
        <w:t xml:space="preserve">Donaldson, Lufkin &amp; Jenrette Securitiesilta </w:t>
      </w:r>
      <w:r>
        <w:t xml:space="preserve">ja 139 miljoonan dollarin lainan Security Pacific National Bankilta. </w:t>
      </w:r>
      <w:r>
        <w:rPr>
          <w:color w:val="AE7AA1"/>
        </w:rPr>
        <w:t xml:space="preserve">Anchor Glassin </w:t>
      </w:r>
      <w:r>
        <w:t xml:space="preserve">koko oston loppuunsaattamisen </w:t>
      </w:r>
      <w:r>
        <w:t xml:space="preserve">ja olemassa olevan velan jälleenrahoituksen lisäksi </w:t>
      </w:r>
      <w:r>
        <w:rPr>
          <w:color w:val="C2A393"/>
        </w:rPr>
        <w:t xml:space="preserve">Donaldson </w:t>
      </w:r>
      <w:r>
        <w:t xml:space="preserve">ilmoitti </w:t>
      </w:r>
      <w:r>
        <w:rPr>
          <w:color w:val="0232FD"/>
        </w:rPr>
        <w:t xml:space="preserve">olevansa "täysin varma" siitä, että se pystyisi </w:t>
      </w:r>
      <w:r>
        <w:rPr>
          <w:color w:val="6A3A35"/>
        </w:rPr>
        <w:t xml:space="preserve">myymään 400 miljoonan dollarin subprime-joukkolainat </w:t>
      </w:r>
      <w:r>
        <w:rPr>
          <w:color w:val="BA6801"/>
        </w:rPr>
        <w:t xml:space="preserve">Vitarolle riippumatta </w:t>
      </w:r>
      <w:r>
        <w:rPr>
          <w:color w:val="6A3A35"/>
        </w:rPr>
        <w:t xml:space="preserve">subprime-markkinoiden nykyisestä myllerryksestä</w:t>
      </w:r>
      <w:r>
        <w:t xml:space="preserve">. </w:t>
      </w:r>
      <w:r>
        <w:rPr>
          <w:color w:val="C2A393"/>
        </w:rPr>
        <w:t xml:space="preserve">Donaldsonin </w:t>
      </w:r>
      <w:r>
        <w:t xml:space="preserve">lausunto </w:t>
      </w:r>
      <w:r>
        <w:t xml:space="preserve">ei ole pelkkää tyhjää kerskailua, koska nämä joukkovelkakirjat on myytävä ennen kuin </w:t>
      </w:r>
      <w:r>
        <w:rPr>
          <w:color w:val="C2A393"/>
        </w:rPr>
        <w:t xml:space="preserve">Donaldsonin </w:t>
      </w:r>
      <w:r>
        <w:t xml:space="preserve">siltalaina voidaan </w:t>
      </w:r>
      <w:r>
        <w:t xml:space="preserve">maksaa takaisin. </w:t>
      </w:r>
      <w:r>
        <w:t xml:space="preserve">Samaan aikaan </w:t>
      </w:r>
      <w:r>
        <w:rPr>
          <w:color w:val="168E5C"/>
        </w:rPr>
        <w:t xml:space="preserve">Security Pacific </w:t>
      </w:r>
      <w:r>
        <w:t xml:space="preserve">ilmoitti, että se odottaa saavansa 430 miljoonaa dollaria pankkilainoja </w:t>
      </w:r>
      <w:r>
        <w:rPr>
          <w:color w:val="16C0D0"/>
        </w:rPr>
        <w:t xml:space="preserve">Vitroa varten</w:t>
      </w:r>
      <w:r>
        <w:t xml:space="preserve">. </w:t>
      </w:r>
      <w:r>
        <w:rPr>
          <w:color w:val="C62100"/>
        </w:rPr>
        <w:t xml:space="preserve">McCaw Cellular Communicationsin</w:t>
      </w:r>
      <w:r>
        <w:t xml:space="preserve"> tiedottaja </w:t>
      </w:r>
      <w:r>
        <w:t xml:space="preserve">sanoi eilen, että </w:t>
      </w:r>
      <w:r>
        <w:rPr>
          <w:color w:val="014347"/>
        </w:rPr>
        <w:t xml:space="preserve">kolme liikepankkia </w:t>
      </w:r>
      <w:r>
        <w:t xml:space="preserve">on ilmoittanut </w:t>
      </w:r>
      <w:r>
        <w:rPr>
          <w:color w:val="C62100"/>
        </w:rPr>
        <w:t xml:space="preserve">McCaw'lle</w:t>
      </w:r>
      <w:r>
        <w:t xml:space="preserve">, että ne ovat edelleen "luottavaisia" siihen, että ne pystyvät hankkimaan 4,5 miljardin dollarin pankkilainat </w:t>
      </w:r>
      <w:r>
        <w:rPr>
          <w:color w:val="C62100"/>
        </w:rPr>
        <w:t xml:space="preserve">McCaw'n </w:t>
      </w:r>
      <w:r>
        <w:t xml:space="preserve">julkista tarjousta varten, joka </w:t>
      </w:r>
      <w:r>
        <w:t xml:space="preserve">koskee noin 45 prosenttia </w:t>
      </w:r>
      <w:r>
        <w:rPr>
          <w:color w:val="233809"/>
        </w:rPr>
        <w:t xml:space="preserve">LIN Broadcastingista</w:t>
      </w:r>
      <w:r>
        <w:t xml:space="preserve">, "huolimatta nykyisistä tapahtumista". </w:t>
      </w:r>
      <w:r>
        <w:rPr>
          <w:color w:val="42083B"/>
        </w:rPr>
        <w:t xml:space="preserve">McCaw </w:t>
      </w:r>
      <w:r>
        <w:rPr>
          <w:color w:val="82785D"/>
        </w:rPr>
        <w:t xml:space="preserve">tarjoaa 125 dollaria osakkeelta 22 miljoonasta LIN:n osakkeesta </w:t>
      </w:r>
      <w:r>
        <w:t xml:space="preserve">ja </w:t>
      </w:r>
      <w:r>
        <w:t xml:space="preserve">voittaa </w:t>
      </w:r>
      <w:r>
        <w:rPr>
          <w:color w:val="233809"/>
        </w:rPr>
        <w:t xml:space="preserve">LIN:n </w:t>
      </w:r>
      <w:r>
        <w:t xml:space="preserve">ehdotuksen, jonka mukaan se </w:t>
      </w:r>
      <w:r>
        <w:t xml:space="preserve">irrottaa </w:t>
      </w:r>
      <w:r>
        <w:t xml:space="preserve">televisio-omistuksensa, maksaa osakkeenomistajille 20 dollarin osingon osakkeelta ja yhdistää </w:t>
      </w:r>
      <w:r>
        <w:t xml:space="preserve">matkapuhelintoimintansa </w:t>
      </w:r>
      <w:r>
        <w:rPr>
          <w:color w:val="023087"/>
        </w:rPr>
        <w:t xml:space="preserve">BellSouthin </w:t>
      </w:r>
      <w:r>
        <w:t xml:space="preserve">matkapuhelinliiketoimintaan</w:t>
      </w:r>
      <w:r>
        <w:t xml:space="preserve">. </w:t>
      </w:r>
      <w:r>
        <w:t xml:space="preserve">Perjantaina </w:t>
      </w:r>
      <w:r>
        <w:rPr>
          <w:color w:val="196956"/>
        </w:rPr>
        <w:t xml:space="preserve">LIN:n </w:t>
      </w:r>
      <w:r>
        <w:rPr>
          <w:color w:val="B7DAD2"/>
        </w:rPr>
        <w:t xml:space="preserve">osake </w:t>
      </w:r>
      <w:r>
        <w:t xml:space="preserve">oli yksi niistä harvoista </w:t>
      </w:r>
      <w:r>
        <w:rPr>
          <w:color w:val="8C41BB"/>
        </w:rPr>
        <w:t xml:space="preserve">yritysostoehdokkaista</w:t>
      </w:r>
      <w:r>
        <w:rPr>
          <w:color w:val="ECEDFE"/>
        </w:rPr>
        <w:t xml:space="preserve">, jotka </w:t>
      </w:r>
      <w:r>
        <w:rPr>
          <w:color w:val="8C41BB"/>
        </w:rPr>
        <w:t xml:space="preserve">eivät juurikaan laskeneet: se laski vain 5 1/2 eli 4,9 % ja sulkeutui 107 1/2:een</w:t>
      </w:r>
      <w:r>
        <w:t xml:space="preserve">. </w:t>
      </w:r>
      <w:r>
        <w:t xml:space="preserve">Kauppiaiden ja investointipankkiirien mukaan </w:t>
      </w:r>
      <w:r>
        <w:rPr>
          <w:color w:val="233809"/>
        </w:rPr>
        <w:t xml:space="preserve">LIN:n </w:t>
      </w:r>
      <w:r>
        <w:t xml:space="preserve">osakkeelle </w:t>
      </w:r>
      <w:r>
        <w:t xml:space="preserve">ei aiheutunut suurta vahinkoa, koska </w:t>
      </w:r>
      <w:r>
        <w:rPr>
          <w:color w:val="023087"/>
        </w:rPr>
        <w:t xml:space="preserve">BellSouthia </w:t>
      </w:r>
      <w:r>
        <w:t xml:space="preserve">pidetään </w:t>
      </w:r>
      <w:r>
        <w:rPr>
          <w:color w:val="2B2D32"/>
        </w:rPr>
        <w:t xml:space="preserve">hyvin rahoitettuna yritysten ostajana, johon </w:t>
      </w:r>
      <w:r>
        <w:rPr>
          <w:color w:val="2B2D32"/>
        </w:rPr>
        <w:t xml:space="preserve">pankkiirien tai joukkovelkakirjojen ostajien epävakaus </w:t>
      </w:r>
      <w:r>
        <w:rPr>
          <w:color w:val="2B2D32"/>
        </w:rPr>
        <w:t xml:space="preserve">ei todennäköisesti </w:t>
      </w:r>
      <w:r>
        <w:rPr>
          <w:color w:val="94C661"/>
        </w:rPr>
        <w:t xml:space="preserve">vaikuta</w:t>
      </w:r>
      <w:r>
        <w:t xml:space="preserve">. </w:t>
      </w:r>
      <w:r>
        <w:rPr>
          <w:color w:val="F8907D"/>
        </w:rPr>
        <w:t xml:space="preserve">Viikonloppuna </w:t>
      </w:r>
      <w:r>
        <w:rPr>
          <w:color w:val="895E6B"/>
        </w:rPr>
        <w:t xml:space="preserve">haastatellut</w:t>
      </w:r>
      <w:r>
        <w:rPr>
          <w:color w:val="F8907D"/>
        </w:rPr>
        <w:t xml:space="preserve"> investointipankkiirit </w:t>
      </w:r>
      <w:r>
        <w:t xml:space="preserve">pitävät myös </w:t>
      </w:r>
      <w:r>
        <w:t xml:space="preserve">osakemarkkinoiden laskusuhdannetta hyvänä asiana fuusiotoiminnan kannalta. Mahdolliset ostotarjoajat "sanoivat, että </w:t>
      </w:r>
      <w:r>
        <w:rPr>
          <w:color w:val="788E95"/>
        </w:rPr>
        <w:t xml:space="preserve">asiat </w:t>
      </w:r>
      <w:r>
        <w:t xml:space="preserve">alkavat näyttää kalliilta", sanoo </w:t>
      </w:r>
      <w:r>
        <w:rPr>
          <w:color w:val="FB6AB8"/>
        </w:rPr>
        <w:t xml:space="preserve">Lazardsin Rattner</w:t>
      </w:r>
      <w:r>
        <w:t xml:space="preserve">. "</w:t>
      </w:r>
      <w:r>
        <w:t xml:space="preserve">Mikään ei saa </w:t>
      </w:r>
      <w:r>
        <w:rPr>
          <w:color w:val="576094"/>
        </w:rPr>
        <w:t xml:space="preserve">asioita </w:t>
      </w:r>
      <w:r>
        <w:t xml:space="preserve">näyttämään halvemmilta kuin Dow-Jones-indeksin 200 pisteen lasku", </w:t>
      </w:r>
      <w:r>
        <w:rPr>
          <w:color w:val="FB6AB8"/>
        </w:rPr>
        <w:t xml:space="preserve">Rattner </w:t>
      </w:r>
      <w:r>
        <w:t xml:space="preserve">sanoo</w:t>
      </w:r>
      <w:r>
        <w:t xml:space="preserve">. "</w:t>
      </w:r>
      <w:r>
        <w:t xml:space="preserve">Aivan kuten </w:t>
      </w:r>
      <w:r>
        <w:rPr>
          <w:color w:val="860E04"/>
        </w:rPr>
        <w:t xml:space="preserve">osakemarkkinoilla </w:t>
      </w:r>
      <w:r>
        <w:t xml:space="preserve">on </w:t>
      </w:r>
      <w:r>
        <w:rPr>
          <w:color w:val="DB1474"/>
        </w:rPr>
        <w:t xml:space="preserve">ihmisiä, </w:t>
      </w:r>
      <w:r>
        <w:rPr>
          <w:color w:val="8489AE"/>
        </w:rPr>
        <w:t xml:space="preserve">jotka </w:t>
      </w:r>
      <w:r>
        <w:rPr>
          <w:color w:val="DB1474"/>
        </w:rPr>
        <w:t xml:space="preserve">haluavat tehdä </w:t>
      </w:r>
      <w:r>
        <w:rPr>
          <w:color w:val="860E04"/>
        </w:rPr>
        <w:t xml:space="preserve">löytöjä</w:t>
      </w:r>
      <w:r>
        <w:t xml:space="preserve">, on myös </w:t>
      </w:r>
      <w:r>
        <w:rPr>
          <w:color w:val="FBC206"/>
        </w:rPr>
        <w:t xml:space="preserve">ihmisiä, </w:t>
      </w:r>
      <w:r>
        <w:rPr>
          <w:color w:val="6EAB9B"/>
        </w:rPr>
        <w:t xml:space="preserve">jotka haluavat tehdä </w:t>
      </w:r>
      <w:r>
        <w:rPr>
          <w:color w:val="F2CDFE"/>
        </w:rPr>
        <w:t xml:space="preserve">löytöjä </w:t>
      </w:r>
      <w:r>
        <w:rPr>
          <w:color w:val="FBC206"/>
        </w:rPr>
        <w:t xml:space="preserve">kaupantekomarkkinoilla.</w:t>
      </w:r>
      <w:r>
        <w:t xml:space="preserve">" </w:t>
      </w:r>
      <w:r>
        <w:t xml:space="preserve">Sijoituspankkiirit odottavat, että useimmat </w:t>
      </w:r>
      <w:r>
        <w:rPr>
          <w:color w:val="645341"/>
        </w:rPr>
        <w:t xml:space="preserve">näistä halpojen tarjousten metsästäjistä </w:t>
      </w:r>
      <w:r>
        <w:t xml:space="preserve">ovat hyvin varustettuja yhtiöitä. "Aiemmin </w:t>
      </w:r>
      <w:r>
        <w:t xml:space="preserve">kilpailevat </w:t>
      </w:r>
      <w:r>
        <w:rPr>
          <w:color w:val="647A41"/>
        </w:rPr>
        <w:t xml:space="preserve">buyout-yhtiöt, jotka olivat </w:t>
      </w:r>
      <w:r>
        <w:rPr>
          <w:color w:val="496E76"/>
        </w:rPr>
        <w:t xml:space="preserve">usein </w:t>
      </w:r>
      <w:r>
        <w:rPr>
          <w:color w:val="647A41"/>
        </w:rPr>
        <w:t xml:space="preserve">valmiita tarjoamaan enemmän kuin yritykset, </w:t>
      </w:r>
      <w:r>
        <w:t xml:space="preserve">estivät </w:t>
      </w:r>
      <w:r>
        <w:t xml:space="preserve">usein </w:t>
      </w:r>
      <w:r>
        <w:rPr>
          <w:color w:val="760035"/>
        </w:rPr>
        <w:t xml:space="preserve">yritysten ostajia </w:t>
      </w:r>
      <w:r>
        <w:t xml:space="preserve">tekemästä tarjouksia</w:t>
      </w:r>
      <w:r>
        <w:t xml:space="preserve">", sanoo Shearson Lehman Huttonin fuusioista ja yritysostoista vastaava johtaja J. Tomilson Hill. Nyt "</w:t>
      </w:r>
      <w:r>
        <w:rPr>
          <w:color w:val="E3F894"/>
        </w:rPr>
        <w:t xml:space="preserve">yritysten ostajien </w:t>
      </w:r>
      <w:r>
        <w:t xml:space="preserve">pitäisi olla halukkaita palaamaan yritysostomarkkinoille, koska kilpailu riskilainarahoitteisten ostajien kanssa on vähentynyt". Monet yritysostoehdokkaiden osakkeet romahtivat perjantaina, kun keinottelijat säilyttivät luottamuksen yritysten ostajiin mutta pakenivat niin sanotuista kuiskauskannoista, jotka ovat huhujen kohteena saavutetuista kaupoista. </w:t>
      </w:r>
      <w:r>
        <w:rPr>
          <w:color w:val="F9D7CD"/>
        </w:rPr>
        <w:t xml:space="preserve">Columbia Pictures Entertainment, </w:t>
      </w:r>
      <w:r>
        <w:rPr>
          <w:color w:val="876128"/>
        </w:rPr>
        <w:t xml:space="preserve">joka </w:t>
      </w:r>
      <w:r>
        <w:rPr>
          <w:color w:val="F9D7CD"/>
        </w:rPr>
        <w:t xml:space="preserve">suostui japanilaisen Sonyn ystävälliseen 27 dollarin osakekohtaiseen tarjoukseen</w:t>
      </w:r>
      <w:r>
        <w:t xml:space="preserve">, laski vain 1/8 ja päätyi 26 5/8:aan. </w:t>
      </w:r>
      <w:r>
        <w:rPr>
          <w:color w:val="A1A711"/>
        </w:rPr>
        <w:t xml:space="preserve">Monet osakkeet, </w:t>
      </w:r>
      <w:r>
        <w:rPr>
          <w:color w:val="01FB92"/>
        </w:rPr>
        <w:t xml:space="preserve">joiden</w:t>
      </w:r>
      <w:r>
        <w:rPr>
          <w:color w:val="A1A711"/>
        </w:rPr>
        <w:t xml:space="preserve"> pitkään </w:t>
      </w:r>
      <w:r>
        <w:rPr>
          <w:color w:val="A1A711"/>
        </w:rPr>
        <w:t xml:space="preserve">kuiskattiin olevan kypsiä yritysostoon tai uudelleenjärjestelyyn, </w:t>
      </w:r>
      <w:r>
        <w:t xml:space="preserve">laskivat kuitenkin 10 % tai enemmän. </w:t>
      </w:r>
      <w:r>
        <w:rPr>
          <w:color w:val="A1A711"/>
        </w:rPr>
        <w:t xml:space="preserve">Näihin</w:t>
      </w:r>
      <w:r>
        <w:t xml:space="preserve"> kuuluvat </w:t>
      </w:r>
      <w:r>
        <w:t xml:space="preserve">USX, joka laski 11,7 %, Upjohn, joka laski 11,1 %, Campbell Soup, joka laski 11 %, Paramount Communications, joka laski 10,3 %, Woolworth, joka laski 10,2 %, Delta Air Lines, joka laski 10,1 %, ja MCA, joka laski 9,7 %. Markkinat - ja investointipankkiirit - suhtautuvat </w:t>
      </w:r>
      <w:r>
        <w:t xml:space="preserve">vielä vähemmän toiveikkaasti </w:t>
      </w:r>
      <w:r>
        <w:rPr>
          <w:color w:val="FD0F31"/>
        </w:rPr>
        <w:t xml:space="preserve">yrityksiin, jotka </w:t>
      </w:r>
      <w:r>
        <w:rPr>
          <w:color w:val="BE8485"/>
        </w:rPr>
        <w:t xml:space="preserve">ovat </w:t>
      </w:r>
      <w:r>
        <w:rPr>
          <w:color w:val="FD0F31"/>
        </w:rPr>
        <w:t xml:space="preserve">jo tehneet ainakin yhden tarjouksen, fuusio- tai rakenneuudistussopimuksen</w:t>
      </w:r>
      <w:r>
        <w:t xml:space="preserve">. Kun otetaan huomioon sekä riskilaina- että osakemarkkinoiden heikkous, kauppiaat pelkäävät, että näitä sopimuksia voidaan harkita uudelleen. Esimerkkinä mainittakoon </w:t>
      </w:r>
      <w:r>
        <w:rPr>
          <w:color w:val="C660FB"/>
        </w:rPr>
        <w:t xml:space="preserve">Kollmorgen</w:t>
      </w:r>
      <w:r>
        <w:rPr>
          <w:color w:val="C660FB"/>
        </w:rPr>
        <w:t xml:space="preserve">, jonka </w:t>
      </w:r>
      <w:r>
        <w:rPr>
          <w:color w:val="120104"/>
        </w:rPr>
        <w:t xml:space="preserve">sopimus Venitronin ostamisesta 25 dollarilla osakkeelta kariutui viime kuussa</w:t>
      </w:r>
      <w:r>
        <w:t xml:space="preserve">. </w:t>
      </w:r>
      <w:r>
        <w:rPr>
          <w:color w:val="120104"/>
        </w:rPr>
        <w:t xml:space="preserve">Kollmorgenin </w:t>
      </w:r>
      <w:r>
        <w:t xml:space="preserve">osakkeet </w:t>
      </w:r>
      <w:r>
        <w:t xml:space="preserve">putosivat perjantaina lähes 20 % ja sulkeutuivat 12 7/8. </w:t>
      </w:r>
      <w:r>
        <w:rPr>
          <w:color w:val="D48958"/>
        </w:rPr>
        <w:t xml:space="preserve">Ramada, </w:t>
      </w:r>
      <w:r>
        <w:rPr>
          <w:color w:val="05AEE8"/>
        </w:rPr>
        <w:t xml:space="preserve">joka </w:t>
      </w:r>
      <w:r>
        <w:rPr>
          <w:color w:val="D48958"/>
        </w:rPr>
        <w:t xml:space="preserve">ensin lykkäsi ja sitten hyllytti </w:t>
      </w:r>
      <w:r>
        <w:rPr>
          <w:color w:val="C3C1BE"/>
        </w:rPr>
        <w:t xml:space="preserve">400 miljoonan dollarin subprime-joukkovelkakirjalainan myynnin</w:t>
      </w:r>
      <w:r>
        <w:rPr>
          <w:color w:val="9F98F8"/>
        </w:rPr>
        <w:t xml:space="preserve">, joka oli </w:t>
      </w:r>
      <w:r>
        <w:rPr>
          <w:color w:val="C3C1BE"/>
        </w:rPr>
        <w:t xml:space="preserve">tarkoitettu rakenneuudistuksen rahoittamiseen</w:t>
      </w:r>
      <w:r>
        <w:t xml:space="preserve">, putosi 15,6 % ja sulkeutui 9 1/2. </w:t>
      </w:r>
      <w:r>
        <w:rPr>
          <w:color w:val="D48958"/>
        </w:rPr>
        <w:t xml:space="preserve">Ramada </w:t>
      </w:r>
      <w:r>
        <w:t xml:space="preserve">sanoi aikovansa ehdottaa uutta rakenneuudistussuunnitelmaa, mutta ei ole ilmoittanut, milloin se aikoo tehdä sen. </w:t>
      </w:r>
      <w:r>
        <w:rPr>
          <w:color w:val="1167D9"/>
        </w:rPr>
        <w:t xml:space="preserve">American Medical Internationalin </w:t>
      </w:r>
      <w:r>
        <w:t xml:space="preserve">osakkeet, </w:t>
      </w:r>
      <w:r>
        <w:rPr>
          <w:color w:val="D19012"/>
        </w:rPr>
        <w:t xml:space="preserve">jotka </w:t>
      </w:r>
      <w:r>
        <w:rPr>
          <w:color w:val="1167D9"/>
        </w:rPr>
        <w:t xml:space="preserve">viime viikolla suostuivat hyväksymään alhaisemman hinnan spekulatiiviselta ryhmältä, johon kuuluvat First Boston Corp. ja chicagolaisen Pritzkerin perheen edustajat, </w:t>
      </w:r>
      <w:r>
        <w:t xml:space="preserve">laskivat perjantaina 15,8 % ja sulkeutuivat 20 dollariin. </w:t>
      </w:r>
      <w:r>
        <w:rPr>
          <w:color w:val="B7D802"/>
        </w:rPr>
        <w:t xml:space="preserve">Spekulatiivinen ryhmä </w:t>
      </w:r>
      <w:r>
        <w:rPr>
          <w:color w:val="826392"/>
        </w:rPr>
        <w:t xml:space="preserve">tarjoaa 26,50 dollaria osakkeelta 63 miljoonasta </w:t>
      </w:r>
      <w:r>
        <w:rPr>
          <w:color w:val="5E7A6A"/>
        </w:rPr>
        <w:t xml:space="preserve">American Medicalin </w:t>
      </w:r>
      <w:r>
        <w:rPr>
          <w:color w:val="826392"/>
        </w:rPr>
        <w:t xml:space="preserve">osakkeesta</w:t>
      </w:r>
      <w:r>
        <w:t xml:space="preserve">, </w:t>
      </w:r>
      <w:r>
        <w:t xml:space="preserve">kun </w:t>
      </w:r>
      <w:r>
        <w:rPr>
          <w:color w:val="B29869"/>
        </w:rPr>
        <w:t xml:space="preserve">se </w:t>
      </w:r>
      <w:r>
        <w:t xml:space="preserve">heinäkuussa tarjosi 28 dollaria osakkeelta 68,8 miljoonasta osakkeesta. Investointipankkiirit sanovat kuitenkin, että markkinoilla saatetaan tehdä </w:t>
      </w:r>
      <w:r>
        <w:rPr>
          <w:color w:val="1D0051"/>
        </w:rPr>
        <w:t xml:space="preserve">ostotarjouksia </w:t>
      </w:r>
      <w:r>
        <w:rPr>
          <w:color w:val="1D0051"/>
        </w:rPr>
        <w:t xml:space="preserve">joidenkin osakkeiden </w:t>
      </w:r>
      <w:r>
        <w:rPr>
          <w:color w:val="8BE7FC"/>
        </w:rPr>
        <w:t xml:space="preserve">osalta</w:t>
      </w:r>
      <w:r>
        <w:t xml:space="preserve">. </w:t>
      </w:r>
      <w:r>
        <w:t xml:space="preserve">Esimerkiksi </w:t>
      </w:r>
      <w:r>
        <w:rPr>
          <w:color w:val="76E0C1"/>
        </w:rPr>
        <w:t xml:space="preserve">Hilton Hotels </w:t>
      </w:r>
      <w:r>
        <w:t xml:space="preserve">kuului kovimmin kärsineisiin tapauksiin, sillä se laski 20,2 prosenttia ja päätyi perjantaina 85:een, 21 1/2:n laskuun. </w:t>
      </w:r>
      <w:r>
        <w:rPr>
          <w:color w:val="BACFA7"/>
        </w:rPr>
        <w:t xml:space="preserve">Hilton </w:t>
      </w:r>
      <w:r>
        <w:t xml:space="preserve">pyytää parhaillaan tarjouksia joidenkin tai kaikkien </w:t>
      </w:r>
      <w:r>
        <w:t xml:space="preserve">hotellien ja kasinoidensa </w:t>
      </w:r>
      <w:r>
        <w:t xml:space="preserve">myymisestä. </w:t>
      </w:r>
      <w:r>
        <w:rPr>
          <w:color w:val="462C36"/>
        </w:rPr>
        <w:t xml:space="preserve">Hiltoniin </w:t>
      </w:r>
      <w:r>
        <w:rPr>
          <w:color w:val="11BA09"/>
        </w:rPr>
        <w:t xml:space="preserve">perehtyneet henkilöt </w:t>
      </w:r>
      <w:r>
        <w:t xml:space="preserve">totesivat viikonloppuna, että </w:t>
      </w:r>
      <w:r>
        <w:rPr>
          <w:color w:val="76E0C1"/>
        </w:rPr>
        <w:t xml:space="preserve">Hiltonin </w:t>
      </w:r>
      <w:r>
        <w:t xml:space="preserve">osakkeiden syvä myynti </w:t>
      </w:r>
      <w:r>
        <w:t xml:space="preserve">ei ole perusteltua, koska yksikään mahdollisista ostajista ei olisi riippuvainen riskilainojen kautta saatavasta rahoituksesta. He myönsivät kuitenkin, että </w:t>
      </w:r>
      <w:r>
        <w:rPr>
          <w:color w:val="65407D"/>
        </w:rPr>
        <w:t xml:space="preserve">jotkut mahdolliset ostajat </w:t>
      </w:r>
      <w:r>
        <w:t xml:space="preserve">olisivat riippuvaisia pankkilainoista ja että heille koituisi haittaa, jos spekulatiivisen ryhmän ongelmat </w:t>
      </w:r>
      <w:r>
        <w:rPr>
          <w:color w:val="DE98FD"/>
        </w:rPr>
        <w:t xml:space="preserve">UAL:n ympärillä </w:t>
      </w:r>
      <w:r>
        <w:t xml:space="preserve">merkitsisivät </w:t>
      </w:r>
      <w:r>
        <w:rPr>
          <w:color w:val="491803"/>
        </w:rPr>
        <w:t xml:space="preserve">pankkien </w:t>
      </w:r>
      <w:r>
        <w:t xml:space="preserve">yleistä haluttomuutta </w:t>
      </w:r>
      <w:r>
        <w:t xml:space="preserve">myöntää luottoa lainarahoitteisiin yritysostoihin. </w:t>
      </w:r>
      <w:r>
        <w:rPr>
          <w:color w:val="03422C"/>
        </w:rPr>
        <w:t xml:space="preserve">Hiltonin </w:t>
      </w:r>
      <w:r>
        <w:rPr>
          <w:color w:val="F5D2A8"/>
        </w:rPr>
        <w:t xml:space="preserve">edustajat </w:t>
      </w:r>
      <w:r>
        <w:t xml:space="preserve">sanoivat, etteivät he ole huolissaan </w:t>
      </w:r>
      <w:r>
        <w:rPr>
          <w:color w:val="76E0C1"/>
        </w:rPr>
        <w:t xml:space="preserve">yrityksen </w:t>
      </w:r>
      <w:r>
        <w:t xml:space="preserve">osakkeen laskusta</w:t>
      </w:r>
      <w:r>
        <w:t xml:space="preserve">. </w:t>
      </w:r>
      <w:r>
        <w:rPr>
          <w:color w:val="128EAC"/>
        </w:rPr>
        <w:t xml:space="preserve">Hiltonin </w:t>
      </w:r>
      <w:r>
        <w:rPr>
          <w:color w:val="72A46E"/>
        </w:rPr>
        <w:t xml:space="preserve">päälakimies William Lebo </w:t>
      </w:r>
      <w:r>
        <w:t xml:space="preserve">sanoi, että suunnitelmat </w:t>
      </w:r>
      <w:r>
        <w:rPr>
          <w:color w:val="47545E"/>
        </w:rPr>
        <w:t xml:space="preserve">yhtiön </w:t>
      </w:r>
      <w:r>
        <w:t xml:space="preserve">tai joidenkin </w:t>
      </w:r>
      <w:r>
        <w:rPr>
          <w:color w:val="47545E"/>
        </w:rPr>
        <w:t xml:space="preserve">sen </w:t>
      </w:r>
      <w:r>
        <w:t xml:space="preserve">omaisuuserien </w:t>
      </w:r>
      <w:r>
        <w:t xml:space="preserve">myynnistä </w:t>
      </w:r>
      <w:r>
        <w:t xml:space="preserve">ovat "samansuuntaisia" kuin aiemmin kuvattu "hidas ja harkittu prosessi". "En voi uskoa, että mikään </w:t>
      </w:r>
      <w:r>
        <w:rPr>
          <w:color w:val="76E0C1"/>
        </w:rPr>
        <w:t xml:space="preserve">Hiltonin </w:t>
      </w:r>
      <w:r>
        <w:t xml:space="preserve">mahdollinen ostaja kärsisi yhden päivän </w:t>
      </w:r>
      <w:r>
        <w:t xml:space="preserve">aikana tehdystä kaupasta", </w:t>
      </w:r>
      <w:r>
        <w:rPr>
          <w:color w:val="72A46E"/>
        </w:rPr>
        <w:t xml:space="preserve">Lebo </w:t>
      </w:r>
      <w:r>
        <w:t xml:space="preserve">sanoi</w:t>
      </w:r>
      <w:r>
        <w:t xml:space="preserve">. Kokonaisuutena osakemarkkinat, joita yritysostospekulaatiot ovat nyt vauhdittaneet, ovat kuitenkin edelleen haavoittuvaiset, jos rahoittajat vetävät edelleen pois yritysostotukea, olipa kyse sitten subprime-lainojen markkinoista tai liikepankeista. Lainaturvattujen tarjousten tekijöiden kannalta "yritysostopeli on ohi joksikin aikaa", sanoo </w:t>
      </w:r>
      <w:r>
        <w:rPr>
          <w:color w:val="B95C69"/>
        </w:rPr>
        <w:t xml:space="preserve">New Yorkissa toimiva Chilmark Capitalin varainhoitaja Neil Weisman</w:t>
      </w:r>
      <w:r>
        <w:rPr>
          <w:color w:val="A14D12"/>
        </w:rPr>
        <w:t xml:space="preserve">, </w:t>
      </w:r>
      <w:r>
        <w:rPr>
          <w:color w:val="A14D12"/>
        </w:rPr>
        <w:t xml:space="preserve">jonka </w:t>
      </w:r>
      <w:r>
        <w:rPr>
          <w:color w:val="B95C69"/>
        </w:rPr>
        <w:t xml:space="preserve">salkusta </w:t>
      </w:r>
      <w:r>
        <w:rPr>
          <w:color w:val="B95C69"/>
        </w:rPr>
        <w:t xml:space="preserve">85 prosenttia on </w:t>
      </w:r>
      <w:r>
        <w:rPr>
          <w:color w:val="B95C69"/>
        </w:rPr>
        <w:t xml:space="preserve">käteistä</w:t>
      </w:r>
      <w:r>
        <w:t xml:space="preserve">. "Markkinat ovat vasta heräämässä tähän asiaan." Pauline Yoshihashi Los Angelesista osallistui tämän kolumnin kirjoittamiseen.</w:t>
      </w:r>
    </w:p>
    <w:p>
      <w:r>
        <w:rPr>
          <w:b/>
        </w:rPr>
        <w:t xml:space="preserve">Asiakirjan numero 326</w:t>
      </w:r>
    </w:p>
    <w:p>
      <w:r>
        <w:rPr>
          <w:b/>
        </w:rPr>
        <w:t xml:space="preserve">Asiakirjan tunniste: wsj2444-001</w:t>
      </w:r>
    </w:p>
    <w:p>
      <w:r>
        <w:t xml:space="preserve">Kaikista yrityksen tai ammattiyrityksen aiheuttamista kertaluonteisista kuluista vain harvat ovat suurempia tai pitkäaikaisempia kuin kiinteistön ostaminen tai kaupallisen vuokrasopimuksen tekeminen. Jotta </w:t>
      </w:r>
      <w:r>
        <w:rPr>
          <w:color w:val="310106"/>
        </w:rPr>
        <w:t xml:space="preserve">yritys tai ammattiyritys </w:t>
      </w:r>
      <w:r>
        <w:t xml:space="preserve">voisi hyödyntää täysimääräisesti tämän sitoumuksen tarjoamia taloudellisia mahdollisuuksia, sen on kuitenkin </w:t>
      </w:r>
      <w:r>
        <w:t xml:space="preserve">tehtävä muutakin kuin neuvoteltava paras ostohinta tai vuokrausehdot. Sen on myös arvioitava valitun sijainnin kiinteistömarkkinoita uudesta näkökulmasta. Niiden on erityisesti ymmärrettävä, miten </w:t>
      </w:r>
      <w:r>
        <w:rPr>
          <w:color w:val="04640D"/>
        </w:rPr>
        <w:t xml:space="preserve">kiinteistömarkkinat </w:t>
      </w:r>
      <w:r>
        <w:t xml:space="preserve">reagoivat </w:t>
      </w:r>
      <w:r>
        <w:rPr>
          <w:color w:val="04640D"/>
        </w:rPr>
        <w:t xml:space="preserve">liioitellusti </w:t>
      </w:r>
      <w:r>
        <w:t xml:space="preserve">alueellisen talouden muutoksiin, ja hyödynnettävä näitä mahdollisuuksia. Kun alueen talous viilenee, paikalliset kiinteistömarkkinat saavat keuhkokuumeen. Toisin sanoen </w:t>
      </w:r>
      <w:r>
        <w:rPr>
          <w:color w:val="FEFB0A"/>
        </w:rPr>
        <w:t xml:space="preserve">kiinteistömarkkinoiden indikaattorit, kuten rakennusluvat ja vuokraustoiminta, romahtavat taantumassa paljon enemmän kuin paikallistalous</w:t>
      </w:r>
      <w:r>
        <w:t xml:space="preserve">. </w:t>
      </w:r>
      <w:r>
        <w:rPr>
          <w:color w:val="FEFB0A"/>
        </w:rPr>
        <w:t xml:space="preserve">Tämä </w:t>
      </w:r>
      <w:r>
        <w:t xml:space="preserve">havaittiin </w:t>
      </w:r>
      <w:r>
        <w:t xml:space="preserve">1960-luvun lopulla </w:t>
      </w:r>
      <w:r>
        <w:rPr>
          <w:color w:val="FB5514"/>
        </w:rPr>
        <w:t xml:space="preserve">Los Angelesissa </w:t>
      </w:r>
      <w:r>
        <w:t xml:space="preserve">ja 1970-luvun puolivälissä </w:t>
      </w:r>
      <w:r>
        <w:rPr>
          <w:color w:val="E115C0"/>
        </w:rPr>
        <w:t xml:space="preserve">New Yorkissa</w:t>
      </w:r>
      <w:r>
        <w:t xml:space="preserve">. Mutta myös päinvastainen on totta: Kun </w:t>
      </w:r>
      <w:r>
        <w:rPr>
          <w:color w:val="00587F"/>
        </w:rPr>
        <w:t xml:space="preserve">alueellinen talous </w:t>
      </w:r>
      <w:r>
        <w:t xml:space="preserve">elpyy taantumasta, kiinteistömarkkinoita kuvaavat indikaattorit elpyvät paljon nopeammin kuin koheneva talous. Miksi </w:t>
      </w:r>
      <w:r>
        <w:rPr>
          <w:color w:val="0BC582"/>
        </w:rPr>
        <w:t xml:space="preserve">paikalliset kiinteistömarkkinat </w:t>
      </w:r>
      <w:r>
        <w:t xml:space="preserve">reagoivat liikaa </w:t>
      </w:r>
      <w:r>
        <w:rPr>
          <w:color w:val="FEB8C8"/>
        </w:rPr>
        <w:t xml:space="preserve">alueellisiin taloussuhdanteisiin</w:t>
      </w:r>
      <w:r>
        <w:t xml:space="preserve">? </w:t>
      </w:r>
      <w:r>
        <w:t xml:space="preserve">Koska kiinteistöjen ostaminen ja vuokraaminen on niin pitkäaikainen sitoumus, että </w:t>
      </w:r>
      <w:r>
        <w:rPr>
          <w:color w:val="9E8317"/>
        </w:rPr>
        <w:t xml:space="preserve">useimmat yritykset ja yksityishenkilöt </w:t>
      </w:r>
      <w:r>
        <w:t xml:space="preserve">tekevät nämä päätökset vasta, kun he luottavat tulevaan talouden vakauteen ja kasvuun. </w:t>
      </w:r>
      <w:r>
        <w:rPr>
          <w:color w:val="01190F"/>
        </w:rPr>
        <w:t xml:space="preserve">Metropoliittinen Detroit </w:t>
      </w:r>
      <w:r>
        <w:t xml:space="preserve">oli taloudellisesti romahtanut </w:t>
      </w:r>
      <w:r>
        <w:rPr>
          <w:color w:val="847D81"/>
        </w:rPr>
        <w:t xml:space="preserve">1980-luvun alussa, kun </w:t>
      </w:r>
      <w:r>
        <w:t xml:space="preserve">kotimainen autoteollisuus kärsi vakavasta laskusuhdanteesta ja myynnin pysähtymisestä. </w:t>
      </w:r>
      <w:r>
        <w:rPr>
          <w:color w:val="B70639"/>
        </w:rPr>
        <w:t xml:space="preserve">Alueen </w:t>
      </w:r>
      <w:r>
        <w:rPr>
          <w:color w:val="58018B"/>
        </w:rPr>
        <w:t xml:space="preserve">työllisyys </w:t>
      </w:r>
      <w:r>
        <w:t xml:space="preserve">laski 13 prosenttia </w:t>
      </w:r>
      <w:r>
        <w:rPr>
          <w:color w:val="703B01"/>
        </w:rPr>
        <w:t xml:space="preserve">vuoden 1979 </w:t>
      </w:r>
      <w:r>
        <w:t xml:space="preserve">huipputasosta </w:t>
      </w:r>
      <w:r>
        <w:t xml:space="preserve">ja vähittäismyynti laski 14 prosenttia. Kiinteistömarkkinat kärsivät kuitenkin vielä kovemmin. Esimerkiksi </w:t>
      </w:r>
      <w:r>
        <w:t xml:space="preserve">asuinrakennusluvat laskivat </w:t>
      </w:r>
      <w:r>
        <w:rPr>
          <w:color w:val="F7F1DF"/>
        </w:rPr>
        <w:t xml:space="preserve">kuluvana vuonna 1982 </w:t>
      </w:r>
      <w:r>
        <w:t xml:space="preserve">76 prosenttia vuoden </w:t>
      </w:r>
      <w:r>
        <w:rPr>
          <w:color w:val="703B01"/>
        </w:rPr>
        <w:t xml:space="preserve">1979</w:t>
      </w:r>
      <w:r>
        <w:t xml:space="preserve"> huipputasosta</w:t>
      </w:r>
      <w:r>
        <w:t xml:space="preserve">. </w:t>
      </w:r>
      <w:r>
        <w:t xml:space="preserve">Kun </w:t>
      </w:r>
      <w:r>
        <w:rPr>
          <w:color w:val="01190F"/>
        </w:rPr>
        <w:t xml:space="preserve">Detroitin </w:t>
      </w:r>
      <w:r>
        <w:t xml:space="preserve">talous elpyi </w:t>
      </w:r>
      <w:r>
        <w:rPr>
          <w:color w:val="847D81"/>
        </w:rPr>
        <w:t xml:space="preserve">1980-luvun puolivälissä, </w:t>
      </w:r>
      <w:r>
        <w:t xml:space="preserve">kiinteistömarkkinat elpyivät. Esimerkiksi rakennusluvat nousivat huikeat 400 prosenttia </w:t>
      </w:r>
      <w:r>
        <w:rPr>
          <w:color w:val="F7F1DF"/>
        </w:rPr>
        <w:t xml:space="preserve">vuodesta 1982 </w:t>
      </w:r>
      <w:r>
        <w:t xml:space="preserve">huippuvuoteen 1986. Missä ovat tämän päivän mahdollisuudet, kysyvät nyt fiktiiviset yritykset ja asiantuntijayritykset? Meidän </w:t>
      </w:r>
      <w:r>
        <w:t xml:space="preserve">ei tarvitse katsoa kauemmas kuin </w:t>
      </w:r>
      <w:r>
        <w:rPr>
          <w:color w:val="118B8A"/>
        </w:rPr>
        <w:t xml:space="preserve">Houstonin </w:t>
      </w:r>
      <w:r>
        <w:rPr>
          <w:color w:val="4AFEFA"/>
        </w:rPr>
        <w:t xml:space="preserve">ja Denverin </w:t>
      </w:r>
      <w:r>
        <w:rPr>
          <w:color w:val="118B8A"/>
        </w:rPr>
        <w:t xml:space="preserve">metropoleihin</w:t>
      </w:r>
      <w:r>
        <w:t xml:space="preserve">, jotka ovat kaksi </w:t>
      </w:r>
      <w:r>
        <w:rPr>
          <w:color w:val="FCB164"/>
        </w:rPr>
        <w:t xml:space="preserve">maan</w:t>
      </w:r>
      <w:r>
        <w:t xml:space="preserve"> köyhintä, ylirakentuneinta ja mahdollisesti aliarvostetuinta kiinteistömarkkinaa</w:t>
      </w:r>
      <w:r>
        <w:t xml:space="preserve">. </w:t>
      </w:r>
      <w:r>
        <w:t xml:space="preserve">Tietenkin jotkut tarkkailijat ovat mainostaneet </w:t>
      </w:r>
      <w:r>
        <w:rPr>
          <w:color w:val="796EE6"/>
        </w:rPr>
        <w:t xml:space="preserve">Houstonia </w:t>
      </w:r>
      <w:r>
        <w:t xml:space="preserve">ja </w:t>
      </w:r>
      <w:r>
        <w:rPr>
          <w:color w:val="4AFEFA"/>
        </w:rPr>
        <w:t xml:space="preserve">Denveriä </w:t>
      </w:r>
      <w:r>
        <w:t xml:space="preserve">antisyklisinä näyteikkunoina viimeisten viiden vuoden aikana. Nyt näyttää kuitenkin siltä, että on tullut aika toimia. </w:t>
      </w:r>
      <w:r>
        <w:rPr>
          <w:color w:val="53495F"/>
        </w:rPr>
        <w:t xml:space="preserve">Houstonin suurkaupungin </w:t>
      </w:r>
      <w:r>
        <w:rPr>
          <w:color w:val="000D2C"/>
        </w:rPr>
        <w:t xml:space="preserve">talous </w:t>
      </w:r>
      <w:r>
        <w:t xml:space="preserve">taantui ja pysähtyi sitten </w:t>
      </w:r>
      <w:r>
        <w:rPr>
          <w:color w:val="F7F1DF"/>
        </w:rPr>
        <w:t xml:space="preserve">vuoden 1982 </w:t>
      </w:r>
      <w:r>
        <w:t xml:space="preserve">huippuvuoden jälkeen</w:t>
      </w:r>
      <w:r>
        <w:t xml:space="preserve">. </w:t>
      </w:r>
      <w:r>
        <w:rPr>
          <w:color w:val="847D81"/>
        </w:rPr>
        <w:t xml:space="preserve">1980-luvun puoliväliin mennessä </w:t>
      </w:r>
      <w:r>
        <w:t xml:space="preserve">työllisyys oli laskenut 5 prosenttia </w:t>
      </w:r>
      <w:r>
        <w:rPr>
          <w:color w:val="F7F1DF"/>
        </w:rPr>
        <w:t xml:space="preserve">vuoden 1982</w:t>
      </w:r>
      <w:r>
        <w:t xml:space="preserve"> huipputasosta </w:t>
      </w:r>
      <w:r>
        <w:t xml:space="preserve">ja vähittäismyynti 13 prosenttia. Kiinteistömarkkinat kärsivät vielä julmemmasta takaiskusta. Toimistorakentaminen laski 97 prosenttia. Lähes kaikissa tuotetyypeissä tyhjien tilojen määrä nousi yli 20 prosenttia, ja yli 30 prosenttia toimistotiloista oli tyhjillään. Joillekin tarkkailijoille Houstonin "läpinäkyvän taivaanrannan" tyhjät toimistorakennukset olivat merkki erittäin vaikeasta taloudellisesta tilanteesta. Kuten tavallista, kiinteistömarkkinat ylireagoivat. Todellisuudessa </w:t>
      </w:r>
      <w:r>
        <w:rPr>
          <w:color w:val="F95475"/>
        </w:rPr>
        <w:t xml:space="preserve">aluetalous </w:t>
      </w:r>
      <w:r>
        <w:t xml:space="preserve">säilytti vankan perustan. </w:t>
      </w:r>
      <w:r>
        <w:rPr>
          <w:color w:val="796EE6"/>
        </w:rPr>
        <w:t xml:space="preserve">Houstonin pääkaupunkiseudun </w:t>
      </w:r>
      <w:r>
        <w:t xml:space="preserve">väkiluku </w:t>
      </w:r>
      <w:r>
        <w:t xml:space="preserve">on pysynyt vakaana viimeisten kuuden vuoden aikana. </w:t>
      </w:r>
      <w:r>
        <w:rPr>
          <w:color w:val="61FC03"/>
        </w:rPr>
        <w:t xml:space="preserve">Henkilökohtaiset tulot </w:t>
      </w:r>
      <w:r>
        <w:t xml:space="preserve">ovat </w:t>
      </w:r>
      <w:r>
        <w:t xml:space="preserve">palanneet </w:t>
      </w:r>
      <w:r>
        <w:rPr>
          <w:color w:val="F7F1DF"/>
        </w:rPr>
        <w:t xml:space="preserve">vuoden 1982</w:t>
      </w:r>
      <w:r>
        <w:t xml:space="preserve"> tasolleen </w:t>
      </w:r>
      <w:r>
        <w:t xml:space="preserve">reaalituloina </w:t>
      </w:r>
      <w:r>
        <w:rPr>
          <w:color w:val="847D81"/>
        </w:rPr>
        <w:t xml:space="preserve">1980-luvun puolivälissä</w:t>
      </w:r>
      <w:r>
        <w:t xml:space="preserve"> tapahtuneen äkillisen laskun jälkeen. </w:t>
      </w:r>
      <w:r>
        <w:t xml:space="preserve">Nykyään </w:t>
      </w:r>
      <w:r>
        <w:rPr>
          <w:color w:val="796EE6"/>
        </w:rPr>
        <w:t xml:space="preserve">Houstonin pääkaupunkiseudun </w:t>
      </w:r>
      <w:r>
        <w:t xml:space="preserve">kiinteistömarkkinat ovat </w:t>
      </w:r>
      <w:r>
        <w:t xml:space="preserve">valmiina merkittävään käänteeseen. </w:t>
      </w:r>
      <w:r>
        <w:rPr>
          <w:color w:val="5D9608"/>
        </w:rPr>
        <w:t xml:space="preserve">Houstonin pääkaupunkiseutu </w:t>
      </w:r>
      <w:r>
        <w:rPr>
          <w:color w:val="DE98FD"/>
        </w:rPr>
        <w:t xml:space="preserve">lisäsi </w:t>
      </w:r>
      <w:r>
        <w:rPr>
          <w:color w:val="DE98FD"/>
        </w:rPr>
        <w:t xml:space="preserve">viime vuonna </w:t>
      </w:r>
      <w:r>
        <w:rPr>
          <w:color w:val="DE98FD"/>
        </w:rPr>
        <w:t xml:space="preserve">yli 42 000 työpaikkaa, lähinnä biotekniikan, petrokemian jalostuksen ja tietokoneteollisuuden aloilla</w:t>
      </w:r>
      <w:r>
        <w:t xml:space="preserve">. </w:t>
      </w:r>
      <w:r>
        <w:rPr>
          <w:color w:val="DE98FD"/>
        </w:rPr>
        <w:t xml:space="preserve">Tämän kasvun </w:t>
      </w:r>
      <w:r>
        <w:t xml:space="preserve">ansiosta </w:t>
      </w:r>
      <w:r>
        <w:rPr>
          <w:color w:val="796EE6"/>
        </w:rPr>
        <w:t xml:space="preserve">Houston on </w:t>
      </w:r>
      <w:r>
        <w:rPr>
          <w:color w:val="4F584E"/>
        </w:rPr>
        <w:t xml:space="preserve">viime vuoden aikana </w:t>
      </w:r>
      <w:r>
        <w:t xml:space="preserve">ollut </w:t>
      </w:r>
      <w:r>
        <w:rPr>
          <w:color w:val="FCB164"/>
        </w:rPr>
        <w:t xml:space="preserve">maan</w:t>
      </w:r>
      <w:r>
        <w:t xml:space="preserve"> suurkaupunkialueiden viiden parhaan joukossa</w:t>
      </w:r>
      <w:r>
        <w:t xml:space="preserve">. Ennusteiden mukaan työpaikkojen määrä kasvaa lähivuosina 2,5-3 prosenttia, mikä on lähes kaksinkertainen maan keskiarvoon verrattuna. </w:t>
      </w:r>
      <w:r>
        <w:rPr>
          <w:color w:val="4AFEFA"/>
        </w:rPr>
        <w:t xml:space="preserve">Denver </w:t>
      </w:r>
      <w:r>
        <w:t xml:space="preserve">on </w:t>
      </w:r>
      <w:r>
        <w:rPr>
          <w:color w:val="248AD0"/>
        </w:rPr>
        <w:t xml:space="preserve">toinen suurkaupunkialue, jossa </w:t>
      </w:r>
      <w:r>
        <w:rPr>
          <w:color w:val="248AD0"/>
        </w:rPr>
        <w:t xml:space="preserve">liikekiinteistömarkkinat ovat ylireagoineet </w:t>
      </w:r>
      <w:r>
        <w:rPr>
          <w:color w:val="9F6551"/>
        </w:rPr>
        <w:t xml:space="preserve">alueen</w:t>
      </w:r>
      <w:r>
        <w:rPr>
          <w:color w:val="248AD0"/>
        </w:rPr>
        <w:t xml:space="preserve"> taloudellisiin suuntauksiin, </w:t>
      </w:r>
      <w:r>
        <w:rPr>
          <w:color w:val="248AD0"/>
        </w:rPr>
        <w:t xml:space="preserve">vaikka </w:t>
      </w:r>
      <w:r>
        <w:rPr>
          <w:color w:val="9F6551"/>
        </w:rPr>
        <w:t xml:space="preserve">Denver </w:t>
      </w:r>
      <w:r>
        <w:rPr>
          <w:color w:val="248AD0"/>
        </w:rPr>
        <w:t xml:space="preserve">ei olekaan kokenut yhtä vakavaa talouden laskusuhdannetta kuin </w:t>
      </w:r>
      <w:r>
        <w:rPr>
          <w:color w:val="BCFEC6"/>
        </w:rPr>
        <w:t xml:space="preserve">Houston</w:t>
      </w:r>
      <w:r>
        <w:t xml:space="preserve">. </w:t>
      </w:r>
      <w:r>
        <w:t xml:space="preserve">Joillakin mittareilla mitattuna </w:t>
      </w:r>
      <w:r>
        <w:rPr>
          <w:color w:val="4AFEFA"/>
        </w:rPr>
        <w:t xml:space="preserve">Denverin pääkaupunkiseudun </w:t>
      </w:r>
      <w:r>
        <w:t xml:space="preserve">talous on itse asiassa </w:t>
      </w:r>
      <w:r>
        <w:t xml:space="preserve">parantunut viimeisten neljän vuoden aikana. </w:t>
      </w:r>
      <w:r>
        <w:t xml:space="preserve">Väestönkasvu on jatkunut </w:t>
      </w:r>
      <w:r>
        <w:rPr>
          <w:color w:val="932C70"/>
        </w:rPr>
        <w:t xml:space="preserve">vuodesta 1983 lähtien, joka oli taloussuhdanteen huippuvuosi</w:t>
      </w:r>
      <w:r>
        <w:t xml:space="preserve">. </w:t>
      </w:r>
      <w:r>
        <w:rPr>
          <w:color w:val="2B1B04"/>
        </w:rPr>
        <w:t xml:space="preserve">Työllisyys </w:t>
      </w:r>
      <w:r>
        <w:t xml:space="preserve">on nyt 4 prosenttia korkeampi kuin </w:t>
      </w:r>
      <w:r>
        <w:rPr>
          <w:color w:val="932C70"/>
        </w:rPr>
        <w:t xml:space="preserve">vuonna 1983</w:t>
      </w:r>
      <w:r>
        <w:t xml:space="preserve">. </w:t>
      </w:r>
      <w:r>
        <w:rPr>
          <w:color w:val="B5AFC4"/>
        </w:rPr>
        <w:t xml:space="preserve">Ostovoima </w:t>
      </w:r>
      <w:r>
        <w:rPr>
          <w:color w:val="D4C67A"/>
        </w:rPr>
        <w:t xml:space="preserve">on itse asiassa kasvanut reaalihinnoin 15 prosenttia vuosina 1983-1987 (viimeisin käytettävissä oleva vuosi)</w:t>
      </w:r>
      <w:r>
        <w:t xml:space="preserve">. </w:t>
      </w:r>
      <w:r>
        <w:rPr>
          <w:color w:val="AE7AA1"/>
        </w:rPr>
        <w:t xml:space="preserve">Kasvuvauhti ei kuitenkaan ole saavuttanut nousuvuosien tasoa</w:t>
      </w:r>
      <w:r>
        <w:t xml:space="preserve">, </w:t>
      </w:r>
      <w:r>
        <w:rPr>
          <w:color w:val="AE7AA1"/>
        </w:rPr>
        <w:t xml:space="preserve">mikä on johtanut </w:t>
      </w:r>
      <w:r>
        <w:t xml:space="preserve">luottamuksen menettämiseen talouteen. Näin ollen kiinteistömarkkinat ovat lähes romahtaneet viime vuosina, mikä on kuin itseään toteuttava ennustus. </w:t>
      </w:r>
      <w:r>
        <w:rPr>
          <w:color w:val="C2A393"/>
        </w:rPr>
        <w:t xml:space="preserve">Asuinrakennusluvat </w:t>
      </w:r>
      <w:r>
        <w:t xml:space="preserve">ovat laskeneet yli 75 prosenttia </w:t>
      </w:r>
      <w:r>
        <w:rPr>
          <w:color w:val="932C70"/>
        </w:rPr>
        <w:t xml:space="preserve">vuoden 1983 </w:t>
      </w:r>
      <w:r>
        <w:t xml:space="preserve">huippulukemista</w:t>
      </w:r>
      <w:r>
        <w:t xml:space="preserve">. </w:t>
      </w:r>
      <w:r>
        <w:t xml:space="preserve">Vaikka </w:t>
      </w:r>
      <w:r>
        <w:rPr>
          <w:color w:val="0232FD"/>
        </w:rPr>
        <w:t xml:space="preserve">kukaan ei </w:t>
      </w:r>
      <w:r>
        <w:t xml:space="preserve">voi ennustaa, milloin </w:t>
      </w:r>
      <w:r>
        <w:rPr>
          <w:color w:val="4AFEFA"/>
        </w:rPr>
        <w:t xml:space="preserve">Denverin pääkaupunkiseudun </w:t>
      </w:r>
      <w:r>
        <w:t xml:space="preserve">kiinteistömarkkinat </w:t>
      </w:r>
      <w:r>
        <w:t xml:space="preserve">elpyvät, suuria miljardien dollareiden arvoisia julkisia rakennushankkeita on rakenteilla tai suunnitteluvaiheessa, kuten uusi kokouskeskus, </w:t>
      </w:r>
      <w:r>
        <w:rPr>
          <w:color w:val="4AFEFA"/>
        </w:rPr>
        <w:t xml:space="preserve">pääkaupunkiseudun ympärille rakennettava </w:t>
      </w:r>
      <w:r>
        <w:t xml:space="preserve">suuri kehätie </w:t>
      </w:r>
      <w:r>
        <w:t xml:space="preserve">ja uusi alueellinen lentokenttä. Kun </w:t>
      </w:r>
      <w:r>
        <w:rPr>
          <w:color w:val="BA6801"/>
        </w:rPr>
        <w:t xml:space="preserve">Denverin </w:t>
      </w:r>
      <w:r>
        <w:rPr>
          <w:color w:val="6A3A35"/>
        </w:rPr>
        <w:t xml:space="preserve">alueellinen talous </w:t>
      </w:r>
      <w:r>
        <w:t xml:space="preserve">alkaa </w:t>
      </w:r>
      <w:r>
        <w:t xml:space="preserve">kasvaa nopeammin - tällainen elpyminen voi tapahtua ehkä jo ensi vuonna - yritysten ja kuluttajien luottamus palaa, ja siitä seuraava kiinteistöalan räjähdysmäinen kasvu ylittää yleisen taloudellisen reaktion. Mikä kiinteistöstrategia on tarkoituksenmukainen </w:t>
      </w:r>
      <w:r>
        <w:rPr>
          <w:color w:val="168E5C"/>
        </w:rPr>
        <w:t xml:space="preserve">suurkaupunkialueella</w:t>
      </w:r>
      <w:r>
        <w:rPr>
          <w:color w:val="16C0D0"/>
        </w:rPr>
        <w:t xml:space="preserve">, jonka </w:t>
      </w:r>
      <w:r>
        <w:rPr>
          <w:color w:val="168E5C"/>
        </w:rPr>
        <w:t xml:space="preserve">taloudellista terveyttä ei ole yhtä helppo määrittää kuin </w:t>
      </w:r>
      <w:r>
        <w:rPr>
          <w:color w:val="014347"/>
        </w:rPr>
        <w:t xml:space="preserve">Houstonin </w:t>
      </w:r>
      <w:r>
        <w:rPr>
          <w:color w:val="168E5C"/>
        </w:rPr>
        <w:t xml:space="preserve">tai </w:t>
      </w:r>
      <w:r>
        <w:rPr>
          <w:color w:val="233809"/>
        </w:rPr>
        <w:t xml:space="preserve">Denverin</w:t>
      </w:r>
      <w:r>
        <w:t xml:space="preserve">? </w:t>
      </w:r>
      <w:r>
        <w:t xml:space="preserve">Yleisesti ottaen </w:t>
      </w:r>
      <w:r>
        <w:rPr>
          <w:color w:val="42083B"/>
        </w:rPr>
        <w:t xml:space="preserve">liikekiinteistöjen ylikapasiteetti </w:t>
      </w:r>
      <w:r>
        <w:t xml:space="preserve">on vähentynyt </w:t>
      </w:r>
      <w:r>
        <w:rPr>
          <w:color w:val="847D81"/>
        </w:rPr>
        <w:t xml:space="preserve">1980-luvun puolivälin</w:t>
      </w:r>
      <w:r>
        <w:t xml:space="preserve"> huippulukemista </w:t>
      </w:r>
      <w:r>
        <w:t xml:space="preserve">jopa sellaisilla taloudellisesti terveillä suurkaupunkialueilla kuin Washington, </w:t>
      </w:r>
      <w:r>
        <w:rPr>
          <w:color w:val="E115C0"/>
        </w:rPr>
        <w:t xml:space="preserve">New York </w:t>
      </w:r>
      <w:r>
        <w:t xml:space="preserve">ja </w:t>
      </w:r>
      <w:r>
        <w:rPr>
          <w:color w:val="FB5514"/>
        </w:rPr>
        <w:t xml:space="preserve">Los Angeles</w:t>
      </w:r>
      <w:r>
        <w:t xml:space="preserve">. Nykyiset </w:t>
      </w:r>
      <w:r>
        <w:t xml:space="preserve">15-19 prosentin tyhjien asuntojen osuudet voivat helposti nousta hieman yli 20 prosenttiin tai lähes 25 prosenttiin muutaman vuoden kuluessa. Näissä olosuhteissa jopa </w:t>
      </w:r>
      <w:r>
        <w:rPr>
          <w:color w:val="82785D"/>
        </w:rPr>
        <w:t xml:space="preserve">talouskasvun </w:t>
      </w:r>
      <w:r>
        <w:t xml:space="preserve">hidastuminen </w:t>
      </w:r>
      <w:r>
        <w:t xml:space="preserve">- "sulaminen" - terveillä suurkaupunkialueilla luo merkittäviä mahdollisuuksia yrityksille ja asiantuntijapalveluille, jotka etsivät edullisia kauppoja, kun kiinteistöala saa keuhkokuumeen. Niiden</w:t>
      </w:r>
      <w:r>
        <w:rPr>
          <w:color w:val="023087"/>
        </w:rPr>
        <w:t xml:space="preserve">, jotka </w:t>
      </w:r>
      <w:r>
        <w:rPr>
          <w:color w:val="023087"/>
        </w:rPr>
        <w:t xml:space="preserve">etsivät </w:t>
      </w:r>
      <w:r>
        <w:rPr>
          <w:color w:val="023087"/>
        </w:rPr>
        <w:t xml:space="preserve">kiinteistöhankintoja </w:t>
      </w:r>
      <w:r>
        <w:rPr>
          <w:color w:val="8C41BB"/>
        </w:rPr>
        <w:t xml:space="preserve">suurkaupunkialueilla, jotka ovat kärsineet kovista iskuista</w:t>
      </w:r>
      <w:r>
        <w:t xml:space="preserve">, pitäisi </w:t>
      </w:r>
      <w:r>
        <w:t xml:space="preserve">lukita vuokrasopimukset tai ostaa nyt; </w:t>
      </w:r>
      <w:r>
        <w:rPr>
          <w:color w:val="ECEDFE"/>
        </w:rPr>
        <w:t xml:space="preserve">niiden, </w:t>
      </w:r>
      <w:r>
        <w:rPr>
          <w:color w:val="ECEDFE"/>
        </w:rPr>
        <w:t xml:space="preserve">jotka etsivät kiinteistöjä </w:t>
      </w:r>
      <w:r>
        <w:rPr>
          <w:color w:val="ECEDFE"/>
        </w:rPr>
        <w:t xml:space="preserve">terveillä suurkaupunkialueilla</w:t>
      </w:r>
      <w:r>
        <w:t xml:space="preserve">, pitäisi tehdä lyhytaikaisia (kolmivuotisia) vuokrasopimuksia ja odottaa tulevia tilaisuuksia. Leinberger on Beverly Hillsissä, Kaliforniassa sijaitsevan kiinteistökonsultointiyrityksen toimitusjohtaja.</w:t>
      </w:r>
    </w:p>
    <w:p>
      <w:r>
        <w:rPr>
          <w:b/>
        </w:rPr>
        <w:t xml:space="preserve">Asiakirjan numero 327</w:t>
      </w:r>
    </w:p>
    <w:p>
      <w:r>
        <w:rPr>
          <w:b/>
        </w:rPr>
        <w:t xml:space="preserve">Asiakirjan tunniste: wsj2445-001</w:t>
      </w:r>
    </w:p>
    <w:p>
      <w:r>
        <w:rPr>
          <w:color w:val="310106"/>
        </w:rPr>
        <w:t xml:space="preserve">Kysor Industrial Corp. </w:t>
      </w:r>
      <w:r>
        <w:t xml:space="preserve">ilmoitti odottavansa kolmannen neljänneksen nettotuloksen olevan 2-4 senttiä osaketta kohti, kun se vuosi sitten oli 61 senttiä osaketta kohti. Analyytikot olivat arvioineet </w:t>
      </w:r>
      <w:r>
        <w:rPr>
          <w:color w:val="310106"/>
        </w:rPr>
        <w:t xml:space="preserve">yhtiön</w:t>
      </w:r>
      <w:r>
        <w:t xml:space="preserve"> tuloksen </w:t>
      </w:r>
      <w:r>
        <w:t xml:space="preserve">olevan 25-30 senttiä osakkeelta. Viime vuoden kolmannen neljänneksen tulos oli 4,1 miljoonaa dollaria. </w:t>
      </w:r>
      <w:r>
        <w:rPr>
          <w:color w:val="310106"/>
        </w:rPr>
        <w:t xml:space="preserve">Yhtiön </w:t>
      </w:r>
      <w:r>
        <w:t xml:space="preserve">mukaan moottoriveneilyn väheneminen vähensi </w:t>
      </w:r>
      <w:r>
        <w:rPr>
          <w:color w:val="310106"/>
        </w:rPr>
        <w:t xml:space="preserve">sen </w:t>
      </w:r>
      <w:r>
        <w:t xml:space="preserve">kahden meriliiketoiminnan </w:t>
      </w:r>
      <w:r>
        <w:t xml:space="preserve">myyntivolyymia. </w:t>
      </w:r>
      <w:r>
        <w:rPr>
          <w:color w:val="310106"/>
        </w:rPr>
        <w:t xml:space="preserve">Yhtiö </w:t>
      </w:r>
      <w:r>
        <w:t xml:space="preserve">ilmoitti myös, että </w:t>
      </w:r>
      <w:r>
        <w:rPr>
          <w:color w:val="310106"/>
        </w:rPr>
        <w:t xml:space="preserve">sen </w:t>
      </w:r>
      <w:r>
        <w:t xml:space="preserve">kaupallisten tuotteiden liiketoiminta jäi ennusteista. </w:t>
      </w:r>
      <w:r>
        <w:rPr>
          <w:color w:val="310106"/>
        </w:rPr>
        <w:t xml:space="preserve">Kysor, joka valmistaa raskaita kuorma-autoja ja kaupallisia kylmälaitteita</w:t>
      </w:r>
      <w:r>
        <w:t xml:space="preserve">, sanoi odottavansa neljännen vuosineljänneksen </w:t>
      </w:r>
      <w:r>
        <w:rPr>
          <w:color w:val="04640D"/>
        </w:rPr>
        <w:t xml:space="preserve">tuloksensa </w:t>
      </w:r>
      <w:r>
        <w:rPr>
          <w:color w:val="04640D"/>
        </w:rPr>
        <w:t xml:space="preserve">olevan enemmänkin sen tavanomaisen 30-50 sentin osakekohtaisen </w:t>
      </w:r>
      <w:r>
        <w:rPr>
          <w:color w:val="FEFB0A"/>
        </w:rPr>
        <w:t xml:space="preserve">tuloksen rajoissa</w:t>
      </w:r>
      <w:r>
        <w:t xml:space="preserve">.</w:t>
      </w:r>
    </w:p>
    <w:p>
      <w:r>
        <w:rPr>
          <w:b/>
        </w:rPr>
        <w:t xml:space="preserve">Asiakirjan numero 328</w:t>
      </w:r>
    </w:p>
    <w:p>
      <w:r>
        <w:rPr>
          <w:b/>
        </w:rPr>
        <w:t xml:space="preserve">Asiakirjan tunniste: wsj2446-001</w:t>
      </w:r>
    </w:p>
    <w:p>
      <w:r>
        <w:rPr>
          <w:color w:val="310106"/>
        </w:rPr>
        <w:t xml:space="preserve">Common Cause </w:t>
      </w:r>
      <w:r>
        <w:t xml:space="preserve">on pyytänyt </w:t>
      </w:r>
      <w:r>
        <w:rPr>
          <w:color w:val="04640D"/>
        </w:rPr>
        <w:t xml:space="preserve">sekä senaatin eettistä komiteaa että oikeusministeriötä </w:t>
      </w:r>
      <w:r>
        <w:t xml:space="preserve">tutkimaan </w:t>
      </w:r>
      <w:r>
        <w:rPr>
          <w:color w:val="FEFB0A"/>
        </w:rPr>
        <w:t xml:space="preserve">arizonalaisen liikemiehen Charles Keatingin </w:t>
      </w:r>
      <w:r>
        <w:t xml:space="preserve">miljoonan dollarin poliittisia lahjoituksia </w:t>
      </w:r>
      <w:r>
        <w:rPr>
          <w:color w:val="FB5514"/>
        </w:rPr>
        <w:t xml:space="preserve">viidelle Yhdysvaltain senaattorille</w:t>
      </w:r>
      <w:r>
        <w:rPr>
          <w:color w:val="E115C0"/>
        </w:rPr>
        <w:t xml:space="preserve">, jotka </w:t>
      </w:r>
      <w:r>
        <w:rPr>
          <w:color w:val="FB5514"/>
        </w:rPr>
        <w:t xml:space="preserve">puuttuivat </w:t>
      </w:r>
      <w:r>
        <w:rPr>
          <w:color w:val="00587F"/>
        </w:rPr>
        <w:t xml:space="preserve">hänen puolestaan </w:t>
      </w:r>
      <w:r>
        <w:rPr>
          <w:color w:val="FB5514"/>
        </w:rPr>
        <w:t xml:space="preserve">luotto-osuuskuntien sääntelyviranomaisten asioihin</w:t>
      </w:r>
      <w:r>
        <w:t xml:space="preserve">. </w:t>
      </w:r>
      <w:r>
        <w:rPr>
          <w:color w:val="0BC582"/>
        </w:rPr>
        <w:t xml:space="preserve">Keating </w:t>
      </w:r>
      <w:r>
        <w:t xml:space="preserve">on tällä hetkellä 1,1 miljardin dollarin kavallusta koskevan liittovaltion oikeudenkäynnin pääkohde, sillä häntä syytetään kavaltaneensa kalifornialaisen luotto-osuuskunnan, </w:t>
      </w:r>
      <w:r>
        <w:rPr>
          <w:color w:val="FEB8C8"/>
        </w:rPr>
        <w:t xml:space="preserve">Lincoln Savings and Loan Associationin, varoja, </w:t>
      </w:r>
      <w:r>
        <w:rPr>
          <w:color w:val="9E8317"/>
        </w:rPr>
        <w:t xml:space="preserve">jota </w:t>
      </w:r>
      <w:r>
        <w:rPr>
          <w:color w:val="FEB8C8"/>
        </w:rPr>
        <w:t xml:space="preserve">hän johti ja jonka hän saattoi maksukyvyttömyyteen</w:t>
      </w:r>
      <w:r>
        <w:t xml:space="preserve">. </w:t>
      </w:r>
      <w:r>
        <w:rPr>
          <w:color w:val="01190F"/>
        </w:rPr>
        <w:t xml:space="preserve">Fred Wertheimer, joka on </w:t>
      </w:r>
      <w:r>
        <w:rPr>
          <w:color w:val="847D81"/>
        </w:rPr>
        <w:t xml:space="preserve">Common Cause </w:t>
      </w:r>
      <w:r>
        <w:rPr>
          <w:color w:val="01190F"/>
        </w:rPr>
        <w:t xml:space="preserve">-järjestön, joka on </w:t>
      </w:r>
      <w:r>
        <w:rPr>
          <w:color w:val="01190F"/>
        </w:rPr>
        <w:t xml:space="preserve">itseään kansalaislobbariksi kutsuva järjestö, </w:t>
      </w:r>
      <w:r>
        <w:rPr>
          <w:color w:val="01190F"/>
        </w:rPr>
        <w:t xml:space="preserve">puheenjohtaja</w:t>
      </w:r>
      <w:r>
        <w:t xml:space="preserve">, sanoi, että </w:t>
      </w:r>
      <w:r>
        <w:rPr>
          <w:color w:val="FEFB0A"/>
        </w:rPr>
        <w:t xml:space="preserve">Keating </w:t>
      </w:r>
      <w:r>
        <w:t xml:space="preserve">on jo tunnustanut syyllisyytensä siihen, että hän on yrittänyt ostaa vaikutusvaltaa lainsäätäjiltä - </w:t>
      </w:r>
      <w:r>
        <w:rPr>
          <w:color w:val="58018B"/>
        </w:rPr>
        <w:t xml:space="preserve">demokraattisilta senaattoreilta </w:t>
      </w:r>
      <w:r>
        <w:rPr>
          <w:color w:val="B70639"/>
        </w:rPr>
        <w:t xml:space="preserve">Dennis DeConcinilta </w:t>
      </w:r>
      <w:r>
        <w:rPr>
          <w:color w:val="703B01"/>
        </w:rPr>
        <w:t xml:space="preserve">Arizonasta</w:t>
      </w:r>
      <w:r>
        <w:t xml:space="preserve">, </w:t>
      </w:r>
      <w:r>
        <w:rPr>
          <w:color w:val="F7F1DF"/>
        </w:rPr>
        <w:t xml:space="preserve">Alan Cranstonilta Kaliforniasta</w:t>
      </w:r>
      <w:r>
        <w:t xml:space="preserve">, </w:t>
      </w:r>
      <w:r>
        <w:rPr>
          <w:color w:val="118B8A"/>
        </w:rPr>
        <w:t xml:space="preserve">John Glenniltä Ohiosta </w:t>
      </w:r>
      <w:r>
        <w:t xml:space="preserve">ja Donald Riegleltä Michiganista - sekä </w:t>
      </w:r>
      <w:r>
        <w:rPr>
          <w:color w:val="4AFEFA"/>
        </w:rPr>
        <w:t xml:space="preserve">republikaanisenaattori John McCainilta </w:t>
      </w:r>
      <w:r>
        <w:rPr>
          <w:color w:val="FCB164"/>
        </w:rPr>
        <w:t xml:space="preserve">Arizonasta</w:t>
      </w:r>
      <w:r>
        <w:t xml:space="preserve">. </w:t>
      </w:r>
      <w:r>
        <w:rPr>
          <w:color w:val="01190F"/>
        </w:rPr>
        <w:t xml:space="preserve">Wertheimer </w:t>
      </w:r>
      <w:r>
        <w:t xml:space="preserve">vetoaa </w:t>
      </w:r>
      <w:r>
        <w:rPr>
          <w:color w:val="000D2C"/>
        </w:rPr>
        <w:t xml:space="preserve">Keatingin </w:t>
      </w:r>
      <w:r>
        <w:rPr>
          <w:color w:val="796EE6"/>
        </w:rPr>
        <w:t xml:space="preserve">lausuntoon, </w:t>
      </w:r>
      <w:r>
        <w:rPr>
          <w:color w:val="796EE6"/>
        </w:rPr>
        <w:t xml:space="preserve">jota </w:t>
      </w:r>
      <w:r>
        <w:rPr>
          <w:color w:val="796EE6"/>
        </w:rPr>
        <w:t xml:space="preserve">siteerattiin Wall Street Journalin artikkelissa huhtikuussa: "Yksi kysymys ... oli se</w:t>
      </w:r>
      <w:r>
        <w:rPr>
          <w:color w:val="F95475"/>
        </w:rPr>
        <w:t xml:space="preserve">, </w:t>
      </w:r>
      <w:r>
        <w:rPr>
          <w:color w:val="F95475"/>
        </w:rPr>
        <w:t xml:space="preserve">vaikuttiko taloudellinen tukeni millään tavalla siihen, </w:t>
      </w:r>
      <w:r>
        <w:rPr>
          <w:color w:val="F95475"/>
        </w:rPr>
        <w:t xml:space="preserve">että </w:t>
      </w:r>
      <w:r>
        <w:rPr>
          <w:color w:val="5D9608"/>
        </w:rPr>
        <w:t xml:space="preserve">useat poliittiset virkamiehet </w:t>
      </w:r>
      <w:r>
        <w:rPr>
          <w:color w:val="DE98FD"/>
        </w:rPr>
        <w:t xml:space="preserve">ottivat </w:t>
      </w:r>
      <w:r>
        <w:rPr>
          <w:color w:val="DE98FD"/>
        </w:rPr>
        <w:t xml:space="preserve">asiani </w:t>
      </w:r>
      <w:r>
        <w:rPr>
          <w:color w:val="98A088"/>
        </w:rPr>
        <w:t xml:space="preserve">käsiteltäväkseen</w:t>
      </w:r>
      <w:r>
        <w:t xml:space="preserve">. </w:t>
      </w:r>
      <w:r>
        <w:t xml:space="preserve">Haluan sanoa niin painokkaasti kuin voin: </w:t>
      </w:r>
      <w:r>
        <w:rPr>
          <w:color w:val="4F584E"/>
        </w:rPr>
        <w:t xml:space="preserve">toivon </w:t>
      </w:r>
      <w:r>
        <w:rPr>
          <w:color w:val="4F584E"/>
        </w:rPr>
        <w:t xml:space="preserve">todellakin </w:t>
      </w:r>
      <w:r>
        <w:rPr>
          <w:color w:val="248AD0"/>
        </w:rPr>
        <w:t xml:space="preserve">niin</w:t>
      </w:r>
      <w:r>
        <w:t xml:space="preserve">." </w:t>
      </w:r>
      <w:r>
        <w:t xml:space="preserve">Huhtikuussa 1987 </w:t>
      </w:r>
      <w:r>
        <w:rPr>
          <w:color w:val="B70639"/>
        </w:rPr>
        <w:t xml:space="preserve">senaattori DeConcinin </w:t>
      </w:r>
      <w:r>
        <w:t xml:space="preserve">toimistossa pidetyssä erittäin epätavallisessa kokouksessa </w:t>
      </w:r>
      <w:r>
        <w:rPr>
          <w:color w:val="5C5300"/>
        </w:rPr>
        <w:t xml:space="preserve">viisi senaattoria </w:t>
      </w:r>
      <w:r>
        <w:t xml:space="preserve">pyysi </w:t>
      </w:r>
      <w:r>
        <w:rPr>
          <w:color w:val="9F6551"/>
        </w:rPr>
        <w:t xml:space="preserve">liittovaltion sääntelyviranomaisia </w:t>
      </w:r>
      <w:r>
        <w:t xml:space="preserve">lieventämään </w:t>
      </w:r>
      <w:r>
        <w:rPr>
          <w:color w:val="FEB8C8"/>
        </w:rPr>
        <w:t xml:space="preserve">Lincolniin kohdistuvia </w:t>
      </w:r>
      <w:r>
        <w:t xml:space="preserve">paineita</w:t>
      </w:r>
      <w:r>
        <w:t xml:space="preserve">. </w:t>
      </w:r>
      <w:r>
        <w:t xml:space="preserve">Erään kokouksen osanottajan tekemien muistiinpanojen mukaan sääntelyviranomaiset sanoivat, että </w:t>
      </w:r>
      <w:r>
        <w:rPr>
          <w:color w:val="FEB8C8"/>
        </w:rPr>
        <w:t xml:space="preserve">Lincoln </w:t>
      </w:r>
      <w:r>
        <w:t xml:space="preserve">pelasi vaarallisesti liittovaltion vakuuttamien tallettajien rahoilla ja oli "tikittävä aikapommi". </w:t>
      </w:r>
      <w:r>
        <w:rPr>
          <w:color w:val="FEFB0A"/>
        </w:rPr>
        <w:t xml:space="preserve">Keating </w:t>
      </w:r>
      <w:r>
        <w:t xml:space="preserve">valitti, että sääntelyviranomaiset olivat yli-innokkaita. Muistioista käy ilmi, että </w:t>
      </w:r>
      <w:r>
        <w:rPr>
          <w:color w:val="B70639"/>
        </w:rPr>
        <w:t xml:space="preserve">senaattori DeConcini </w:t>
      </w:r>
      <w:r>
        <w:t xml:space="preserve">kutsui Federal Home Loan Bank Boardin ohjeita "hyvin epäoikeudenmukaisiksi" ja </w:t>
      </w:r>
      <w:r>
        <w:rPr>
          <w:color w:val="BCFEC6"/>
        </w:rPr>
        <w:t xml:space="preserve">senaattori Glenn </w:t>
      </w:r>
      <w:r>
        <w:t xml:space="preserve">vaati, että </w:t>
      </w:r>
      <w:r>
        <w:rPr>
          <w:color w:val="FEFB0A"/>
        </w:rPr>
        <w:t xml:space="preserve">Keatingin </w:t>
      </w:r>
      <w:r>
        <w:t xml:space="preserve">luottoyhdistys oli "elinkelpoinen ja kannattava". Seuraavien kahden vuoden aikana </w:t>
      </w:r>
      <w:r>
        <w:rPr>
          <w:color w:val="932C70"/>
        </w:rPr>
        <w:t xml:space="preserve">pankkivaltuusto, </w:t>
      </w:r>
      <w:r>
        <w:rPr>
          <w:color w:val="2B1B04"/>
        </w:rPr>
        <w:t xml:space="preserve">joka </w:t>
      </w:r>
      <w:r>
        <w:rPr>
          <w:color w:val="932C70"/>
        </w:rPr>
        <w:t xml:space="preserve">oli tuolloin luotto-osuuskuntien sääntelystä vastaava valtion organisaatio, ei </w:t>
      </w:r>
      <w:r>
        <w:t xml:space="preserve">puuttunut asiaan, vaikka liittovaltion tilintarkastajat huomauttivat toukokuussa 1987, että </w:t>
      </w:r>
      <w:r>
        <w:rPr>
          <w:color w:val="FEFB0A"/>
        </w:rPr>
        <w:t xml:space="preserve">Keating </w:t>
      </w:r>
      <w:r>
        <w:t xml:space="preserve">oli aiheuttanut </w:t>
      </w:r>
      <w:r>
        <w:rPr>
          <w:color w:val="FEB8C8"/>
        </w:rPr>
        <w:t xml:space="preserve">Lincolnin </w:t>
      </w:r>
      <w:r>
        <w:t xml:space="preserve">maksukyvyttömyyden</w:t>
      </w:r>
      <w:r>
        <w:t xml:space="preserve">. </w:t>
      </w:r>
      <w:r>
        <w:rPr>
          <w:color w:val="D4C67A"/>
        </w:rPr>
        <w:t xml:space="preserve">Lincolnin </w:t>
      </w:r>
      <w:r>
        <w:rPr>
          <w:color w:val="B5AFC4"/>
        </w:rPr>
        <w:t xml:space="preserve">emoyhtiö </w:t>
      </w:r>
      <w:r>
        <w:rPr>
          <w:color w:val="AE7AA1"/>
        </w:rPr>
        <w:t xml:space="preserve">American Continental Corp. </w:t>
      </w:r>
      <w:r>
        <w:t xml:space="preserve">aloitti konkurssimenettelyn konkurssilain nojalla 13. huhtikuuta tänä vuonna, ja seuraavana päivänä </w:t>
      </w:r>
      <w:r>
        <w:rPr>
          <w:color w:val="C2A393"/>
        </w:rPr>
        <w:t xml:space="preserve">sääntelyviranomaiset </w:t>
      </w:r>
      <w:r>
        <w:t xml:space="preserve">panivat </w:t>
      </w:r>
      <w:r>
        <w:rPr>
          <w:color w:val="0232FD"/>
        </w:rPr>
        <w:t xml:space="preserve">luottoyhdistyksen </w:t>
      </w:r>
      <w:r>
        <w:t xml:space="preserve">ulosmittaukseen. Vastaperustettu Resolution Trust Corp, pankkivaltuuston seuraaja, haastoi </w:t>
      </w:r>
      <w:r>
        <w:rPr>
          <w:color w:val="FEFB0A"/>
        </w:rPr>
        <w:t xml:space="preserve">Keatingin </w:t>
      </w:r>
      <w:r>
        <w:t xml:space="preserve">ja useat muut 15. syyskuuta </w:t>
      </w:r>
      <w:r>
        <w:t xml:space="preserve">oikeuteen. </w:t>
      </w:r>
      <w:r>
        <w:rPr>
          <w:color w:val="FEFB0A"/>
        </w:rPr>
        <w:t xml:space="preserve">Keating </w:t>
      </w:r>
      <w:r>
        <w:t xml:space="preserve">nosti </w:t>
      </w:r>
      <w:r>
        <w:rPr>
          <w:color w:val="6A3A35"/>
        </w:rPr>
        <w:t xml:space="preserve">oman kanteensa </w:t>
      </w:r>
      <w:r>
        <w:rPr>
          <w:color w:val="6A3A35"/>
        </w:rPr>
        <w:t xml:space="preserve">väittäen, että </w:t>
      </w:r>
      <w:r>
        <w:rPr>
          <w:color w:val="168E5C"/>
        </w:rPr>
        <w:t xml:space="preserve">hänen </w:t>
      </w:r>
      <w:r>
        <w:rPr>
          <w:color w:val="6A3A35"/>
        </w:rPr>
        <w:t xml:space="preserve">omaisuutensa takavarikoitiin laittomasti</w:t>
      </w:r>
      <w:r>
        <w:t xml:space="preserve">. </w:t>
      </w:r>
      <w:r>
        <w:rPr>
          <w:color w:val="FEB8C8"/>
        </w:rPr>
        <w:t xml:space="preserve">Lincolnin </w:t>
      </w:r>
      <w:r>
        <w:t xml:space="preserve">romahduksen arvioidaan </w:t>
      </w:r>
      <w:r>
        <w:t xml:space="preserve">maksavan veronmaksajille jopa 2,5 miljardia dollaria. Skandaalin yksityiskohdat ovat vuotaneet julkisuuteen vähitellen kahden viime vuoden aikana, lähinnä useiden sanomalehtien raporttien seurauksena. Kesken </w:t>
      </w:r>
      <w:r>
        <w:rPr>
          <w:color w:val="16C0D0"/>
        </w:rPr>
        <w:t xml:space="preserve">vuoden 1988 </w:t>
      </w:r>
      <w:r>
        <w:t xml:space="preserve">uudelleenvalintakampanjansa </w:t>
      </w:r>
      <w:r>
        <w:rPr>
          <w:color w:val="C62100"/>
        </w:rPr>
        <w:t xml:space="preserve">senaattori Riegle</w:t>
      </w:r>
      <w:r>
        <w:rPr>
          <w:color w:val="16C0D0"/>
        </w:rPr>
        <w:t xml:space="preserve">, joka oli </w:t>
      </w:r>
      <w:r>
        <w:rPr>
          <w:color w:val="014347"/>
        </w:rPr>
        <w:t xml:space="preserve">senaatin pankkikomitean puheenjohtaja</w:t>
      </w:r>
      <w:r>
        <w:t xml:space="preserve">, palautti 76 000 dollarin lahjoitukset sen jälkeen, kun detroitilainen sanomalehti kertoi </w:t>
      </w:r>
      <w:r>
        <w:rPr>
          <w:color w:val="FEFB0A"/>
        </w:rPr>
        <w:t xml:space="preserve">Keatingin </w:t>
      </w:r>
      <w:r>
        <w:t xml:space="preserve">keränneen rahaa hänelle noin kaksi viikkoa ennen tapaamista </w:t>
      </w:r>
      <w:r>
        <w:rPr>
          <w:color w:val="233809"/>
        </w:rPr>
        <w:t xml:space="preserve">sääntelyviranomaisten kanssa</w:t>
      </w:r>
      <w:r>
        <w:t xml:space="preserve">. </w:t>
      </w:r>
      <w:r>
        <w:rPr>
          <w:color w:val="B70639"/>
        </w:rPr>
        <w:t xml:space="preserve">Senaattori DeConcini </w:t>
      </w:r>
      <w:r>
        <w:t xml:space="preserve">torjui kuukausia lehdistön voimakasta kritiikkiä ja </w:t>
      </w:r>
      <w:r>
        <w:t xml:space="preserve">palautti 48 000 dollaria vasta viime kuussa, pian sen jälkeen kun hallitus oli virallisesti syyttänyt </w:t>
      </w:r>
      <w:r>
        <w:rPr>
          <w:color w:val="FEFB0A"/>
        </w:rPr>
        <w:t xml:space="preserve">Keatingia </w:t>
      </w:r>
      <w:r>
        <w:rPr>
          <w:color w:val="FEB8C8"/>
        </w:rPr>
        <w:t xml:space="preserve">Lincolnin </w:t>
      </w:r>
      <w:r>
        <w:t xml:space="preserve">huijaamisesta</w:t>
      </w:r>
      <w:r>
        <w:t xml:space="preserve">. </w:t>
      </w:r>
      <w:r>
        <w:t xml:space="preserve">Lisäksi </w:t>
      </w:r>
      <w:r>
        <w:rPr>
          <w:color w:val="4AFEFA"/>
        </w:rPr>
        <w:t xml:space="preserve">senaattori McCain </w:t>
      </w:r>
      <w:r>
        <w:t xml:space="preserve">paljasti viime viikolla, että hän maksoi jälkikäteen </w:t>
      </w:r>
      <w:r>
        <w:rPr>
          <w:color w:val="42083B"/>
        </w:rPr>
        <w:t xml:space="preserve">13 433 dollaria </w:t>
      </w:r>
      <w:r>
        <w:rPr>
          <w:color w:val="AE7AA1"/>
        </w:rPr>
        <w:t xml:space="preserve">American Continentalille </w:t>
      </w:r>
      <w:r>
        <w:t xml:space="preserve">korvauksena </w:t>
      </w:r>
      <w:r>
        <w:rPr>
          <w:color w:val="82785D"/>
        </w:rPr>
        <w:t xml:space="preserve">matkoista, </w:t>
      </w:r>
      <w:r>
        <w:rPr>
          <w:color w:val="196956"/>
        </w:rPr>
        <w:t xml:space="preserve">jotka </w:t>
      </w:r>
      <w:r>
        <w:rPr>
          <w:color w:val="B7DAD2"/>
        </w:rPr>
        <w:t xml:space="preserve">hän </w:t>
      </w:r>
      <w:r>
        <w:rPr>
          <w:color w:val="82785D"/>
        </w:rPr>
        <w:t xml:space="preserve">ja </w:t>
      </w:r>
      <w:r>
        <w:rPr>
          <w:color w:val="B7DAD2"/>
        </w:rPr>
        <w:t xml:space="preserve">hänen </w:t>
      </w:r>
      <w:r>
        <w:rPr>
          <w:color w:val="82785D"/>
        </w:rPr>
        <w:t xml:space="preserve">perheensä tekivät vuosina 1984-1986 yhtiön suihkukoneella </w:t>
      </w:r>
      <w:r>
        <w:rPr>
          <w:color w:val="8C41BB"/>
        </w:rPr>
        <w:t xml:space="preserve">Keatingin </w:t>
      </w:r>
      <w:r>
        <w:rPr>
          <w:color w:val="196956"/>
        </w:rPr>
        <w:t xml:space="preserve">loma-asuntoon Cat Caylle Bahamalle</w:t>
      </w:r>
      <w:r>
        <w:t xml:space="preserve">. </w:t>
      </w:r>
      <w:r>
        <w:rPr>
          <w:color w:val="4AFEFA"/>
        </w:rPr>
        <w:t xml:space="preserve">Senaattori McCain </w:t>
      </w:r>
      <w:r>
        <w:t xml:space="preserve">totesi, että hän aikoi maksaa </w:t>
      </w:r>
      <w:r>
        <w:rPr>
          <w:color w:val="82785D"/>
        </w:rPr>
        <w:t xml:space="preserve">nämä matkat ajallaan, </w:t>
      </w:r>
      <w:r>
        <w:t xml:space="preserve">mutta </w:t>
      </w:r>
      <w:r>
        <w:rPr>
          <w:color w:val="82785D"/>
        </w:rPr>
        <w:t xml:space="preserve">asia</w:t>
      </w:r>
      <w:r>
        <w:t xml:space="preserve"> oli </w:t>
      </w:r>
      <w:r>
        <w:t xml:space="preserve">"unohdettu". </w:t>
      </w:r>
      <w:r>
        <w:t xml:space="preserve">Lehtitietojen mukaan </w:t>
      </w:r>
      <w:r>
        <w:rPr>
          <w:color w:val="FEFB0A"/>
        </w:rPr>
        <w:t xml:space="preserve">Keating</w:t>
      </w:r>
      <w:r>
        <w:t xml:space="preserve">, </w:t>
      </w:r>
      <w:r>
        <w:rPr>
          <w:color w:val="FEFB0A"/>
        </w:rPr>
        <w:t xml:space="preserve">hänen </w:t>
      </w:r>
      <w:r>
        <w:t xml:space="preserve">perheenjäsenensä ja yhteistyökumppaninsa ovat myös lahjoittaneet 112 000 dollaria </w:t>
      </w:r>
      <w:r>
        <w:rPr>
          <w:color w:val="4AFEFA"/>
        </w:rPr>
        <w:t xml:space="preserve">senaattori McCainin </w:t>
      </w:r>
      <w:r>
        <w:t xml:space="preserve">kongressikampanjoihin vuosien varrella</w:t>
      </w:r>
      <w:r>
        <w:t xml:space="preserve">. </w:t>
      </w:r>
      <w:r>
        <w:rPr>
          <w:color w:val="4AFEFA"/>
        </w:rPr>
        <w:t xml:space="preserve">Senaattori McCain </w:t>
      </w:r>
      <w:r>
        <w:t xml:space="preserve">sanoo kuitenkin, että </w:t>
      </w:r>
      <w:r>
        <w:rPr>
          <w:color w:val="FEFB0A"/>
        </w:rPr>
        <w:t xml:space="preserve">Keating </w:t>
      </w:r>
      <w:r>
        <w:t xml:space="preserve">lopetti </w:t>
      </w:r>
      <w:r>
        <w:rPr>
          <w:color w:val="ECEDFE"/>
        </w:rPr>
        <w:t xml:space="preserve">heidän </w:t>
      </w:r>
      <w:r>
        <w:t xml:space="preserve">ystävyytensä </w:t>
      </w:r>
      <w:r>
        <w:t xml:space="preserve">äkillisesti vuonna 1987</w:t>
      </w:r>
      <w:r>
        <w:rPr>
          <w:color w:val="2B2D32"/>
        </w:rPr>
        <w:t xml:space="preserve">, koska </w:t>
      </w:r>
      <w:r>
        <w:rPr>
          <w:color w:val="94C661"/>
        </w:rPr>
        <w:t xml:space="preserve">hän </w:t>
      </w:r>
      <w:r>
        <w:rPr>
          <w:color w:val="2B2D32"/>
        </w:rPr>
        <w:t xml:space="preserve">kieltäytyi painostamasta luotto-osuuskunnan johtajan asiaa niin voimakkaasti kuin </w:t>
      </w:r>
      <w:r>
        <w:rPr>
          <w:color w:val="895E6B"/>
        </w:rPr>
        <w:t xml:space="preserve">Keating </w:t>
      </w:r>
      <w:r>
        <w:rPr>
          <w:color w:val="2B2D32"/>
        </w:rPr>
        <w:t xml:space="preserve">halusi</w:t>
      </w:r>
      <w:r>
        <w:t xml:space="preserve">. </w:t>
      </w:r>
      <w:r>
        <w:t xml:space="preserve">"Hän </w:t>
      </w:r>
      <w:r>
        <w:t xml:space="preserve">suuttui siitä, lähti </w:t>
      </w:r>
      <w:r>
        <w:t xml:space="preserve">toimistostani ja kertoi monille ihmisille, että olin kiusaaja", </w:t>
      </w:r>
      <w:r>
        <w:rPr>
          <w:color w:val="4AFEFA"/>
        </w:rPr>
        <w:t xml:space="preserve">senaattori McCain </w:t>
      </w:r>
      <w:r>
        <w:t xml:space="preserve">muistelee</w:t>
      </w:r>
      <w:r>
        <w:t xml:space="preserve">. </w:t>
      </w:r>
      <w:r>
        <w:t xml:space="preserve">Kalifornialainen sanomalehti paljasti heinäkuussa, että </w:t>
      </w:r>
      <w:r>
        <w:rPr>
          <w:color w:val="FEFB0A"/>
        </w:rPr>
        <w:t xml:space="preserve">Keating </w:t>
      </w:r>
      <w:r>
        <w:t xml:space="preserve">antoi </w:t>
      </w:r>
      <w:r>
        <w:rPr>
          <w:color w:val="788E95"/>
        </w:rPr>
        <w:t xml:space="preserve">850 000 dollaria yhtiön varoja </w:t>
      </w:r>
      <w:r>
        <w:t xml:space="preserve">kolmelle verovapaalle äänestäjien rekisteröintijärjestölle vuosina 1987 ja 1988 </w:t>
      </w:r>
      <w:r>
        <w:rPr>
          <w:color w:val="FB6AB8"/>
        </w:rPr>
        <w:t xml:space="preserve">senaattori Cranstonin </w:t>
      </w:r>
      <w:r>
        <w:t xml:space="preserve">käskystä, </w:t>
      </w:r>
      <w:r>
        <w:rPr>
          <w:color w:val="576094"/>
        </w:rPr>
        <w:t xml:space="preserve">joka </w:t>
      </w:r>
      <w:r>
        <w:rPr>
          <w:color w:val="FB6AB8"/>
        </w:rPr>
        <w:t xml:space="preserve">myönsi, että </w:t>
      </w:r>
      <w:r>
        <w:rPr>
          <w:color w:val="DB1474"/>
        </w:rPr>
        <w:t xml:space="preserve">rahojen </w:t>
      </w:r>
      <w:r>
        <w:rPr>
          <w:color w:val="FB6AB8"/>
        </w:rPr>
        <w:t xml:space="preserve">takaisinperintä </w:t>
      </w:r>
      <w:r>
        <w:rPr>
          <w:color w:val="FB6AB8"/>
        </w:rPr>
        <w:t xml:space="preserve">oli "poliittisesti melko typerä asia</w:t>
      </w:r>
      <w:r>
        <w:t xml:space="preserve">". Lisäksi </w:t>
      </w:r>
      <w:r>
        <w:rPr>
          <w:color w:val="FB6AB8"/>
        </w:rPr>
        <w:t xml:space="preserve">senaattori Cranston </w:t>
      </w:r>
      <w:r>
        <w:t xml:space="preserve">sai Keatingin perheen kautta 47 000 dollaria kampanjalahjoituksia, ja </w:t>
      </w:r>
      <w:r>
        <w:rPr>
          <w:color w:val="8489AE"/>
        </w:rPr>
        <w:t xml:space="preserve">Kalifornian demokraattinen puolue </w:t>
      </w:r>
      <w:r>
        <w:t xml:space="preserve">sai 85 000 dollaria yrityslahjoituksia </w:t>
      </w:r>
      <w:r>
        <w:rPr>
          <w:color w:val="FBC206"/>
        </w:rPr>
        <w:t xml:space="preserve">vuoden 1986</w:t>
      </w:r>
      <w:r>
        <w:rPr>
          <w:color w:val="860E04"/>
        </w:rPr>
        <w:t xml:space="preserve"> äänestäjien kampanjaan</w:t>
      </w:r>
      <w:r>
        <w:rPr>
          <w:color w:val="6EAB9B"/>
        </w:rPr>
        <w:t xml:space="preserve">, josta </w:t>
      </w:r>
      <w:r>
        <w:rPr>
          <w:color w:val="F2CDFE"/>
        </w:rPr>
        <w:t xml:space="preserve">senaattori </w:t>
      </w:r>
      <w:r>
        <w:rPr>
          <w:color w:val="860E04"/>
        </w:rPr>
        <w:t xml:space="preserve">sai hyötyä </w:t>
      </w:r>
      <w:r>
        <w:rPr>
          <w:color w:val="860E04"/>
        </w:rPr>
        <w:t xml:space="preserve">uudelleenvalintakampanjaansa </w:t>
      </w:r>
      <w:r>
        <w:rPr>
          <w:color w:val="FBC206"/>
        </w:rPr>
        <w:t xml:space="preserve">samana vuonna</w:t>
      </w:r>
      <w:r>
        <w:t xml:space="preserve">. </w:t>
      </w:r>
      <w:r>
        <w:t xml:space="preserve">Ohion sanomalehdet paljastivat heinäkuussa myös, että </w:t>
      </w:r>
      <w:r>
        <w:rPr>
          <w:color w:val="FEFB0A"/>
        </w:rPr>
        <w:t xml:space="preserve">Keating </w:t>
      </w:r>
      <w:r>
        <w:t xml:space="preserve">oli antanut </w:t>
      </w:r>
      <w:r>
        <w:rPr>
          <w:color w:val="645341"/>
        </w:rPr>
        <w:t xml:space="preserve">200 000 dollaria yrityslahjoituksina </w:t>
      </w:r>
      <w:r>
        <w:t xml:space="preserve">National Council for Public Policy -järjestölle, joka on </w:t>
      </w:r>
      <w:r>
        <w:rPr>
          <w:color w:val="BCFEC6"/>
        </w:rPr>
        <w:t xml:space="preserve">senaattori Glennin </w:t>
      </w:r>
      <w:r>
        <w:t xml:space="preserve">johtama poliittinen komitea</w:t>
      </w:r>
      <w:r>
        <w:t xml:space="preserve">. </w:t>
      </w:r>
      <w:r>
        <w:rPr>
          <w:color w:val="645341"/>
        </w:rPr>
        <w:t xml:space="preserve">Nämä lisätään </w:t>
      </w:r>
      <w:r>
        <w:t xml:space="preserve">34 000 dollarin </w:t>
      </w:r>
      <w:r>
        <w:rPr>
          <w:color w:val="760035"/>
        </w:rPr>
        <w:t xml:space="preserve">suoriin lahjoituksiin, jotka </w:t>
      </w:r>
      <w:r>
        <w:rPr>
          <w:color w:val="496E76"/>
        </w:rPr>
        <w:t xml:space="preserve">Keating </w:t>
      </w:r>
      <w:r>
        <w:rPr>
          <w:color w:val="760035"/>
        </w:rPr>
        <w:t xml:space="preserve">on hankkinut </w:t>
      </w:r>
      <w:r>
        <w:rPr>
          <w:color w:val="E3F894"/>
        </w:rPr>
        <w:t xml:space="preserve">tämän ohiolaisen senaattorin </w:t>
      </w:r>
      <w:r>
        <w:rPr>
          <w:color w:val="760035"/>
        </w:rPr>
        <w:t xml:space="preserve">kampanjaan</w:t>
      </w:r>
      <w:r>
        <w:t xml:space="preserve">. </w:t>
      </w:r>
      <w:r>
        <w:rPr>
          <w:color w:val="01190F"/>
        </w:rPr>
        <w:t xml:space="preserve">Wertheimerin </w:t>
      </w:r>
      <w:r>
        <w:t xml:space="preserve">mukaan </w:t>
      </w:r>
      <w:r>
        <w:rPr>
          <w:color w:val="F9D7CD"/>
        </w:rPr>
        <w:t xml:space="preserve">senaatin eettisen komitean </w:t>
      </w:r>
      <w:r>
        <w:t xml:space="preserve">pitäisi palkata </w:t>
      </w:r>
      <w:r>
        <w:rPr>
          <w:color w:val="876128"/>
        </w:rPr>
        <w:t xml:space="preserve">erityinen ulkopuolinen neuvonantaja </w:t>
      </w:r>
      <w:r>
        <w:rPr>
          <w:color w:val="A1A711"/>
        </w:rPr>
        <w:t xml:space="preserve">hoitamaan </w:t>
      </w:r>
      <w:r>
        <w:rPr>
          <w:color w:val="01FB92"/>
        </w:rPr>
        <w:t xml:space="preserve">tutkintaa, kuten se </w:t>
      </w:r>
      <w:r>
        <w:rPr>
          <w:color w:val="FD0F31"/>
        </w:rPr>
        <w:t xml:space="preserve">teki </w:t>
      </w:r>
      <w:r>
        <w:rPr>
          <w:color w:val="01FB92"/>
        </w:rPr>
        <w:t xml:space="preserve">entisen edustajainhuoneen puhemiehen James Wrightin tapauksessa</w:t>
      </w:r>
      <w:r>
        <w:t xml:space="preserve">. Eettisen lautakunnan henkilöstöjohtaja Wilson Abney kieltäytyi kommentoimasta asiaa. </w:t>
      </w:r>
      <w:r>
        <w:rPr>
          <w:color w:val="BE8485"/>
        </w:rPr>
        <w:t xml:space="preserve">Senaattori Riegle </w:t>
      </w:r>
      <w:r>
        <w:t xml:space="preserve">sanoi tekevänsä yhteistyötä tutkimuksissa, mutta </w:t>
      </w:r>
      <w:r>
        <w:rPr>
          <w:color w:val="BE8485"/>
        </w:rPr>
        <w:t xml:space="preserve">hänen </w:t>
      </w:r>
      <w:r>
        <w:t xml:space="preserve">käytöksensä oli "täysin asianmukaista". </w:t>
      </w:r>
      <w:r>
        <w:rPr>
          <w:color w:val="4AFEFA"/>
        </w:rPr>
        <w:t xml:space="preserve">Senaattori McCain </w:t>
      </w:r>
      <w:r>
        <w:t xml:space="preserve">sanoi, että hänellä oli </w:t>
      </w:r>
      <w:r>
        <w:rPr>
          <w:color w:val="C660FB"/>
        </w:rPr>
        <w:t xml:space="preserve">tapaamisen aikaan </w:t>
      </w:r>
      <w:r>
        <w:t xml:space="preserve">"vakavia huolia" siitä, että tapaaminen saattaisi vaikuttaa sopimattomalta, mutta päätti, </w:t>
      </w:r>
      <w:r>
        <w:rPr>
          <w:color w:val="4AFEFA"/>
        </w:rPr>
        <w:t xml:space="preserve">että </w:t>
      </w:r>
      <w:r>
        <w:t xml:space="preserve">oli "täysin asianmukaista" </w:t>
      </w:r>
      <w:r>
        <w:t xml:space="preserve">pyytää äänestäjän oikeudenmukaista kohtelua. </w:t>
      </w:r>
      <w:r>
        <w:rPr>
          <w:color w:val="BCFEC6"/>
        </w:rPr>
        <w:t xml:space="preserve">Senaattori Glenn </w:t>
      </w:r>
      <w:r>
        <w:t xml:space="preserve">sanoi, että hän oli jo täysin paljastanut </w:t>
      </w:r>
      <w:r>
        <w:t xml:space="preserve">roolinsa </w:t>
      </w:r>
      <w:r>
        <w:rPr>
          <w:color w:val="120104"/>
        </w:rPr>
        <w:t xml:space="preserve">skandaalissa </w:t>
      </w:r>
      <w:r>
        <w:t xml:space="preserve">ja että hän oli "täysin tyytyväinen jättäessään </w:t>
      </w:r>
      <w:r>
        <w:rPr>
          <w:color w:val="120104"/>
        </w:rPr>
        <w:t xml:space="preserve">asian </w:t>
      </w:r>
      <w:r>
        <w:rPr>
          <w:color w:val="F9D7CD"/>
        </w:rPr>
        <w:t xml:space="preserve">senaatin eettisen komitean käsiin</w:t>
      </w:r>
      <w:r>
        <w:t xml:space="preserve">". </w:t>
      </w:r>
      <w:r>
        <w:rPr>
          <w:color w:val="D48958"/>
        </w:rPr>
        <w:t xml:space="preserve">Senaattori DeConcini </w:t>
      </w:r>
      <w:r>
        <w:t xml:space="preserve">sanoi: "</w:t>
      </w:r>
      <w:r>
        <w:t xml:space="preserve">Kun </w:t>
      </w:r>
      <w:r>
        <w:rPr>
          <w:color w:val="05AEE8"/>
        </w:rPr>
        <w:t xml:space="preserve">kaikki on </w:t>
      </w:r>
      <w:r>
        <w:t xml:space="preserve">sanottu ja tehty, odotan, että minut vapautetaan täysin." </w:t>
      </w:r>
      <w:r>
        <w:rPr>
          <w:color w:val="FB6AB8"/>
        </w:rPr>
        <w:t xml:space="preserve">Senaattori Cranston, </w:t>
      </w:r>
      <w:r>
        <w:rPr>
          <w:color w:val="576094"/>
        </w:rPr>
        <w:t xml:space="preserve">joka on </w:t>
      </w:r>
      <w:r>
        <w:rPr>
          <w:color w:val="FB6AB8"/>
        </w:rPr>
        <w:t xml:space="preserve">jo ilmoittautunut vapaaehtoiseksi avustamaan </w:t>
      </w:r>
      <w:r>
        <w:rPr>
          <w:color w:val="C3C1BE"/>
        </w:rPr>
        <w:t xml:space="preserve">liittovaltion tutkintavirastoa </w:t>
      </w:r>
      <w:r>
        <w:rPr>
          <w:color w:val="FB6AB8"/>
        </w:rPr>
        <w:t xml:space="preserve">mahdollisissa </w:t>
      </w:r>
      <w:r>
        <w:rPr>
          <w:color w:val="9F98F8"/>
        </w:rPr>
        <w:t xml:space="preserve">Keatingia koskevissa </w:t>
      </w:r>
      <w:r>
        <w:rPr>
          <w:color w:val="FB6AB8"/>
        </w:rPr>
        <w:t xml:space="preserve">tutkimuksissa</w:t>
      </w:r>
      <w:r>
        <w:t xml:space="preserve">, kuvasi </w:t>
      </w:r>
      <w:r>
        <w:t xml:space="preserve">rooliaan vuonna 1987 siten, että hän rohkaisi sääntelyviranomaisia ryhtymään toimiin. "</w:t>
      </w:r>
      <w:r>
        <w:rPr>
          <w:color w:val="1167D9"/>
        </w:rPr>
        <w:t xml:space="preserve">Miksi pankkivaltuusto ei puuttunut asiaan aikaisemmin</w:t>
      </w:r>
      <w:r>
        <w:t xml:space="preserve">?" hän sanoi. "</w:t>
      </w:r>
      <w:r>
        <w:rPr>
          <w:color w:val="310106"/>
        </w:rPr>
        <w:t xml:space="preserve">Common Cause -järjestön olisi pitänyt </w:t>
      </w:r>
      <w:r>
        <w:t xml:space="preserve">vaatia, että </w:t>
      </w:r>
      <w:r>
        <w:rPr>
          <w:color w:val="1167D9"/>
        </w:rPr>
        <w:t xml:space="preserve">tämä olisi </w:t>
      </w:r>
      <w:r>
        <w:t xml:space="preserve">tutkittava.</w:t>
      </w:r>
    </w:p>
    <w:p>
      <w:r>
        <w:rPr>
          <w:b/>
        </w:rPr>
        <w:t xml:space="preserve">Asiakirjan numero 329</w:t>
      </w:r>
    </w:p>
    <w:p>
      <w:r>
        <w:rPr>
          <w:b/>
        </w:rPr>
        <w:t xml:space="preserve">Asiakirjan tunniste: wsj2447-001</w:t>
      </w:r>
    </w:p>
    <w:p>
      <w:r>
        <w:rPr>
          <w:color w:val="310106"/>
        </w:rPr>
        <w:t xml:space="preserve">Trinity Industries Inc. </w:t>
      </w:r>
      <w:r>
        <w:t xml:space="preserve">ilmoitti päässeensä alustavaan sopimukseen </w:t>
      </w:r>
      <w:r>
        <w:rPr>
          <w:color w:val="04640D"/>
        </w:rPr>
        <w:t xml:space="preserve">1000 hiilivaunun </w:t>
      </w:r>
      <w:r>
        <w:t xml:space="preserve">valmistamisesta </w:t>
      </w:r>
      <w:r>
        <w:rPr>
          <w:color w:val="FEFB0A"/>
        </w:rPr>
        <w:t xml:space="preserve">Norfolk Southern Corp.:</w:t>
      </w:r>
      <w:r>
        <w:t xml:space="preserve">lle</w:t>
      </w:r>
      <w:r>
        <w:t xml:space="preserve">. </w:t>
      </w:r>
      <w:r>
        <w:rPr>
          <w:color w:val="310106"/>
        </w:rPr>
        <w:t xml:space="preserve">Trinity </w:t>
      </w:r>
      <w:r>
        <w:t xml:space="preserve">arvioi sopimuksen arvoksi yli 40 miljoonaa dollaria. </w:t>
      </w:r>
      <w:r>
        <w:rPr>
          <w:color w:val="310106"/>
        </w:rPr>
        <w:t xml:space="preserve">Trinityn </w:t>
      </w:r>
      <w:r>
        <w:t xml:space="preserve">mukaan se odottaa aloittavansa junavaunujen toimitukset vuoden 1990 ensimmäisellä neljänneksellä. He sanoivat, että </w:t>
      </w:r>
      <w:r>
        <w:rPr>
          <w:color w:val="04640D"/>
        </w:rPr>
        <w:t xml:space="preserve">1 000 vaunua </w:t>
      </w:r>
      <w:r>
        <w:t xml:space="preserve">on enemmän kuin 1 450 vaunua, joita tällä hetkellä rakennetaan </w:t>
      </w:r>
      <w:r>
        <w:rPr>
          <w:color w:val="FEFB0A"/>
        </w:rPr>
        <w:t xml:space="preserve">Norfolk Southernille</w:t>
      </w:r>
      <w:r>
        <w:t xml:space="preserve">, joka on Norfolkissa, Virginiassa sijaitseva rautatieyhtiö.</w:t>
      </w:r>
    </w:p>
    <w:p>
      <w:r>
        <w:rPr>
          <w:b/>
        </w:rPr>
        <w:t xml:space="preserve">Asiakirjan numero 330</w:t>
      </w:r>
    </w:p>
    <w:p>
      <w:r>
        <w:rPr>
          <w:b/>
        </w:rPr>
        <w:t xml:space="preserve">Asiakirjan tunniste: wsj2448-001</w:t>
      </w:r>
    </w:p>
    <w:p>
      <w:r>
        <w:t xml:space="preserve">Kun </w:t>
      </w:r>
      <w:r>
        <w:rPr>
          <w:color w:val="310106"/>
        </w:rPr>
        <w:t xml:space="preserve">Kiina </w:t>
      </w:r>
      <w:r>
        <w:t xml:space="preserve">avasi ovensa ulkomaisille sijoittajille vuonna 1979</w:t>
      </w:r>
      <w:r>
        <w:rPr>
          <w:color w:val="FEFB0A"/>
        </w:rPr>
        <w:t xml:space="preserve">, </w:t>
      </w:r>
      <w:r>
        <w:rPr>
          <w:color w:val="04640D"/>
        </w:rPr>
        <w:t xml:space="preserve">hongkongilaiset </w:t>
      </w:r>
      <w:r>
        <w:t xml:space="preserve">leluvalmistajat </w:t>
      </w:r>
      <w:r>
        <w:t xml:space="preserve">olivat ensimmäisten joukossa</w:t>
      </w:r>
      <w:r>
        <w:t xml:space="preserve">. </w:t>
      </w:r>
      <w:r>
        <w:rPr>
          <w:color w:val="FB5514"/>
        </w:rPr>
        <w:t xml:space="preserve">Nykyään </w:t>
      </w:r>
      <w:r>
        <w:rPr>
          <w:color w:val="FB5514"/>
        </w:rPr>
        <w:t xml:space="preserve">noin 75 prosenttia tuotteista valmistetaan </w:t>
      </w:r>
      <w:r>
        <w:rPr>
          <w:color w:val="00587F"/>
        </w:rPr>
        <w:t xml:space="preserve">Kiinassa, </w:t>
      </w:r>
      <w:r>
        <w:rPr>
          <w:color w:val="E115C0"/>
        </w:rPr>
        <w:t xml:space="preserve">ja </w:t>
      </w:r>
      <w:r>
        <w:rPr>
          <w:color w:val="FEB8C8"/>
        </w:rPr>
        <w:t xml:space="preserve">Hongkongin </w:t>
      </w:r>
      <w:r>
        <w:rPr>
          <w:color w:val="0BC582"/>
        </w:rPr>
        <w:t xml:space="preserve">leluneuvoston </w:t>
      </w:r>
      <w:r>
        <w:rPr>
          <w:color w:val="0BC582"/>
        </w:rPr>
        <w:t xml:space="preserve">puheenjohtaja Dennis Ting </w:t>
      </w:r>
      <w:r>
        <w:t xml:space="preserve">ehdottaa </w:t>
      </w:r>
      <w:r>
        <w:t xml:space="preserve">uutta merkintää "Made </w:t>
      </w:r>
      <w:r>
        <w:rPr>
          <w:color w:val="310106"/>
        </w:rPr>
        <w:t xml:space="preserve">in China </w:t>
      </w:r>
      <w:r>
        <w:t xml:space="preserve">by Hong Kong companies". </w:t>
      </w:r>
      <w:r>
        <w:t xml:space="preserve">Leluvalmistajat ovat joutuneet siirtymään rajan taakse, koska työvoiman ja maan hinnat ovat nousseet </w:t>
      </w:r>
      <w:r>
        <w:rPr>
          <w:color w:val="04640D"/>
        </w:rPr>
        <w:t xml:space="preserve">tässä Britannian siirtomaassa</w:t>
      </w:r>
      <w:r>
        <w:t xml:space="preserve">. </w:t>
      </w:r>
      <w:r>
        <w:t xml:space="preserve">Pekingissä 4. kesäkuuta tapahtuneen ampumisen jälkeen </w:t>
      </w:r>
      <w:r>
        <w:rPr>
          <w:color w:val="04640D"/>
        </w:rPr>
        <w:t xml:space="preserve">Hongkongin </w:t>
      </w:r>
      <w:r>
        <w:t xml:space="preserve">leluteollisuus </w:t>
      </w:r>
      <w:r>
        <w:t xml:space="preserve">pelkää kuitenkin olevansa </w:t>
      </w:r>
      <w:r>
        <w:t xml:space="preserve">voimakkaasti riippuvainen </w:t>
      </w:r>
      <w:r>
        <w:rPr>
          <w:color w:val="310106"/>
        </w:rPr>
        <w:t xml:space="preserve">Kiinasta</w:t>
      </w:r>
      <w:r>
        <w:t xml:space="preserve">. </w:t>
      </w:r>
      <w:r>
        <w:t xml:space="preserve">Vaikka </w:t>
      </w:r>
      <w:r>
        <w:rPr>
          <w:color w:val="9E8317"/>
        </w:rPr>
        <w:t xml:space="preserve">valmistajat </w:t>
      </w:r>
      <w:r>
        <w:t xml:space="preserve">korostavat, että Kiinan poliittiset levottomuudet eivät ole vaikuttaneet tuotantoon, ne etsivät lisää sijoituspaikkoja. </w:t>
      </w:r>
      <w:r>
        <w:rPr>
          <w:color w:val="01190F"/>
        </w:rPr>
        <w:t xml:space="preserve">Leluvalmistajat </w:t>
      </w:r>
      <w:r>
        <w:t xml:space="preserve">ja </w:t>
      </w:r>
      <w:r>
        <w:rPr>
          <w:color w:val="01190F"/>
        </w:rPr>
        <w:t xml:space="preserve">niiden </w:t>
      </w:r>
      <w:r>
        <w:t xml:space="preserve">ulkomaiset asiakkaat ilmaisevat epävarmuutta </w:t>
      </w:r>
      <w:r>
        <w:rPr>
          <w:color w:val="310106"/>
        </w:rPr>
        <w:t xml:space="preserve">Kiinan </w:t>
      </w:r>
      <w:r>
        <w:t xml:space="preserve">taloudellisesta ja poliittisesta linjasta. "</w:t>
      </w:r>
      <w:r>
        <w:rPr>
          <w:color w:val="847D81"/>
        </w:rPr>
        <w:t xml:space="preserve">Kukaan ei </w:t>
      </w:r>
      <w:r>
        <w:t xml:space="preserve">halua laittaa kaikkia </w:t>
      </w:r>
      <w:r>
        <w:t xml:space="preserve">muniaan samaan koriin", sanoo David Yeh, </w:t>
      </w:r>
      <w:r>
        <w:rPr>
          <w:color w:val="58018B"/>
        </w:rPr>
        <w:t xml:space="preserve">International Matchbox Group Ltd:n </w:t>
      </w:r>
      <w:r>
        <w:t xml:space="preserve">hallituksen puheenjohtaja ja toimitusjohtaja</w:t>
      </w:r>
      <w:r>
        <w:rPr>
          <w:color w:val="58018B"/>
        </w:rPr>
        <w:t xml:space="preserve">. </w:t>
      </w:r>
      <w:r>
        <w:rPr>
          <w:color w:val="B70639"/>
        </w:rPr>
        <w:t xml:space="preserve">Matchbox </w:t>
      </w:r>
      <w:r>
        <w:rPr>
          <w:color w:val="703B01"/>
        </w:rPr>
        <w:t xml:space="preserve">ja muut suuret </w:t>
      </w:r>
      <w:r>
        <w:rPr>
          <w:color w:val="F7F1DF"/>
        </w:rPr>
        <w:t xml:space="preserve">hongkongilaiset </w:t>
      </w:r>
      <w:r>
        <w:rPr>
          <w:color w:val="703B01"/>
        </w:rPr>
        <w:t xml:space="preserve">leluvalmistajat </w:t>
      </w:r>
      <w:r>
        <w:t xml:space="preserve">olivatkin perustaneet </w:t>
      </w:r>
      <w:r>
        <w:rPr>
          <w:color w:val="118B8A"/>
        </w:rPr>
        <w:t xml:space="preserve">tehtaita </w:t>
      </w:r>
      <w:r>
        <w:t xml:space="preserve">Kaakkois-Aasiaan, erityisesti </w:t>
      </w:r>
      <w:r>
        <w:rPr>
          <w:color w:val="4AFEFA"/>
        </w:rPr>
        <w:t xml:space="preserve">Thaimaahan, </w:t>
      </w:r>
      <w:r>
        <w:t xml:space="preserve">jo kauan ennen verilöylyä</w:t>
      </w:r>
      <w:r>
        <w:t xml:space="preserve">. </w:t>
      </w:r>
      <w:r>
        <w:rPr>
          <w:color w:val="703B01"/>
        </w:rPr>
        <w:t xml:space="preserve">Niiden </w:t>
      </w:r>
      <w:r>
        <w:t xml:space="preserve">siirtojen taustalla olivat osittain </w:t>
      </w:r>
      <w:r>
        <w:rPr>
          <w:color w:val="310106"/>
        </w:rPr>
        <w:t xml:space="preserve">Etelä-Kiinan </w:t>
      </w:r>
      <w:r>
        <w:t xml:space="preserve">kaupankäyntiolosuhteiden heikkenemisestä johtuvat huolet</w:t>
      </w:r>
      <w:r>
        <w:t xml:space="preserve">. </w:t>
      </w:r>
      <w:r>
        <w:rPr>
          <w:color w:val="FCB164"/>
        </w:rPr>
        <w:t xml:space="preserve">Valmistajat ja ulkomaiset asiakkaat </w:t>
      </w:r>
      <w:r>
        <w:t xml:space="preserve">sanovat, että resurssien jakaminen ei tarkoita, että ne vetäytyisivät </w:t>
      </w:r>
      <w:r>
        <w:rPr>
          <w:color w:val="310106"/>
        </w:rPr>
        <w:t xml:space="preserve">Kiinasta</w:t>
      </w:r>
      <w:r>
        <w:t xml:space="preserve">. </w:t>
      </w:r>
      <w:r>
        <w:rPr>
          <w:color w:val="53495F"/>
        </w:rPr>
        <w:t xml:space="preserve">Etelä-Kiinaan</w:t>
      </w:r>
      <w:r>
        <w:rPr>
          <w:color w:val="796EE6"/>
        </w:rPr>
        <w:t xml:space="preserve"> viime vuosikymmenen aikana </w:t>
      </w:r>
      <w:r>
        <w:rPr>
          <w:color w:val="796EE6"/>
        </w:rPr>
        <w:t xml:space="preserve">rakennettua </w:t>
      </w:r>
      <w:r>
        <w:rPr>
          <w:color w:val="796EE6"/>
        </w:rPr>
        <w:t xml:space="preserve">tuotantokapasiteettia </w:t>
      </w:r>
      <w:r>
        <w:t xml:space="preserve">ei olisi helppo kopioida nopeasti. Halvan työvoiman lähde, pääsy </w:t>
      </w:r>
      <w:r>
        <w:rPr>
          <w:color w:val="04640D"/>
        </w:rPr>
        <w:t xml:space="preserve">Hongkongin </w:t>
      </w:r>
      <w:r>
        <w:t xml:space="preserve">satamaan, lentokentälle, pankkeihin ja tukiteollisuuteen, kuten painolaitoksiin, ovat tehneet </w:t>
      </w:r>
      <w:r>
        <w:rPr>
          <w:color w:val="F95475"/>
        </w:rPr>
        <w:t xml:space="preserve">Kiinan Guangdongin maakunnasta </w:t>
      </w:r>
      <w:r>
        <w:t xml:space="preserve">ensisijaisen tuotantopaikan. "</w:t>
      </w:r>
      <w:r>
        <w:rPr>
          <w:color w:val="310106"/>
        </w:rPr>
        <w:t xml:space="preserve">Etelä-Kiina </w:t>
      </w:r>
      <w:r>
        <w:t xml:space="preserve">on koko maailman kilpailukykyisin lelujen lähde", sanoo Henry Hu, Wah Shing Toys Consolidated Ltd:n toimitusjohtaja. </w:t>
      </w:r>
      <w:r>
        <w:rPr>
          <w:color w:val="04640D"/>
        </w:rPr>
        <w:t xml:space="preserve">Hongkongin</w:t>
      </w:r>
      <w:r>
        <w:t xml:space="preserve"> tulokset </w:t>
      </w:r>
      <w:r>
        <w:t xml:space="preserve">osoittavat lelumarkkinoiden riippuvuuden ulkomaisista tehtaista. </w:t>
      </w:r>
      <w:r>
        <w:rPr>
          <w:color w:val="61FC03"/>
        </w:rPr>
        <w:t xml:space="preserve">Vuonna 1988 kotimaassa tuotettujen lelujen vienti laski 19 prosenttia vuodesta 1987 ja oli </w:t>
      </w:r>
      <w:r>
        <w:rPr>
          <w:color w:val="61FC03"/>
        </w:rPr>
        <w:t xml:space="preserve">10</w:t>
      </w:r>
      <w:r>
        <w:rPr>
          <w:color w:val="61FC03"/>
        </w:rPr>
        <w:t xml:space="preserve">,05 </w:t>
      </w:r>
      <w:r>
        <w:rPr>
          <w:color w:val="61FC03"/>
        </w:rPr>
        <w:t xml:space="preserve">miljardia Hongkongin dollaria (1,29 miljardia Yhdysvaltain dollaria)</w:t>
      </w:r>
      <w:r>
        <w:t xml:space="preserve">. Sen </w:t>
      </w:r>
      <w:r>
        <w:rPr>
          <w:color w:val="61FC03"/>
        </w:rPr>
        <w:t xml:space="preserve">sijaan </w:t>
      </w:r>
      <w:r>
        <w:t xml:space="preserve">jälleenvienti, pääasiassa </w:t>
      </w:r>
      <w:r>
        <w:rPr>
          <w:color w:val="310106"/>
        </w:rPr>
        <w:t xml:space="preserve">Kiinasta, </w:t>
      </w:r>
      <w:r>
        <w:t xml:space="preserve">kasvoi 75 prosenttia 15,92 miljardiin Hongkongin dollariin. Vuoden 1989 ensimmäisten 7 kuukauden aikana kotimaisten tuotteiden vienti laski 29 prosenttia 3,87 miljardiin Hongkongin dollariin, kun taas jälleenvienti kasvoi 56 prosenttia 11,28 miljardiin Hongkongin dollariin. Valmistajien mukaan </w:t>
      </w:r>
      <w:r>
        <w:rPr>
          <w:color w:val="310106"/>
        </w:rPr>
        <w:t xml:space="preserve">Etelä-Kiinalle </w:t>
      </w:r>
      <w:r>
        <w:t xml:space="preserve">ei ole välitöntä korvaajaa, </w:t>
      </w:r>
      <w:r>
        <w:rPr>
          <w:color w:val="DE98FD"/>
        </w:rPr>
        <w:t xml:space="preserve">sillä </w:t>
      </w:r>
      <w:r>
        <w:rPr>
          <w:color w:val="310106"/>
        </w:rPr>
        <w:t xml:space="preserve">leluteollisuus työllistää noin 120 000 ihmistä. </w:t>
      </w:r>
      <w:r>
        <w:t xml:space="preserve">"</w:t>
      </w:r>
      <w:r>
        <w:rPr>
          <w:color w:val="98A088"/>
        </w:rPr>
        <w:t xml:space="preserve">Halusimme sitä tai emme, </w:t>
      </w:r>
      <w:r>
        <w:rPr>
          <w:color w:val="4F584E"/>
        </w:rPr>
        <w:t xml:space="preserve">Kiinasta tulee </w:t>
      </w:r>
      <w:r>
        <w:rPr>
          <w:color w:val="98A088"/>
        </w:rPr>
        <w:t xml:space="preserve">tärkein toimittaja </w:t>
      </w:r>
      <w:r>
        <w:rPr>
          <w:color w:val="98A088"/>
        </w:rPr>
        <w:t xml:space="preserve">lähivuosina</w:t>
      </w:r>
      <w:r>
        <w:t xml:space="preserve">", sanoo Edmund Young, Perfecta Enterprises Ltd:n varatoimitusjohtaja, joka on yksi </w:t>
      </w:r>
      <w:r>
        <w:rPr>
          <w:color w:val="248AD0"/>
        </w:rPr>
        <w:t xml:space="preserve">ensimmäisistä suurista </w:t>
      </w:r>
      <w:r>
        <w:rPr>
          <w:color w:val="5C5300"/>
        </w:rPr>
        <w:t xml:space="preserve">hongkongilaisista </w:t>
      </w:r>
      <w:r>
        <w:rPr>
          <w:color w:val="248AD0"/>
        </w:rPr>
        <w:t xml:space="preserve">lelujen valmistajista, </w:t>
      </w:r>
      <w:r>
        <w:rPr>
          <w:color w:val="9F6551"/>
        </w:rPr>
        <w:t xml:space="preserve">joka on </w:t>
      </w:r>
      <w:r>
        <w:rPr>
          <w:color w:val="248AD0"/>
        </w:rPr>
        <w:t xml:space="preserve">siirtynyt ulkomaille</w:t>
      </w:r>
      <w:r>
        <w:t xml:space="preserve">. </w:t>
      </w:r>
      <w:r>
        <w:rPr>
          <w:color w:val="BCFEC6"/>
        </w:rPr>
        <w:t xml:space="preserve">Valmistajat ja ostajat </w:t>
      </w:r>
      <w:r>
        <w:t xml:space="preserve">etsivät uusia sijoituspaikkoja, mutta keskittyvät pääasiassa Kaakkois-Aasiaan. Useat suuret yritykset</w:t>
      </w:r>
      <w:r>
        <w:rPr>
          <w:color w:val="58018B"/>
        </w:rPr>
        <w:t xml:space="preserve">, kuten Matchbox </w:t>
      </w:r>
      <w:r>
        <w:t xml:space="preserve">ja Wah Shing ja </w:t>
      </w:r>
      <w:r>
        <w:rPr>
          <w:color w:val="0BC582"/>
        </w:rPr>
        <w:t xml:space="preserve">Tingin </w:t>
      </w:r>
      <w:r>
        <w:t xml:space="preserve">johtama lelujen valmistaja Kader Industrial Co, </w:t>
      </w:r>
      <w:r>
        <w:t xml:space="preserve">ovat perustaneet yhteisyrityksiä </w:t>
      </w:r>
      <w:r>
        <w:rPr>
          <w:color w:val="4AFEFA"/>
        </w:rPr>
        <w:t xml:space="preserve">Thaimaahan Malesia</w:t>
      </w:r>
      <w:r>
        <w:t xml:space="preserve">, Filippiinit ja Indonesia ovat myös harkinnassa. Euroopan yhteisön poistettua sisämarkkinaesteet vuonna 1992 </w:t>
      </w:r>
      <w:r>
        <w:rPr>
          <w:color w:val="932C70"/>
        </w:rPr>
        <w:t xml:space="preserve">useat </w:t>
      </w:r>
      <w:r>
        <w:rPr>
          <w:color w:val="2B1B04"/>
        </w:rPr>
        <w:t xml:space="preserve">hongkongilaiset </w:t>
      </w:r>
      <w:r>
        <w:rPr>
          <w:color w:val="932C70"/>
        </w:rPr>
        <w:t xml:space="preserve">yritykset ovat </w:t>
      </w:r>
      <w:r>
        <w:t xml:space="preserve">alkaneet harkita Espanjaa, Portugalia ja Kreikkaa mahdollisina tuotantomaina. </w:t>
      </w:r>
      <w:r>
        <w:rPr>
          <w:color w:val="310106"/>
        </w:rPr>
        <w:t xml:space="preserve">Kiinaa </w:t>
      </w:r>
      <w:r>
        <w:t xml:space="preserve">koskevat huolet </w:t>
      </w:r>
      <w:r>
        <w:t xml:space="preserve">tulivat </w:t>
      </w:r>
      <w:r>
        <w:rPr>
          <w:color w:val="B5AFC4"/>
        </w:rPr>
        <w:t xml:space="preserve">samaan aikaan, </w:t>
      </w:r>
      <w:r>
        <w:rPr>
          <w:color w:val="D4C67A"/>
        </w:rPr>
        <w:t xml:space="preserve">kun </w:t>
      </w:r>
      <w:r>
        <w:rPr>
          <w:color w:val="AE7AA1"/>
        </w:rPr>
        <w:t xml:space="preserve">Hongkongin </w:t>
      </w:r>
      <w:r>
        <w:rPr>
          <w:color w:val="B5AFC4"/>
        </w:rPr>
        <w:t xml:space="preserve">leluteollisuus oli toipumassa markkinoiden äkillisestä laskusta vuonna 1987 ja kahden suuren amerikkalaisen yrityksen - Worlds of Wonder Inc. ja Coleco Industries Inc. - konkurssista</w:t>
      </w:r>
      <w:r>
        <w:t xml:space="preserve">. </w:t>
      </w:r>
      <w:r>
        <w:rPr>
          <w:color w:val="C2A393"/>
        </w:rPr>
        <w:t xml:space="preserve">Hongkongin </w:t>
      </w:r>
      <w:r>
        <w:rPr>
          <w:color w:val="0232FD"/>
        </w:rPr>
        <w:t xml:space="preserve">leluvalmistajat </w:t>
      </w:r>
      <w:r>
        <w:t xml:space="preserve">sanovat, että vuoden 1987 vaikeuksien aiheuttamat laajat lainaleikkaukset ja muut taloudelliset ongelmat heikensivät paikallista teollisuutta ja aiheuttivat luottopolitiikan ja varainhoidon kiristymisen. </w:t>
      </w:r>
      <w:r>
        <w:rPr>
          <w:color w:val="6A3A35"/>
        </w:rPr>
        <w:t xml:space="preserve">Alalla </w:t>
      </w:r>
      <w:r>
        <w:t xml:space="preserve">pidetään viime vuotta ja tätä vuotta </w:t>
      </w:r>
      <w:r>
        <w:rPr>
          <w:color w:val="BA6801"/>
        </w:rPr>
        <w:t xml:space="preserve">elpymisen aikana, </w:t>
      </w:r>
      <w:r>
        <w:rPr>
          <w:color w:val="168E5C"/>
        </w:rPr>
        <w:t xml:space="preserve">joka </w:t>
      </w:r>
      <w:r>
        <w:rPr>
          <w:color w:val="BA6801"/>
        </w:rPr>
        <w:t xml:space="preserve">johtaa parempiin tuloksiin</w:t>
      </w:r>
      <w:r>
        <w:t xml:space="preserve">. </w:t>
      </w:r>
      <w:r>
        <w:t xml:space="preserve">Silti se </w:t>
      </w:r>
      <w:r>
        <w:rPr>
          <w:color w:val="16C0D0"/>
        </w:rPr>
        <w:t xml:space="preserve">kaipaa lelua - "</w:t>
      </w:r>
      <w:r>
        <w:t xml:space="preserve">megahittiä" - </w:t>
      </w:r>
      <w:r>
        <w:rPr>
          <w:color w:val="C62100"/>
        </w:rPr>
        <w:t xml:space="preserve">joka </w:t>
      </w:r>
      <w:r>
        <w:rPr>
          <w:color w:val="014347"/>
        </w:rPr>
        <w:t xml:space="preserve">saisi markkinat innostumaan </w:t>
      </w:r>
      <w:r>
        <w:rPr>
          <w:color w:val="233809"/>
        </w:rPr>
        <w:t xml:space="preserve">Yhdysvalloissa</w:t>
      </w:r>
      <w:r>
        <w:rPr>
          <w:color w:val="014347"/>
        </w:rPr>
        <w:t xml:space="preserve">, </w:t>
      </w:r>
      <w:r>
        <w:rPr>
          <w:color w:val="42083B"/>
        </w:rPr>
        <w:t xml:space="preserve">Hongkongin</w:t>
      </w:r>
      <w:r>
        <w:rPr>
          <w:color w:val="014347"/>
        </w:rPr>
        <w:t xml:space="preserve"> suurimmilla </w:t>
      </w:r>
      <w:r>
        <w:rPr>
          <w:color w:val="014347"/>
        </w:rPr>
        <w:t xml:space="preserve">lelu- ja pelimarkkinoilla</w:t>
      </w:r>
      <w:r>
        <w:t xml:space="preserve">. </w:t>
      </w:r>
      <w:r>
        <w:rPr>
          <w:color w:val="023087"/>
        </w:rPr>
        <w:t xml:space="preserve">Lähimpänä </w:t>
      </w:r>
      <w:r>
        <w:rPr>
          <w:color w:val="82785D"/>
        </w:rPr>
        <w:t xml:space="preserve">siirtomaayhtiöiden ajatusta amerikkalaisesta megahitistä </w:t>
      </w:r>
      <w:r>
        <w:rPr>
          <w:color w:val="82785D"/>
        </w:rPr>
        <w:t xml:space="preserve">on tänä vuonna </w:t>
      </w:r>
      <w:r>
        <w:rPr>
          <w:color w:val="B7DAD2"/>
        </w:rPr>
        <w:t xml:space="preserve">Playmates Holdings Ltd:n </w:t>
      </w:r>
      <w:r>
        <w:t xml:space="preserve">tuottama Ninja Turtles -figuurisarja. </w:t>
      </w:r>
      <w:r>
        <w:t xml:space="preserve">Amerikkalaisiin sarjakuviin ja televisiosarjoihin perustuvat 15-tuumaiset muovikilpikonnat esiteltiin vuoden 1988 puolivälissä. </w:t>
      </w:r>
      <w:r>
        <w:rPr>
          <w:color w:val="8C41BB"/>
        </w:rPr>
        <w:t xml:space="preserve">Playmatesin </w:t>
      </w:r>
      <w:r>
        <w:rPr>
          <w:color w:val="196956"/>
        </w:rPr>
        <w:t xml:space="preserve">toimitusjohtajan </w:t>
      </w:r>
      <w:r>
        <w:rPr>
          <w:color w:val="196956"/>
        </w:rPr>
        <w:t xml:space="preserve">Paul Kwanin </w:t>
      </w:r>
      <w:r>
        <w:t xml:space="preserve">mukaan </w:t>
      </w:r>
      <w:r>
        <w:rPr>
          <w:color w:val="ECEDFE"/>
        </w:rPr>
        <w:t xml:space="preserve">Turtle Ninja Turtles -leluja on myyty 10 miljoonaa kappaletta</w:t>
      </w:r>
      <w:r>
        <w:t xml:space="preserve">, mikä </w:t>
      </w:r>
      <w:r>
        <w:rPr>
          <w:color w:val="ECEDFE"/>
        </w:rPr>
        <w:t xml:space="preserve">tekee </w:t>
      </w:r>
      <w:r>
        <w:t xml:space="preserve">liskosotureista 10 myydyimmän lelun joukossa </w:t>
      </w:r>
      <w:r>
        <w:rPr>
          <w:color w:val="2B2D32"/>
        </w:rPr>
        <w:t xml:space="preserve">Yhdysvalloissa</w:t>
      </w:r>
      <w:r>
        <w:t xml:space="preserve">. </w:t>
      </w:r>
      <w:r>
        <w:rPr>
          <w:color w:val="94C661"/>
        </w:rPr>
        <w:t xml:space="preserve">Jos markkinat pysyvät yhtä vahvoina joulun aikana, </w:t>
      </w:r>
      <w:r>
        <w:t xml:space="preserve">mikä </w:t>
      </w:r>
      <w:r>
        <w:rPr>
          <w:color w:val="94C661"/>
        </w:rPr>
        <w:t xml:space="preserve">tarkoittaisi </w:t>
      </w:r>
      <w:r>
        <w:t xml:space="preserve">noin 60 prosentin osuutta Yhdysvaltojen lelujen loppumarkkinoista, </w:t>
      </w:r>
      <w:r>
        <w:rPr>
          <w:color w:val="196956"/>
        </w:rPr>
        <w:t xml:space="preserve">Kwan sanoo, että </w:t>
      </w:r>
      <w:r>
        <w:t xml:space="preserve">Kilpikonnat voivat tehdä </w:t>
      </w:r>
      <w:r>
        <w:rPr>
          <w:color w:val="B7DAD2"/>
        </w:rPr>
        <w:t xml:space="preserve">Playmatesin </w:t>
      </w:r>
      <w:r>
        <w:t xml:space="preserve">myyntiennätyksen vuonna 1989. </w:t>
      </w:r>
      <w:r>
        <w:rPr>
          <w:color w:val="F8907D"/>
        </w:rPr>
        <w:t xml:space="preserve">Muut </w:t>
      </w:r>
      <w:r>
        <w:rPr>
          <w:color w:val="895E6B"/>
        </w:rPr>
        <w:t xml:space="preserve">hongkongilaiset </w:t>
      </w:r>
      <w:r>
        <w:rPr>
          <w:color w:val="F8907D"/>
        </w:rPr>
        <w:t xml:space="preserve">valmistajat </w:t>
      </w:r>
      <w:r>
        <w:t xml:space="preserve">odottavat </w:t>
      </w:r>
      <w:r>
        <w:t xml:space="preserve">tuloksensa paranevan </w:t>
      </w:r>
      <w:r>
        <w:t xml:space="preserve">tänä vuonna </w:t>
      </w:r>
      <w:r>
        <w:t xml:space="preserve">vain hieman </w:t>
      </w:r>
      <w:r>
        <w:t xml:space="preserve">vuoteen 1988 verrattuna. </w:t>
      </w:r>
      <w:r>
        <w:t xml:space="preserve">Nopeasti liikkuvien kulutustavaroiden puutteen lisäksi he mainitsevat </w:t>
      </w:r>
      <w:r>
        <w:rPr>
          <w:color w:val="788E95"/>
        </w:rPr>
        <w:t xml:space="preserve">Nintendo Entertainment Systemin (japanilaisen Nintendo Co:n valmistama kallis videopeli) </w:t>
      </w:r>
      <w:r>
        <w:t xml:space="preserve">jatkuvan hallitsevan aseman </w:t>
      </w:r>
      <w:r>
        <w:t xml:space="preserve">Yhdysvaltojen markkinoilla. </w:t>
      </w:r>
      <w:r>
        <w:rPr>
          <w:color w:val="DB1474"/>
        </w:rPr>
        <w:t xml:space="preserve">Nintendon</w:t>
      </w:r>
      <w:r>
        <w:rPr>
          <w:color w:val="FB6AB8"/>
        </w:rPr>
        <w:t xml:space="preserve"> ostajille </w:t>
      </w:r>
      <w:r>
        <w:t xml:space="preserve">jää vain vähän rahaa käytettäväksi muihin tavaroihin. Monet lelujen valmistajien ongelmat alkoivat jo kauan ennen kesäkuun neljättä päivää ylikuormitetun infrastruktuurin ja Pekingin viime vuoden lopulla käyttöön ottamien säästötoimenpiteiden seurauksena. Leluvalmistajat valittavat, että viime päivinä </w:t>
      </w:r>
      <w:r>
        <w:rPr>
          <w:color w:val="F95475"/>
        </w:rPr>
        <w:t xml:space="preserve">Guangdongissa</w:t>
      </w:r>
      <w:r>
        <w:t xml:space="preserve"> on ollut sähköä saatavilla </w:t>
      </w:r>
      <w:r>
        <w:t xml:space="preserve">vain kolmena päivänä viikossa verrattuna aiempaan viiteen päivään, mikä on seurausta </w:t>
      </w:r>
      <w:r>
        <w:rPr>
          <w:color w:val="8489AE"/>
        </w:rPr>
        <w:t xml:space="preserve">maakunnan liian nopeasta teollistumisesta, joka </w:t>
      </w:r>
      <w:r>
        <w:rPr>
          <w:color w:val="860E04"/>
        </w:rPr>
        <w:t xml:space="preserve">on </w:t>
      </w:r>
      <w:r>
        <w:rPr>
          <w:color w:val="8489AE"/>
        </w:rPr>
        <w:t xml:space="preserve">hukuttanut </w:t>
      </w:r>
      <w:r>
        <w:rPr>
          <w:color w:val="860E04"/>
        </w:rPr>
        <w:t xml:space="preserve">sen </w:t>
      </w:r>
      <w:r>
        <w:rPr>
          <w:color w:val="8489AE"/>
        </w:rPr>
        <w:t xml:space="preserve">tuotantokapasiteetin</w:t>
      </w:r>
      <w:r>
        <w:t xml:space="preserve">. Valmistajat päivittävät erillisiä voimalaitoksia sähkökatkoksen varalta. Pankkien investointiluotot </w:t>
      </w:r>
      <w:r>
        <w:rPr>
          <w:color w:val="310106"/>
        </w:rPr>
        <w:t xml:space="preserve">Kiinassa </w:t>
      </w:r>
      <w:r>
        <w:t xml:space="preserve">eivät suinkaan ehtyneet 4. kesäkuuta jälkeen. Pohdittavana on myös se, </w:t>
      </w:r>
      <w:r>
        <w:rPr>
          <w:color w:val="FBC206"/>
        </w:rPr>
        <w:t xml:space="preserve">tiukentaako Pekingin vahva hallitus </w:t>
      </w:r>
      <w:r>
        <w:rPr>
          <w:color w:val="6EAB9B"/>
        </w:rPr>
        <w:t xml:space="preserve">Guangdongin </w:t>
      </w:r>
      <w:r>
        <w:rPr>
          <w:color w:val="FBC206"/>
        </w:rPr>
        <w:t xml:space="preserve">valvontaa</w:t>
      </w:r>
      <w:r>
        <w:rPr>
          <w:color w:val="6EAB9B"/>
        </w:rPr>
        <w:t xml:space="preserve">, joka </w:t>
      </w:r>
      <w:r>
        <w:rPr>
          <w:color w:val="F2CDFE"/>
        </w:rPr>
        <w:t xml:space="preserve">on </w:t>
      </w:r>
      <w:r>
        <w:rPr>
          <w:color w:val="6EAB9B"/>
        </w:rPr>
        <w:t xml:space="preserve">tärkeä "laboratorio" avoimien ovien politiikassa ja talousuudistuksessa</w:t>
      </w:r>
      <w:r>
        <w:t xml:space="preserve">. Sen </w:t>
      </w:r>
      <w:r>
        <w:rPr>
          <w:color w:val="FBC206"/>
        </w:rPr>
        <w:t xml:space="preserve">sijaan </w:t>
      </w:r>
      <w:r>
        <w:rPr>
          <w:color w:val="645341"/>
        </w:rPr>
        <w:t xml:space="preserve">leluvalmistajat ja muut teollisuusyritykset </w:t>
      </w:r>
      <w:r>
        <w:t xml:space="preserve">sanovat, </w:t>
      </w:r>
      <w:r>
        <w:t xml:space="preserve">että </w:t>
      </w:r>
      <w:r>
        <w:rPr>
          <w:color w:val="760035"/>
        </w:rPr>
        <w:t xml:space="preserve">Pekingin </w:t>
      </w:r>
      <w:r>
        <w:t xml:space="preserve">pyrkimyksiä tiukentaa </w:t>
      </w:r>
      <w:r>
        <w:rPr>
          <w:color w:val="310106"/>
        </w:rPr>
        <w:t xml:space="preserve">vientiin suuntautuneen Etelä-Kiinanmeren </w:t>
      </w:r>
      <w:r>
        <w:t xml:space="preserve">valvontaa </w:t>
      </w:r>
      <w:r>
        <w:t xml:space="preserve">rajoitetaan. He sanovat, että Kiinan kauppavaje kasvaa ja että </w:t>
      </w:r>
      <w:r>
        <w:rPr>
          <w:color w:val="647A41"/>
        </w:rPr>
        <w:t xml:space="preserve">maa </w:t>
      </w:r>
      <w:r>
        <w:t xml:space="preserve">on niin vailla valuuttavarantoa, ettei sillä ole varaa haitata Guangdongin tuotantoa. "</w:t>
      </w:r>
      <w:r>
        <w:rPr>
          <w:color w:val="496E76"/>
        </w:rPr>
        <w:t xml:space="preserve">Kiinan </w:t>
      </w:r>
      <w:r>
        <w:rPr>
          <w:color w:val="E3F894"/>
        </w:rPr>
        <w:t xml:space="preserve">vallanpitäjien </w:t>
      </w:r>
      <w:r>
        <w:t xml:space="preserve">on valittava, haluavatko he hallita vai viedä", sanoo </w:t>
      </w:r>
      <w:r>
        <w:rPr>
          <w:color w:val="B7DAD2"/>
        </w:rPr>
        <w:t xml:space="preserve">Playmatesin</w:t>
      </w:r>
      <w:r>
        <w:t xml:space="preserve"> Kwan</w:t>
      </w:r>
      <w:r>
        <w:t xml:space="preserve">.</w:t>
      </w:r>
    </w:p>
    <w:p>
      <w:r>
        <w:rPr>
          <w:b/>
        </w:rPr>
        <w:t xml:space="preserve">Asiakirjan numero 331</w:t>
      </w:r>
    </w:p>
    <w:p>
      <w:r>
        <w:rPr>
          <w:b/>
        </w:rPr>
        <w:t xml:space="preserve">Asiakirjan tunniste: wsj2449-001</w:t>
      </w:r>
    </w:p>
    <w:p>
      <w:r>
        <w:rPr>
          <w:color w:val="310106"/>
        </w:rPr>
        <w:t xml:space="preserve">Bushin </w:t>
      </w:r>
      <w:r>
        <w:rPr>
          <w:color w:val="04640D"/>
        </w:rPr>
        <w:t xml:space="preserve">hallinto, joka </w:t>
      </w:r>
      <w:r>
        <w:rPr>
          <w:color w:val="04640D"/>
        </w:rPr>
        <w:t xml:space="preserve">on painostanut </w:t>
      </w:r>
      <w:r>
        <w:rPr>
          <w:color w:val="FB5514"/>
        </w:rPr>
        <w:t xml:space="preserve">korkeinta </w:t>
      </w:r>
      <w:r>
        <w:rPr>
          <w:color w:val="04640D"/>
        </w:rPr>
        <w:t xml:space="preserve">oikeutta </w:t>
      </w:r>
      <w:r>
        <w:t xml:space="preserve">antamaan aborttikieltoa suvaitsevampia päätöksiä, väittää, </w:t>
      </w:r>
      <w:r>
        <w:t xml:space="preserve">ettei </w:t>
      </w:r>
      <w:r>
        <w:rPr>
          <w:color w:val="E115C0"/>
        </w:rPr>
        <w:t xml:space="preserve">alaikäisillä </w:t>
      </w:r>
      <w:r>
        <w:t xml:space="preserve">ole oikeutta aborttiin ilman </w:t>
      </w:r>
      <w:r>
        <w:t xml:space="preserve">vanhempien </w:t>
      </w:r>
      <w:r>
        <w:t xml:space="preserve">suostumusta. </w:t>
      </w:r>
      <w:r>
        <w:rPr>
          <w:color w:val="00587F"/>
        </w:rPr>
        <w:t xml:space="preserve">Oikeudellinen neuvonantaja Kenneth Starr </w:t>
      </w:r>
      <w:r>
        <w:t xml:space="preserve">väittää, että </w:t>
      </w:r>
      <w:r>
        <w:rPr>
          <w:color w:val="FEB8C8"/>
        </w:rPr>
        <w:t xml:space="preserve">korkeimman oikeuden vuonna 1973 antama </w:t>
      </w:r>
      <w:r>
        <w:rPr>
          <w:color w:val="0BC582"/>
        </w:rPr>
        <w:t xml:space="preserve">päätös </w:t>
      </w:r>
      <w:r>
        <w:rPr>
          <w:color w:val="0BC582"/>
        </w:rPr>
        <w:t xml:space="preserve">"Roe v. Wade", </w:t>
      </w:r>
      <w:r>
        <w:rPr>
          <w:color w:val="9E8317"/>
        </w:rPr>
        <w:t xml:space="preserve">jossa </w:t>
      </w:r>
      <w:r>
        <w:rPr>
          <w:color w:val="0BC582"/>
        </w:rPr>
        <w:t xml:space="preserve">todettiin, että oikeus aborttiin on kirjattu perustuslakiin, </w:t>
      </w:r>
      <w:r>
        <w:t xml:space="preserve">on väärä. Hän väittää myös, että korkeimman oikeuden vuonna 1976 antama päätös, jonka mukaan </w:t>
      </w:r>
      <w:r>
        <w:rPr>
          <w:color w:val="01190F"/>
        </w:rPr>
        <w:t xml:space="preserve">alaikäisillä </w:t>
      </w:r>
      <w:r>
        <w:t xml:space="preserve">on </w:t>
      </w:r>
      <w:r>
        <w:rPr>
          <w:color w:val="847D81"/>
        </w:rPr>
        <w:t xml:space="preserve">oikeus aborttiin, jota </w:t>
      </w:r>
      <w:r>
        <w:rPr>
          <w:color w:val="B70639"/>
        </w:rPr>
        <w:t xml:space="preserve">heidän </w:t>
      </w:r>
      <w:r>
        <w:rPr>
          <w:color w:val="847D81"/>
        </w:rPr>
        <w:t xml:space="preserve">vanhempansa eivät </w:t>
      </w:r>
      <w:r>
        <w:rPr>
          <w:color w:val="58018B"/>
        </w:rPr>
        <w:t xml:space="preserve">voi </w:t>
      </w:r>
      <w:r>
        <w:rPr>
          <w:color w:val="847D81"/>
        </w:rPr>
        <w:t xml:space="preserve">täysin kieltää</w:t>
      </w:r>
      <w:r>
        <w:t xml:space="preserve">, oli väärä</w:t>
      </w:r>
      <w:r>
        <w:t xml:space="preserve">. </w:t>
      </w:r>
      <w:r>
        <w:rPr>
          <w:color w:val="703B01"/>
        </w:rPr>
        <w:t xml:space="preserve">Hallinnon </w:t>
      </w:r>
      <w:r>
        <w:t xml:space="preserve">kanta </w:t>
      </w:r>
      <w:r>
        <w:t xml:space="preserve">on hahmoteltu </w:t>
      </w:r>
      <w:r>
        <w:rPr>
          <w:color w:val="F7F1DF"/>
        </w:rPr>
        <w:t xml:space="preserve">asiantuntijalausunnossa olosuhteista tuomioistuimessa, joka on </w:t>
      </w:r>
      <w:r>
        <w:t xml:space="preserve">täynnä yhtä </w:t>
      </w:r>
      <w:r>
        <w:rPr>
          <w:color w:val="118B8A"/>
        </w:rPr>
        <w:t xml:space="preserve">niistä kolmesta aborttitapauksesta, joita </w:t>
      </w:r>
      <w:r>
        <w:rPr>
          <w:color w:val="FCB164"/>
        </w:rPr>
        <w:t xml:space="preserve">korkein </w:t>
      </w:r>
      <w:r>
        <w:rPr>
          <w:color w:val="4AFEFA"/>
        </w:rPr>
        <w:t xml:space="preserve">oikeus </w:t>
      </w:r>
      <w:r>
        <w:rPr>
          <w:color w:val="118B8A"/>
        </w:rPr>
        <w:t xml:space="preserve">käsittelee ja joiden </w:t>
      </w:r>
      <w:r>
        <w:rPr>
          <w:color w:val="118B8A"/>
        </w:rPr>
        <w:t xml:space="preserve">päätös on määrä antaa tällä vuosineljänneksellä</w:t>
      </w:r>
      <w:r>
        <w:t xml:space="preserve">. </w:t>
      </w:r>
      <w:r>
        <w:rPr>
          <w:color w:val="703B01"/>
        </w:rPr>
        <w:t xml:space="preserve">Hallinto </w:t>
      </w:r>
      <w:r>
        <w:t xml:space="preserve">kirjoitti raportin vedoten </w:t>
      </w:r>
      <w:r>
        <w:rPr>
          <w:color w:val="796EE6"/>
        </w:rPr>
        <w:t xml:space="preserve">Minnesotan lakiin, jonka </w:t>
      </w:r>
      <w:r>
        <w:rPr>
          <w:color w:val="796EE6"/>
        </w:rPr>
        <w:t xml:space="preserve">mukaan alaikäisen lapsen molemmille vanhemmille on ilmoitettava ennen aborttiin suostumista</w:t>
      </w:r>
      <w:r>
        <w:t xml:space="preserve">. </w:t>
      </w:r>
      <w:r>
        <w:rPr>
          <w:color w:val="703B01"/>
        </w:rPr>
        <w:t xml:space="preserve">Hallinto </w:t>
      </w:r>
      <w:r>
        <w:t xml:space="preserve">kehottaa </w:t>
      </w:r>
      <w:r>
        <w:rPr>
          <w:color w:val="53495F"/>
        </w:rPr>
        <w:t xml:space="preserve">tuomareita </w:t>
      </w:r>
      <w:r>
        <w:t xml:space="preserve">hyväksymään </w:t>
      </w:r>
      <w:r>
        <w:rPr>
          <w:color w:val="F95475"/>
        </w:rPr>
        <w:t xml:space="preserve">yleisen standardin, jota ylituomari </w:t>
      </w:r>
      <w:r>
        <w:rPr>
          <w:color w:val="F95475"/>
        </w:rPr>
        <w:t xml:space="preserve">William Rehnquist </w:t>
      </w:r>
      <w:r>
        <w:rPr>
          <w:color w:val="F95475"/>
        </w:rPr>
        <w:t xml:space="preserve">ehdotti </w:t>
      </w:r>
      <w:r>
        <w:rPr>
          <w:color w:val="5D9608"/>
        </w:rPr>
        <w:t xml:space="preserve">viime heinäkuussa, </w:t>
      </w:r>
      <w:r>
        <w:rPr>
          <w:color w:val="DE98FD"/>
        </w:rPr>
        <w:t xml:space="preserve">kun </w:t>
      </w:r>
      <w:r>
        <w:rPr>
          <w:color w:val="98A088"/>
        </w:rPr>
        <w:t xml:space="preserve">korkein oikeus </w:t>
      </w:r>
      <w:r>
        <w:rPr>
          <w:color w:val="5D9608"/>
        </w:rPr>
        <w:t xml:space="preserve">vahvisti Missourin aborttirajoitukset</w:t>
      </w:r>
      <w:r>
        <w:t xml:space="preserve">. </w:t>
      </w:r>
      <w:r>
        <w:rPr>
          <w:color w:val="F95475"/>
        </w:rPr>
        <w:t xml:space="preserve">Tämän standardin mukaan, </w:t>
      </w:r>
      <w:r>
        <w:rPr>
          <w:color w:val="4F584E"/>
        </w:rPr>
        <w:t xml:space="preserve">jota </w:t>
      </w:r>
      <w:r>
        <w:rPr>
          <w:color w:val="F95475"/>
        </w:rPr>
        <w:t xml:space="preserve">vain kolme yhdeksästä tuomarista kannatti</w:t>
      </w:r>
      <w:r>
        <w:t xml:space="preserve">, </w:t>
      </w:r>
      <w:r>
        <w:rPr>
          <w:color w:val="248AD0"/>
        </w:rPr>
        <w:t xml:space="preserve">valtion aborttirajoitusten </w:t>
      </w:r>
      <w:r>
        <w:t xml:space="preserve">pitäisi olla perustuslain mukaisia, jos </w:t>
      </w:r>
      <w:r>
        <w:rPr>
          <w:color w:val="5C5300"/>
        </w:rPr>
        <w:t xml:space="preserve">osavaltiolla </w:t>
      </w:r>
      <w:r>
        <w:t xml:space="preserve">on </w:t>
      </w:r>
      <w:r>
        <w:t xml:space="preserve">"hyväksyttävät" perusteet </w:t>
      </w:r>
      <w:r>
        <w:t xml:space="preserve">niiden säätämiselle. </w:t>
      </w:r>
      <w:r>
        <w:rPr>
          <w:color w:val="F95475"/>
        </w:rPr>
        <w:t xml:space="preserve">Tämä on </w:t>
      </w:r>
      <w:r>
        <w:t xml:space="preserve">paljon toimivampi standardi osavaltioille kuin </w:t>
      </w:r>
      <w:r>
        <w:rPr>
          <w:color w:val="BCFEC6"/>
        </w:rPr>
        <w:t xml:space="preserve">korkeimman oikeuden vuonna 1973 asettama </w:t>
      </w:r>
      <w:r>
        <w:rPr>
          <w:color w:val="9F6551"/>
        </w:rPr>
        <w:t xml:space="preserve">vaatimus, </w:t>
      </w:r>
      <w:r>
        <w:rPr>
          <w:color w:val="932C70"/>
        </w:rPr>
        <w:t xml:space="preserve">jonka mukaan </w:t>
      </w:r>
      <w:r>
        <w:rPr>
          <w:color w:val="2B1B04"/>
        </w:rPr>
        <w:t xml:space="preserve">osavaltiolla </w:t>
      </w:r>
      <w:r>
        <w:rPr>
          <w:color w:val="B5AFC4"/>
        </w:rPr>
        <w:t xml:space="preserve">on oltava "pakottavat" syyt </w:t>
      </w:r>
      <w:r>
        <w:rPr>
          <w:color w:val="D4C67A"/>
        </w:rPr>
        <w:t xml:space="preserve">abortin </w:t>
      </w:r>
      <w:r>
        <w:rPr>
          <w:color w:val="B5AFC4"/>
        </w:rPr>
        <w:t xml:space="preserve">rajoittamiseen</w:t>
      </w:r>
      <w:r>
        <w:t xml:space="preserve">. </w:t>
      </w:r>
      <w:r>
        <w:t xml:space="preserve">Minnesotan lain säännösten osalta </w:t>
      </w:r>
      <w:r>
        <w:rPr>
          <w:color w:val="AE7AA1"/>
        </w:rPr>
        <w:t xml:space="preserve">Bushin </w:t>
      </w:r>
      <w:r>
        <w:rPr>
          <w:color w:val="703B01"/>
        </w:rPr>
        <w:t xml:space="preserve">hallinto </w:t>
      </w:r>
      <w:r>
        <w:t xml:space="preserve">sanoo, että vaatimus </w:t>
      </w:r>
      <w:r>
        <w:rPr>
          <w:color w:val="C2A393"/>
        </w:rPr>
        <w:t xml:space="preserve">molempien vanhempien ilmoittamisesta </w:t>
      </w:r>
      <w:r>
        <w:t xml:space="preserve">on hyväksyttävä rajoitus ja että ei tarvita </w:t>
      </w:r>
      <w:r>
        <w:rPr>
          <w:color w:val="0232FD"/>
        </w:rPr>
        <w:t xml:space="preserve">mitään muuta vaihtoehtoa</w:t>
      </w:r>
      <w:r>
        <w:rPr>
          <w:color w:val="6A3A35"/>
        </w:rPr>
        <w:t xml:space="preserve">, joka </w:t>
      </w:r>
      <w:r>
        <w:rPr>
          <w:color w:val="0232FD"/>
        </w:rPr>
        <w:t xml:space="preserve">antaisi alaikäisille mahdollisuuden mennä oikeuteen ja </w:t>
      </w:r>
      <w:r>
        <w:rPr>
          <w:color w:val="BA6801"/>
        </w:rPr>
        <w:t xml:space="preserve">pyytää </w:t>
      </w:r>
      <w:r>
        <w:rPr>
          <w:color w:val="168E5C"/>
        </w:rPr>
        <w:t xml:space="preserve">lupaa </w:t>
      </w:r>
      <w:r>
        <w:rPr>
          <w:color w:val="16C0D0"/>
        </w:rPr>
        <w:t xml:space="preserve">tuomarilta</w:t>
      </w:r>
      <w:r>
        <w:t xml:space="preserve">. Asiaa Hodgson vastaan Minnesotan osavaltio käsitellään 29. marraskuuta.</w:t>
      </w:r>
    </w:p>
    <w:p>
      <w:r>
        <w:rPr>
          <w:b/>
        </w:rPr>
        <w:t xml:space="preserve">Asiakirjan numero 332</w:t>
      </w:r>
    </w:p>
    <w:p>
      <w:r>
        <w:rPr>
          <w:b/>
        </w:rPr>
        <w:t xml:space="preserve">Asiakirjan tunniste: wsj2450-001</w:t>
      </w:r>
    </w:p>
    <w:p>
      <w:r>
        <w:rPr>
          <w:color w:val="310106"/>
        </w:rPr>
        <w:t xml:space="preserve">Aluminum Co. of America, jota </w:t>
      </w:r>
      <w:r>
        <w:t xml:space="preserve">dollarin vahvuus ulkomailla on koetellut kovasti, kertoi kolmannen neljänneksen nettotuloksensa laskeneen 3,2 prosenttia 219 miljoonaan dollariin eli 2,46 dollariin osakkeelta. Maan suurin </w:t>
      </w:r>
      <w:r>
        <w:rPr>
          <w:color w:val="310106"/>
        </w:rPr>
        <w:t xml:space="preserve">alumiinintuottaja </w:t>
      </w:r>
      <w:r>
        <w:t xml:space="preserve">ansaitsi vuotta aiemmin 226,3 miljoonaa dollaria eli 2,56 dollaria osakkeelta. Liikevaihto nousi 11 % 2,56 miljardista dollarista 2,83 miljardiin dollariin. </w:t>
      </w:r>
      <w:r>
        <w:rPr>
          <w:color w:val="04640D"/>
        </w:rPr>
        <w:t xml:space="preserve">Analyytikot</w:t>
      </w:r>
      <w:r>
        <w:rPr>
          <w:color w:val="FEFB0A"/>
        </w:rPr>
        <w:t xml:space="preserve">, jotka </w:t>
      </w:r>
      <w:r>
        <w:rPr>
          <w:color w:val="04640D"/>
        </w:rPr>
        <w:t xml:space="preserve">odottivat </w:t>
      </w:r>
      <w:r>
        <w:rPr>
          <w:color w:val="FB5514"/>
        </w:rPr>
        <w:t xml:space="preserve">Alcoan </w:t>
      </w:r>
      <w:r>
        <w:rPr>
          <w:color w:val="04640D"/>
        </w:rPr>
        <w:t xml:space="preserve">ansaitsevan noin 2,70-3 dollaria osakkeelta</w:t>
      </w:r>
      <w:r>
        <w:t xml:space="preserve">, </w:t>
      </w:r>
      <w:r>
        <w:t xml:space="preserve">yllättyivät </w:t>
      </w:r>
      <w:r>
        <w:rPr>
          <w:color w:val="E115C0"/>
        </w:rPr>
        <w:t xml:space="preserve">kolmannen neljänneksen tuloksen pettymyksestä. </w:t>
      </w:r>
      <w:r>
        <w:t xml:space="preserve">"Se </w:t>
      </w:r>
      <w:r>
        <w:rPr>
          <w:color w:val="E115C0"/>
        </w:rPr>
        <w:t xml:space="preserve">on </w:t>
      </w:r>
      <w:r>
        <w:t xml:space="preserve">pettymys", sanoi William Siedenburg, Smith Barney, Harris Upham &amp; Co:n analyytikko. Suuri osa tuloksen tappiosta johtui </w:t>
      </w:r>
      <w:r>
        <w:rPr>
          <w:color w:val="00587F"/>
        </w:rPr>
        <w:t xml:space="preserve">valuuttakurssieroista</w:t>
      </w:r>
      <w:r>
        <w:rPr>
          <w:color w:val="0BC582"/>
        </w:rPr>
        <w:t xml:space="preserve">, jotka </w:t>
      </w:r>
      <w:r>
        <w:rPr>
          <w:color w:val="00587F"/>
        </w:rPr>
        <w:t xml:space="preserve">pienensivät osakepohjaa 15,3 miljoonalla dollarilla eli 17 sentillä osakkeelta verrattuna 3,6 miljoonaan dollariin eli neljään senttiin osakkeelta edellisvuoden vastaavalla jaksolla</w:t>
      </w:r>
      <w:r>
        <w:t xml:space="preserve">. </w:t>
      </w:r>
      <w:r>
        <w:rPr>
          <w:color w:val="310106"/>
        </w:rPr>
        <w:t xml:space="preserve">Yhtiön </w:t>
      </w:r>
      <w:r>
        <w:t xml:space="preserve">mukaan </w:t>
      </w:r>
      <w:r>
        <w:rPr>
          <w:color w:val="FEB8C8"/>
        </w:rPr>
        <w:t xml:space="preserve">liikevaihdon laskuun </w:t>
      </w:r>
      <w:r>
        <w:t xml:space="preserve">vaikuttivat alumiiniharkkojen, tiettyjen seostuotteiden ja tuotevalikoiman muutoksen alhaisemmat hinnat. Lisäksi </w:t>
      </w:r>
      <w:r>
        <w:rPr>
          <w:color w:val="310106"/>
        </w:rPr>
        <w:t xml:space="preserve">yhtiö </w:t>
      </w:r>
      <w:r>
        <w:t xml:space="preserve">totesi, että "hinnat olivat korkeammat osittain suunniteltujen valimoiden seisokkien vuoksi, jotka johtuivat päivityksistä". Ilman </w:t>
      </w:r>
      <w:r>
        <w:rPr>
          <w:color w:val="9E8317"/>
        </w:rPr>
        <w:t xml:space="preserve">korkeampaa verorasitusta</w:t>
      </w:r>
      <w:r>
        <w:t xml:space="preserve">,</w:t>
      </w:r>
      <w:r>
        <w:rPr>
          <w:color w:val="9E8317"/>
        </w:rPr>
        <w:t xml:space="preserve"> </w:t>
      </w:r>
      <w:r>
        <w:rPr>
          <w:color w:val="01190F"/>
        </w:rPr>
        <w:t xml:space="preserve">joka </w:t>
      </w:r>
      <w:r>
        <w:rPr>
          <w:color w:val="9E8317"/>
        </w:rPr>
        <w:t xml:space="preserve">nousi kaksi prosenttiyksikköä 38 prosenttiin</w:t>
      </w:r>
      <w:r>
        <w:t xml:space="preserve">, ja valuuttakurssien negatiivista muutosta </w:t>
      </w:r>
      <w:r>
        <w:rPr>
          <w:color w:val="847D81"/>
        </w:rPr>
        <w:t xml:space="preserve">yhtiö </w:t>
      </w:r>
      <w:r>
        <w:t xml:space="preserve">olisi täyttänyt analyytikoiden odotukset, sanoi </w:t>
      </w:r>
      <w:r>
        <w:rPr>
          <w:color w:val="58018B"/>
        </w:rPr>
        <w:t xml:space="preserve">R. Wayne Atwell, Goldman, Sachs &amp; Co:n analyytikko</w:t>
      </w:r>
      <w:r>
        <w:t xml:space="preserve">. </w:t>
      </w:r>
      <w:r>
        <w:t xml:space="preserve">Viitaten siihen, että kolmas vuosineljännes on yleensä alumiiniteollisuudelle hitaampi, Atwell jatkoi, että "kolmas vuosineljännes </w:t>
      </w:r>
      <w:r>
        <w:t xml:space="preserve">ei ole koskaan ollut niille mikään huippusuosittu". Joka tapauksessa yhtiön mukaan </w:t>
      </w:r>
      <w:r>
        <w:rPr>
          <w:color w:val="B70639"/>
        </w:rPr>
        <w:t xml:space="preserve">toimitukset kasvoivat jonkin verran </w:t>
      </w:r>
      <w:r>
        <w:rPr>
          <w:color w:val="703B01"/>
        </w:rPr>
        <w:t xml:space="preserve">671</w:t>
      </w:r>
      <w:r>
        <w:rPr>
          <w:color w:val="B70639"/>
        </w:rPr>
        <w:t xml:space="preserve"> 000 </w:t>
      </w:r>
      <w:r>
        <w:rPr>
          <w:color w:val="B70639"/>
        </w:rPr>
        <w:t xml:space="preserve">tonnista</w:t>
      </w:r>
      <w:r>
        <w:rPr>
          <w:color w:val="B70639"/>
        </w:rPr>
        <w:t xml:space="preserve"> </w:t>
      </w:r>
      <w:r>
        <w:rPr>
          <w:color w:val="703B01"/>
        </w:rPr>
        <w:t xml:space="preserve">679 000</w:t>
      </w:r>
      <w:r>
        <w:rPr>
          <w:color w:val="B70639"/>
        </w:rPr>
        <w:t xml:space="preserve"> tonniin</w:t>
      </w:r>
      <w:r>
        <w:t xml:space="preserve">, mikä </w:t>
      </w:r>
      <w:r>
        <w:t xml:space="preserve">tasoitti osittain odottamattoman tulonmenetyksen vaikutusta. Tulokset julkistettiin kaupankäynnin päättymisen jälkeen. </w:t>
      </w:r>
      <w:r>
        <w:rPr>
          <w:color w:val="310106"/>
        </w:rPr>
        <w:t xml:space="preserve">Alcoa </w:t>
      </w:r>
      <w:r>
        <w:t xml:space="preserve">sulkeutui New Yorkin pörssissä 72 dollariin osakkeelta eli 4,75 dollaria miinuksella, kun kaupankäynnin volyymi oli huomattavasti alhaisempi.</w:t>
      </w:r>
    </w:p>
    <w:p>
      <w:r>
        <w:rPr>
          <w:b/>
        </w:rPr>
        <w:t xml:space="preserve">Asiakirjan numero 333</w:t>
      </w:r>
    </w:p>
    <w:p>
      <w:r>
        <w:rPr>
          <w:b/>
        </w:rPr>
        <w:t xml:space="preserve">Asiakirjan tunniste: wsj2451-001</w:t>
      </w:r>
    </w:p>
    <w:p>
      <w:r>
        <w:rPr>
          <w:color w:val="310106"/>
        </w:rPr>
        <w:t xml:space="preserve">Liittovaltion lait ovat 20 vuoden ajan estäneet </w:t>
      </w:r>
      <w:r>
        <w:rPr>
          <w:color w:val="04640D"/>
        </w:rPr>
        <w:t xml:space="preserve">kolmea suurta televisioverkkoa </w:t>
      </w:r>
      <w:r>
        <w:rPr>
          <w:color w:val="FEFB0A"/>
        </w:rPr>
        <w:t xml:space="preserve">jakamasta televisiotoiminnan tuottoisimpia ja kasvavimpia osia</w:t>
      </w:r>
      <w:r>
        <w:t xml:space="preserve">. </w:t>
      </w:r>
      <w:r>
        <w:rPr>
          <w:color w:val="FB5514"/>
        </w:rPr>
        <w:t xml:space="preserve">NBC, ABC ja CBS ovat </w:t>
      </w:r>
      <w:r>
        <w:t xml:space="preserve">kuuden vuoden ajan </w:t>
      </w:r>
      <w:r>
        <w:t xml:space="preserve">neuvotelleet Hollywood-studioiden kanssa turhaan yrittäen </w:t>
      </w:r>
      <w:r>
        <w:t xml:space="preserve">muuttaa </w:t>
      </w:r>
      <w:r>
        <w:rPr>
          <w:color w:val="310106"/>
        </w:rPr>
        <w:t xml:space="preserve">tätä. </w:t>
      </w:r>
      <w:r>
        <w:t xml:space="preserve">Mutta </w:t>
      </w:r>
      <w:r>
        <w:rPr>
          <w:color w:val="E115C0"/>
        </w:rPr>
        <w:t xml:space="preserve">kun </w:t>
      </w:r>
      <w:r>
        <w:rPr>
          <w:color w:val="00587F"/>
        </w:rPr>
        <w:t xml:space="preserve">ulkomaiset yhtiöt taistelevat </w:t>
      </w:r>
      <w:r>
        <w:rPr>
          <w:color w:val="E115C0"/>
        </w:rPr>
        <w:t xml:space="preserve">amerikkalaisista elokuvastudioista</w:t>
      </w:r>
      <w:r>
        <w:t xml:space="preserve">, </w:t>
      </w:r>
      <w:r>
        <w:rPr>
          <w:color w:val="0BC582"/>
        </w:rPr>
        <w:t xml:space="preserve">televisioverkot kamppailevat </w:t>
      </w:r>
      <w:r>
        <w:t xml:space="preserve">enemmän kuin koskaan. He toivovat, että ulkomaiset sopimukset jakavat Hollywoodin vastustusta ja kannustavat </w:t>
      </w:r>
      <w:r>
        <w:rPr>
          <w:color w:val="FEB8C8"/>
        </w:rPr>
        <w:t xml:space="preserve">kongressia </w:t>
      </w:r>
      <w:r>
        <w:t xml:space="preserve">lopettamaan </w:t>
      </w:r>
      <w:r>
        <w:rPr>
          <w:color w:val="9E8317"/>
        </w:rPr>
        <w:t xml:space="preserve">liittovaltion säännöt</w:t>
      </w:r>
      <w:r>
        <w:rPr>
          <w:color w:val="01190F"/>
        </w:rPr>
        <w:t xml:space="preserve">, jotka </w:t>
      </w:r>
      <w:r>
        <w:rPr>
          <w:color w:val="9E8317"/>
        </w:rPr>
        <w:t xml:space="preserve">estävät </w:t>
      </w:r>
      <w:r>
        <w:rPr>
          <w:color w:val="847D81"/>
        </w:rPr>
        <w:t xml:space="preserve">televisioverkkoja </w:t>
      </w:r>
      <w:r>
        <w:rPr>
          <w:color w:val="9E8317"/>
        </w:rPr>
        <w:t xml:space="preserve">ottamasta paloja uusintakakusta ja omistamasta osia </w:t>
      </w:r>
      <w:r>
        <w:rPr>
          <w:color w:val="9E8317"/>
        </w:rPr>
        <w:t xml:space="preserve">lähettämistään ohjelmista</w:t>
      </w:r>
      <w:r>
        <w:t xml:space="preserve">. </w:t>
      </w:r>
      <w:r>
        <w:t xml:space="preserve">Mutta jopa televisioverkkojen johtajat myöntävät yksityisesti, että voittoa </w:t>
      </w:r>
      <w:r>
        <w:t xml:space="preserve">on vaikea odottaa lähiaikoina, </w:t>
      </w:r>
      <w:r>
        <w:t xml:space="preserve">olipa kyse sitten </w:t>
      </w:r>
      <w:r>
        <w:rPr>
          <w:color w:val="FEB8C8"/>
        </w:rPr>
        <w:t xml:space="preserve">kongressista </w:t>
      </w:r>
      <w:r>
        <w:t xml:space="preserve">tai keskusteluista studioiden kanssa. </w:t>
      </w:r>
      <w:r>
        <w:rPr>
          <w:color w:val="58018B"/>
        </w:rPr>
        <w:t xml:space="preserve">Niinpä </w:t>
      </w:r>
      <w:r>
        <w:rPr>
          <w:color w:val="B70639"/>
        </w:rPr>
        <w:t xml:space="preserve">televisioverkot yrittävät </w:t>
      </w:r>
      <w:r>
        <w:rPr>
          <w:color w:val="58018B"/>
        </w:rPr>
        <w:t xml:space="preserve">löytää uusia tapoja </w:t>
      </w:r>
      <w:r>
        <w:t xml:space="preserve">kiertää niin sanottuja fin-son-palkkioita, jotka tunnetaan virallisella nimellään "Financial Interest and Syndication Rules". </w:t>
      </w:r>
      <w:r>
        <w:rPr>
          <w:color w:val="703B01"/>
        </w:rPr>
        <w:t xml:space="preserve">Tämä kävi </w:t>
      </w:r>
      <w:r>
        <w:t xml:space="preserve">selväksi </w:t>
      </w:r>
      <w:r>
        <w:rPr>
          <w:color w:val="F7F1DF"/>
        </w:rPr>
        <w:t xml:space="preserve">viime viikolla, </w:t>
      </w:r>
      <w:r>
        <w:rPr>
          <w:color w:val="118B8A"/>
        </w:rPr>
        <w:t xml:space="preserve">kun </w:t>
      </w:r>
      <w:r>
        <w:rPr>
          <w:color w:val="F7F1DF"/>
        </w:rPr>
        <w:t xml:space="preserve">paljastui, että </w:t>
      </w:r>
      <w:r>
        <w:rPr>
          <w:color w:val="4AFEFA"/>
        </w:rPr>
        <w:t xml:space="preserve">National Broadcasting Co, jonka tukena on emoyhtiö General Electric Co:n pohjattomat taskut, </w:t>
      </w:r>
      <w:r>
        <w:rPr>
          <w:color w:val="F7F1DF"/>
        </w:rPr>
        <w:t xml:space="preserve">oli yrittänyt auttaa rahoittamaan Qintex Australia Ltd:n nyttemmin peruuntunutta 1,5 miljardin dollarin tarjousta MGM/UA Communications Co:sta. </w:t>
      </w:r>
      <w:r>
        <w:t xml:space="preserve">NBC:n kiinnostus saattaa elvyttää </w:t>
      </w:r>
      <w:r>
        <w:rPr>
          <w:color w:val="FCB164"/>
        </w:rPr>
        <w:t xml:space="preserve">tarjouksen, </w:t>
      </w:r>
      <w:r>
        <w:rPr>
          <w:color w:val="796EE6"/>
        </w:rPr>
        <w:t xml:space="preserve">jonka </w:t>
      </w:r>
      <w:r>
        <w:rPr>
          <w:color w:val="FCB164"/>
        </w:rPr>
        <w:t xml:space="preserve">MGM/UA hylkäsi viime viikolla, kun </w:t>
      </w:r>
      <w:r>
        <w:rPr>
          <w:color w:val="000D2C"/>
        </w:rPr>
        <w:t xml:space="preserve">australialaisella </w:t>
      </w:r>
      <w:r>
        <w:rPr>
          <w:color w:val="FCB164"/>
        </w:rPr>
        <w:t xml:space="preserve">monialayhtiöllä oli vaikeuksia saada rahaa</w:t>
      </w:r>
      <w:r>
        <w:t xml:space="preserve">. </w:t>
      </w:r>
      <w:r>
        <w:t xml:space="preserve">Vaikka </w:t>
      </w:r>
      <w:r>
        <w:rPr>
          <w:color w:val="FCB164"/>
        </w:rPr>
        <w:t xml:space="preserve">tarjousta </w:t>
      </w:r>
      <w:r>
        <w:t xml:space="preserve">ei tarkistettaisikaan, NBC toivoo löytävänsä toisen. "Ovemme on auki", sanoo NBC:n tiedottaja. NBC voi silti löytää keinon ottaa haltuunsa passiivisen vähemmistöosuuden ohjelmantekijästä sääntöjä rikkomatta. Lisäksi NBC:n pyrkimykset voivat saada </w:t>
      </w:r>
      <w:r>
        <w:rPr>
          <w:color w:val="53495F"/>
        </w:rPr>
        <w:t xml:space="preserve">Capital Cities/ABC Inc:n, </w:t>
      </w:r>
      <w:r>
        <w:rPr>
          <w:color w:val="F95475"/>
        </w:rPr>
        <w:t xml:space="preserve">CBS Inc:n </w:t>
      </w:r>
      <w:r>
        <w:rPr>
          <w:color w:val="53495F"/>
        </w:rPr>
        <w:t xml:space="preserve">ja ABC:</w:t>
      </w:r>
      <w:r>
        <w:rPr>
          <w:color w:val="53495F"/>
        </w:rPr>
        <w:t xml:space="preserve">n "emoyhtiön", etsimään </w:t>
      </w:r>
      <w:r>
        <w:t xml:space="preserve">keinoja kiertää rahoitusrajoituksia. </w:t>
      </w:r>
      <w:r>
        <w:rPr>
          <w:color w:val="61FC03"/>
        </w:rPr>
        <w:t xml:space="preserve">Verkkojen </w:t>
      </w:r>
      <w:r>
        <w:t xml:space="preserve">painostus </w:t>
      </w:r>
      <w:r>
        <w:t xml:space="preserve">voi kuitenkin pahentaa </w:t>
      </w:r>
      <w:r>
        <w:rPr>
          <w:color w:val="61FC03"/>
        </w:rPr>
        <w:t xml:space="preserve">verkkojen </w:t>
      </w:r>
      <w:r>
        <w:t xml:space="preserve">ja </w:t>
      </w:r>
      <w:r>
        <w:rPr>
          <w:color w:val="DE98FD"/>
        </w:rPr>
        <w:t xml:space="preserve">Hollywood-studioiden </w:t>
      </w:r>
      <w:r>
        <w:rPr>
          <w:color w:val="5D9608"/>
        </w:rPr>
        <w:t xml:space="preserve">välistä </w:t>
      </w:r>
      <w:r>
        <w:t xml:space="preserve">kasvavaa eripuraa</w:t>
      </w:r>
      <w:r>
        <w:t xml:space="preserve">. </w:t>
      </w:r>
      <w:r>
        <w:rPr>
          <w:color w:val="98A088"/>
        </w:rPr>
        <w:t xml:space="preserve">Osapuolten </w:t>
      </w:r>
      <w:r>
        <w:t xml:space="preserve">on tavattava uudelleen tulevina kuukausina keskustellakseen siitä, miten ne voisivat sopia fin-syn-rajoitteista. Harva neuvotteluihin perehtynyt odottaa studioiden siirtyvän. </w:t>
      </w:r>
      <w:r>
        <w:rPr>
          <w:color w:val="4F584E"/>
        </w:rPr>
        <w:t xml:space="preserve">Jack Valenti, Motion Picture Associationin puheenjohtaja, joka on </w:t>
      </w:r>
      <w:r>
        <w:rPr>
          <w:color w:val="248AD0"/>
        </w:rPr>
        <w:t xml:space="preserve">sääntöjen kumoamisen äänekkäin vastustaja, huomauttaa</w:t>
      </w:r>
      <w:r>
        <w:t xml:space="preserve">, että </w:t>
      </w:r>
      <w:r>
        <w:rPr>
          <w:color w:val="5C5300"/>
        </w:rPr>
        <w:t xml:space="preserve">televisioverkot </w:t>
      </w:r>
      <w:r>
        <w:t xml:space="preserve">eivät edelleenkään voi "rajoittaa </w:t>
      </w:r>
      <w:r>
        <w:t xml:space="preserve">valtuuksiaan" sen suhteen, mitkä ohjelmat pääsevät lähetykseen. </w:t>
      </w:r>
      <w:r>
        <w:t xml:space="preserve">Hän väittää</w:t>
      </w:r>
      <w:r>
        <w:rPr>
          <w:color w:val="9F6551"/>
        </w:rPr>
        <w:t xml:space="preserve">, että </w:t>
      </w:r>
      <w:r>
        <w:rPr>
          <w:color w:val="BCFEC6"/>
        </w:rPr>
        <w:t xml:space="preserve">studiot </w:t>
      </w:r>
      <w:r>
        <w:rPr>
          <w:color w:val="9F6551"/>
        </w:rPr>
        <w:t xml:space="preserve">ovat "voimattomia" pyrkiessään saamaan </w:t>
      </w:r>
      <w:r>
        <w:rPr>
          <w:color w:val="932C70"/>
        </w:rPr>
        <w:t xml:space="preserve">ohjelmia </w:t>
      </w:r>
      <w:r>
        <w:rPr>
          <w:color w:val="9F6551"/>
        </w:rPr>
        <w:t xml:space="preserve">parhaaseen katseluaikaan ja pitämään </w:t>
      </w:r>
      <w:r>
        <w:rPr>
          <w:color w:val="932C70"/>
        </w:rPr>
        <w:t xml:space="preserve">ne siellä </w:t>
      </w:r>
      <w:r>
        <w:rPr>
          <w:color w:val="9F6551"/>
        </w:rPr>
        <w:t xml:space="preserve">tarpeeksi kauan saadakseen </w:t>
      </w:r>
      <w:r>
        <w:rPr>
          <w:color w:val="2B1B04"/>
        </w:rPr>
        <w:t xml:space="preserve">tuottoisat uusinnat</w:t>
      </w:r>
      <w:r>
        <w:t xml:space="preserve">. </w:t>
      </w:r>
      <w:r>
        <w:t xml:space="preserve">Ja </w:t>
      </w:r>
      <w:r>
        <w:t xml:space="preserve">siksi säännöt ovat edelleen voimassa parhaaseen katseluaikaan, hän sanoo. Neuvotteluihin osallistuvien studioiden edustajat, mukaan lukien Paramount Communications Inc:n, Fries Entertainment Inc:n, Warner Communications Inc:n ja MCA Inc:n virkamiehet, kieltäytyivät antamasta haastatteluja. Sitä </w:t>
      </w:r>
      <w:r>
        <w:t xml:space="preserve">vastoin </w:t>
      </w:r>
      <w:r>
        <w:rPr>
          <w:color w:val="D4C67A"/>
        </w:rPr>
        <w:t xml:space="preserve">studioita edust</w:t>
      </w:r>
      <w:r>
        <w:rPr>
          <w:color w:val="AE7AA1"/>
        </w:rPr>
        <w:t xml:space="preserve">ava </w:t>
      </w:r>
      <w:r>
        <w:rPr>
          <w:color w:val="D4C67A"/>
        </w:rPr>
        <w:t xml:space="preserve">Valenti </w:t>
      </w:r>
      <w:r>
        <w:t xml:space="preserve">vakuuttaa, että "</w:t>
      </w:r>
      <w:r>
        <w:rPr>
          <w:color w:val="C2A393"/>
        </w:rPr>
        <w:t xml:space="preserve">koko tuotantoteollisuus viimeistä miestä myöten </w:t>
      </w:r>
      <w:r>
        <w:rPr>
          <w:color w:val="0232FD"/>
        </w:rPr>
        <w:t xml:space="preserve">kannattaa sääntöjen säilyttämistä"</w:t>
      </w:r>
      <w:r>
        <w:t xml:space="preserve">. </w:t>
      </w:r>
      <w:r>
        <w:t xml:space="preserve">Tällaiset lausunnot jättävät </w:t>
      </w:r>
      <w:r>
        <w:rPr>
          <w:color w:val="6A3A35"/>
        </w:rPr>
        <w:t xml:space="preserve">televisioverkkojen johtajat </w:t>
      </w:r>
      <w:r>
        <w:rPr>
          <w:color w:val="BA6801"/>
        </w:rPr>
        <w:t xml:space="preserve">vielä suurempaan epävarmuuteen kuin </w:t>
      </w:r>
      <w:r>
        <w:rPr>
          <w:color w:val="168E5C"/>
        </w:rPr>
        <w:t xml:space="preserve">studiot </w:t>
      </w:r>
      <w:r>
        <w:rPr>
          <w:color w:val="BA6801"/>
        </w:rPr>
        <w:t xml:space="preserve">myöntävät</w:t>
      </w:r>
      <w:r>
        <w:t xml:space="preserve">. </w:t>
      </w:r>
      <w:r>
        <w:t xml:space="preserve">"He eivät näytä olevan halukkaita neuvottelemaan", sanoo eräs </w:t>
      </w:r>
      <w:r>
        <w:rPr>
          <w:color w:val="16C0D0"/>
        </w:rPr>
        <w:t xml:space="preserve">televisioverkon virkamies</w:t>
      </w:r>
      <w:r>
        <w:t xml:space="preserve">. </w:t>
      </w:r>
      <w:r>
        <w:t xml:space="preserve">"Samaan </w:t>
      </w:r>
      <w:r>
        <w:rPr>
          <w:color w:val="C62100"/>
        </w:rPr>
        <w:t xml:space="preserve">aikaan meillä ei ole mitään merkkejä siitä, että </w:t>
      </w:r>
      <w:r>
        <w:rPr>
          <w:color w:val="014347"/>
        </w:rPr>
        <w:t xml:space="preserve">Washington </w:t>
      </w:r>
      <w:r>
        <w:rPr>
          <w:color w:val="C62100"/>
        </w:rPr>
        <w:t xml:space="preserve">olisi valmis neuvottelemaan säännöistä</w:t>
      </w:r>
      <w:r>
        <w:t xml:space="preserve">. </w:t>
      </w:r>
      <w:r>
        <w:rPr>
          <w:color w:val="C62100"/>
        </w:rPr>
        <w:t xml:space="preserve">Se on </w:t>
      </w:r>
      <w:r>
        <w:t xml:space="preserve">ongelma, eikö olekin?" </w:t>
      </w:r>
      <w:r>
        <w:t xml:space="preserve">Kyllä on</w:t>
      </w:r>
      <w:r>
        <w:t xml:space="preserve">. </w:t>
      </w:r>
      <w:r>
        <w:rPr>
          <w:color w:val="233809"/>
        </w:rPr>
        <w:t xml:space="preserve">Kongressi </w:t>
      </w:r>
      <w:r>
        <w:rPr>
          <w:color w:val="42083B"/>
        </w:rPr>
        <w:t xml:space="preserve">on toistuvasti sanonut, ettei se ota mitään osaa sotkusta</w:t>
      </w:r>
      <w:r>
        <w:t xml:space="preserve">, mikä </w:t>
      </w:r>
      <w:r>
        <w:t xml:space="preserve">pakottaa </w:t>
      </w:r>
      <w:r>
        <w:rPr>
          <w:color w:val="82785D"/>
        </w:rPr>
        <w:t xml:space="preserve">studiot ja verkot</w:t>
      </w:r>
      <w:r>
        <w:rPr>
          <w:color w:val="023087"/>
        </w:rPr>
        <w:t xml:space="preserve">, </w:t>
      </w:r>
      <w:r>
        <w:rPr>
          <w:color w:val="82785D"/>
        </w:rPr>
        <w:t xml:space="preserve">joilla on lähetysoikeudet studiossa tuotettuihin ohjelmiin, </w:t>
      </w:r>
      <w:r>
        <w:t xml:space="preserve">tekemään </w:t>
      </w:r>
      <w:r>
        <w:rPr>
          <w:color w:val="82785D"/>
        </w:rPr>
        <w:t xml:space="preserve">omia </w:t>
      </w:r>
      <w:r>
        <w:t xml:space="preserve">kompromissejaan. Viimeaikaiset tapahtumat ovat kuitenkin vahvistaneet televisioverkoille - ja </w:t>
      </w:r>
      <w:r>
        <w:rPr>
          <w:color w:val="B7DAD2"/>
        </w:rPr>
        <w:t xml:space="preserve">erityisesti NBC:n pääjohtajalle Robert Wrightille </w:t>
      </w:r>
      <w:r>
        <w:t xml:space="preserve">- että </w:t>
      </w:r>
      <w:r>
        <w:rPr>
          <w:color w:val="196956"/>
        </w:rPr>
        <w:t xml:space="preserve">verkkojen </w:t>
      </w:r>
      <w:r>
        <w:t xml:space="preserve">selviytyminen edellyttää, että niitä ei sidota käsirautoihin. Viimeisin provokaatio on </w:t>
      </w:r>
      <w:r>
        <w:rPr>
          <w:color w:val="8C41BB"/>
        </w:rPr>
        <w:t xml:space="preserve">Sony Corp:n </w:t>
      </w:r>
      <w:r>
        <w:t xml:space="preserve">suunnitelma </w:t>
      </w:r>
      <w:r>
        <w:t xml:space="preserve">ostaa </w:t>
      </w:r>
      <w:r>
        <w:rPr>
          <w:color w:val="ECEDFE"/>
        </w:rPr>
        <w:t xml:space="preserve">Columbia Pictures Entertainment Inc. </w:t>
      </w:r>
      <w:r>
        <w:t xml:space="preserve">3,4 miljardilla dollarilla ja riippumaton tuottaja Guber Peters Entertainment Co. 200 miljoonalla dollarilla. "Mitähän Walter Cronkite ajattelee Sony/Columbia Broadcast System Trinitron -iltauutisista, joissa Dan Rather on yksinomaisesti mukana Tokiossa", </w:t>
      </w:r>
      <w:r>
        <w:rPr>
          <w:color w:val="2B2D32"/>
        </w:rPr>
        <w:t xml:space="preserve">NBC:n varatoimitusjohtaja J.B. Holston </w:t>
      </w:r>
      <w:r>
        <w:t xml:space="preserve">kirjoitti Broadcasting-lehdelle viime viikolla</w:t>
      </w:r>
      <w:r>
        <w:t xml:space="preserve">. </w:t>
      </w:r>
      <w:r>
        <w:t xml:space="preserve">Artikkelissaan </w:t>
      </w:r>
      <w:r>
        <w:rPr>
          <w:color w:val="2B2D32"/>
        </w:rPr>
        <w:t xml:space="preserve">Holston, </w:t>
      </w:r>
      <w:r>
        <w:rPr>
          <w:color w:val="94C661"/>
        </w:rPr>
        <w:t xml:space="preserve">joka </w:t>
      </w:r>
      <w:r>
        <w:rPr>
          <w:color w:val="2B2D32"/>
        </w:rPr>
        <w:t xml:space="preserve">oli viime viikolla Euroopassa eikä ollut tavoitettavissa</w:t>
      </w:r>
      <w:r>
        <w:t xml:space="preserve">, protestoi, että fin-syn-säännöissä olevat "takapajuiset rajoitukset" "edistävät suoraan amerikkalaisten studioiden siirtymistä muiden kuin amerikkalaisten yritysten haltuun". " (Hän ei maininnut, että NBC puolestaan toivoi auttavansa </w:t>
      </w:r>
      <w:r>
        <w:rPr>
          <w:color w:val="F8907D"/>
        </w:rPr>
        <w:t xml:space="preserve">australialaista Qintex-yhtiötä </w:t>
      </w:r>
      <w:r>
        <w:t xml:space="preserve">oston kanssa NBC:n tiedottaja vastasi, että </w:t>
      </w:r>
      <w:r>
        <w:rPr>
          <w:color w:val="2B2D32"/>
        </w:rPr>
        <w:t xml:space="preserve">Holstonin </w:t>
      </w:r>
      <w:r>
        <w:t xml:space="preserve">valitus </w:t>
      </w:r>
      <w:r>
        <w:t xml:space="preserve">oli "täysin yhdenmukainen" NBC:n suunnitelmien kanssa, koska amerikkalaiset säännöt </w:t>
      </w:r>
      <w:r>
        <w:t xml:space="preserve">rajoittaisivat </w:t>
      </w:r>
      <w:r>
        <w:rPr>
          <w:color w:val="895E6B"/>
        </w:rPr>
        <w:t xml:space="preserve">NBC:n osallisuutta </w:t>
      </w:r>
      <w:r>
        <w:rPr>
          <w:color w:val="F8907D"/>
        </w:rPr>
        <w:t xml:space="preserve">Quintexin asiassa </w:t>
      </w:r>
      <w:r>
        <w:t xml:space="preserve">niin ankarasti, </w:t>
      </w:r>
      <w:r>
        <w:rPr>
          <w:color w:val="895E6B"/>
        </w:rPr>
        <w:t xml:space="preserve">että</w:t>
      </w:r>
      <w:r>
        <w:t xml:space="preserve"> se </w:t>
      </w:r>
      <w:r>
        <w:t xml:space="preserve">olisi "kaukana </w:t>
      </w:r>
      <w:r>
        <w:rPr>
          <w:color w:val="788E95"/>
        </w:rPr>
        <w:t xml:space="preserve">niistä rajoittamattomista vaihtoehdoista, joita </w:t>
      </w:r>
      <w:r>
        <w:rPr>
          <w:color w:val="576094"/>
        </w:rPr>
        <w:t xml:space="preserve">Sonylla </w:t>
      </w:r>
      <w:r>
        <w:rPr>
          <w:color w:val="788E95"/>
        </w:rPr>
        <w:t xml:space="preserve">- ja kenellä tahansa muulla kuin kolmella tv-studiolla - </w:t>
      </w:r>
      <w:r>
        <w:rPr>
          <w:color w:val="FB6AB8"/>
        </w:rPr>
        <w:t xml:space="preserve">on </w:t>
      </w:r>
      <w:r>
        <w:rPr>
          <w:color w:val="788E95"/>
        </w:rPr>
        <w:t xml:space="preserve">käytettävissään</w:t>
      </w:r>
      <w:r>
        <w:t xml:space="preserve">". Kolmen suuren yrityksen taistelu sääntelyn purkamisen puolesta kiihtyi </w:t>
      </w:r>
      <w:r>
        <w:rPr>
          <w:color w:val="DB1474"/>
        </w:rPr>
        <w:t xml:space="preserve">kesällä, </w:t>
      </w:r>
      <w:r>
        <w:rPr>
          <w:color w:val="8489AE"/>
        </w:rPr>
        <w:t xml:space="preserve">kun </w:t>
      </w:r>
      <w:r>
        <w:rPr>
          <w:color w:val="860E04"/>
        </w:rPr>
        <w:t xml:space="preserve">silloinen Time Inc. esitti </w:t>
      </w:r>
      <w:r>
        <w:rPr>
          <w:color w:val="DB1474"/>
        </w:rPr>
        <w:t xml:space="preserve">suunnitelman Warnerin ostamisesta</w:t>
      </w:r>
      <w:r>
        <w:t xml:space="preserve">. </w:t>
      </w:r>
      <w:r>
        <w:t xml:space="preserve">Vaikka </w:t>
      </w:r>
      <w:r>
        <w:rPr>
          <w:color w:val="FBC206"/>
        </w:rPr>
        <w:t xml:space="preserve">Time </w:t>
      </w:r>
      <w:r>
        <w:t xml:space="preserve">oli jo tehnyt pitkäaikaisen sopimuksen elokuvien ostamisesta </w:t>
      </w:r>
      <w:r>
        <w:rPr>
          <w:color w:val="6EAB9B"/>
        </w:rPr>
        <w:t xml:space="preserve">Warnerilta</w:t>
      </w:r>
      <w:r>
        <w:t xml:space="preserve">, fuusio merkitsee sitä, että </w:t>
      </w:r>
      <w:r>
        <w:rPr>
          <w:color w:val="FBC206"/>
        </w:rPr>
        <w:t xml:space="preserve">Timen </w:t>
      </w:r>
      <w:r>
        <w:t xml:space="preserve">erittäin sääntelemätön maksullinen kaapelikanava Home Box Office </w:t>
      </w:r>
      <w:r>
        <w:t xml:space="preserve">omistaa </w:t>
      </w:r>
      <w:r>
        <w:rPr>
          <w:color w:val="6EAB9B"/>
        </w:rPr>
        <w:t xml:space="preserve">Warnerin </w:t>
      </w:r>
      <w:r>
        <w:t xml:space="preserve">elokuvat, </w:t>
      </w:r>
      <w:r>
        <w:t xml:space="preserve">jotka lähetetään HBO:lla, mikä luo </w:t>
      </w:r>
      <w:r>
        <w:rPr>
          <w:color w:val="F2CDFE"/>
        </w:rPr>
        <w:t xml:space="preserve">vertikaalisen integraation, jonka </w:t>
      </w:r>
      <w:r>
        <w:rPr>
          <w:color w:val="F2CDFE"/>
        </w:rPr>
        <w:t xml:space="preserve">fin-syn-rajoitukset estävät tehokkaasti</w:t>
      </w:r>
      <w:r>
        <w:t xml:space="preserve">. </w:t>
      </w:r>
      <w:r>
        <w:rPr>
          <w:color w:val="B7DAD2"/>
        </w:rPr>
        <w:t xml:space="preserve">NBC:n Wright </w:t>
      </w:r>
      <w:r>
        <w:t xml:space="preserve">on ollut eturintamassa protestoimassa jyrkästi sitä vastaan, että </w:t>
      </w:r>
      <w:r>
        <w:rPr>
          <w:color w:val="760035"/>
        </w:rPr>
        <w:t xml:space="preserve">televisioverkot </w:t>
      </w:r>
      <w:r>
        <w:t xml:space="preserve">eivät pysty </w:t>
      </w:r>
      <w:r>
        <w:t xml:space="preserve">kilpailemaan Time-Warnerin fuusion kanssa. Hän puhui jälleen, kun </w:t>
      </w:r>
      <w:r>
        <w:rPr>
          <w:color w:val="8C41BB"/>
        </w:rPr>
        <w:t xml:space="preserve">Sonyn </w:t>
      </w:r>
      <w:r>
        <w:t xml:space="preserve">ostotarjous </w:t>
      </w:r>
      <w:r>
        <w:rPr>
          <w:color w:val="ECEDFE"/>
        </w:rPr>
        <w:t xml:space="preserve">Columbiasta </w:t>
      </w:r>
      <w:r>
        <w:t xml:space="preserve">julkistettiin</w:t>
      </w:r>
      <w:r>
        <w:t xml:space="preserve">. </w:t>
      </w:r>
      <w:r>
        <w:t xml:space="preserve">Sen jälkeen kun </w:t>
      </w:r>
      <w:r>
        <w:rPr>
          <w:color w:val="647A41"/>
        </w:rPr>
        <w:t xml:space="preserve">NBC:n kiinnostus </w:t>
      </w:r>
      <w:r>
        <w:rPr>
          <w:color w:val="496E76"/>
        </w:rPr>
        <w:t xml:space="preserve">Quintexin </w:t>
      </w:r>
      <w:r>
        <w:rPr>
          <w:color w:val="647A41"/>
        </w:rPr>
        <w:t xml:space="preserve">osuuteen </w:t>
      </w:r>
      <w:r>
        <w:rPr>
          <w:color w:val="E3F894"/>
        </w:rPr>
        <w:t xml:space="preserve">MGM/UA:</w:t>
      </w:r>
      <w:r>
        <w:rPr>
          <w:color w:val="647A41"/>
        </w:rPr>
        <w:t xml:space="preserve">sta </w:t>
      </w:r>
      <w:r>
        <w:t xml:space="preserve">julkistettiin, </w:t>
      </w:r>
      <w:r>
        <w:rPr>
          <w:color w:val="B7DAD2"/>
        </w:rPr>
        <w:t xml:space="preserve">Wright </w:t>
      </w:r>
      <w:r>
        <w:t xml:space="preserve">ei ole kommentoinut asiaa. </w:t>
      </w:r>
      <w:r>
        <w:rPr>
          <w:color w:val="F9D7CD"/>
        </w:rPr>
        <w:t xml:space="preserve">Quintex-asiassa </w:t>
      </w:r>
      <w:r>
        <w:rPr>
          <w:color w:val="876128"/>
        </w:rPr>
        <w:t xml:space="preserve">NBC:llä olisi ennennäkemätön asema </w:t>
      </w:r>
      <w:r>
        <w:t xml:space="preserve">- ja se saattaisi </w:t>
      </w:r>
      <w:r>
        <w:t xml:space="preserve">asettaa studiot ja </w:t>
      </w:r>
      <w:r>
        <w:rPr>
          <w:color w:val="01FB92"/>
        </w:rPr>
        <w:t xml:space="preserve">Washingtonin </w:t>
      </w:r>
      <w:r>
        <w:rPr>
          <w:color w:val="A1A711"/>
        </w:rPr>
        <w:t xml:space="preserve">vastakkain</w:t>
      </w:r>
      <w:r>
        <w:t xml:space="preserve">. </w:t>
      </w:r>
      <w:r>
        <w:t xml:space="preserve">"</w:t>
      </w:r>
      <w:r>
        <w:rPr>
          <w:color w:val="876128"/>
        </w:rPr>
        <w:t xml:space="preserve">Sitä ei ole oikeastaan koskaan </w:t>
      </w:r>
      <w:r>
        <w:t xml:space="preserve">kokeiltu", sanoo </w:t>
      </w:r>
      <w:r>
        <w:rPr>
          <w:color w:val="FD0F31"/>
        </w:rPr>
        <w:t xml:space="preserve">William Lilley kolmas, </w:t>
      </w:r>
      <w:r>
        <w:rPr>
          <w:color w:val="BE8485"/>
        </w:rPr>
        <w:t xml:space="preserve">joka </w:t>
      </w:r>
      <w:r>
        <w:rPr>
          <w:color w:val="FD0F31"/>
        </w:rPr>
        <w:t xml:space="preserve">CBS:n ylimpänä johtohahmona lobatti vuosia sääntöjen lieventämiseksi</w:t>
      </w:r>
      <w:r>
        <w:t xml:space="preserve">. </w:t>
      </w:r>
      <w:r>
        <w:t xml:space="preserve">Nykyään hän </w:t>
      </w:r>
      <w:r>
        <w:t xml:space="preserve">johtaa Policy Communications -yhtiötä </w:t>
      </w:r>
      <w:r>
        <w:rPr>
          <w:color w:val="C660FB"/>
        </w:rPr>
        <w:t xml:space="preserve">Washingtonissa</w:t>
      </w:r>
      <w:r>
        <w:rPr>
          <w:color w:val="120104"/>
        </w:rPr>
        <w:t xml:space="preserve">, jossa hän konsultoi </w:t>
      </w:r>
      <w:r>
        <w:rPr>
          <w:color w:val="D48958"/>
        </w:rPr>
        <w:t xml:space="preserve">mediayhtiöitä</w:t>
      </w:r>
      <w:r>
        <w:t xml:space="preserve">. </w:t>
      </w:r>
      <w:r>
        <w:t xml:space="preserve">Fin-syn-säännöt eivät suoraan estä verkostoa ostamasta passiivista, pientä osuutta </w:t>
      </w:r>
      <w:r>
        <w:rPr>
          <w:color w:val="05AEE8"/>
        </w:rPr>
        <w:t xml:space="preserve">yrityksestä, joka hyötyy </w:t>
      </w:r>
      <w:r>
        <w:rPr>
          <w:color w:val="C3C1BE"/>
        </w:rPr>
        <w:t xml:space="preserve">toistuvasta syndikoinnista, jota </w:t>
      </w:r>
      <w:r>
        <w:rPr>
          <w:color w:val="C3C1BE"/>
        </w:rPr>
        <w:t xml:space="preserve">verkostot eivät voi </w:t>
      </w:r>
      <w:r>
        <w:rPr>
          <w:color w:val="9F98F8"/>
        </w:rPr>
        <w:t xml:space="preserve">hyödyntää</w:t>
      </w:r>
      <w:r>
        <w:t xml:space="preserve">. </w:t>
      </w:r>
      <w:r>
        <w:t xml:space="preserve">NBC voisi siis hankkia 5 prosenttia esimerkiksi </w:t>
      </w:r>
      <w:r>
        <w:rPr>
          <w:color w:val="1167D9"/>
        </w:rPr>
        <w:t xml:space="preserve">MGM/UA:n </w:t>
      </w:r>
      <w:r>
        <w:t xml:space="preserve">kaltaisesta yhtiöstä</w:t>
      </w:r>
      <w:r>
        <w:t xml:space="preserve">. </w:t>
      </w:r>
      <w:r>
        <w:t xml:space="preserve">Jos kaupalle tulee esteitä, studioiden yhdistämistoiminnot voitaisiin eriyttää </w:t>
      </w:r>
      <w:r>
        <w:rPr>
          <w:color w:val="D19012"/>
        </w:rPr>
        <w:t xml:space="preserve">erilliseksi yhtiöksi, </w:t>
      </w:r>
      <w:r>
        <w:rPr>
          <w:color w:val="B7D802"/>
        </w:rPr>
        <w:t xml:space="preserve">jossa </w:t>
      </w:r>
      <w:r>
        <w:rPr>
          <w:color w:val="D19012"/>
        </w:rPr>
        <w:t xml:space="preserve">verkolla ei olisi suoraa vaikutusvaltaa</w:t>
      </w:r>
      <w:r>
        <w:t xml:space="preserve">. </w:t>
      </w:r>
      <w:r>
        <w:t xml:space="preserve">Mutta tällainen kierre taas estäisi </w:t>
      </w:r>
      <w:r>
        <w:rPr>
          <w:color w:val="826392"/>
        </w:rPr>
        <w:t xml:space="preserve">verkostoja </w:t>
      </w:r>
      <w:r>
        <w:t xml:space="preserve">saamasta suurta osuutta pooling-varallisuudesta. Nykyisten sääntöjen mukaan </w:t>
      </w:r>
      <w:r>
        <w:rPr>
          <w:color w:val="5E7A6A"/>
        </w:rPr>
        <w:t xml:space="preserve">verkostoilla </w:t>
      </w:r>
      <w:r>
        <w:t xml:space="preserve">ei ole </w:t>
      </w:r>
      <w:r>
        <w:t xml:space="preserve">oikeutta jakaa paikallisasemien toistuvista lähetyksistä saatavia voittoja, vaikka verkosto menestyisi kokonaan omistamallaan ohjelmalla - esimerkiksi ABC on menestynyt erinomaisesti suositun rikoskomediasarjan "Moonlighting" lähetyksillä. </w:t>
      </w:r>
      <w:r>
        <w:rPr>
          <w:color w:val="B29869"/>
        </w:rPr>
        <w:t xml:space="preserve">Sen sijaan </w:t>
      </w:r>
      <w:r>
        <w:t xml:space="preserve">ABC:n on myytävä oikeudet kertamaksua vastaan. </w:t>
      </w:r>
      <w:r>
        <w:rPr>
          <w:color w:val="1D0051"/>
        </w:rPr>
        <w:t xml:space="preserve">Verkostojen </w:t>
      </w:r>
      <w:r>
        <w:t xml:space="preserve">mukaan </w:t>
      </w:r>
      <w:r>
        <w:rPr>
          <w:color w:val="8BE7FC"/>
        </w:rPr>
        <w:t xml:space="preserve">mahdollisuudet saada pelastuspaketti </w:t>
      </w:r>
      <w:r>
        <w:t xml:space="preserve">ovat heikot - ainakin lähivuosina. Kuusi vuotta sitten he olivat lupaavan lähellä. </w:t>
      </w:r>
      <w:r>
        <w:t xml:space="preserve">Reaganin aikainen </w:t>
      </w:r>
      <w:r>
        <w:rPr>
          <w:color w:val="76E0C1"/>
        </w:rPr>
        <w:t xml:space="preserve">liittovaltion viestintäkomissio (Federal Communications Commission) </w:t>
      </w:r>
      <w:r>
        <w:t xml:space="preserve">oli siirtymässä kohti useimpien sääntöjen poistamista. Monet todisteet, kuten Brookings Institutionin tutkimus </w:t>
      </w:r>
      <w:r>
        <w:rPr>
          <w:color w:val="BACFA7"/>
        </w:rPr>
        <w:t xml:space="preserve">noin 800 ohjelmasta, </w:t>
      </w:r>
      <w:r>
        <w:rPr>
          <w:color w:val="11BA09"/>
        </w:rPr>
        <w:t xml:space="preserve">joita </w:t>
      </w:r>
      <w:r>
        <w:rPr>
          <w:color w:val="BACFA7"/>
        </w:rPr>
        <w:t xml:space="preserve">verkot lähettivät ja osittain omistivat 1960-luvulla, </w:t>
      </w:r>
      <w:r>
        <w:t xml:space="preserve">osoittavat, että </w:t>
      </w:r>
      <w:r>
        <w:rPr>
          <w:color w:val="462C36"/>
        </w:rPr>
        <w:t xml:space="preserve">verkot eivät hallinneet studioita niin liioitellusti kuin väitettiin</w:t>
      </w:r>
      <w:r>
        <w:t xml:space="preserve">. Kuitenkin </w:t>
      </w:r>
      <w:r>
        <w:t xml:space="preserve">vain kahdeksan päivää ennen sääntöjen odotettua päättymistä silloinen presidentti Ronald Reagan, joka myös oli aikoinaan näyttelijä, puuttui asiaan </w:t>
      </w:r>
      <w:r>
        <w:rPr>
          <w:color w:val="65407D"/>
        </w:rPr>
        <w:t xml:space="preserve">Hollywoodin puolesta</w:t>
      </w:r>
      <w:r>
        <w:t xml:space="preserve">. FCC:n toimet kariutuivat. </w:t>
      </w:r>
      <w:r>
        <w:rPr>
          <w:color w:val="491803"/>
        </w:rPr>
        <w:t xml:space="preserve">Verkostot ja studiot </w:t>
      </w:r>
      <w:r>
        <w:t xml:space="preserve">olivat jakautuneempia kuin koskaan. Studioiden kanssa käytäviin neuvotteluihin osallistuvat verkkojohtajat saattavat toivoa, että </w:t>
      </w:r>
      <w:r>
        <w:rPr>
          <w:color w:val="F5D2A8"/>
        </w:rPr>
        <w:t xml:space="preserve">ulkomainen vaikutusvalta </w:t>
      </w:r>
      <w:r>
        <w:rPr>
          <w:color w:val="F5D2A8"/>
        </w:rPr>
        <w:t xml:space="preserve">lisää tukea </w:t>
      </w:r>
      <w:r>
        <w:rPr>
          <w:color w:val="03422C"/>
        </w:rPr>
        <w:t xml:space="preserve">Washingtonissa, </w:t>
      </w:r>
      <w:r>
        <w:t xml:space="preserve">mutta </w:t>
      </w:r>
      <w:r>
        <w:rPr>
          <w:color w:val="F5D2A8"/>
        </w:rPr>
        <w:t xml:space="preserve">se vaikuttaa </w:t>
      </w:r>
      <w:r>
        <w:t xml:space="preserve">epätodennäköiseltä. </w:t>
      </w:r>
      <w:r>
        <w:rPr>
          <w:color w:val="FEB8C8"/>
        </w:rPr>
        <w:t xml:space="preserve">Kongressissa </w:t>
      </w:r>
      <w:r>
        <w:rPr>
          <w:color w:val="72A46E"/>
        </w:rPr>
        <w:t xml:space="preserve">asia </w:t>
      </w:r>
      <w:r>
        <w:t xml:space="preserve">on </w:t>
      </w:r>
      <w:r>
        <w:t xml:space="preserve">epäselvä: kyse on rahasta, ei ohjelmien laadusta, ja </w:t>
      </w:r>
      <w:r>
        <w:rPr>
          <w:color w:val="65407D"/>
        </w:rPr>
        <w:t xml:space="preserve">Hollywoodilla </w:t>
      </w:r>
      <w:r>
        <w:t xml:space="preserve">on paljon vaikutusvaltaa </w:t>
      </w:r>
      <w:r>
        <w:rPr>
          <w:color w:val="128EAC"/>
        </w:rPr>
        <w:t xml:space="preserve">senaattoreihin ja edustajiin</w:t>
      </w:r>
      <w:r>
        <w:t xml:space="preserve">, jotta he voisivat pitää </w:t>
      </w:r>
      <w:r>
        <w:rPr>
          <w:color w:val="72A46E"/>
        </w:rPr>
        <w:t xml:space="preserve">asiaa </w:t>
      </w:r>
      <w:r>
        <w:t xml:space="preserve">silmällä. </w:t>
      </w:r>
      <w:r>
        <w:rPr>
          <w:color w:val="47545E"/>
        </w:rPr>
        <w:t xml:space="preserve">Edustajainhuoneen puhemies Edward J. Markey (demokraatti, Massachusetts), </w:t>
      </w:r>
      <w:r>
        <w:rPr>
          <w:color w:val="B95C69"/>
        </w:rPr>
        <w:t xml:space="preserve">joka </w:t>
      </w:r>
      <w:r>
        <w:rPr>
          <w:color w:val="47545E"/>
        </w:rPr>
        <w:t xml:space="preserve">toimii FCC:tä valvovan alivaliokunnan puheenjohtajana, </w:t>
      </w:r>
      <w:r>
        <w:t xml:space="preserve">sanoo, että Markeyn mielestä "Sony-Columbia-sopimus on muuttanut maailmaa lopullisesti". Hän sanoi kuitenkin myös, että </w:t>
      </w:r>
      <w:r>
        <w:rPr>
          <w:color w:val="47545E"/>
        </w:rPr>
        <w:t xml:space="preserve">Markey </w:t>
      </w:r>
      <w:r>
        <w:t xml:space="preserve">toivoo tämän pakottavan </w:t>
      </w:r>
      <w:r>
        <w:rPr>
          <w:color w:val="A14D12"/>
        </w:rPr>
        <w:t xml:space="preserve">verkot ja </w:t>
      </w:r>
      <w:r>
        <w:t xml:space="preserve">studiot </w:t>
      </w:r>
      <w:r>
        <w:t xml:space="preserve">ratkaisemaan ongelman </w:t>
      </w:r>
      <w:r>
        <w:rPr>
          <w:color w:val="A14D12"/>
        </w:rPr>
        <w:t xml:space="preserve">keskenään</w:t>
      </w:r>
      <w:r>
        <w:t xml:space="preserve">. </w:t>
      </w:r>
      <w:r>
        <w:t xml:space="preserve">Samaan aikaan FCC:ssä </w:t>
      </w:r>
      <w:r>
        <w:rPr>
          <w:color w:val="C4C8FA"/>
        </w:rPr>
        <w:t xml:space="preserve">uusi puheenjohtaja Alfred C. Sikes </w:t>
      </w:r>
      <w:r>
        <w:t xml:space="preserve">sanoi haluavansa, että </w:t>
      </w:r>
      <w:r>
        <w:rPr>
          <w:color w:val="A14D12"/>
        </w:rPr>
        <w:t xml:space="preserve">molemmat osapuolet </w:t>
      </w:r>
      <w:r>
        <w:t xml:space="preserve">laativat </w:t>
      </w:r>
      <w:r>
        <w:rPr>
          <w:color w:val="A14D12"/>
        </w:rPr>
        <w:t xml:space="preserve">oman </w:t>
      </w:r>
      <w:r>
        <w:t xml:space="preserve">suunnitelmansa.</w:t>
      </w:r>
    </w:p>
    <w:p>
      <w:r>
        <w:rPr>
          <w:b/>
        </w:rPr>
        <w:t xml:space="preserve">Asiakirjan numero 334</w:t>
      </w:r>
    </w:p>
    <w:p>
      <w:r>
        <w:rPr>
          <w:b/>
        </w:rPr>
        <w:t xml:space="preserve">Asiakirjan tunniste: wsj2452-001</w:t>
      </w:r>
    </w:p>
    <w:p>
      <w:r>
        <w:rPr>
          <w:color w:val="310106"/>
        </w:rPr>
        <w:t xml:space="preserve">Recognition Equipment Inc. </w:t>
      </w:r>
      <w:r>
        <w:t xml:space="preserve">ilmoitti käynnistäneensä siviilioikeudenkäynnin </w:t>
      </w:r>
      <w:r>
        <w:rPr>
          <w:color w:val="04640D"/>
        </w:rPr>
        <w:t xml:space="preserve">liittovaltion hallitusta vastaan </w:t>
      </w:r>
      <w:r>
        <w:rPr>
          <w:color w:val="FEFB0A"/>
        </w:rPr>
        <w:t xml:space="preserve">Yhdysvaltain postilaitoksen </w:t>
      </w:r>
      <w:r>
        <w:t xml:space="preserve">puolesta</w:t>
      </w:r>
      <w:r>
        <w:t xml:space="preserve">. </w:t>
      </w:r>
      <w:r>
        <w:rPr>
          <w:color w:val="04640D"/>
        </w:rPr>
        <w:t xml:space="preserve">Hallitus </w:t>
      </w:r>
      <w:r>
        <w:t xml:space="preserve">haastoi </w:t>
      </w:r>
      <w:r>
        <w:rPr>
          <w:color w:val="310106"/>
        </w:rPr>
        <w:t xml:space="preserve">yhtiön </w:t>
      </w:r>
      <w:r>
        <w:t xml:space="preserve">huhtikuussa </w:t>
      </w:r>
      <w:r>
        <w:t xml:space="preserve">oikeuteen </w:t>
      </w:r>
      <w:r>
        <w:t xml:space="preserve">ja vaati 23 000 dollaria ja </w:t>
      </w:r>
      <w:r>
        <w:rPr>
          <w:color w:val="FB5514"/>
        </w:rPr>
        <w:t xml:space="preserve">muita määrittelemättömiä vahingonkorvauksia, jotka liittyivät väitettyihin sopimuksiin vaikuttamiseen</w:t>
      </w:r>
      <w:r>
        <w:t xml:space="preserve">. </w:t>
      </w:r>
      <w:r>
        <w:rPr>
          <w:color w:val="310106"/>
        </w:rPr>
        <w:t xml:space="preserve">Yhtiötä </w:t>
      </w:r>
      <w:r>
        <w:t xml:space="preserve">syytettiin</w:t>
      </w:r>
      <w:r>
        <w:t xml:space="preserve">, </w:t>
      </w:r>
      <w:r>
        <w:rPr>
          <w:color w:val="E115C0"/>
        </w:rPr>
        <w:t xml:space="preserve">entinen toimitusjohtaja William G. Moore Jr</w:t>
      </w:r>
      <w:r>
        <w:t xml:space="preserve">, </w:t>
      </w:r>
      <w:r>
        <w:rPr>
          <w:color w:val="00587F"/>
        </w:rPr>
        <w:t xml:space="preserve">entinen varatoimitusjohtaja Robert W. Reedy </w:t>
      </w:r>
      <w:r>
        <w:t xml:space="preserve">ja </w:t>
      </w:r>
      <w:r>
        <w:rPr>
          <w:color w:val="0BC582"/>
        </w:rPr>
        <w:t xml:space="preserve">viisi muuta </w:t>
      </w:r>
      <w:r>
        <w:rPr>
          <w:color w:val="FEB8C8"/>
        </w:rPr>
        <w:t xml:space="preserve">yrityksen ulkopuolista henkilöä</w:t>
      </w:r>
      <w:r>
        <w:t xml:space="preserve">. </w:t>
      </w:r>
      <w:r>
        <w:t xml:space="preserve">Syytteiden tarkoituksena oli aiheuttaa </w:t>
      </w:r>
      <w:r>
        <w:rPr>
          <w:color w:val="9E8317"/>
        </w:rPr>
        <w:t xml:space="preserve">Peter E. Voss, entinen </w:t>
      </w:r>
      <w:r>
        <w:rPr>
          <w:color w:val="01190F"/>
        </w:rPr>
        <w:t xml:space="preserve">postilaitoksen </w:t>
      </w:r>
      <w:r>
        <w:rPr>
          <w:color w:val="9E8317"/>
        </w:rPr>
        <w:t xml:space="preserve">johtokunnan jäsen</w:t>
      </w:r>
      <w:r>
        <w:t xml:space="preserve">, otti vastaan 23 000 dollaria lahjuksia, palkkioita ja juomarahoja. </w:t>
      </w:r>
      <w:r>
        <w:rPr>
          <w:color w:val="9E8317"/>
        </w:rPr>
        <w:t xml:space="preserve">Voss </w:t>
      </w:r>
      <w:r>
        <w:t xml:space="preserve">tuomittiin aiemmin neljäksi vuodeksi vankilaan ja 11 000 dollarin sakkoihin </w:t>
      </w:r>
      <w:r>
        <w:t xml:space="preserve">osallisuudestaan tapaukseen. Osana </w:t>
      </w:r>
      <w:r>
        <w:t xml:space="preserve">sovintoa </w:t>
      </w:r>
      <w:r>
        <w:rPr>
          <w:color w:val="310106"/>
        </w:rPr>
        <w:t xml:space="preserve">Recognition </w:t>
      </w:r>
      <w:r>
        <w:t xml:space="preserve">suostui </w:t>
      </w:r>
      <w:r>
        <w:t xml:space="preserve">maksamaan </w:t>
      </w:r>
      <w:r>
        <w:rPr>
          <w:color w:val="04640D"/>
        </w:rPr>
        <w:t xml:space="preserve">hallitukselle </w:t>
      </w:r>
      <w:r>
        <w:t xml:space="preserve">20 000 dollaria vastineeksi siitä, että kaikki </w:t>
      </w:r>
      <w:r>
        <w:rPr>
          <w:color w:val="310106"/>
        </w:rPr>
        <w:t xml:space="preserve">yritykseen </w:t>
      </w:r>
      <w:r>
        <w:t xml:space="preserve">sekä Mooreen ja Reedyyn </w:t>
      </w:r>
      <w:r>
        <w:rPr>
          <w:color w:val="310106"/>
        </w:rPr>
        <w:t xml:space="preserve">kohdistuvat </w:t>
      </w:r>
      <w:r>
        <w:t xml:space="preserve">kanteet hylätään. </w:t>
      </w:r>
      <w:r>
        <w:rPr>
          <w:color w:val="0BC582"/>
        </w:rPr>
        <w:t xml:space="preserve">Viisi muuta vastaajaa </w:t>
      </w:r>
      <w:r>
        <w:t xml:space="preserve">ei ollut mukana sopimuksessa. </w:t>
      </w:r>
      <w:r>
        <w:t xml:space="preserve">Rikossyytteet </w:t>
      </w:r>
      <w:r>
        <w:rPr>
          <w:color w:val="58018B"/>
        </w:rPr>
        <w:t xml:space="preserve">yhtiötä </w:t>
      </w:r>
      <w:r>
        <w:rPr>
          <w:color w:val="B70639"/>
        </w:rPr>
        <w:t xml:space="preserve">ja </w:t>
      </w:r>
      <w:r>
        <w:rPr>
          <w:color w:val="703B01"/>
        </w:rPr>
        <w:t xml:space="preserve">kahta nimeltä mainittua entistä johtajaa </w:t>
      </w:r>
      <w:r>
        <w:rPr>
          <w:color w:val="847D81"/>
        </w:rPr>
        <w:t xml:space="preserve">vastaan </w:t>
      </w:r>
      <w:r>
        <w:t xml:space="preserve">aloitettiin 27. syyskuuta liittovaltion tuomioistuimessa District of Columbiassa. He </w:t>
      </w:r>
      <w:r>
        <w:t xml:space="preserve">saivat viime lokakuussa syytteet </w:t>
      </w:r>
      <w:r>
        <w:rPr>
          <w:color w:val="F7F1DF"/>
        </w:rPr>
        <w:t xml:space="preserve">kavalluksesta, varkaudesta ja salaliitosta, jotka liittyivät </w:t>
      </w:r>
      <w:r>
        <w:t xml:space="preserve">yritykseen saada 400 miljoonan dollarin laitehankintasopimukset postilaitokselle tietojenkäsittelylaitteiden valmistajan kanssa. </w:t>
      </w:r>
      <w:r>
        <w:rPr>
          <w:color w:val="118B8A"/>
        </w:rPr>
        <w:t xml:space="preserve">Yhtiö </w:t>
      </w:r>
      <w:r>
        <w:rPr>
          <w:color w:val="4AFEFA"/>
        </w:rPr>
        <w:t xml:space="preserve">ja </w:t>
      </w:r>
      <w:r>
        <w:rPr>
          <w:color w:val="118B8A"/>
        </w:rPr>
        <w:t xml:space="preserve">sen </w:t>
      </w:r>
      <w:r>
        <w:rPr>
          <w:color w:val="4AFEFA"/>
        </w:rPr>
        <w:t xml:space="preserve">johtajat kiistävät syytteet</w:t>
      </w:r>
      <w:r>
        <w:t xml:space="preserve">. </w:t>
      </w:r>
      <w:r>
        <w:rPr>
          <w:color w:val="310106"/>
        </w:rPr>
        <w:t xml:space="preserve">Recognition Equipment </w:t>
      </w:r>
      <w:r>
        <w:t xml:space="preserve">ilmoitti, että </w:t>
      </w:r>
      <w:r>
        <w:rPr>
          <w:color w:val="FEFB0A"/>
        </w:rPr>
        <w:t xml:space="preserve">postilaitos </w:t>
      </w:r>
      <w:r>
        <w:t xml:space="preserve">esti </w:t>
      </w:r>
      <w:r>
        <w:rPr>
          <w:color w:val="310106"/>
        </w:rPr>
        <w:t xml:space="preserve">yritystä tekemästä tarjouksia </w:t>
      </w:r>
      <w:r>
        <w:t xml:space="preserve">postisopimuksista 120 päivän ajan. </w:t>
      </w:r>
      <w:r>
        <w:rPr>
          <w:color w:val="FCB164"/>
        </w:rPr>
        <w:t xml:space="preserve">Postilaitos sulki </w:t>
      </w:r>
      <w:r>
        <w:rPr>
          <w:color w:val="310106"/>
        </w:rPr>
        <w:t xml:space="preserve">yrityksen </w:t>
      </w:r>
      <w:r>
        <w:t xml:space="preserve">alun perin </w:t>
      </w:r>
      <w:r>
        <w:t xml:space="preserve">7. lokakuuta 1988, ja se on jatkanut kiellon uusimista siitä lähtien. </w:t>
      </w:r>
      <w:r>
        <w:rPr>
          <w:color w:val="310106"/>
        </w:rPr>
        <w:t xml:space="preserve">Yhtiö </w:t>
      </w:r>
      <w:r>
        <w:t xml:space="preserve">ilmoitti jatkavansa ponnistelujaan keskeytyksen poistamiseksi.</w:t>
      </w:r>
    </w:p>
    <w:p>
      <w:r>
        <w:rPr>
          <w:b/>
        </w:rPr>
        <w:t xml:space="preserve">Asiakirjan numero 335</w:t>
      </w:r>
    </w:p>
    <w:p>
      <w:r>
        <w:rPr>
          <w:b/>
        </w:rPr>
        <w:t xml:space="preserve">Asiakirjan tunniste: wsj2453-001</w:t>
      </w:r>
    </w:p>
    <w:p>
      <w:r>
        <w:rPr>
          <w:color w:val="310106"/>
        </w:rPr>
        <w:t xml:space="preserve">Intel Corp. </w:t>
      </w:r>
      <w:r>
        <w:t xml:space="preserve">raportoi kolmannen neljänneksen nettotuloksen laskeneen 50 prosenttia, mikä johtui osittain lopetettujen toimintojen kertaluonteisen maksun vaikutuksesta. </w:t>
      </w:r>
      <w:r>
        <w:rPr>
          <w:color w:val="310106"/>
        </w:rPr>
        <w:t xml:space="preserve">Puolijohdekomponenttien ja tietokoneiden suuri valmistaja </w:t>
      </w:r>
      <w:r>
        <w:t xml:space="preserve">kertoi nettovoittonsa olevan 72 miljoonaa dollaria eli 38 senttiä, mikä on 50 prosenttia vähemmän kuin 142,7 miljoonaa dollaria eli 78 senttiä osakkeelta. Alhaisempaan voittoon sisältyi 25 miljoonan dollarin maksu, joka vastaa 12 senttiä osakkeelta verotetusta voitosta ja joka oli hinta Länsi-Saksan Siemens AG:n kanssa tehdyn tietokonejärjestelmiä koskevan yhteisyrityksen purkamisesta. Tulos laski myös edellisvuodesta, koska mikrosirujen kysyntä supistui. Myynti oli </w:t>
      </w:r>
      <w:r>
        <w:rPr>
          <w:color w:val="04640D"/>
        </w:rPr>
        <w:t xml:space="preserve">771,4 miljoonaa dollaria</w:t>
      </w:r>
      <w:r>
        <w:t xml:space="preserve">, mikä on </w:t>
      </w:r>
      <w:r>
        <w:t xml:space="preserve">1,7 prosenttia vähemmän kuin alkuperäinen 784,9 miljoonaa dollaria. </w:t>
      </w:r>
      <w:r>
        <w:rPr>
          <w:color w:val="310106"/>
        </w:rPr>
        <w:t xml:space="preserve">Intelin </w:t>
      </w:r>
      <w:r>
        <w:t xml:space="preserve">osakekurssi </w:t>
      </w:r>
      <w:r>
        <w:t xml:space="preserve">nousi perjantaina pörssin ulkopuolisen kaupankäynnin alkuvaiheessa, kun sijoittajat ottivat lohtua siitä, että </w:t>
      </w:r>
      <w:r>
        <w:rPr>
          <w:color w:val="310106"/>
        </w:rPr>
        <w:t xml:space="preserve">yhtiön </w:t>
      </w:r>
      <w:r>
        <w:t xml:space="preserve">jatkuvien toimintojen </w:t>
      </w:r>
      <w:r>
        <w:t xml:space="preserve">liikevaihto </w:t>
      </w:r>
      <w:r>
        <w:t xml:space="preserve">jäi vain hieman alle 9,3 miljoonan dollarin eli 53 sentin osakekohtaisen toisen neljänneksen tuloksen ja että kaupat olivat juuri ylittäneet 747,3 miljoonaa dollaria toisella jaksolla. Myöhemmin </w:t>
      </w:r>
      <w:r>
        <w:rPr>
          <w:color w:val="310106"/>
        </w:rPr>
        <w:t xml:space="preserve">Intel </w:t>
      </w:r>
      <w:r>
        <w:t xml:space="preserve">kuitenkin </w:t>
      </w:r>
      <w:r>
        <w:t xml:space="preserve">taipui pörssin syöksyyn ja sulkeutui 31,75 dollariin, mikä merkitsi 2,125 dollarin laskua. Lokakuussa </w:t>
      </w:r>
      <w:r>
        <w:rPr>
          <w:color w:val="310106"/>
        </w:rPr>
        <w:t xml:space="preserve">Intel </w:t>
      </w:r>
      <w:r>
        <w:t xml:space="preserve">varoitti, että </w:t>
      </w:r>
      <w:r>
        <w:rPr>
          <w:color w:val="FEFB0A"/>
        </w:rPr>
        <w:t xml:space="preserve">kolmannen vuosineljänneksen </w:t>
      </w:r>
      <w:r>
        <w:t xml:space="preserve">tulos </w:t>
      </w:r>
      <w:r>
        <w:t xml:space="preserve">voi jäädä "tasan tai laskea" edellisestä kaudesta johtuen </w:t>
      </w:r>
      <w:r>
        <w:t xml:space="preserve">80386-mikroprosessorin </w:t>
      </w:r>
      <w:r>
        <w:t xml:space="preserve">liiketoiminnan kasvun hidastumisesta</w:t>
      </w:r>
      <w:r>
        <w:t xml:space="preserve">, PC-linjaan liittyvistä alkukustannuksista ja kustannuksista, joita aiheutuu </w:t>
      </w:r>
      <w:r>
        <w:t xml:space="preserve">uuden 80486-mikropiirin </w:t>
      </w:r>
      <w:r>
        <w:t xml:space="preserve">massatoimitusten valmisteluista vuosineljänneksen </w:t>
      </w:r>
      <w:r>
        <w:rPr>
          <w:color w:val="FEFB0A"/>
        </w:rPr>
        <w:t xml:space="preserve">aikana</w:t>
      </w:r>
      <w:r>
        <w:t xml:space="preserve">. </w:t>
      </w:r>
      <w:r>
        <w:t xml:space="preserve">Perjantaina </w:t>
      </w:r>
      <w:r>
        <w:rPr>
          <w:color w:val="310106"/>
        </w:rPr>
        <w:t xml:space="preserve">Intelin </w:t>
      </w:r>
      <w:r>
        <w:t xml:space="preserve">pääjohtaja Andrew S. Growe totesi, että </w:t>
      </w:r>
      <w:r>
        <w:rPr>
          <w:color w:val="310106"/>
        </w:rPr>
        <w:t xml:space="preserve">"Intelin </w:t>
      </w:r>
      <w:r>
        <w:t xml:space="preserve">liiketoiminta </w:t>
      </w:r>
      <w:r>
        <w:t xml:space="preserve">on vahvaa. Neljänneksen edetessä tilaukset paranivat, ja syyskuu oli poikkeuksellisen hyvä. Neljänneksen aikana meillä oli enemmän tilauksia kuin edellisellä neljänneksellä, ja tilausten ja laskujen suhde oli yli 1. Yhdeksän kuukauden aikana </w:t>
      </w:r>
      <w:r>
        <w:rPr>
          <w:color w:val="310106"/>
        </w:rPr>
        <w:t xml:space="preserve">Intelin </w:t>
      </w:r>
      <w:r>
        <w:t xml:space="preserve">nettotulos oli 268,3 miljoonaa dollaria eli 1,43 dollaria osakkeelta, mikä on 27 prosenttia vähemmän kuin alkuperäinen 367,1 miljoonaa dollaria eli 2,05 dollaria osakkeelta. </w:t>
      </w:r>
      <w:r>
        <w:rPr>
          <w:color w:val="FB5514"/>
        </w:rPr>
        <w:t xml:space="preserve">Osinkojen arvoksi arvioitiin 2,23 miljardia dollaria</w:t>
      </w:r>
      <w:r>
        <w:t xml:space="preserve">, mikä on </w:t>
      </w:r>
      <w:r>
        <w:t xml:space="preserve">hieman </w:t>
      </w:r>
      <w:r>
        <w:rPr>
          <w:color w:val="FB5514"/>
        </w:rPr>
        <w:t xml:space="preserve">enemmän </w:t>
      </w:r>
      <w:r>
        <w:t xml:space="preserve">kuin alkuperäinen 2,15 miljardia dollaria.</w:t>
      </w:r>
    </w:p>
    <w:p>
      <w:r>
        <w:rPr>
          <w:b/>
        </w:rPr>
        <w:t xml:space="preserve">Asiakirjan numero 336</w:t>
      </w:r>
    </w:p>
    <w:p>
      <w:r>
        <w:rPr>
          <w:b/>
        </w:rPr>
        <w:t xml:space="preserve">Asiakirjan tunniste: wsj2454-001</w:t>
      </w:r>
    </w:p>
    <w:p>
      <w:r>
        <w:rPr>
          <w:color w:val="310106"/>
        </w:rPr>
        <w:t xml:space="preserve">Walter Sisulu </w:t>
      </w:r>
      <w:r>
        <w:rPr>
          <w:color w:val="04640D"/>
        </w:rPr>
        <w:t xml:space="preserve">ja </w:t>
      </w:r>
      <w:r>
        <w:rPr>
          <w:color w:val="FEFB0A"/>
        </w:rPr>
        <w:t xml:space="preserve">Afrikan kansalliskongressi </w:t>
      </w:r>
      <w:r>
        <w:t xml:space="preserve">palasivat eilen kotiin. Kaksikymmentäkuusi vuotta vankilassa istunut </w:t>
      </w:r>
      <w:r>
        <w:rPr>
          <w:color w:val="FB5514"/>
        </w:rPr>
        <w:t xml:space="preserve">Sisulu</w:t>
      </w:r>
      <w:r>
        <w:rPr>
          <w:color w:val="E115C0"/>
        </w:rPr>
        <w:t xml:space="preserve">, 77-vuotias vapautusliikkeen entinen pääsihteeri, </w:t>
      </w:r>
      <w:r>
        <w:t xml:space="preserve">tuotiin </w:t>
      </w:r>
      <w:r>
        <w:t xml:space="preserve">vankilavaunussa </w:t>
      </w:r>
      <w:r>
        <w:rPr>
          <w:color w:val="0BC582"/>
        </w:rPr>
        <w:t xml:space="preserve">kotiinsa </w:t>
      </w:r>
      <w:r>
        <w:rPr>
          <w:color w:val="00587F"/>
        </w:rPr>
        <w:t xml:space="preserve">aamunkoitteessa</w:t>
      </w:r>
      <w:r>
        <w:t xml:space="preserve">. </w:t>
      </w:r>
      <w:r>
        <w:rPr>
          <w:color w:val="00587F"/>
        </w:rPr>
        <w:t xml:space="preserve">Siihen mennessä </w:t>
      </w:r>
      <w:r>
        <w:rPr>
          <w:color w:val="9E8317"/>
        </w:rPr>
        <w:t xml:space="preserve">kuusi </w:t>
      </w:r>
      <w:r>
        <w:rPr>
          <w:color w:val="01190F"/>
        </w:rPr>
        <w:t xml:space="preserve">hänen </w:t>
      </w:r>
      <w:r>
        <w:rPr>
          <w:color w:val="9E8317"/>
        </w:rPr>
        <w:t xml:space="preserve">kollegaansa </w:t>
      </w:r>
      <w:r>
        <w:rPr>
          <w:color w:val="847D81"/>
        </w:rPr>
        <w:t xml:space="preserve">Afrikan kansalliskongressista</w:t>
      </w:r>
      <w:r>
        <w:rPr>
          <w:color w:val="9E8317"/>
        </w:rPr>
        <w:t xml:space="preserve">, </w:t>
      </w:r>
      <w:r>
        <w:rPr>
          <w:color w:val="58018B"/>
        </w:rPr>
        <w:t xml:space="preserve">joista</w:t>
      </w:r>
      <w:r>
        <w:rPr>
          <w:color w:val="9E8317"/>
        </w:rPr>
        <w:t xml:space="preserve"> viisi </w:t>
      </w:r>
      <w:r>
        <w:rPr>
          <w:color w:val="9E8317"/>
        </w:rPr>
        <w:t xml:space="preserve">oli vangittu </w:t>
      </w:r>
      <w:r>
        <w:rPr>
          <w:color w:val="01190F"/>
        </w:rPr>
        <w:t xml:space="preserve">hänen kanssaan vuonna 1963 </w:t>
      </w:r>
      <w:r>
        <w:rPr>
          <w:color w:val="9E8317"/>
        </w:rPr>
        <w:t xml:space="preserve">ja tuomittu elinkautiseen vankeusrangaistukseen, </w:t>
      </w:r>
      <w:r>
        <w:t xml:space="preserve">oli yhdistetty </w:t>
      </w:r>
      <w:r>
        <w:t xml:space="preserve">perheidensä </w:t>
      </w:r>
      <w:r>
        <w:t xml:space="preserve">kanssa </w:t>
      </w:r>
      <w:r>
        <w:t xml:space="preserve">eri puolilla maata. Juuri kun </w:t>
      </w:r>
      <w:r>
        <w:rPr>
          <w:color w:val="04640D"/>
        </w:rPr>
        <w:t xml:space="preserve">harmaantuvat miehet </w:t>
      </w:r>
      <w:r>
        <w:t xml:space="preserve">palasivat </w:t>
      </w:r>
      <w:r>
        <w:t xml:space="preserve">koteihinsa, </w:t>
      </w:r>
      <w:r>
        <w:rPr>
          <w:color w:val="B70639"/>
        </w:rPr>
        <w:t xml:space="preserve">Afrikan kansalliskongressi, joka on ollut laittomana Etelä-Afrikassa vuodesta 1960 lähtien ja jota valkoinen hallitus pitää edelleen yleisenä vihollisena numero yksi</w:t>
      </w:r>
      <w:r>
        <w:t xml:space="preserve">, palasi uhmakkaasti mustien esikaupunkien kaduille. </w:t>
      </w:r>
      <w:r>
        <w:t xml:space="preserve">Mustan, vihreän ja kultaisen raidallinen </w:t>
      </w:r>
      <w:r>
        <w:rPr>
          <w:color w:val="B70639"/>
        </w:rPr>
        <w:t xml:space="preserve">Afrikan kansalliskongressin </w:t>
      </w:r>
      <w:r>
        <w:t xml:space="preserve">lippu oli esillä </w:t>
      </w:r>
      <w:r>
        <w:rPr>
          <w:color w:val="703B01"/>
        </w:rPr>
        <w:t xml:space="preserve">Sisulun</w:t>
      </w:r>
      <w:r>
        <w:rPr>
          <w:color w:val="0BC582"/>
        </w:rPr>
        <w:t xml:space="preserve"> vaatimattoman </w:t>
      </w:r>
      <w:r>
        <w:rPr>
          <w:color w:val="0BC582"/>
        </w:rPr>
        <w:t xml:space="preserve">talon </w:t>
      </w:r>
      <w:r>
        <w:t xml:space="preserve">ränsistyneessä portissa, ja </w:t>
      </w:r>
      <w:r>
        <w:rPr>
          <w:color w:val="0BC582"/>
        </w:rPr>
        <w:t xml:space="preserve">talon ulkopuolella </w:t>
      </w:r>
      <w:r>
        <w:t xml:space="preserve">kadulla </w:t>
      </w:r>
      <w:r>
        <w:rPr>
          <w:color w:val="F7F1DF"/>
        </w:rPr>
        <w:t xml:space="preserve">pojat </w:t>
      </w:r>
      <w:r>
        <w:t xml:space="preserve">näyttivät </w:t>
      </w:r>
      <w:r>
        <w:rPr>
          <w:color w:val="B70639"/>
        </w:rPr>
        <w:t xml:space="preserve">Afrikan kansalliskongressin </w:t>
      </w:r>
      <w:r>
        <w:t xml:space="preserve">värejä </w:t>
      </w:r>
      <w:r>
        <w:t xml:space="preserve">t-paidoissaan, lippiksissään ja huiveissaan. </w:t>
      </w:r>
      <w:r>
        <w:rPr>
          <w:color w:val="B70639"/>
        </w:rPr>
        <w:t xml:space="preserve">Afrikan kansalliskongressin </w:t>
      </w:r>
      <w:r>
        <w:t xml:space="preserve">pääunionistin </w:t>
      </w:r>
      <w:r>
        <w:t xml:space="preserve">ja Umkhonto we Sizwen aseellisen siiven entisen komentajan </w:t>
      </w:r>
      <w:r>
        <w:t xml:space="preserve">Elias Motsoaledin pienessä neljän huoneen talossa </w:t>
      </w:r>
      <w:r>
        <w:t xml:space="preserve">onnittelijat pitelivät pieniä </w:t>
      </w:r>
      <w:r>
        <w:rPr>
          <w:color w:val="B70639"/>
        </w:rPr>
        <w:t xml:space="preserve">Afrikan kansalliskongressin </w:t>
      </w:r>
      <w:r>
        <w:t xml:space="preserve">lippuja, </w:t>
      </w:r>
      <w:r>
        <w:t xml:space="preserve">ja </w:t>
      </w:r>
      <w:r>
        <w:rPr>
          <w:color w:val="B70639"/>
        </w:rPr>
        <w:t xml:space="preserve">Afrikan kansalliskongressin </w:t>
      </w:r>
      <w:r>
        <w:t xml:space="preserve">väreihin kääritty mies </w:t>
      </w:r>
      <w:r>
        <w:t xml:space="preserve">puhalsi antiloopin torveen. "Pidän siitä, että näen ihmisissä innostusta", sanoi </w:t>
      </w:r>
      <w:r>
        <w:rPr>
          <w:color w:val="118B8A"/>
        </w:rPr>
        <w:t xml:space="preserve">Sisulu, </w:t>
      </w:r>
      <w:r>
        <w:rPr>
          <w:color w:val="4AFEFA"/>
        </w:rPr>
        <w:t xml:space="preserve">joka </w:t>
      </w:r>
      <w:r>
        <w:rPr>
          <w:color w:val="118B8A"/>
        </w:rPr>
        <w:t xml:space="preserve">näytti uudessa harmaassa puvussaan sopimattomalta</w:t>
      </w:r>
      <w:r>
        <w:t xml:space="preserve">. </w:t>
      </w:r>
      <w:r>
        <w:t xml:space="preserve">Kun väkijoukko </w:t>
      </w:r>
      <w:r>
        <w:rPr>
          <w:color w:val="703B01"/>
        </w:rPr>
        <w:t xml:space="preserve">hänen </w:t>
      </w:r>
      <w:r>
        <w:rPr>
          <w:color w:val="0BC582"/>
        </w:rPr>
        <w:t xml:space="preserve">talonsa </w:t>
      </w:r>
      <w:r>
        <w:rPr>
          <w:color w:val="0BC582"/>
        </w:rPr>
        <w:t xml:space="preserve">ulkopuolella </w:t>
      </w:r>
      <w:r>
        <w:t xml:space="preserve">huudahti "ANC, ANC", </w:t>
      </w:r>
      <w:r>
        <w:rPr>
          <w:color w:val="118B8A"/>
        </w:rPr>
        <w:t xml:space="preserve">vanhus kohotti </w:t>
      </w:r>
      <w:r>
        <w:t xml:space="preserve">nyrkkejään ilmaan. "</w:t>
      </w:r>
      <w:r>
        <w:t xml:space="preserve">Ihmisten mieliala </w:t>
      </w:r>
      <w:r>
        <w:t xml:space="preserve">rohkaisi minua." </w:t>
      </w:r>
      <w:r>
        <w:t xml:space="preserve">Maan lakien mukaan </w:t>
      </w:r>
      <w:r>
        <w:rPr>
          <w:color w:val="B70639"/>
        </w:rPr>
        <w:t xml:space="preserve">Afrikan kansalliskongressi on </w:t>
      </w:r>
      <w:r>
        <w:t xml:space="preserve">edelleen </w:t>
      </w:r>
      <w:r>
        <w:rPr>
          <w:color w:val="FCB164"/>
        </w:rPr>
        <w:t xml:space="preserve">laiton järjestö, </w:t>
      </w:r>
      <w:r>
        <w:rPr>
          <w:color w:val="796EE6"/>
        </w:rPr>
        <w:t xml:space="preserve">jonka </w:t>
      </w:r>
      <w:r>
        <w:rPr>
          <w:color w:val="FCB164"/>
        </w:rPr>
        <w:t xml:space="preserve">päämaja on edelleen </w:t>
      </w:r>
      <w:r>
        <w:rPr>
          <w:color w:val="000D2C"/>
        </w:rPr>
        <w:t xml:space="preserve">Sambian Lusakassa</w:t>
      </w:r>
      <w:r>
        <w:t xml:space="preserve">. </w:t>
      </w:r>
      <w:r>
        <w:rPr>
          <w:color w:val="FEFB0A"/>
        </w:rPr>
        <w:t xml:space="preserve">Afrikan kansalliskongressin </w:t>
      </w:r>
      <w:r>
        <w:rPr>
          <w:color w:val="04640D"/>
        </w:rPr>
        <w:t xml:space="preserve">henkisen ja organisatorisen ytimen muodostaneiden </w:t>
      </w:r>
      <w:r>
        <w:rPr>
          <w:color w:val="04640D"/>
        </w:rPr>
        <w:t xml:space="preserve">seitsemän johtajan </w:t>
      </w:r>
      <w:r>
        <w:t xml:space="preserve">ehdoton vapauttaminen merkitsee kuitenkin </w:t>
      </w:r>
      <w:r>
        <w:t xml:space="preserve">tosiasiassa </w:t>
      </w:r>
      <w:r>
        <w:rPr>
          <w:color w:val="B70639"/>
        </w:rPr>
        <w:t xml:space="preserve">liikkeen</w:t>
      </w:r>
      <w:r>
        <w:t xml:space="preserve"> kiellon kumoamista </w:t>
      </w:r>
      <w:r>
        <w:t xml:space="preserve">ja </w:t>
      </w:r>
      <w:r>
        <w:rPr>
          <w:color w:val="B70639"/>
        </w:rPr>
        <w:t xml:space="preserve">sen </w:t>
      </w:r>
      <w:r>
        <w:t xml:space="preserve">sisäisen siiven </w:t>
      </w:r>
      <w:r>
        <w:t xml:space="preserve">elpymistä. </w:t>
      </w:r>
      <w:r>
        <w:t xml:space="preserve">"</w:t>
      </w:r>
      <w:r>
        <w:rPr>
          <w:color w:val="F95475"/>
        </w:rPr>
        <w:t xml:space="preserve">Hallitus ei enää koskaan </w:t>
      </w:r>
      <w:r>
        <w:t xml:space="preserve">laita </w:t>
      </w:r>
      <w:r>
        <w:rPr>
          <w:color w:val="B70639"/>
        </w:rPr>
        <w:t xml:space="preserve">Afrikan kansalliskongressia pulloon</w:t>
      </w:r>
      <w:r>
        <w:t xml:space="preserve">", sanoi </w:t>
      </w:r>
      <w:r>
        <w:rPr>
          <w:color w:val="61FC03"/>
        </w:rPr>
        <w:t xml:space="preserve">Cassim Saloojee, apartheidin vastainen veteraani, </w:t>
      </w:r>
      <w:r>
        <w:rPr>
          <w:color w:val="5D9608"/>
        </w:rPr>
        <w:t xml:space="preserve">joka </w:t>
      </w:r>
      <w:r>
        <w:rPr>
          <w:color w:val="61FC03"/>
        </w:rPr>
        <w:t xml:space="preserve">riensi tervehtimään </w:t>
      </w:r>
      <w:r>
        <w:rPr>
          <w:color w:val="DE98FD"/>
        </w:rPr>
        <w:t xml:space="preserve">Sisulua</w:t>
      </w:r>
      <w:r>
        <w:t xml:space="preserve">. </w:t>
      </w:r>
      <w:r>
        <w:t xml:space="preserve">"</w:t>
      </w:r>
      <w:r>
        <w:rPr>
          <w:color w:val="98A088"/>
        </w:rPr>
        <w:t xml:space="preserve">Asiat </w:t>
      </w:r>
      <w:r>
        <w:t xml:space="preserve">ovat menneet liian pitkälle, jotta </w:t>
      </w:r>
      <w:r>
        <w:rPr>
          <w:color w:val="F95475"/>
        </w:rPr>
        <w:t xml:space="preserve">hallitus voisi </w:t>
      </w:r>
      <w:r>
        <w:t xml:space="preserve">pysäyttää </w:t>
      </w:r>
      <w:r>
        <w:rPr>
          <w:color w:val="98A088"/>
        </w:rPr>
        <w:t xml:space="preserve">heidät </w:t>
      </w:r>
      <w:r>
        <w:t xml:space="preserve">nyt. Paluuta ei ole." Tunteiden vyöryä ei todellakaan voinut hillitä tänä iltana, </w:t>
      </w:r>
      <w:r>
        <w:t xml:space="preserve">kun </w:t>
      </w:r>
      <w:r>
        <w:rPr>
          <w:color w:val="4F584E"/>
        </w:rPr>
        <w:t xml:space="preserve">sadat ihmiset pakkautuivat </w:t>
      </w:r>
      <w:r>
        <w:rPr>
          <w:color w:val="248AD0"/>
        </w:rPr>
        <w:t xml:space="preserve">Holy Cross Anglican -kirkkoon Sowetossa </w:t>
      </w:r>
      <w:r>
        <w:rPr>
          <w:color w:val="B70639"/>
        </w:rPr>
        <w:t xml:space="preserve">Afrikan kansalliskongressin </w:t>
      </w:r>
      <w:r>
        <w:t xml:space="preserve">ensimmäiseen kokoukseen </w:t>
      </w:r>
      <w:r>
        <w:t xml:space="preserve">maassa 30 vuoteen. "ANC" ja "Umkhonto we Sizwe" -laulut tärisyttivät </w:t>
      </w:r>
      <w:r>
        <w:rPr>
          <w:color w:val="5C5300"/>
        </w:rPr>
        <w:t xml:space="preserve">kirkkoa</w:t>
      </w:r>
      <w:r>
        <w:t xml:space="preserve">, kun </w:t>
      </w:r>
      <w:r>
        <w:rPr>
          <w:color w:val="04640D"/>
        </w:rPr>
        <w:t xml:space="preserve">seitsemän ikääntynyttä miestä </w:t>
      </w:r>
      <w:r>
        <w:t xml:space="preserve">vannoi, että </w:t>
      </w:r>
      <w:r>
        <w:rPr>
          <w:color w:val="B70639"/>
        </w:rPr>
        <w:t xml:space="preserve">Afrikan kansalliskongressi </w:t>
      </w:r>
      <w:r>
        <w:t xml:space="preserve">jatkaisi </w:t>
      </w:r>
      <w:r>
        <w:t xml:space="preserve">taisteluaan </w:t>
      </w:r>
      <w:r>
        <w:rPr>
          <w:color w:val="F95475"/>
        </w:rPr>
        <w:t xml:space="preserve">hallitusta </w:t>
      </w:r>
      <w:r>
        <w:t xml:space="preserve">ja rotuerottelupolitiikkaa </w:t>
      </w:r>
      <w:r>
        <w:rPr>
          <w:color w:val="F95475"/>
        </w:rPr>
        <w:t xml:space="preserve">vastaan </w:t>
      </w:r>
      <w:r>
        <w:t xml:space="preserve">kaikilla rintamilla, aseellista taistelua lukuun ottamatta. </w:t>
      </w:r>
      <w:r>
        <w:t xml:space="preserve">He myös kehottivat </w:t>
      </w:r>
      <w:r>
        <w:rPr>
          <w:color w:val="F95475"/>
        </w:rPr>
        <w:t xml:space="preserve">hallitusta </w:t>
      </w:r>
      <w:r>
        <w:t xml:space="preserve">vapauttamaan </w:t>
      </w:r>
      <w:r>
        <w:rPr>
          <w:color w:val="9F6551"/>
        </w:rPr>
        <w:t xml:space="preserve">Nelson Mandelan, </w:t>
      </w:r>
      <w:r>
        <w:rPr>
          <w:color w:val="932C70"/>
        </w:rPr>
        <w:t xml:space="preserve">Afrikan kansalliskongressin </w:t>
      </w:r>
      <w:r>
        <w:rPr>
          <w:color w:val="BCFEC6"/>
        </w:rPr>
        <w:t xml:space="preserve">johtohahmon, </w:t>
      </w:r>
      <w:r>
        <w:rPr>
          <w:color w:val="2B1B04"/>
        </w:rPr>
        <w:t xml:space="preserve">joka oli </w:t>
      </w:r>
      <w:r>
        <w:rPr>
          <w:color w:val="B5AFC4"/>
        </w:rPr>
        <w:t xml:space="preserve">vangittuna </w:t>
      </w:r>
      <w:r>
        <w:rPr>
          <w:color w:val="D4C67A"/>
        </w:rPr>
        <w:t xml:space="preserve">heidän kanssaan </w:t>
      </w:r>
      <w:r>
        <w:rPr>
          <w:color w:val="B5AFC4"/>
        </w:rPr>
        <w:t xml:space="preserve">ja on edelleen vankilassa</w:t>
      </w:r>
      <w:r>
        <w:t xml:space="preserve">. </w:t>
      </w:r>
      <w:r>
        <w:rPr>
          <w:color w:val="118B8A"/>
        </w:rPr>
        <w:t xml:space="preserve">Sisulu </w:t>
      </w:r>
      <w:r>
        <w:t xml:space="preserve">sanoo, että </w:t>
      </w:r>
      <w:r>
        <w:rPr>
          <w:color w:val="BCFEC6"/>
        </w:rPr>
        <w:t xml:space="preserve">ilman häntä </w:t>
      </w:r>
      <w:r>
        <w:t xml:space="preserve">muiden vapauttaminen on "vain puoliksi". </w:t>
      </w:r>
      <w:r>
        <w:rPr>
          <w:color w:val="AE7AA1"/>
        </w:rPr>
        <w:t xml:space="preserve">Presidentti F.W. de Klerk </w:t>
      </w:r>
      <w:r>
        <w:t xml:space="preserve">vapautti </w:t>
      </w:r>
      <w:r>
        <w:rPr>
          <w:color w:val="0232FD"/>
        </w:rPr>
        <w:t xml:space="preserve">Afrikan kansalliskongressin </w:t>
      </w:r>
      <w:r>
        <w:rPr>
          <w:color w:val="C2A393"/>
        </w:rPr>
        <w:t xml:space="preserve">johtajan sekä </w:t>
      </w:r>
      <w:r>
        <w:t xml:space="preserve">kilpailevan vapautusryhmän </w:t>
      </w:r>
      <w:r>
        <w:rPr>
          <w:color w:val="B70639"/>
        </w:rPr>
        <w:t xml:space="preserve">Pan African Congressin </w:t>
      </w:r>
      <w:r>
        <w:t xml:space="preserve">perustajajäsenen osana </w:t>
      </w:r>
      <w:r>
        <w:t xml:space="preserve">pyrkimyksiään luoda </w:t>
      </w:r>
      <w:r>
        <w:rPr>
          <w:color w:val="6A3A35"/>
        </w:rPr>
        <w:t xml:space="preserve">luottamuksen ja rauhan </w:t>
      </w:r>
      <w:r>
        <w:t xml:space="preserve">ilmapiiri</w:t>
      </w:r>
      <w:r>
        <w:rPr>
          <w:color w:val="BA6801"/>
        </w:rPr>
        <w:t xml:space="preserve">, jossa </w:t>
      </w:r>
      <w:r>
        <w:rPr>
          <w:color w:val="168E5C"/>
        </w:rPr>
        <w:t xml:space="preserve">hänen </w:t>
      </w:r>
      <w:r>
        <w:rPr>
          <w:color w:val="16C0D0"/>
        </w:rPr>
        <w:t xml:space="preserve">hallituksensa </w:t>
      </w:r>
      <w:r>
        <w:rPr>
          <w:color w:val="6A3A35"/>
        </w:rPr>
        <w:t xml:space="preserve">voisi aloittaa neuvottelut </w:t>
      </w:r>
      <w:r>
        <w:rPr>
          <w:color w:val="C62100"/>
        </w:rPr>
        <w:t xml:space="preserve">mustien johtajien kanssa </w:t>
      </w:r>
      <w:r>
        <w:rPr>
          <w:color w:val="6A3A35"/>
        </w:rPr>
        <w:t xml:space="preserve">uudesta perustuslaista, joka antaisi mustille äänivaltaa kansallisessa hallituksessa</w:t>
      </w:r>
      <w:r>
        <w:t xml:space="preserve">. </w:t>
      </w:r>
      <w:r>
        <w:t xml:space="preserve">Mutta Pretoriassa saatetaan </w:t>
      </w:r>
      <w:r>
        <w:rPr>
          <w:color w:val="014347"/>
        </w:rPr>
        <w:t xml:space="preserve">sen sijaan luoda </w:t>
      </w:r>
      <w:r>
        <w:t xml:space="preserve">ilmapiiri, joka lisää hämmennystä ja epävarmuutta </w:t>
      </w:r>
      <w:r>
        <w:t xml:space="preserve">tähän rotuerotteluun perustuvaan maahan. </w:t>
      </w:r>
      <w:r>
        <w:rPr>
          <w:color w:val="233809"/>
        </w:rPr>
        <w:t xml:space="preserve">Kuten </w:t>
      </w:r>
      <w:r>
        <w:rPr>
          <w:color w:val="42083B"/>
        </w:rPr>
        <w:t xml:space="preserve">muut sortohallitukset</w:t>
      </w:r>
      <w:r>
        <w:rPr>
          <w:color w:val="233809"/>
        </w:rPr>
        <w:t xml:space="preserve">, kuten Puola ja Neuvostoliitto</w:t>
      </w:r>
      <w:r>
        <w:rPr>
          <w:color w:val="233809"/>
        </w:rPr>
        <w:t xml:space="preserve">, ovat havainneet, </w:t>
      </w:r>
      <w:r>
        <w:rPr>
          <w:color w:val="233809"/>
        </w:rPr>
        <w:t xml:space="preserve">ensimmäiset askeleet yhteiskunnan avaamiseksi voivat antaa sysäyksen </w:t>
      </w:r>
      <w:r>
        <w:rPr>
          <w:color w:val="82785D"/>
        </w:rPr>
        <w:t xml:space="preserve">radikaalille muutokselle, jota voi </w:t>
      </w:r>
      <w:r>
        <w:rPr>
          <w:color w:val="023087"/>
        </w:rPr>
        <w:t xml:space="preserve">olla </w:t>
      </w:r>
      <w:r>
        <w:rPr>
          <w:color w:val="82785D"/>
        </w:rPr>
        <w:t xml:space="preserve">vaikea tai jopa mahdoton hallita</w:t>
      </w:r>
      <w:r>
        <w:t xml:space="preserve">. </w:t>
      </w:r>
      <w:r>
        <w:t xml:space="preserve">Ajan myötä </w:t>
      </w:r>
      <w:r>
        <w:rPr>
          <w:color w:val="F95475"/>
        </w:rPr>
        <w:t xml:space="preserve">Etelä-Afrikan hallitusta </w:t>
      </w:r>
      <w:r>
        <w:t xml:space="preserve">painostetaan yhä enemmän harkitsemaan uudelleen </w:t>
      </w:r>
      <w:r>
        <w:rPr>
          <w:color w:val="B7DAD2"/>
        </w:rPr>
        <w:t xml:space="preserve">Nelson Mandelan </w:t>
      </w:r>
      <w:r>
        <w:t xml:space="preserve">vangitsemisen jatkamista </w:t>
      </w:r>
      <w:r>
        <w:t xml:space="preserve">sekä </w:t>
      </w:r>
      <w:r>
        <w:rPr>
          <w:color w:val="8C41BB"/>
        </w:rPr>
        <w:t xml:space="preserve">Afrikan kansalliskongressin </w:t>
      </w:r>
      <w:r>
        <w:rPr>
          <w:color w:val="196956"/>
        </w:rPr>
        <w:t xml:space="preserve">kieltämistä </w:t>
      </w:r>
      <w:r>
        <w:rPr>
          <w:color w:val="196956"/>
        </w:rPr>
        <w:t xml:space="preserve">ja poikkeustilan julistamista</w:t>
      </w:r>
      <w:r>
        <w:t xml:space="preserve">. Jos se </w:t>
      </w:r>
      <w:r>
        <w:t xml:space="preserve">ei toimi </w:t>
      </w:r>
      <w:r>
        <w:rPr>
          <w:color w:val="ECEDFE"/>
        </w:rPr>
        <w:t xml:space="preserve">näiden asioiden </w:t>
      </w:r>
      <w:r>
        <w:rPr>
          <w:color w:val="ECEDFE"/>
        </w:rPr>
        <w:t xml:space="preserve">mukaisesti </w:t>
      </w:r>
      <w:r>
        <w:t xml:space="preserve">ja neuvottele lopulta suoraan </w:t>
      </w:r>
      <w:r>
        <w:rPr>
          <w:color w:val="B70639"/>
        </w:rPr>
        <w:t xml:space="preserve">Afrikan kansalliskongressin kanssa, </w:t>
      </w:r>
      <w:r>
        <w:t xml:space="preserve">eilisen julkaisun aiheuttamat odotukset ja lupaukset muuttuvat pettymykseksi ja levottomuudeksi. </w:t>
      </w:r>
      <w:r>
        <w:rPr>
          <w:color w:val="ECEDFE"/>
        </w:rPr>
        <w:t xml:space="preserve">Jos </w:t>
      </w:r>
      <w:r>
        <w:t xml:space="preserve">he </w:t>
      </w:r>
      <w:r>
        <w:t xml:space="preserve">jatkavat, </w:t>
      </w:r>
      <w:r>
        <w:rPr>
          <w:color w:val="2B2D32"/>
        </w:rPr>
        <w:t xml:space="preserve">suuri määrä </w:t>
      </w:r>
      <w:r>
        <w:rPr>
          <w:color w:val="94C661"/>
        </w:rPr>
        <w:t xml:space="preserve">oikeistolaista valkoista</w:t>
      </w:r>
      <w:r>
        <w:rPr>
          <w:color w:val="F8907D"/>
        </w:rPr>
        <w:t xml:space="preserve">, jotka </w:t>
      </w:r>
      <w:r>
        <w:rPr>
          <w:color w:val="94C661"/>
        </w:rPr>
        <w:t xml:space="preserve">eivät suostu mihinkään myönnytyksiin mustalle enemmistölle, </w:t>
      </w:r>
      <w:r>
        <w:rPr>
          <w:color w:val="2B2D32"/>
        </w:rPr>
        <w:t xml:space="preserve">lisäävät </w:t>
      </w:r>
      <w:r>
        <w:t xml:space="preserve">kiihtymystään ja uhkaavat ottaa asiat </w:t>
      </w:r>
      <w:r>
        <w:t xml:space="preserve">omiin käsiinsä. Jopa </w:t>
      </w:r>
      <w:r>
        <w:rPr>
          <w:color w:val="FEFB0A"/>
        </w:rPr>
        <w:t xml:space="preserve">Afrikan kansalliskongressin </w:t>
      </w:r>
      <w:r>
        <w:rPr>
          <w:color w:val="04640D"/>
        </w:rPr>
        <w:t xml:space="preserve">juuri vapautettuihin johtajiin kohdistuu </w:t>
      </w:r>
      <w:r>
        <w:t xml:space="preserve">valtavia paineita. </w:t>
      </w:r>
      <w:r>
        <w:rPr>
          <w:color w:val="F95475"/>
        </w:rPr>
        <w:t xml:space="preserve">Hallitus </w:t>
      </w:r>
      <w:r>
        <w:t xml:space="preserve">tarkkailee tarkasti, </w:t>
      </w:r>
      <w:r>
        <w:t xml:space="preserve">johtaako </w:t>
      </w:r>
      <w:r>
        <w:rPr>
          <w:color w:val="04640D"/>
        </w:rPr>
        <w:t xml:space="preserve">heidän </w:t>
      </w:r>
      <w:r>
        <w:t xml:space="preserve">läsnäolonsa esikaupunkialueilla hallituksen vastaisten mielenosoitusten ja väkivaltaisuuksien lisääntymiseen, ja jos näin käy, </w:t>
      </w:r>
      <w:r>
        <w:rPr>
          <w:color w:val="895E6B"/>
        </w:rPr>
        <w:t xml:space="preserve">Pretoria </w:t>
      </w:r>
      <w:r>
        <w:t xml:space="preserve">käyttää tätä syynä pitää </w:t>
      </w:r>
      <w:r>
        <w:rPr>
          <w:color w:val="B7DAD2"/>
        </w:rPr>
        <w:t xml:space="preserve">Nelson Mandela </w:t>
      </w:r>
      <w:r>
        <w:t xml:space="preserve">telkien takana. </w:t>
      </w:r>
      <w:r>
        <w:rPr>
          <w:color w:val="895E6B"/>
        </w:rPr>
        <w:t xml:space="preserve">Pretoria </w:t>
      </w:r>
      <w:r>
        <w:t xml:space="preserve">ei ole unohtanut, miksi heidät alun perin tuomittiin elinkautiseen vankeuteen: sabotaasista ja salaliitosta </w:t>
      </w:r>
      <w:r>
        <w:rPr>
          <w:color w:val="F95475"/>
        </w:rPr>
        <w:t xml:space="preserve">hallituksen </w:t>
      </w:r>
      <w:r>
        <w:t xml:space="preserve">kaatamiseksi</w:t>
      </w:r>
      <w:r>
        <w:t xml:space="preserve">. </w:t>
      </w:r>
      <w:r>
        <w:t xml:space="preserve">Lisäksi </w:t>
      </w:r>
      <w:r>
        <w:rPr>
          <w:color w:val="F95475"/>
        </w:rPr>
        <w:t xml:space="preserve">hallitus </w:t>
      </w:r>
      <w:r>
        <w:t xml:space="preserve">arvioi, että vapauttaminen voi aiheuttaa kuilun </w:t>
      </w:r>
      <w:r>
        <w:rPr>
          <w:color w:val="B70639"/>
        </w:rPr>
        <w:t xml:space="preserve">Afrikan kansalliskongressin </w:t>
      </w:r>
      <w:r>
        <w:t xml:space="preserve">sisä- ja ulkosiiven välille </w:t>
      </w:r>
      <w:r>
        <w:t xml:space="preserve">sekä </w:t>
      </w:r>
      <w:r>
        <w:rPr>
          <w:color w:val="04640D"/>
        </w:rPr>
        <w:t xml:space="preserve">vastikään vapautettujen johtajien </w:t>
      </w:r>
      <w:r>
        <w:t xml:space="preserve">ja </w:t>
      </w:r>
      <w:r>
        <w:rPr>
          <w:color w:val="576094"/>
        </w:rPr>
        <w:t xml:space="preserve">niiden aktivistien </w:t>
      </w:r>
      <w:r>
        <w:rPr>
          <w:color w:val="FB6AB8"/>
        </w:rPr>
        <w:t xml:space="preserve">välille, </w:t>
      </w:r>
      <w:r>
        <w:rPr>
          <w:color w:val="DB1474"/>
        </w:rPr>
        <w:t xml:space="preserve">jotka nousivat </w:t>
      </w:r>
      <w:r>
        <w:rPr>
          <w:color w:val="576094"/>
        </w:rPr>
        <w:t xml:space="preserve">maan johtajiksi </w:t>
      </w:r>
      <w:r>
        <w:rPr>
          <w:color w:val="8489AE"/>
        </w:rPr>
        <w:t xml:space="preserve">heidän </w:t>
      </w:r>
      <w:r>
        <w:rPr>
          <w:color w:val="576094"/>
        </w:rPr>
        <w:t xml:space="preserve">vankeutensa </w:t>
      </w:r>
      <w:r>
        <w:rPr>
          <w:color w:val="576094"/>
        </w:rPr>
        <w:t xml:space="preserve">aikana</w:t>
      </w:r>
      <w:r>
        <w:t xml:space="preserve">. </w:t>
      </w:r>
      <w:r>
        <w:t xml:space="preserve">Erojen välttämiseksi </w:t>
      </w:r>
      <w:r>
        <w:rPr>
          <w:color w:val="B7DAD2"/>
        </w:rPr>
        <w:t xml:space="preserve">Nelson Mandela </w:t>
      </w:r>
      <w:r>
        <w:t xml:space="preserve">määräsi </w:t>
      </w:r>
      <w:r>
        <w:rPr>
          <w:color w:val="860E04"/>
        </w:rPr>
        <w:t xml:space="preserve">taistelutoverinsa </w:t>
      </w:r>
      <w:r>
        <w:t xml:space="preserve">vapautumista edeltävässä </w:t>
      </w:r>
      <w:r>
        <w:t xml:space="preserve">kokouksessa </w:t>
      </w:r>
      <w:r>
        <w:t xml:space="preserve">ilmoittautumaan </w:t>
      </w:r>
      <w:r>
        <w:rPr>
          <w:color w:val="B70639"/>
        </w:rPr>
        <w:t xml:space="preserve">Afrikan kansalliskongressin </w:t>
      </w:r>
      <w:r>
        <w:t xml:space="preserve">päämajaan </w:t>
      </w:r>
      <w:r>
        <w:rPr>
          <w:color w:val="6EAB9B"/>
        </w:rPr>
        <w:t xml:space="preserve">Lusakassa </w:t>
      </w:r>
      <w:r>
        <w:t xml:space="preserve">mahdollisimman pian</w:t>
      </w:r>
      <w:r>
        <w:t xml:space="preserve">. </w:t>
      </w:r>
      <w:r>
        <w:rPr>
          <w:color w:val="04640D"/>
        </w:rPr>
        <w:t xml:space="preserve">Näiden miesten </w:t>
      </w:r>
      <w:r>
        <w:t xml:space="preserve">ongelmana on myös luoda silta sukupolvien </w:t>
      </w:r>
      <w:r>
        <w:rPr>
          <w:color w:val="F2CDFE"/>
        </w:rPr>
        <w:t xml:space="preserve">välisen </w:t>
      </w:r>
      <w:r>
        <w:t xml:space="preserve">kuilun yli </w:t>
      </w:r>
      <w:r>
        <w:rPr>
          <w:color w:val="04640D"/>
        </w:rPr>
        <w:t xml:space="preserve">heidän </w:t>
      </w:r>
      <w:r>
        <w:t xml:space="preserve">ja mustien militanttien nuorten, </w:t>
      </w:r>
      <w:r>
        <w:rPr>
          <w:color w:val="645341"/>
        </w:rPr>
        <w:t xml:space="preserve">niin sanottujen nuorten leijonien, </w:t>
      </w:r>
      <w:r>
        <w:rPr>
          <w:color w:val="F2CDFE"/>
        </w:rPr>
        <w:t xml:space="preserve">välille, </w:t>
      </w:r>
      <w:r>
        <w:rPr>
          <w:color w:val="760035"/>
        </w:rPr>
        <w:t xml:space="preserve">jotka </w:t>
      </w:r>
      <w:r>
        <w:rPr>
          <w:color w:val="645341"/>
        </w:rPr>
        <w:t xml:space="preserve">palavat halusta nähdä </w:t>
      </w:r>
      <w:r>
        <w:rPr>
          <w:color w:val="647A41"/>
        </w:rPr>
        <w:t xml:space="preserve">vanhat leijonat </w:t>
      </w:r>
      <w:r>
        <w:rPr>
          <w:color w:val="645341"/>
        </w:rPr>
        <w:t xml:space="preserve">toiminnassa</w:t>
      </w:r>
      <w:r>
        <w:t xml:space="preserve">. </w:t>
      </w:r>
      <w:r>
        <w:t xml:space="preserve">Etelä-Afrikan kongressin puheenjohtaja Peter Mokaba sanoo: "Odotamme </w:t>
      </w:r>
      <w:r>
        <w:rPr>
          <w:color w:val="04640D"/>
        </w:rPr>
        <w:t xml:space="preserve">heidän </w:t>
      </w:r>
      <w:r>
        <w:t xml:space="preserve">toimivan </w:t>
      </w:r>
      <w:r>
        <w:rPr>
          <w:color w:val="B70639"/>
        </w:rPr>
        <w:t xml:space="preserve">Afrikan kansalliskongressin </w:t>
      </w:r>
      <w:r>
        <w:t xml:space="preserve">johtajina.</w:t>
      </w:r>
      <w:r>
        <w:t xml:space="preserve">" He </w:t>
      </w:r>
      <w:r>
        <w:t xml:space="preserve">eivät ole koskaan pitäneet itseään kenenkään muun kaltaisina. Eilisessä mielenosoituksessa he kehottivat </w:t>
      </w:r>
      <w:r>
        <w:rPr>
          <w:color w:val="E3F894"/>
        </w:rPr>
        <w:t xml:space="preserve">seuraajiaan </w:t>
      </w:r>
      <w:r>
        <w:t xml:space="preserve">vastustamaan apartheidia </w:t>
      </w:r>
      <w:r>
        <w:t xml:space="preserve">tiukasti mutta kurinalaisesti. "</w:t>
      </w:r>
      <w:r>
        <w:t xml:space="preserve">Korostamme kurinalaisuutta, koska tiedämme, että </w:t>
      </w:r>
      <w:r>
        <w:rPr>
          <w:color w:val="F95475"/>
        </w:rPr>
        <w:t xml:space="preserve">hallitus </w:t>
      </w:r>
      <w:r>
        <w:t xml:space="preserve">on hyvin, hyvin herkkä", sanoi Andrew Mlangeni, toinen Umkhonton alkuperäinen komentaja, joka on nyt 63-vuotias. "</w:t>
      </w:r>
      <w:r>
        <w:t xml:space="preserve">Haluamme </w:t>
      </w:r>
      <w:r>
        <w:t xml:space="preserve">saada </w:t>
      </w:r>
      <w:r>
        <w:rPr>
          <w:color w:val="F9D7CD"/>
        </w:rPr>
        <w:t xml:space="preserve">Nelson Mandelan </w:t>
      </w:r>
      <w:r>
        <w:rPr>
          <w:color w:val="876128"/>
        </w:rPr>
        <w:t xml:space="preserve">ja kaikki toverimme </w:t>
      </w:r>
      <w:r>
        <w:t xml:space="preserve">ulos vankilasta, mutta jos emme ole kurinalaisia, </w:t>
      </w:r>
      <w:r>
        <w:t xml:space="preserve">emme ehkä saa </w:t>
      </w:r>
      <w:r>
        <w:rPr>
          <w:color w:val="876128"/>
        </w:rPr>
        <w:t xml:space="preserve">heitä </w:t>
      </w:r>
      <w:r>
        <w:t xml:space="preserve">ulos keskuudestamme.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docId:98F5A54DDA745B7841FD95495E2A1E97</keywords>
  <dc:description>generated by python-docx</dc:description>
  <lastModifiedBy/>
  <revision>1</revision>
  <dcterms:created xsi:type="dcterms:W3CDTF">2013-12-23T23:15:00.0000000Z</dcterms:created>
  <dcterms:modified xsi:type="dcterms:W3CDTF">2013-12-23T23:15:00.0000000Z</dcterms:modified>
  <category/>
</coreProperties>
</file>