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Asiakirjan numero 0</w:t>
      </w:r>
    </w:p>
    <w:p>
      <w:r>
        <w:rPr>
          <w:b/>
        </w:rPr>
        <w:t xml:space="preserve">Asiakirjan tunniste: wsj0001-001</w:t>
      </w:r>
    </w:p>
    <w:p>
      <w:r>
        <w:rPr>
          <w:color w:val="310106"/>
        </w:rPr>
        <w:t xml:space="preserve">Kuusikymmentäyksi-vuotias Pierre Vinken liittyy </w:t>
      </w:r>
      <w:r>
        <w:t xml:space="preserve">hallitukseen 29. marraskuuta ei-toimivana johtajana. </w:t>
      </w:r>
      <w:r>
        <w:rPr>
          <w:color w:val="310106"/>
        </w:rPr>
        <w:t xml:space="preserve">Vinken </w:t>
      </w:r>
      <w:r>
        <w:t xml:space="preserve">on hollantilaisen Elsevier N.V. -kustannusyhtiön toimitusjohtaja.</w:t>
      </w:r>
    </w:p>
    <w:p>
      <w:r>
        <w:rPr>
          <w:b/>
        </w:rPr>
        <w:t xml:space="preserve">Asiakirjan numero 1</w:t>
      </w:r>
    </w:p>
    <w:p>
      <w:r>
        <w:rPr>
          <w:b/>
        </w:rPr>
        <w:t xml:space="preserve">Asiakirjan tunniste: wsj0002-001</w:t>
      </w:r>
    </w:p>
    <w:p>
      <w:r>
        <w:t xml:space="preserve">55-vuotias Rudolph Agnew, </w:t>
      </w:r>
      <w:r>
        <w:rPr>
          <w:color w:val="310106"/>
        </w:rPr>
        <w:t xml:space="preserve">Consolidated Gold Fields PLC:n </w:t>
      </w:r>
      <w:r>
        <w:t xml:space="preserve">entinen puheenjohtaja, </w:t>
      </w:r>
      <w:r>
        <w:t xml:space="preserve">on nimitetty </w:t>
      </w:r>
      <w:r>
        <w:rPr>
          <w:color w:val="310106"/>
        </w:rPr>
        <w:t xml:space="preserve">brittiläisen teollisuuskonglomeraatin </w:t>
      </w:r>
      <w:r>
        <w:t xml:space="preserve">toimivaan johtoon kuulumattomaksi johtajaksi</w:t>
      </w:r>
      <w:r>
        <w:t xml:space="preserve">.</w:t>
      </w:r>
    </w:p>
    <w:p>
      <w:r>
        <w:rPr>
          <w:b/>
        </w:rPr>
        <w:t xml:space="preserve">Asiakirja numero 2</w:t>
      </w:r>
    </w:p>
    <w:p>
      <w:r>
        <w:rPr>
          <w:b/>
        </w:rPr>
        <w:t xml:space="preserve">Asiakirjan tunniste: wsj0003-001</w:t>
      </w:r>
    </w:p>
    <w:p>
      <w:r>
        <w:rPr>
          <w:color w:val="310106"/>
        </w:rPr>
        <w:t xml:space="preserve">Tutkijoiden </w:t>
      </w:r>
      <w:r>
        <w:t xml:space="preserve">mukaan </w:t>
      </w:r>
      <w:r>
        <w:rPr>
          <w:color w:val="04640D"/>
        </w:rPr>
        <w:t xml:space="preserve">asbestin muoto, jota käytettiin aikoinaan </w:t>
      </w:r>
      <w:r>
        <w:rPr>
          <w:color w:val="FEFB0A"/>
        </w:rPr>
        <w:t xml:space="preserve">Kentin </w:t>
      </w:r>
      <w:r>
        <w:rPr>
          <w:color w:val="04640D"/>
        </w:rPr>
        <w:t xml:space="preserve">savukkeiden suodattimien valmistuksessa, </w:t>
      </w:r>
      <w:r>
        <w:t xml:space="preserve">aiheutti suuren osan syöpäkuolemista </w:t>
      </w:r>
      <w:r>
        <w:rPr>
          <w:color w:val="FB5514"/>
        </w:rPr>
        <w:t xml:space="preserve">työntekijöiden keskuudessa</w:t>
      </w:r>
      <w:r>
        <w:rPr>
          <w:color w:val="FB5514"/>
        </w:rPr>
        <w:t xml:space="preserve">, jotka </w:t>
      </w:r>
      <w:r>
        <w:rPr>
          <w:color w:val="E115C0"/>
        </w:rPr>
        <w:t xml:space="preserve">altistuivat </w:t>
      </w:r>
      <w:r>
        <w:rPr>
          <w:color w:val="00587F"/>
        </w:rPr>
        <w:t xml:space="preserve">sille </w:t>
      </w:r>
      <w:r>
        <w:rPr>
          <w:color w:val="0BC582"/>
        </w:rPr>
        <w:t xml:space="preserve">yli 30 vuotta sitten</w:t>
      </w:r>
      <w:r>
        <w:t xml:space="preserve">. </w:t>
      </w:r>
      <w:r>
        <w:rPr>
          <w:color w:val="310106"/>
        </w:rPr>
        <w:t xml:space="preserve">Tutkijat </w:t>
      </w:r>
      <w:r>
        <w:t xml:space="preserve">totesivat, että asbestikuitu, krokidoliitti, on epätavallisen reaktiivinen päästyään keuhkoihin ja että lyhytkin altistuminen krokidoliitille aiheuttaa </w:t>
      </w:r>
      <w:r>
        <w:rPr>
          <w:color w:val="FEB8C8"/>
        </w:rPr>
        <w:t xml:space="preserve">oireita, </w:t>
      </w:r>
      <w:r>
        <w:rPr>
          <w:color w:val="9E8317"/>
        </w:rPr>
        <w:t xml:space="preserve">jotka ilmenevät </w:t>
      </w:r>
      <w:r>
        <w:rPr>
          <w:color w:val="FEB8C8"/>
        </w:rPr>
        <w:t xml:space="preserve">vuosikymmeniä myöhemmin</w:t>
      </w:r>
      <w:r>
        <w:t xml:space="preserve">. </w:t>
      </w:r>
      <w:r>
        <w:rPr>
          <w:color w:val="01190F"/>
        </w:rPr>
        <w:t xml:space="preserve">Lorillard Inc, joka on </w:t>
      </w:r>
      <w:r>
        <w:rPr>
          <w:color w:val="01190F"/>
        </w:rPr>
        <w:t xml:space="preserve">Kent-savukkeita valmistavan </w:t>
      </w:r>
      <w:r>
        <w:rPr>
          <w:color w:val="01190F"/>
        </w:rPr>
        <w:t xml:space="preserve">New Yorkissa sijaitsevan Loews Corp:n yksikkö</w:t>
      </w:r>
      <w:r>
        <w:t xml:space="preserve">, lopetti krokotiilin käytön </w:t>
      </w:r>
      <w:r>
        <w:t xml:space="preserve">Micronite-savukkeidensa </w:t>
      </w:r>
      <w:r>
        <w:t xml:space="preserve">suodattimissa </w:t>
      </w:r>
      <w:r>
        <w:rPr>
          <w:color w:val="58018B"/>
        </w:rPr>
        <w:t xml:space="preserve">vuonna 1956</w:t>
      </w:r>
      <w:r>
        <w:t xml:space="preserve">. </w:t>
      </w:r>
      <w:r>
        <w:t xml:space="preserve">Vaikka alustavista tuloksista raportoitiin jo yli vuosi sitten, viimeisimmät tulokset julkaistiin </w:t>
      </w:r>
      <w:r>
        <w:rPr>
          <w:color w:val="B70639"/>
        </w:rPr>
        <w:t xml:space="preserve">tänään New England Journal of Medicine -lehdessä, </w:t>
      </w:r>
      <w:r>
        <w:rPr>
          <w:color w:val="703B01"/>
        </w:rPr>
        <w:t xml:space="preserve">joka </w:t>
      </w:r>
      <w:r>
        <w:rPr>
          <w:color w:val="B70639"/>
        </w:rPr>
        <w:t xml:space="preserve">todennäköisesti kiinnittää uudelleen huomiota </w:t>
      </w:r>
      <w:r>
        <w:rPr>
          <w:color w:val="F7F1DF"/>
        </w:rPr>
        <w:t xml:space="preserve">ongelmaan</w:t>
      </w:r>
      <w:r>
        <w:t xml:space="preserve">. </w:t>
      </w:r>
      <w:r>
        <w:rPr>
          <w:color w:val="4AFEFA"/>
        </w:rPr>
        <w:t xml:space="preserve">Lorillardin </w:t>
      </w:r>
      <w:r>
        <w:rPr>
          <w:color w:val="118B8A"/>
        </w:rPr>
        <w:t xml:space="preserve">tiedottaja </w:t>
      </w:r>
      <w:r>
        <w:t xml:space="preserve">sanoi: "</w:t>
      </w:r>
      <w:r>
        <w:rPr>
          <w:color w:val="FCB164"/>
        </w:rPr>
        <w:t xml:space="preserve">Tämä </w:t>
      </w:r>
      <w:r>
        <w:t xml:space="preserve">on vanha uutinen. Puhumme </w:t>
      </w:r>
      <w:r>
        <w:rPr>
          <w:color w:val="796EE6"/>
        </w:rPr>
        <w:t xml:space="preserve">ajasta, </w:t>
      </w:r>
      <w:r>
        <w:rPr>
          <w:color w:val="000D2C"/>
        </w:rPr>
        <w:t xml:space="preserve">jolloin kukaan ei </w:t>
      </w:r>
      <w:r>
        <w:rPr>
          <w:color w:val="796EE6"/>
        </w:rPr>
        <w:t xml:space="preserve">ollut kuullut, että asbestilla olisi kyseenalaisia ominaisuuksia</w:t>
      </w:r>
      <w:r>
        <w:t xml:space="preserve">. </w:t>
      </w:r>
      <w:r>
        <w:t xml:space="preserve">Tuotteissamme ei </w:t>
      </w:r>
      <w:r>
        <w:t xml:space="preserve">enää ole </w:t>
      </w:r>
      <w:r>
        <w:t xml:space="preserve">asbestia." </w:t>
      </w:r>
      <w:r>
        <w:rPr>
          <w:color w:val="01190F"/>
        </w:rPr>
        <w:t xml:space="preserve">Lorillard </w:t>
      </w:r>
      <w:r>
        <w:t xml:space="preserve">tai </w:t>
      </w:r>
      <w:r>
        <w:rPr>
          <w:color w:val="310106"/>
        </w:rPr>
        <w:t xml:space="preserve">tutkijat, </w:t>
      </w:r>
      <w:r>
        <w:rPr>
          <w:color w:val="53495F"/>
        </w:rPr>
        <w:t xml:space="preserve">jotka </w:t>
      </w:r>
      <w:r>
        <w:rPr>
          <w:color w:val="310106"/>
        </w:rPr>
        <w:t xml:space="preserve">tekivät tutkimuksia työntekijöiden kanssa, eivät </w:t>
      </w:r>
      <w:r>
        <w:t xml:space="preserve">olleet tietoisia </w:t>
      </w:r>
      <w:r>
        <w:rPr>
          <w:color w:val="F95475"/>
        </w:rPr>
        <w:t xml:space="preserve">Kent-savukkeiden</w:t>
      </w:r>
      <w:r>
        <w:t xml:space="preserve"> tupakoitsijoista tehdyistä tutkimuksista</w:t>
      </w:r>
      <w:r>
        <w:t xml:space="preserve">. </w:t>
      </w:r>
      <w:r>
        <w:t xml:space="preserve">"Meillä ei ole käyttökelpoista tietoa siitä, ovatko käyttäjät vaarassa", sanoi </w:t>
      </w:r>
      <w:r>
        <w:rPr>
          <w:color w:val="61FC03"/>
        </w:rPr>
        <w:t xml:space="preserve">James A. Talcott Bostonin Dana-Farber Cancer Research Institute -laitoksesta</w:t>
      </w:r>
      <w:r>
        <w:t xml:space="preserve">. </w:t>
      </w:r>
      <w:r>
        <w:rPr>
          <w:color w:val="61FC03"/>
        </w:rPr>
        <w:t xml:space="preserve">Tohtori Talcott </w:t>
      </w:r>
      <w:r>
        <w:t xml:space="preserve">johti tutkijaryhmää, johon kuului tutkijoita kansallisesta syöpäinstituutista sekä Harvardin ja Bostonin yliopistojen lääketieteellisistä tiedekunnista. </w:t>
      </w:r>
      <w:r>
        <w:rPr>
          <w:color w:val="4AFEFA"/>
        </w:rPr>
        <w:t xml:space="preserve">Lorillardin </w:t>
      </w:r>
      <w:r>
        <w:rPr>
          <w:color w:val="118B8A"/>
        </w:rPr>
        <w:t xml:space="preserve">tiedottajan </w:t>
      </w:r>
      <w:r>
        <w:t xml:space="preserve">mukaan </w:t>
      </w:r>
      <w:r>
        <w:rPr>
          <w:color w:val="5D9608"/>
        </w:rPr>
        <w:t xml:space="preserve">asbestia </w:t>
      </w:r>
      <w:r>
        <w:t xml:space="preserve">käytettiin "hyvin pieniä määriä" </w:t>
      </w:r>
      <w:r>
        <w:rPr>
          <w:color w:val="DE98FD"/>
        </w:rPr>
        <w:t xml:space="preserve">1950-luvun </w:t>
      </w:r>
      <w:r>
        <w:t xml:space="preserve">alussa </w:t>
      </w:r>
      <w:r>
        <w:t xml:space="preserve">suodatinpaperin valmistuksessa, ja se </w:t>
      </w:r>
      <w:r>
        <w:t xml:space="preserve">korvattiin toisenlaisella suodattimella </w:t>
      </w:r>
      <w:r>
        <w:rPr>
          <w:color w:val="58018B"/>
        </w:rPr>
        <w:t xml:space="preserve">vuonna 1956. </w:t>
      </w:r>
      <w:r>
        <w:rPr>
          <w:color w:val="01190F"/>
        </w:rPr>
        <w:t xml:space="preserve">Yhtiön </w:t>
      </w:r>
      <w:r>
        <w:t xml:space="preserve">mukaan vuosina 1953-1955 myytiin 9,8 miljardia Kent-savuketta, joissa oli nämä suodattimet. </w:t>
      </w:r>
      <w:r>
        <w:rPr>
          <w:color w:val="98A088"/>
        </w:rPr>
        <w:t xml:space="preserve">Aineen kanssa työskennelleistä </w:t>
      </w:r>
      <w:r>
        <w:rPr>
          <w:color w:val="98A088"/>
        </w:rPr>
        <w:t xml:space="preserve">33 </w:t>
      </w:r>
      <w:r>
        <w:t xml:space="preserve">miehestä </w:t>
      </w:r>
      <w:r>
        <w:rPr>
          <w:color w:val="5C5300"/>
        </w:rPr>
        <w:t xml:space="preserve">28 </w:t>
      </w:r>
      <w:r>
        <w:t xml:space="preserve">kuoli</w:t>
      </w:r>
      <w:r>
        <w:t xml:space="preserve">, mikä on yli kolminkertainen määrä odotettuun verrattuna. Viidestä eloonjääneestä työntekijästä neljällä on asbestiin liittyviä sairauksia, joista kolmella on äskettäin diagnosoitu syöpä. </w:t>
      </w:r>
      <w:r>
        <w:rPr>
          <w:color w:val="310106"/>
        </w:rPr>
        <w:t xml:space="preserve">Tutkijoiden </w:t>
      </w:r>
      <w:r>
        <w:t xml:space="preserve">mukaan </w:t>
      </w:r>
      <w:r>
        <w:rPr>
          <w:color w:val="9F6551"/>
        </w:rPr>
        <w:t xml:space="preserve">pahanlaatuiseen mesotelioomaan, keuhkosyöpään ja asbestoosiin kuolleiden määrä oli paljon odotettua suurempi</w:t>
      </w:r>
      <w:r>
        <w:t xml:space="preserve">. </w:t>
      </w:r>
      <w:r>
        <w:t xml:space="preserve">"Tämä kuolleisuus on </w:t>
      </w:r>
      <w:r>
        <w:t xml:space="preserve">yllättävä havainto </w:t>
      </w:r>
      <w:r>
        <w:rPr>
          <w:color w:val="BCFEC6"/>
        </w:rPr>
        <w:t xml:space="preserve">niille meistä, </w:t>
      </w:r>
      <w:r>
        <w:rPr>
          <w:color w:val="932C70"/>
        </w:rPr>
        <w:t xml:space="preserve">jotka </w:t>
      </w:r>
      <w:r>
        <w:rPr>
          <w:color w:val="BCFEC6"/>
        </w:rPr>
        <w:t xml:space="preserve">tutkivat asbestiin liittyviä sairauksia", </w:t>
      </w:r>
      <w:r>
        <w:rPr>
          <w:color w:val="61FC03"/>
        </w:rPr>
        <w:t xml:space="preserve">tohtori Talcott </w:t>
      </w:r>
      <w:r>
        <w:t xml:space="preserve">sanoi</w:t>
      </w:r>
      <w:r>
        <w:t xml:space="preserve">. </w:t>
      </w:r>
      <w:r>
        <w:t xml:space="preserve">Hän sanoi, että keuhkosyöpäkuolemien osuus </w:t>
      </w:r>
      <w:r>
        <w:rPr>
          <w:color w:val="B5AFC4"/>
        </w:rPr>
        <w:t xml:space="preserve">Massachusettsin West Grontonin paperitehtaan </w:t>
      </w:r>
      <w:r>
        <w:rPr>
          <w:color w:val="2B1B04"/>
        </w:rPr>
        <w:t xml:space="preserve">työntekijöiden keskuudessa näyttää </w:t>
      </w:r>
      <w:r>
        <w:t xml:space="preserve">olevan korkein kaikista havaituista asbestityöntekijöistä läntisissä teollisuusmaissa. </w:t>
      </w:r>
      <w:r>
        <w:rPr>
          <w:color w:val="C2A393"/>
        </w:rPr>
        <w:t xml:space="preserve">Hollingsworth &amp; Vosen </w:t>
      </w:r>
      <w:r>
        <w:rPr>
          <w:color w:val="AE7AA1"/>
        </w:rPr>
        <w:t xml:space="preserve">omistamalla </w:t>
      </w:r>
      <w:r>
        <w:rPr>
          <w:color w:val="D4C67A"/>
        </w:rPr>
        <w:t xml:space="preserve">tehtaalla </w:t>
      </w:r>
      <w:r>
        <w:t xml:space="preserve">oli sopimus </w:t>
      </w:r>
      <w:r>
        <w:rPr>
          <w:color w:val="01190F"/>
        </w:rPr>
        <w:t xml:space="preserve">Lorillardin kanssa </w:t>
      </w:r>
      <w:r>
        <w:t xml:space="preserve">savukkeiden suodattimien valmistuksesta. </w:t>
      </w:r>
      <w:r>
        <w:rPr>
          <w:color w:val="61FC03"/>
        </w:rPr>
        <w:t xml:space="preserve">Tohtori Talcottin mukaan </w:t>
      </w:r>
      <w:r>
        <w:t xml:space="preserve">tulokset tukevat todennäköisesti </w:t>
      </w:r>
      <w:r>
        <w:rPr>
          <w:color w:val="0232FD"/>
        </w:rPr>
        <w:t xml:space="preserve">niitä</w:t>
      </w:r>
      <w:r>
        <w:rPr>
          <w:color w:val="6A3A35"/>
        </w:rPr>
        <w:t xml:space="preserve">, jotka </w:t>
      </w:r>
      <w:r>
        <w:rPr>
          <w:color w:val="0232FD"/>
        </w:rPr>
        <w:t xml:space="preserve">väittävät, että Yhdysvaltojen pitäisi säännellä asbestia sisältävää krokotiilia tiukemmin kuin </w:t>
      </w:r>
      <w:r>
        <w:rPr>
          <w:color w:val="BA6801"/>
        </w:rPr>
        <w:t xml:space="preserve">tavallista asbestia, krysotiilia, </w:t>
      </w:r>
      <w:r>
        <w:rPr>
          <w:color w:val="168E5C"/>
        </w:rPr>
        <w:t xml:space="preserve">jota esiintyy </w:t>
      </w:r>
      <w:r>
        <w:rPr>
          <w:color w:val="BA6801"/>
        </w:rPr>
        <w:t xml:space="preserve">useimmissa kouluissa ja muissa rakennuksissa</w:t>
      </w:r>
      <w:r>
        <w:t xml:space="preserve">. </w:t>
      </w:r>
      <w:r>
        <w:rPr>
          <w:color w:val="16C0D0"/>
        </w:rPr>
        <w:t xml:space="preserve">Vermonttilaisen yliopiston lääketieteellisen tiedekunnan patologian professorin Brooke T. Mossmanin mukaan Yhdysvallat </w:t>
      </w:r>
      <w:r>
        <w:t xml:space="preserve">on yksi </w:t>
      </w:r>
      <w:r>
        <w:rPr>
          <w:color w:val="C62100"/>
        </w:rPr>
        <w:t xml:space="preserve">niistä harvoista teollisuusmaista, </w:t>
      </w:r>
      <w:r>
        <w:rPr>
          <w:color w:val="014347"/>
        </w:rPr>
        <w:t xml:space="preserve">joissa </w:t>
      </w:r>
      <w:r>
        <w:rPr>
          <w:color w:val="C62100"/>
        </w:rPr>
        <w:t xml:space="preserve">ei ole tiukempia sääntelynormeja </w:t>
      </w:r>
      <w:r>
        <w:rPr>
          <w:color w:val="233809"/>
        </w:rPr>
        <w:t xml:space="preserve">hienoille neulamaisille kuiduille, kuten </w:t>
      </w:r>
      <w:r>
        <w:rPr>
          <w:color w:val="C62100"/>
        </w:rPr>
        <w:t xml:space="preserve">krokotiilille, </w:t>
      </w:r>
      <w:r>
        <w:rPr>
          <w:color w:val="42083B"/>
        </w:rPr>
        <w:t xml:space="preserve">jotka luokitellaan </w:t>
      </w:r>
      <w:r>
        <w:rPr>
          <w:color w:val="82785D"/>
        </w:rPr>
        <w:t xml:space="preserve">amfiboleiksi</w:t>
      </w:r>
      <w:r>
        <w:t xml:space="preserve">. </w:t>
      </w:r>
      <w:r>
        <w:rPr>
          <w:color w:val="16C0D0"/>
        </w:rPr>
        <w:t xml:space="preserve">Tohtori Mossman </w:t>
      </w:r>
      <w:r>
        <w:t xml:space="preserve">selitti, että </w:t>
      </w:r>
      <w:r>
        <w:rPr>
          <w:color w:val="023087"/>
        </w:rPr>
        <w:t xml:space="preserve">tavallisemmat krysotiilikuidut </w:t>
      </w:r>
      <w:r>
        <w:t xml:space="preserve">ovat aaltoilevia, ja </w:t>
      </w:r>
      <w:r>
        <w:rPr>
          <w:color w:val="B7DAD2"/>
        </w:rPr>
        <w:t xml:space="preserve">elimistö </w:t>
      </w:r>
      <w:r>
        <w:t xml:space="preserve">pystyy poistamaan </w:t>
      </w:r>
      <w:r>
        <w:rPr>
          <w:color w:val="023087"/>
        </w:rPr>
        <w:t xml:space="preserve">ne </w:t>
      </w:r>
      <w:r>
        <w:t xml:space="preserve">helpommin. Heinäkuussa ympäristönsuojeluvirasto aloitti vaiheittaisen kiellon lähes kaikelle asbestin käytölle. Vuoteen 1997 mennessä lähes kaikki jäljellä olevat syöpää aiheuttavan asbestin käyttötavat on kielletty. </w:t>
      </w:r>
      <w:r>
        <w:rPr>
          <w:color w:val="196956"/>
        </w:rPr>
        <w:t xml:space="preserve">Noin 160 työntekijää </w:t>
      </w:r>
      <w:r>
        <w:t xml:space="preserve">altistui asbestille </w:t>
      </w:r>
      <w:r>
        <w:rPr>
          <w:color w:val="DE98FD"/>
        </w:rPr>
        <w:t xml:space="preserve">1950-luvulla </w:t>
      </w:r>
      <w:r>
        <w:rPr>
          <w:color w:val="D4C67A"/>
        </w:rPr>
        <w:t xml:space="preserve">Kentin savukepaperitehtaalla</w:t>
      </w:r>
      <w:r>
        <w:t xml:space="preserve">. </w:t>
      </w:r>
      <w:r>
        <w:rPr>
          <w:color w:val="ECEDFE"/>
        </w:rPr>
        <w:t xml:space="preserve">Tehtaan </w:t>
      </w:r>
      <w:r>
        <w:rPr>
          <w:color w:val="8C41BB"/>
        </w:rPr>
        <w:t xml:space="preserve">alueet, </w:t>
      </w:r>
      <w:r>
        <w:rPr>
          <w:color w:val="2B2D32"/>
        </w:rPr>
        <w:t xml:space="preserve">joissa </w:t>
      </w:r>
      <w:r>
        <w:rPr>
          <w:color w:val="8C41BB"/>
        </w:rPr>
        <w:t xml:space="preserve">krokotiittia käytettiin, </w:t>
      </w:r>
      <w:r>
        <w:t xml:space="preserve">olivat erityisen pölyisiä. </w:t>
      </w:r>
      <w:r>
        <w:t xml:space="preserve">Suodattimien valmistusprosessissa </w:t>
      </w:r>
      <w:r>
        <w:rPr>
          <w:color w:val="196956"/>
        </w:rPr>
        <w:t xml:space="preserve">työntekijät </w:t>
      </w:r>
      <w:r>
        <w:t xml:space="preserve">tyhjensivät </w:t>
      </w:r>
      <w:r>
        <w:rPr>
          <w:color w:val="94C661"/>
        </w:rPr>
        <w:t xml:space="preserve">tuontimateriaalia </w:t>
      </w:r>
      <w:r>
        <w:t xml:space="preserve">sisältäviä suuria juuttipusseja </w:t>
      </w:r>
      <w:r>
        <w:t xml:space="preserve">suureen suppiloon, lisäsivät </w:t>
      </w:r>
      <w:r>
        <w:rPr>
          <w:color w:val="F8907D"/>
        </w:rPr>
        <w:t xml:space="preserve">puuvilla- ja etikkakuituja </w:t>
      </w:r>
      <w:r>
        <w:t xml:space="preserve">ja </w:t>
      </w:r>
      <w:r>
        <w:t xml:space="preserve">sekoittivat </w:t>
      </w:r>
      <w:r>
        <w:rPr>
          <w:color w:val="895E6B"/>
        </w:rPr>
        <w:t xml:space="preserve">nämä kuivat kuidut </w:t>
      </w:r>
      <w:r>
        <w:t xml:space="preserve">mekaanisesti. Työntekijät kuvailivat "</w:t>
      </w:r>
      <w:r>
        <w:rPr>
          <w:color w:val="788E95"/>
        </w:rPr>
        <w:t xml:space="preserve">sinisen pölyn pilviä", </w:t>
      </w:r>
      <w:r>
        <w:rPr>
          <w:color w:val="FB6AB8"/>
        </w:rPr>
        <w:t xml:space="preserve">jotka leijuivat </w:t>
      </w:r>
      <w:r>
        <w:rPr>
          <w:color w:val="576094"/>
        </w:rPr>
        <w:t xml:space="preserve">tehtaan </w:t>
      </w:r>
      <w:r>
        <w:rPr>
          <w:color w:val="788E95"/>
        </w:rPr>
        <w:t xml:space="preserve">osien yllä</w:t>
      </w:r>
      <w:r>
        <w:rPr>
          <w:color w:val="788E95"/>
        </w:rPr>
        <w:t xml:space="preserve">, vaikka poistopuhaltimet tuulettivat alueen</w:t>
      </w:r>
      <w:r>
        <w:t xml:space="preserve">. "Ei ole </w:t>
      </w:r>
      <w:r>
        <w:t xml:space="preserve">epäilystäkään siitä, etteivätkö </w:t>
      </w:r>
      <w:r>
        <w:rPr>
          <w:color w:val="DB1474"/>
        </w:rPr>
        <w:t xml:space="preserve">jotkut </w:t>
      </w:r>
      <w:r>
        <w:rPr>
          <w:color w:val="8489AE"/>
        </w:rPr>
        <w:t xml:space="preserve">näistä työntekijöistä </w:t>
      </w:r>
      <w:r>
        <w:rPr>
          <w:color w:val="DB1474"/>
        </w:rPr>
        <w:t xml:space="preserve">ja johtajista sairastuneet asbestiin liittyviin sairauksiin</w:t>
      </w:r>
      <w:r>
        <w:t xml:space="preserve">", sanoi </w:t>
      </w:r>
      <w:r>
        <w:rPr>
          <w:color w:val="860E04"/>
        </w:rPr>
        <w:t xml:space="preserve">Hollingsworth &amp; Vosen </w:t>
      </w:r>
      <w:r>
        <w:t xml:space="preserve">henkilöstöhallinnon </w:t>
      </w:r>
      <w:r>
        <w:t xml:space="preserve">varajohtaja Darrell Phillips. "On kuitenkin </w:t>
      </w:r>
      <w:r>
        <w:t xml:space="preserve">myönnettävä, että nämä tapahtumat tapahtuivat </w:t>
      </w:r>
      <w:r>
        <w:rPr>
          <w:color w:val="796EE6"/>
        </w:rPr>
        <w:t xml:space="preserve">35 vuotta sitten</w:t>
      </w:r>
      <w:r>
        <w:t xml:space="preserve">. </w:t>
      </w:r>
      <w:r>
        <w:rPr>
          <w:color w:val="DB1474"/>
        </w:rPr>
        <w:t xml:space="preserve">Se </w:t>
      </w:r>
      <w:r>
        <w:t xml:space="preserve">ei koske millään </w:t>
      </w:r>
      <w:r>
        <w:t xml:space="preserve">tavalla </w:t>
      </w:r>
      <w:r>
        <w:t xml:space="preserve">nykyistä työvoimaamme.</w:t>
      </w:r>
    </w:p>
    <w:p>
      <w:r>
        <w:rPr>
          <w:b/>
        </w:rPr>
        <w:t xml:space="preserve">Asiakirja numero 3</w:t>
      </w:r>
    </w:p>
    <w:p>
      <w:r>
        <w:rPr>
          <w:b/>
        </w:rPr>
        <w:t xml:space="preserve">Asiakirjan tunniste: wsj0004-001</w:t>
      </w:r>
    </w:p>
    <w:p>
      <w:r>
        <w:t xml:space="preserve">Yksi merkki siitä, että </w:t>
      </w:r>
      <w:r>
        <w:rPr>
          <w:color w:val="310106"/>
        </w:rPr>
        <w:t xml:space="preserve">salkunhoitajat odottavat korkojen laskevan edelleen, on se, että </w:t>
      </w:r>
      <w:r>
        <w:t xml:space="preserve">rahamarkkinarahastojen </w:t>
      </w:r>
      <w:r>
        <w:t xml:space="preserve">tuotot laskivat edelleen. </w:t>
      </w:r>
      <w:r>
        <w:rPr>
          <w:color w:val="FB5514"/>
        </w:rPr>
        <w:t xml:space="preserve">Money Fund Report IBC:n </w:t>
      </w:r>
      <w:r>
        <w:rPr>
          <w:color w:val="FEFB0A"/>
        </w:rPr>
        <w:t xml:space="preserve">seuraamien 400 veronalaisen rahaston </w:t>
      </w:r>
      <w:r>
        <w:t xml:space="preserve">keskimääräinen seitsemän päivän yhdistetty tuotto laski </w:t>
      </w:r>
      <w:r>
        <w:rPr>
          <w:color w:val="E115C0"/>
        </w:rPr>
        <w:t xml:space="preserve">tiistaina päättyneellä viikolla </w:t>
      </w:r>
      <w:r>
        <w:t xml:space="preserve">prosenttiyksikön murto-osan 8,45 prosenttiin 8,47 prosentista</w:t>
      </w:r>
      <w:r>
        <w:t xml:space="preserve">. Yhdistelmätuotot olettavat, että osingot sijoitetaan uudelleen ja että nykyiset tuotot säilyvät vielä vuoden ajan. </w:t>
      </w:r>
      <w:r>
        <w:t xml:space="preserve">Donoghue'sin mukaan </w:t>
      </w:r>
      <w:r>
        <w:rPr>
          <w:color w:val="FEFB0A"/>
        </w:rPr>
        <w:t xml:space="preserve">rahastojen </w:t>
      </w:r>
      <w:r>
        <w:t xml:space="preserve">sijoitusten keskimääräinen maturiteetti </w:t>
      </w:r>
      <w:r>
        <w:t xml:space="preserve">pidentyi yhdellä päivällä </w:t>
      </w:r>
      <w:r>
        <w:rPr>
          <w:color w:val="00587F"/>
        </w:rPr>
        <w:t xml:space="preserve">41 päivään</w:t>
      </w:r>
      <w:r>
        <w:t xml:space="preserve">, </w:t>
      </w:r>
      <w:r>
        <w:rPr>
          <w:color w:val="00587F"/>
        </w:rPr>
        <w:t xml:space="preserve">mikä</w:t>
      </w:r>
      <w:r>
        <w:t xml:space="preserve"> on eniten sitten </w:t>
      </w:r>
      <w:r>
        <w:t xml:space="preserve">elokuun alun. </w:t>
      </w:r>
      <w:r>
        <w:rPr>
          <w:color w:val="0BC582"/>
        </w:rPr>
        <w:t xml:space="preserve">Pidempiä maturiteetteja pidetään </w:t>
      </w:r>
      <w:r>
        <w:t xml:space="preserve">indikaattoreina korkojen laskusta, koska ne antavat </w:t>
      </w:r>
      <w:r>
        <w:rPr>
          <w:color w:val="FEB8C8"/>
        </w:rPr>
        <w:t xml:space="preserve">salkunhoitajille </w:t>
      </w:r>
      <w:r>
        <w:t xml:space="preserve">mahdollisuuden pitää suhteellisen korkeat korot voimassa pidempään. Lyhyempiä maturiteetteja pidetään merkkinä korkojen noususta, koska salkunhoitajat voivat saada korkeampia korkoja nopeammin. </w:t>
      </w:r>
      <w:r>
        <w:rPr>
          <w:color w:val="01190F"/>
        </w:rPr>
        <w:t xml:space="preserve">Vain laitoksille suunnattujen rahastojen</w:t>
      </w:r>
      <w:r>
        <w:rPr>
          <w:color w:val="9E8317"/>
        </w:rPr>
        <w:t xml:space="preserve">, </w:t>
      </w:r>
      <w:r>
        <w:rPr>
          <w:color w:val="847D81"/>
        </w:rPr>
        <w:t xml:space="preserve">joita </w:t>
      </w:r>
      <w:r>
        <w:rPr>
          <w:color w:val="9E8317"/>
        </w:rPr>
        <w:t xml:space="preserve">pidetään yleensä vahvempana indikaattorina, koska </w:t>
      </w:r>
      <w:r>
        <w:rPr>
          <w:color w:val="01190F"/>
        </w:rPr>
        <w:t xml:space="preserve">niiden </w:t>
      </w:r>
      <w:r>
        <w:rPr>
          <w:color w:val="9E8317"/>
        </w:rPr>
        <w:t xml:space="preserve">hoitajat seuraavat markkinoita tarkasti, </w:t>
      </w:r>
      <w:r>
        <w:rPr>
          <w:color w:val="9E8317"/>
        </w:rPr>
        <w:t xml:space="preserve">keskimääräinen maturiteetti oli tänä vuonna </w:t>
      </w:r>
      <w:r>
        <w:t xml:space="preserve">korkeimmillaan 33 päivää. </w:t>
      </w:r>
      <w:r>
        <w:rPr>
          <w:color w:val="58018B"/>
        </w:rPr>
        <w:t xml:space="preserve">Money Fund Report -uutiskirjeen </w:t>
      </w:r>
      <w:r>
        <w:t xml:space="preserve">päätoimittaja Brenda Malizia Negus </w:t>
      </w:r>
      <w:r>
        <w:t xml:space="preserve">sanoo kuitenkin, että </w:t>
      </w:r>
      <w:r>
        <w:t xml:space="preserve">lyhyiden korkojen viimeaikaisen nousun vuoksi </w:t>
      </w:r>
      <w:r>
        <w:rPr>
          <w:color w:val="B70639"/>
        </w:rPr>
        <w:t xml:space="preserve">tuotot </w:t>
      </w:r>
      <w:r>
        <w:t xml:space="preserve">"saattavat nousta ennen kuin ne laskevat". Esimerkiksi </w:t>
      </w:r>
      <w:r>
        <w:t xml:space="preserve">maanantain huutokaupassa myytyjen kuuden kuukauden lyhytaikaisten valtion joukkovelkakirjalainojen tuotto nousi 7,90 prosentista 8,04 prosenttiin. Tuottojen viimeaikaisesta laskusta huolimatta </w:t>
      </w:r>
      <w:r>
        <w:rPr>
          <w:color w:val="703B01"/>
        </w:rPr>
        <w:t xml:space="preserve">sijoittajat sijoittavat </w:t>
      </w:r>
      <w:r>
        <w:t xml:space="preserve">edelleen rahaa rahamarkkinarahastoihin. </w:t>
      </w:r>
      <w:r>
        <w:rPr>
          <w:color w:val="FEFB0A"/>
        </w:rPr>
        <w:t xml:space="preserve">400 veronalaisen rahaston </w:t>
      </w:r>
      <w:r>
        <w:t xml:space="preserve">varat </w:t>
      </w:r>
      <w:r>
        <w:t xml:space="preserve">kasvoivat </w:t>
      </w:r>
      <w:r>
        <w:rPr>
          <w:color w:val="E115C0"/>
        </w:rPr>
        <w:t xml:space="preserve">viime viikolla </w:t>
      </w:r>
      <w:r>
        <w:t xml:space="preserve">1,5 miljardia dollaria 352,7 miljardiin dollariin. Kassarahastot ovat yleensä parempia kuin vastaavat lyhytaikaiset sijoitukset, koska salkunhoitajat voivat vaihdella maturiteettia ja etsiä korkeinta korkoa. Parhaat raharahastot tuottavat tällä hetkellä yli 9 %. </w:t>
      </w:r>
      <w:r>
        <w:rPr>
          <w:color w:val="118B8A"/>
        </w:rPr>
        <w:t xml:space="preserve">Dreyfus World-Wide Dollar Fundin </w:t>
      </w:r>
      <w:r>
        <w:rPr>
          <w:color w:val="F7F1DF"/>
        </w:rPr>
        <w:t xml:space="preserve">seitsemän päivän yhdistetty tuotto </w:t>
      </w:r>
      <w:r>
        <w:rPr>
          <w:color w:val="F7F1DF"/>
        </w:rPr>
        <w:t xml:space="preserve">oli </w:t>
      </w:r>
      <w:r>
        <w:rPr>
          <w:color w:val="4AFEFA"/>
        </w:rPr>
        <w:t xml:space="preserve">viime viikolla </w:t>
      </w:r>
      <w:r>
        <w:rPr>
          <w:color w:val="F7F1DF"/>
        </w:rPr>
        <w:t xml:space="preserve">9,37 %, </w:t>
      </w:r>
      <w:r>
        <w:t xml:space="preserve">kun se edellisellä viikolla oli 9,45 %. </w:t>
      </w:r>
      <w:r>
        <w:rPr>
          <w:color w:val="FCB164"/>
        </w:rPr>
        <w:t xml:space="preserve">Rahasto </w:t>
      </w:r>
      <w:r>
        <w:t xml:space="preserve">sijoittaa paljon merentakaisiin dollaripapereihin ja </w:t>
      </w:r>
      <w:r>
        <w:rPr>
          <w:color w:val="796EE6"/>
        </w:rPr>
        <w:t xml:space="preserve">luopuu tällä hetkellä </w:t>
      </w:r>
      <w:r>
        <w:rPr>
          <w:color w:val="796EE6"/>
        </w:rPr>
        <w:t xml:space="preserve">hallinnointipalkkioista</w:t>
      </w:r>
      <w:r>
        <w:t xml:space="preserve">, </w:t>
      </w:r>
      <w:r>
        <w:rPr>
          <w:color w:val="796EE6"/>
        </w:rPr>
        <w:t xml:space="preserve">mikä </w:t>
      </w:r>
      <w:r>
        <w:t xml:space="preserve">nostaa </w:t>
      </w:r>
      <w:r>
        <w:rPr>
          <w:color w:val="FCB164"/>
        </w:rPr>
        <w:t xml:space="preserve">sen </w:t>
      </w:r>
      <w:r>
        <w:t xml:space="preserve">tuottoa. </w:t>
      </w:r>
      <w:r>
        <w:rPr>
          <w:color w:val="FEFB0A"/>
        </w:rPr>
        <w:t xml:space="preserve">Näiden 400 rahaston </w:t>
      </w:r>
      <w:r>
        <w:t xml:space="preserve">keskimääräinen seitsemän päivän yksinkertainen tuotto </w:t>
      </w:r>
      <w:r>
        <w:t xml:space="preserve">laski 8,14 prosentista 8,12 prosenttiin, kolmenkymmenen päivän yksinkertainen tuotto laski 8,22 prosentista keskimäärin 8,19 prosenttiin ja kolmenkymmenen päivän yhdistetty tuotto laski 8,56 prosentista keskimäärin 8,53 prosenttiin.</w:t>
      </w:r>
    </w:p>
    <w:p>
      <w:r>
        <w:rPr>
          <w:b/>
        </w:rPr>
        <w:t xml:space="preserve">Asiakirja numero 4</w:t>
      </w:r>
    </w:p>
    <w:p>
      <w:r>
        <w:rPr>
          <w:b/>
        </w:rPr>
        <w:t xml:space="preserve">Asiakirjan tunniste: wsj0005-001</w:t>
      </w:r>
    </w:p>
    <w:p>
      <w:r>
        <w:rPr>
          <w:color w:val="310106"/>
        </w:rPr>
        <w:t xml:space="preserve">J. P. Bolduc, </w:t>
      </w:r>
      <w:r>
        <w:rPr>
          <w:color w:val="04640D"/>
        </w:rPr>
        <w:t xml:space="preserve">W. R. Grace &amp; Co:</w:t>
      </w:r>
      <w:r>
        <w:rPr>
          <w:color w:val="310106"/>
        </w:rPr>
        <w:t xml:space="preserve">n varatoimitusjohtaja, </w:t>
      </w:r>
      <w:r>
        <w:rPr>
          <w:color w:val="FEFB0A"/>
        </w:rPr>
        <w:t xml:space="preserve">joka </w:t>
      </w:r>
      <w:r>
        <w:rPr>
          <w:color w:val="04640D"/>
        </w:rPr>
        <w:t xml:space="preserve">omistaa 83,4 % </w:t>
      </w:r>
      <w:r>
        <w:rPr>
          <w:color w:val="FB5514"/>
        </w:rPr>
        <w:t xml:space="preserve">voimayhtiön </w:t>
      </w:r>
      <w:r>
        <w:rPr>
          <w:color w:val="04640D"/>
        </w:rPr>
        <w:t xml:space="preserve">osakkeista, </w:t>
      </w:r>
      <w:r>
        <w:t xml:space="preserve">valittiin </w:t>
      </w:r>
      <w:r>
        <w:t xml:space="preserve">johtajaksi</w:t>
      </w:r>
      <w:r>
        <w:rPr>
          <w:color w:val="E115C0"/>
        </w:rPr>
        <w:t xml:space="preserve">.</w:t>
      </w:r>
      <w:r>
        <w:t xml:space="preserve"> Hän seuraa tehtävässä </w:t>
      </w:r>
      <w:r>
        <w:rPr>
          <w:color w:val="00587F"/>
        </w:rPr>
        <w:t xml:space="preserve">Terrence D. Daniels, </w:t>
      </w:r>
      <w:r>
        <w:rPr>
          <w:color w:val="0BC582"/>
        </w:rPr>
        <w:t xml:space="preserve">W. R. Gracen</w:t>
      </w:r>
      <w:r>
        <w:rPr>
          <w:color w:val="00587F"/>
        </w:rPr>
        <w:t xml:space="preserve"> entinen varatoimitusjohtaja, </w:t>
      </w:r>
      <w:r>
        <w:rPr>
          <w:color w:val="FEB8C8"/>
        </w:rPr>
        <w:t xml:space="preserve">joka </w:t>
      </w:r>
      <w:r>
        <w:rPr>
          <w:color w:val="00587F"/>
        </w:rPr>
        <w:t xml:space="preserve">on eronnut</w:t>
      </w:r>
      <w:r>
        <w:t xml:space="preserve">. </w:t>
      </w:r>
      <w:r>
        <w:rPr>
          <w:color w:val="E115C0"/>
        </w:rPr>
        <w:t xml:space="preserve">W. R. </w:t>
      </w:r>
      <w:r>
        <w:t xml:space="preserve">Gracella on kolme </w:t>
      </w:r>
      <w:r>
        <w:rPr>
          <w:color w:val="9E8317"/>
        </w:rPr>
        <w:t xml:space="preserve">Grace Energyn </w:t>
      </w:r>
      <w:r>
        <w:t xml:space="preserve">hallituksen seitsemästä paikasta</w:t>
      </w:r>
      <w:r>
        <w:t xml:space="preserve">.</w:t>
      </w:r>
    </w:p>
    <w:p>
      <w:r>
        <w:rPr>
          <w:b/>
        </w:rPr>
        <w:t xml:space="preserve">Asiakirja numero 5</w:t>
      </w:r>
    </w:p>
    <w:p>
      <w:r>
        <w:rPr>
          <w:b/>
        </w:rPr>
        <w:t xml:space="preserve">Asiakirjan tunniste: wsj0006-001</w:t>
      </w:r>
    </w:p>
    <w:p>
      <w:r>
        <w:rPr>
          <w:color w:val="310106"/>
        </w:rPr>
        <w:t xml:space="preserve">Pacific First Financial Corp. </w:t>
      </w:r>
      <w:r>
        <w:t xml:space="preserve">ilmoitti, </w:t>
      </w:r>
      <w:r>
        <w:rPr>
          <w:color w:val="04640D"/>
        </w:rPr>
        <w:t xml:space="preserve">että</w:t>
      </w:r>
      <w:r>
        <w:t xml:space="preserve"> osakkeenomistajat hyväksyivät </w:t>
      </w:r>
      <w:r>
        <w:rPr>
          <w:color w:val="FEFB0A"/>
        </w:rPr>
        <w:t xml:space="preserve">Torontossa toimivan Royal Trustco Ltd:n oston 27 dollarilla osakkeelta eli 212 miljoonalla dollarilla</w:t>
      </w:r>
      <w:r>
        <w:t xml:space="preserve">. </w:t>
      </w:r>
      <w:r>
        <w:rPr>
          <w:color w:val="310106"/>
        </w:rPr>
        <w:t xml:space="preserve">Säästöpankkiholdingyhtiö </w:t>
      </w:r>
      <w:r>
        <w:t xml:space="preserve">ilmoitti, että se odottaa saavansa </w:t>
      </w:r>
      <w:r>
        <w:rPr>
          <w:color w:val="FB5514"/>
        </w:rPr>
        <w:t xml:space="preserve">viranomaishyväksynnän </w:t>
      </w:r>
      <w:r>
        <w:t xml:space="preserve">ja saattavansa </w:t>
      </w:r>
      <w:r>
        <w:rPr>
          <w:color w:val="FEFB0A"/>
        </w:rPr>
        <w:t xml:space="preserve">kaupan </w:t>
      </w:r>
      <w:r>
        <w:t xml:space="preserve">päätökseen </w:t>
      </w:r>
      <w:r>
        <w:t xml:space="preserve">vuoden loppuun mennessä.</w:t>
      </w:r>
    </w:p>
    <w:p>
      <w:r>
        <w:rPr>
          <w:b/>
        </w:rPr>
        <w:t xml:space="preserve">Asiakirja numero 6</w:t>
      </w:r>
    </w:p>
    <w:p>
      <w:r>
        <w:rPr>
          <w:b/>
        </w:rPr>
        <w:t xml:space="preserve">Asiakirjan tunniste: wsj0007-001</w:t>
      </w:r>
    </w:p>
    <w:p>
      <w:r>
        <w:rPr>
          <w:color w:val="310106"/>
        </w:rPr>
        <w:t xml:space="preserve">McDermott International Inc. </w:t>
      </w:r>
      <w:r>
        <w:t xml:space="preserve">ilmoitti, että </w:t>
      </w:r>
      <w:r>
        <w:rPr>
          <w:color w:val="04640D"/>
        </w:rPr>
        <w:t xml:space="preserve">sen </w:t>
      </w:r>
      <w:r>
        <w:rPr>
          <w:color w:val="FEFB0A"/>
        </w:rPr>
        <w:t xml:space="preserve">Babcock &amp; Wilcox -yksikkö </w:t>
      </w:r>
      <w:r>
        <w:t xml:space="preserve">on saanut päätökseen </w:t>
      </w:r>
      <w:r>
        <w:rPr>
          <w:color w:val="E115C0"/>
        </w:rPr>
        <w:t xml:space="preserve">Bailey Controls Operations -liiketoimintansa </w:t>
      </w:r>
      <w:r>
        <w:t xml:space="preserve">myynnin </w:t>
      </w:r>
      <w:r>
        <w:rPr>
          <w:color w:val="00587F"/>
        </w:rPr>
        <w:t xml:space="preserve">Finmeccanica S.p.A:lle </w:t>
      </w:r>
      <w:r>
        <w:t xml:space="preserve">295 miljoonalla dollarilla. </w:t>
      </w:r>
      <w:r>
        <w:rPr>
          <w:color w:val="00587F"/>
        </w:rPr>
        <w:t xml:space="preserve">Finmeccanica on </w:t>
      </w:r>
      <w:r>
        <w:t xml:space="preserve">italialainen valtion omistama holding-yhtiö, joka toimii konepajateollisuuden alalla. </w:t>
      </w:r>
      <w:r>
        <w:rPr>
          <w:color w:val="E115C0"/>
        </w:rPr>
        <w:t xml:space="preserve">Ohion Wickliffessä sijaitseva Bailey Controls </w:t>
      </w:r>
      <w:r>
        <w:t xml:space="preserve">valmistaa tietokoneistettuja teollisuuden ohjausjärjestelmiä. </w:t>
      </w:r>
      <w:r>
        <w:rPr>
          <w:color w:val="E115C0"/>
        </w:rPr>
        <w:t xml:space="preserve">Yritys </w:t>
      </w:r>
      <w:r>
        <w:t xml:space="preserve">työllistää 2700 henkilöä ja sen vuositulot ovat noin 370 miljoonaa dollaria.</w:t>
      </w:r>
    </w:p>
    <w:p>
      <w:r>
        <w:rPr>
          <w:b/>
        </w:rPr>
        <w:t xml:space="preserve">Asiakirja numero 7</w:t>
      </w:r>
    </w:p>
    <w:p>
      <w:r>
        <w:rPr>
          <w:b/>
        </w:rPr>
        <w:t xml:space="preserve">Asiakirjan tunniste: wsj0008-001</w:t>
      </w:r>
    </w:p>
    <w:p>
      <w:r>
        <w:rPr>
          <w:color w:val="310106"/>
        </w:rPr>
        <w:t xml:space="preserve">Liittovaltion hallitus </w:t>
      </w:r>
      <w:r>
        <w:t xml:space="preserve">on keskeyttänyt Yhdysvaltain valtion arvopapereiden myynnin</w:t>
      </w:r>
      <w:r>
        <w:rPr>
          <w:color w:val="04640D"/>
        </w:rPr>
        <w:t xml:space="preserve">, koska </w:t>
      </w:r>
      <w:r>
        <w:rPr>
          <w:color w:val="FEFB0A"/>
        </w:rPr>
        <w:t xml:space="preserve">kongressi </w:t>
      </w:r>
      <w:r>
        <w:rPr>
          <w:color w:val="04640D"/>
        </w:rPr>
        <w:t xml:space="preserve">ei ole nostanut </w:t>
      </w:r>
      <w:r>
        <w:rPr>
          <w:color w:val="FB5514"/>
        </w:rPr>
        <w:t xml:space="preserve">valtionvelan ylärajaa</w:t>
      </w:r>
      <w:r>
        <w:t xml:space="preserve">. </w:t>
      </w:r>
      <w:r>
        <w:rPr>
          <w:color w:val="E115C0"/>
        </w:rPr>
        <w:t xml:space="preserve">Valtiovarainministeriö </w:t>
      </w:r>
      <w:r>
        <w:t xml:space="preserve">totesi, että ennen kuin </w:t>
      </w:r>
      <w:r>
        <w:rPr>
          <w:color w:val="00587F"/>
        </w:rPr>
        <w:t xml:space="preserve">kongressi </w:t>
      </w:r>
      <w:r>
        <w:t xml:space="preserve">toimii, </w:t>
      </w:r>
      <w:r>
        <w:rPr>
          <w:color w:val="310106"/>
        </w:rPr>
        <w:t xml:space="preserve">hallituksella </w:t>
      </w:r>
      <w:r>
        <w:t xml:space="preserve">ei ole </w:t>
      </w:r>
      <w:r>
        <w:t xml:space="preserve">valtuuksia laskea liikkeeseen uusia joukkovelkakirjoja. Hallituksen lainanottovaltuudet laskivat keskiyöllä 2,87 biljoonasta dollarista 2,80 biljoonaan dollariin. </w:t>
      </w:r>
      <w:r>
        <w:rPr>
          <w:color w:val="FEB8C8"/>
        </w:rPr>
        <w:t xml:space="preserve">Velkakaton </w:t>
      </w:r>
      <w:r>
        <w:rPr>
          <w:color w:val="0BC582"/>
        </w:rPr>
        <w:t xml:space="preserve">nostamista koskeva </w:t>
      </w:r>
      <w:r>
        <w:t xml:space="preserve">lainsäädäntö </w:t>
      </w:r>
      <w:r>
        <w:t xml:space="preserve">on sotkeutunut taisteluun pääomavoittojen veronalennuksista. Edustajainhuone äänesti </w:t>
      </w:r>
      <w:r>
        <w:rPr>
          <w:color w:val="9E8317"/>
        </w:rPr>
        <w:t xml:space="preserve">enimmäismäärän </w:t>
      </w:r>
      <w:r>
        <w:t xml:space="preserve">nostamisesta </w:t>
      </w:r>
      <w:r>
        <w:t xml:space="preserve">3,1 biljoonaan dollariin, mutta senaatin toimia odotetaan aikaisintaan ensi viikolla. </w:t>
      </w:r>
      <w:r>
        <w:rPr>
          <w:color w:val="E115C0"/>
        </w:rPr>
        <w:t xml:space="preserve">Valtiovarainministeriö </w:t>
      </w:r>
      <w:r>
        <w:t xml:space="preserve">on sanonut, että Yhdysvallat myöhästyy </w:t>
      </w:r>
      <w:r>
        <w:rPr>
          <w:color w:val="01190F"/>
        </w:rPr>
        <w:t xml:space="preserve">marraskuun 9. päivän </w:t>
      </w:r>
      <w:r>
        <w:t xml:space="preserve">määräajasta</w:t>
      </w:r>
      <w:r>
        <w:t xml:space="preserve">, jos </w:t>
      </w:r>
      <w:r>
        <w:rPr>
          <w:color w:val="00587F"/>
        </w:rPr>
        <w:t xml:space="preserve">kongressi </w:t>
      </w:r>
      <w:r>
        <w:t xml:space="preserve">ei toimi siihen mennessä.</w:t>
      </w:r>
    </w:p>
    <w:p>
      <w:r>
        <w:rPr>
          <w:b/>
        </w:rPr>
        <w:t xml:space="preserve">Asiakirja numero 8</w:t>
      </w:r>
    </w:p>
    <w:p>
      <w:r>
        <w:rPr>
          <w:b/>
        </w:rPr>
        <w:t xml:space="preserve">Asiakirjan tunniste: wsj0009-001</w:t>
      </w:r>
    </w:p>
    <w:p>
      <w:r>
        <w:rPr>
          <w:color w:val="310106"/>
        </w:rPr>
        <w:t xml:space="preserve">Clark J. Vitulli </w:t>
      </w:r>
      <w:r>
        <w:t xml:space="preserve">on nimitetty </w:t>
      </w:r>
      <w:r>
        <w:rPr>
          <w:color w:val="04640D"/>
        </w:rPr>
        <w:t xml:space="preserve">vanhemmaksi varatoimitusjohtajaksi ja toimitusjohtajaksi </w:t>
      </w:r>
      <w:r>
        <w:rPr>
          <w:color w:val="FEFB0A"/>
        </w:rPr>
        <w:t xml:space="preserve">japanilaisen autonvalmistajan, Mazda Motor Corp:n</w:t>
      </w:r>
      <w:r>
        <w:rPr>
          <w:color w:val="04640D"/>
        </w:rPr>
        <w:t xml:space="preserve">, Yhdysvaltain myynti- ja markkinointiosastolle</w:t>
      </w:r>
      <w:r>
        <w:t xml:space="preserve">. </w:t>
      </w:r>
      <w:r>
        <w:rPr>
          <w:color w:val="04640D"/>
        </w:rPr>
        <w:t xml:space="preserve">Uudessa tehtävässään </w:t>
      </w:r>
      <w:r>
        <w:rPr>
          <w:color w:val="310106"/>
        </w:rPr>
        <w:t xml:space="preserve">Vitulli </w:t>
      </w:r>
      <w:r>
        <w:t xml:space="preserve">valvoo </w:t>
      </w:r>
      <w:r>
        <w:rPr>
          <w:color w:val="E115C0"/>
        </w:rPr>
        <w:t xml:space="preserve">Mazdan </w:t>
      </w:r>
      <w:r>
        <w:t xml:space="preserve">myyntiä, huoltoa, varaosia ja markkinointia Yhdysvalloissa</w:t>
      </w:r>
      <w:r>
        <w:t xml:space="preserve">. </w:t>
      </w:r>
      <w:r>
        <w:rPr>
          <w:color w:val="310106"/>
        </w:rPr>
        <w:t xml:space="preserve">Vitulli, 33, </w:t>
      </w:r>
      <w:r>
        <w:t xml:space="preserve">toimi aiemmin Chrysler </w:t>
      </w:r>
      <w:r>
        <w:rPr>
          <w:color w:val="00587F"/>
        </w:rPr>
        <w:t xml:space="preserve">Corp. Chryslerin Chrysler-divisioonan </w:t>
      </w:r>
      <w:r>
        <w:t xml:space="preserve">markkinointijohtajana</w:t>
      </w:r>
      <w:r>
        <w:t xml:space="preserve">. </w:t>
      </w:r>
      <w:r>
        <w:t xml:space="preserve">Hän toimi </w:t>
      </w:r>
      <w:r>
        <w:rPr>
          <w:color w:val="00587F"/>
        </w:rPr>
        <w:t xml:space="preserve">Chryslerin </w:t>
      </w:r>
      <w:r>
        <w:t xml:space="preserve">myynti- ja markkinointijohtajana </w:t>
      </w:r>
      <w:r>
        <w:t xml:space="preserve">20 vuoden ajan.</w:t>
      </w:r>
    </w:p>
    <w:p>
      <w:r>
        <w:rPr>
          <w:b/>
        </w:rPr>
        <w:t xml:space="preserve">Asiakirja numero 9</w:t>
      </w:r>
    </w:p>
    <w:p>
      <w:r>
        <w:rPr>
          <w:b/>
        </w:rPr>
        <w:t xml:space="preserve">Asiakirjan tunniste: wsj0010-001</w:t>
      </w:r>
    </w:p>
    <w:p>
      <w:r>
        <w:t xml:space="preserve">Kun on puolivuosittain järjestettävien kokousten aika, alan suurmiehet kokoontuvat yleensä aurinkoisille lomakohteille, kuten Boca Ratoniin tai Hot Springsiin. Ei tänä vuonna. </w:t>
      </w:r>
      <w:r>
        <w:rPr>
          <w:color w:val="310106"/>
        </w:rPr>
        <w:t xml:space="preserve">National Association of Manufacturers </w:t>
      </w:r>
      <w:r>
        <w:t xml:space="preserve">on </w:t>
      </w:r>
      <w:r>
        <w:t xml:space="preserve">valinnut </w:t>
      </w:r>
      <w:r>
        <w:t xml:space="preserve">syksyn </w:t>
      </w:r>
      <w:r>
        <w:rPr>
          <w:color w:val="FEFB0A"/>
        </w:rPr>
        <w:t xml:space="preserve">hallituksen </w:t>
      </w:r>
      <w:r>
        <w:rPr>
          <w:color w:val="04640D"/>
        </w:rPr>
        <w:t xml:space="preserve">kokouksekseen </w:t>
      </w:r>
      <w:r>
        <w:rPr>
          <w:color w:val="FB5514"/>
        </w:rPr>
        <w:t xml:space="preserve">Indianapolisin, Hoosiersin (Indianan asukkaiden) pääkaupungin</w:t>
      </w:r>
      <w:r>
        <w:t xml:space="preserve">. </w:t>
      </w:r>
      <w:r>
        <w:rPr>
          <w:color w:val="FB5514"/>
        </w:rPr>
        <w:t xml:space="preserve">Kaupunki </w:t>
      </w:r>
      <w:r>
        <w:t xml:space="preserve">päätti </w:t>
      </w:r>
      <w:r>
        <w:t xml:space="preserve">toivottaa </w:t>
      </w:r>
      <w:r>
        <w:rPr>
          <w:color w:val="FEFB0A"/>
        </w:rPr>
        <w:t xml:space="preserve">vieraansa </w:t>
      </w:r>
      <w:r>
        <w:t xml:space="preserve">tervetulleiksi pikemminkin kuin kuninkaat tai rocktähdet kuin tehtaan omistajat. Ilmeinen tarkoitus: todistaa </w:t>
      </w:r>
      <w:r>
        <w:rPr>
          <w:color w:val="FEFB0A"/>
        </w:rPr>
        <w:t xml:space="preserve">125:lle yritysten edustajalle, jotka </w:t>
      </w:r>
      <w:r>
        <w:rPr>
          <w:color w:val="FEFB0A"/>
        </w:rPr>
        <w:t xml:space="preserve">pitävät päätöksentekoa käsissään, </w:t>
      </w:r>
      <w:r>
        <w:t xml:space="preserve">että </w:t>
      </w:r>
      <w:r>
        <w:rPr>
          <w:color w:val="FEB8C8"/>
        </w:rPr>
        <w:t xml:space="preserve">ruostevyöhykkeen </w:t>
      </w:r>
      <w:r>
        <w:rPr>
          <w:color w:val="0BC582"/>
        </w:rPr>
        <w:t xml:space="preserve">solki </w:t>
      </w:r>
      <w:r>
        <w:rPr>
          <w:color w:val="0BC582"/>
        </w:rPr>
        <w:t xml:space="preserve">ei olekaan niin ruosteessa ja että se </w:t>
      </w:r>
      <w:r>
        <w:rPr>
          <w:color w:val="FEB8C8"/>
        </w:rPr>
        <w:t xml:space="preserve">on </w:t>
      </w:r>
      <w:r>
        <w:rPr>
          <w:color w:val="0BC582"/>
        </w:rPr>
        <w:t xml:space="preserve">hyvä paikka kasvattaa liiketoimintaa</w:t>
      </w:r>
      <w:r>
        <w:t xml:space="preserve">. </w:t>
      </w:r>
      <w:r>
        <w:rPr>
          <w:color w:val="0BC582"/>
        </w:rPr>
        <w:t xml:space="preserve">Viestin </w:t>
      </w:r>
      <w:r>
        <w:t xml:space="preserve">vastaanottajia </w:t>
      </w:r>
      <w:r>
        <w:t xml:space="preserve">olivat Du Pontin ja Maytagin kaltaisten jättiläisyritysten edustajat sekä vähemmän tunnetut yritykset, kuten Trojan Steel ja Valley Quenn Cheese Factory. Aluksi </w:t>
      </w:r>
      <w:r>
        <w:rPr>
          <w:color w:val="FEFB0A"/>
        </w:rPr>
        <w:t xml:space="preserve">johtajat liittyivät </w:t>
      </w:r>
      <w:r>
        <w:t xml:space="preserve">pormestari William H. Hudnut III:n seuraan </w:t>
      </w:r>
      <w:r>
        <w:t xml:space="preserve">Indianapolisin sinfoniaorkesterin ja vieraana olleen koomikkopianisti Victor Borgin kanssa järjestettyyn iltaan. Sen jälkeen seurasi samppanjaa ja jälkiruoka. Seuraavana aamuna </w:t>
      </w:r>
      <w:r>
        <w:rPr>
          <w:color w:val="9E8317"/>
        </w:rPr>
        <w:t xml:space="preserve">bussilastillinen </w:t>
      </w:r>
      <w:r>
        <w:rPr>
          <w:color w:val="01190F"/>
        </w:rPr>
        <w:t xml:space="preserve">johtajia </w:t>
      </w:r>
      <w:r>
        <w:rPr>
          <w:color w:val="847D81"/>
        </w:rPr>
        <w:t xml:space="preserve">ja </w:t>
      </w:r>
      <w:r>
        <w:rPr>
          <w:color w:val="01190F"/>
        </w:rPr>
        <w:t xml:space="preserve">heidän </w:t>
      </w:r>
      <w:r>
        <w:rPr>
          <w:color w:val="847D81"/>
        </w:rPr>
        <w:t xml:space="preserve">vaimojaan </w:t>
      </w:r>
      <w:r>
        <w:t xml:space="preserve">lähti </w:t>
      </w:r>
      <w:r>
        <w:t xml:space="preserve">poliisisaattueiden saattelemana </w:t>
      </w:r>
      <w:r>
        <w:rPr>
          <w:color w:val="58018B"/>
        </w:rPr>
        <w:t xml:space="preserve">Indianapolis Motor Speedwaylle</w:t>
      </w:r>
      <w:r>
        <w:t xml:space="preserve">, eikä liikenne tai liikennevalot estäneet heitä. </w:t>
      </w:r>
      <w:r>
        <w:rPr>
          <w:color w:val="B70639"/>
        </w:rPr>
        <w:t xml:space="preserve">Kuvernööri </w:t>
      </w:r>
      <w:r>
        <w:t xml:space="preserve">ei voinut osallistua tilaisuuteen, joten </w:t>
      </w:r>
      <w:r>
        <w:rPr>
          <w:color w:val="B70639"/>
        </w:rPr>
        <w:t xml:space="preserve">hänen </w:t>
      </w:r>
      <w:r>
        <w:t xml:space="preserve">sijaisensa </w:t>
      </w:r>
      <w:r>
        <w:t xml:space="preserve">toivotti </w:t>
      </w:r>
      <w:r>
        <w:rPr>
          <w:color w:val="703B01"/>
        </w:rPr>
        <w:t xml:space="preserve">erityisvieraat </w:t>
      </w:r>
      <w:r>
        <w:t xml:space="preserve">tervetulleiksi. </w:t>
      </w:r>
      <w:r>
        <w:rPr>
          <w:color w:val="F7F1DF"/>
        </w:rPr>
        <w:t xml:space="preserve">Museossa järjestettiin </w:t>
      </w:r>
      <w:r>
        <w:t xml:space="preserve">buffetaamiainen, </w:t>
      </w:r>
      <w:r>
        <w:rPr>
          <w:color w:val="118B8A"/>
        </w:rPr>
        <w:t xml:space="preserve">jossa </w:t>
      </w:r>
      <w:r>
        <w:rPr>
          <w:color w:val="F7F1DF"/>
        </w:rPr>
        <w:t xml:space="preserve">ruoka ja juoma on kielletty yleisöltä</w:t>
      </w:r>
      <w:r>
        <w:t xml:space="preserve">. </w:t>
      </w:r>
      <w:r>
        <w:t xml:space="preserve">Sen jälkeen </w:t>
      </w:r>
      <w:r>
        <w:rPr>
          <w:color w:val="58018B"/>
        </w:rPr>
        <w:t xml:space="preserve">kilparadalta </w:t>
      </w:r>
      <w:r>
        <w:t xml:space="preserve">kalastettiin </w:t>
      </w:r>
      <w:r>
        <w:rPr>
          <w:color w:val="4AFEFA"/>
        </w:rPr>
        <w:t xml:space="preserve">neljä kuljettajaa</w:t>
      </w:r>
      <w:r>
        <w:t xml:space="preserve">, miehistöä ja jopa Indianapolis 500 -kilpailun virallinen kuuluttaja </w:t>
      </w:r>
      <w:r>
        <w:rPr>
          <w:color w:val="FCB164"/>
        </w:rPr>
        <w:t xml:space="preserve">10 kierroksen näytöskisaan </w:t>
      </w:r>
      <w:r>
        <w:rPr>
          <w:color w:val="703B01"/>
        </w:rPr>
        <w:t xml:space="preserve">vieraiden kunniaksi</w:t>
      </w:r>
      <w:r>
        <w:t xml:space="preserve">. </w:t>
      </w:r>
      <w:r>
        <w:rPr>
          <w:color w:val="FCB164"/>
        </w:rPr>
        <w:t xml:space="preserve">Kilpailun jälkeen </w:t>
      </w:r>
      <w:r>
        <w:rPr>
          <w:color w:val="796EE6"/>
        </w:rPr>
        <w:t xml:space="preserve">Fortune 500 -yritysten johtajat </w:t>
      </w:r>
      <w:r>
        <w:t xml:space="preserve">hehkuttivat </w:t>
      </w:r>
      <w:r>
        <w:rPr>
          <w:color w:val="000D2C"/>
        </w:rPr>
        <w:t xml:space="preserve">autoja </w:t>
      </w:r>
      <w:r>
        <w:t xml:space="preserve">ja </w:t>
      </w:r>
      <w:r>
        <w:rPr>
          <w:color w:val="53495F"/>
        </w:rPr>
        <w:t xml:space="preserve">niiden </w:t>
      </w:r>
      <w:r>
        <w:rPr>
          <w:color w:val="4AFEFA"/>
        </w:rPr>
        <w:t xml:space="preserve">kuljettajia </w:t>
      </w:r>
      <w:r>
        <w:t xml:space="preserve">koululaisten innolla. </w:t>
      </w:r>
      <w:r>
        <w:rPr>
          <w:color w:val="4AFEFA"/>
        </w:rPr>
        <w:t xml:space="preserve">Kuljettajat, </w:t>
      </w:r>
      <w:r>
        <w:rPr>
          <w:color w:val="F95475"/>
        </w:rPr>
        <w:t xml:space="preserve">jotka </w:t>
      </w:r>
      <w:r>
        <w:rPr>
          <w:color w:val="4AFEFA"/>
        </w:rPr>
        <w:t xml:space="preserve">eivät ole hölmöjä</w:t>
      </w:r>
      <w:r>
        <w:t xml:space="preserve">, huomauttivat, että </w:t>
      </w:r>
      <w:r>
        <w:rPr>
          <w:color w:val="4AFEFA"/>
        </w:rPr>
        <w:t xml:space="preserve">heidän </w:t>
      </w:r>
      <w:r>
        <w:t xml:space="preserve">koneissaan oli vielä </w:t>
      </w:r>
      <w:r>
        <w:t xml:space="preserve">tilaa sponsorille tai kahdelle. Palattuaan keskustaan </w:t>
      </w:r>
      <w:r>
        <w:rPr>
          <w:color w:val="796EE6"/>
        </w:rPr>
        <w:t xml:space="preserve">pomot</w:t>
      </w:r>
      <w:r>
        <w:t xml:space="preserve"> pitivät </w:t>
      </w:r>
      <w:r>
        <w:t xml:space="preserve">pari kokousta hotellissa ennen kuin he </w:t>
      </w:r>
      <w:r>
        <w:rPr>
          <w:color w:val="61FC03"/>
        </w:rPr>
        <w:t xml:space="preserve">nousivat jälleen busseihin</w:t>
      </w:r>
      <w:r>
        <w:t xml:space="preserve">. </w:t>
      </w:r>
      <w:r>
        <w:t xml:space="preserve">Tällä </w:t>
      </w:r>
      <w:r>
        <w:rPr>
          <w:color w:val="61FC03"/>
        </w:rPr>
        <w:t xml:space="preserve">kertaa </w:t>
      </w:r>
      <w:r>
        <w:t xml:space="preserve">oli vuorossa illallinen ja tanssit - korttelin päässä. Kunnostetun Indiana Roofin juhlasalin tähtien ja kuun alla </w:t>
      </w:r>
      <w:r>
        <w:rPr>
          <w:color w:val="5D9608"/>
        </w:rPr>
        <w:t xml:space="preserve">yhdeksän </w:t>
      </w:r>
      <w:r>
        <w:rPr>
          <w:color w:val="DE98FD"/>
        </w:rPr>
        <w:t xml:space="preserve">kaupungin</w:t>
      </w:r>
      <w:r>
        <w:rPr>
          <w:color w:val="5D9608"/>
        </w:rPr>
        <w:t xml:space="preserve"> terävintä kokkia </w:t>
      </w:r>
      <w:r>
        <w:t xml:space="preserve">ruokki </w:t>
      </w:r>
      <w:r>
        <w:rPr>
          <w:color w:val="796EE6"/>
        </w:rPr>
        <w:t xml:space="preserve">heitä </w:t>
      </w:r>
      <w:r>
        <w:t xml:space="preserve">Indianan ankkamoussea, hummeriliemeä, vasikanlihamedaljonkeja ja suklaajälkiruokaa vadelmakuorrutteella. </w:t>
      </w:r>
      <w:r>
        <w:rPr>
          <w:color w:val="796EE6"/>
        </w:rPr>
        <w:t xml:space="preserve">Johtajat </w:t>
      </w:r>
      <w:r>
        <w:t xml:space="preserve">tunnistivat </w:t>
      </w:r>
      <w:r>
        <w:rPr>
          <w:color w:val="98A088"/>
        </w:rPr>
        <w:t xml:space="preserve">herkullisen - ja ilmaisen - </w:t>
      </w:r>
      <w:r>
        <w:rPr>
          <w:color w:val="98A088"/>
        </w:rPr>
        <w:t xml:space="preserve">ruoan </w:t>
      </w:r>
      <w:r>
        <w:t xml:space="preserve">lautaselleen ja kunnioittivat </w:t>
      </w:r>
      <w:r>
        <w:rPr>
          <w:color w:val="5D9608"/>
        </w:rPr>
        <w:t xml:space="preserve">kokkeja </w:t>
      </w:r>
      <w:r>
        <w:t xml:space="preserve">seisovin aplodein. Useammat </w:t>
      </w:r>
      <w:r>
        <w:rPr>
          <w:color w:val="4F584E"/>
        </w:rPr>
        <w:t xml:space="preserve">kuin muutama ohjaaja </w:t>
      </w:r>
      <w:r>
        <w:t xml:space="preserve">sanovat, </w:t>
      </w:r>
      <w:r>
        <w:t xml:space="preserve">että punaisen maton tyylinen hoito houkuttelee heitä palaamaan </w:t>
      </w:r>
      <w:r>
        <w:t xml:space="preserve">tulevaan istuntoon </w:t>
      </w:r>
      <w:r>
        <w:rPr>
          <w:color w:val="FB5514"/>
        </w:rPr>
        <w:t xml:space="preserve">sydänmaan kaupunkiin. </w:t>
      </w:r>
      <w:r>
        <w:t xml:space="preserve">Nyt he kuitenkin odottavat innolla </w:t>
      </w:r>
      <w:r>
        <w:rPr>
          <w:color w:val="248AD0"/>
        </w:rPr>
        <w:t xml:space="preserve">talvikokousta, </w:t>
      </w:r>
      <w:r>
        <w:rPr>
          <w:color w:val="9F6551"/>
        </w:rPr>
        <w:t xml:space="preserve">joka pidetään </w:t>
      </w:r>
      <w:r>
        <w:rPr>
          <w:color w:val="248AD0"/>
        </w:rPr>
        <w:t xml:space="preserve">Bocassa helmikuussa</w:t>
      </w:r>
      <w:r>
        <w:t xml:space="preserve">.</w:t>
      </w:r>
    </w:p>
    <w:p>
      <w:r>
        <w:rPr>
          <w:b/>
        </w:rPr>
        <w:t xml:space="preserve">Asiakirja numero 10</w:t>
      </w:r>
    </w:p>
    <w:p>
      <w:r>
        <w:rPr>
          <w:b/>
        </w:rPr>
        <w:t xml:space="preserve">Asiakirjan tunniste: wsj0011-001</w:t>
      </w:r>
    </w:p>
    <w:p>
      <w:r>
        <w:rPr>
          <w:color w:val="04640D"/>
        </w:rPr>
        <w:t xml:space="preserve">Etelä-Korean </w:t>
      </w:r>
      <w:r>
        <w:rPr>
          <w:color w:val="310106"/>
        </w:rPr>
        <w:t xml:space="preserve">kauppataseen alijäämä oli </w:t>
      </w:r>
      <w:r>
        <w:rPr>
          <w:color w:val="FEFB0A"/>
        </w:rPr>
        <w:t xml:space="preserve">lokakuussa </w:t>
      </w:r>
      <w:r>
        <w:rPr>
          <w:color w:val="310106"/>
        </w:rPr>
        <w:t xml:space="preserve">101 miljoonaa dollaria, mikä </w:t>
      </w:r>
      <w:r>
        <w:t xml:space="preserve">heijastaa </w:t>
      </w:r>
      <w:r>
        <w:rPr>
          <w:color w:val="FB5514"/>
        </w:rPr>
        <w:t xml:space="preserve">maan </w:t>
      </w:r>
      <w:r>
        <w:t xml:space="preserve">talouden pysähtyneisyyttä, ilmenee </w:t>
      </w:r>
      <w:r>
        <w:rPr>
          <w:color w:val="310106"/>
        </w:rPr>
        <w:t xml:space="preserve">keskiviikkona julkaistuista hallituksen tiedoista. </w:t>
      </w:r>
      <w:r>
        <w:rPr>
          <w:color w:val="E115C0"/>
        </w:rPr>
        <w:t xml:space="preserve">Kauppa- ja teollisuusministeriön alustavat tiedot osoittivat, että </w:t>
      </w:r>
      <w:r>
        <w:rPr>
          <w:color w:val="00587F"/>
        </w:rPr>
        <w:t xml:space="preserve">lokakuussa </w:t>
      </w:r>
      <w:r>
        <w:rPr>
          <w:color w:val="E115C0"/>
        </w:rPr>
        <w:t xml:space="preserve">kauppatase oli jälleen alijäämäinen, mikä oli </w:t>
      </w:r>
      <w:r>
        <w:rPr>
          <w:color w:val="E115C0"/>
        </w:rPr>
        <w:t xml:space="preserve">viides kuukausittainen lasku </w:t>
      </w:r>
      <w:r>
        <w:rPr>
          <w:color w:val="0BC582"/>
        </w:rPr>
        <w:t xml:space="preserve">tänä vuonna, </w:t>
      </w:r>
      <w:r>
        <w:rPr>
          <w:color w:val="E115C0"/>
        </w:rPr>
        <w:t xml:space="preserve">mikä </w:t>
      </w:r>
      <w:r>
        <w:t xml:space="preserve">varjostaa Etelä-Korean vientiin suuntautunutta taloutta. </w:t>
      </w:r>
      <w:r>
        <w:rPr>
          <w:color w:val="FEB8C8"/>
        </w:rPr>
        <w:t xml:space="preserve">Lokakuun vienti pysähtyi 5,29 miljardiin dollariin, mikä oli </w:t>
      </w:r>
      <w:r>
        <w:t xml:space="preserve">vain 0,7 prosenttia </w:t>
      </w:r>
      <w:r>
        <w:rPr>
          <w:color w:val="FEB8C8"/>
        </w:rPr>
        <w:t xml:space="preserve">enemmän </w:t>
      </w:r>
      <w:r>
        <w:rPr>
          <w:color w:val="9E8317"/>
        </w:rPr>
        <w:t xml:space="preserve">kuin vuotta aiemmin, </w:t>
      </w:r>
      <w:r>
        <w:rPr>
          <w:color w:val="01190F"/>
        </w:rPr>
        <w:t xml:space="preserve">kun taas </w:t>
      </w:r>
      <w:r>
        <w:rPr>
          <w:color w:val="847D81"/>
        </w:rPr>
        <w:t xml:space="preserve">tuonti </w:t>
      </w:r>
      <w:r>
        <w:rPr>
          <w:color w:val="01190F"/>
        </w:rPr>
        <w:t xml:space="preserve">kasvoi voimakkaasti </w:t>
      </w:r>
      <w:r>
        <w:rPr>
          <w:color w:val="58018B"/>
        </w:rPr>
        <w:t xml:space="preserve">5,39 miljardiin dollariin</w:t>
      </w:r>
      <w:r>
        <w:rPr>
          <w:color w:val="01190F"/>
        </w:rPr>
        <w:t xml:space="preserve">, mikä oli 20 prosenttia enemmän kuin viime lokakuussa</w:t>
      </w:r>
      <w:r>
        <w:t xml:space="preserve">. </w:t>
      </w:r>
      <w:r>
        <w:rPr>
          <w:color w:val="B70639"/>
        </w:rPr>
        <w:t xml:space="preserve">Etelä-Korean </w:t>
      </w:r>
      <w:r>
        <w:rPr>
          <w:color w:val="B70639"/>
        </w:rPr>
        <w:t xml:space="preserve">vuonna 1986 alkanut </w:t>
      </w:r>
      <w:r>
        <w:rPr>
          <w:color w:val="B70639"/>
        </w:rPr>
        <w:t xml:space="preserve">taloudellinen nousukausi </w:t>
      </w:r>
      <w:r>
        <w:t xml:space="preserve">on tänä vuonna pysähtynyt pitkittyneiden työriitojen, kauppakiistojen ja viennin pysähtymisen vuoksi. </w:t>
      </w:r>
      <w:r>
        <w:rPr>
          <w:color w:val="F7F1DF"/>
        </w:rPr>
        <w:t xml:space="preserve">Hallituksen virkamiehet ovat sanoneet, että vienti jää </w:t>
      </w:r>
      <w:r>
        <w:rPr>
          <w:color w:val="F7F1DF"/>
        </w:rPr>
        <w:t xml:space="preserve">alle hallituksen 68 miljardin dollarin tavoitteen </w:t>
      </w:r>
      <w:r>
        <w:rPr>
          <w:color w:val="118B8A"/>
        </w:rPr>
        <w:t xml:space="preserve">vuoden lopussa</w:t>
      </w:r>
      <w:r>
        <w:t xml:space="preserve">. </w:t>
      </w:r>
      <w:r>
        <w:rPr>
          <w:color w:val="F7F1DF"/>
        </w:rPr>
        <w:t xml:space="preserve">Tästä synkästä ennusteesta huolimatta </w:t>
      </w:r>
      <w:r>
        <w:rPr>
          <w:color w:val="FB5514"/>
        </w:rPr>
        <w:t xml:space="preserve">Etelä-Korea </w:t>
      </w:r>
      <w:r>
        <w:t xml:space="preserve">on tänä vuonna ollut </w:t>
      </w:r>
      <w:r>
        <w:t xml:space="preserve">71 miljoonaa dollaria ylijäämäinen. </w:t>
      </w:r>
      <w:r>
        <w:rPr>
          <w:color w:val="4AFEFA"/>
        </w:rPr>
        <w:t xml:space="preserve">Tammikuusta lokakuuhun </w:t>
      </w:r>
      <w:r>
        <w:rPr>
          <w:color w:val="FB5514"/>
        </w:rPr>
        <w:t xml:space="preserve">maan </w:t>
      </w:r>
      <w:r>
        <w:t xml:space="preserve">kumulatiivinen vienti kasvoi 4 prosenttia </w:t>
      </w:r>
      <w:r>
        <w:t xml:space="preserve">50,45 miljardiin dollariin </w:t>
      </w:r>
      <w:r>
        <w:rPr>
          <w:color w:val="9E8317"/>
        </w:rPr>
        <w:t xml:space="preserve">viime vuoden </w:t>
      </w:r>
      <w:r>
        <w:t xml:space="preserve">vastaavaan ajanjaksoon verrattuna.</w:t>
      </w:r>
      <w:r>
        <w:t xml:space="preserve"> Tuonti oli 50,38 miljardia dollaria 19 prosentin kasvussa.</w:t>
      </w:r>
    </w:p>
    <w:p>
      <w:r>
        <w:rPr>
          <w:b/>
        </w:rPr>
        <w:t xml:space="preserve">Asiakirja numero 11</w:t>
      </w:r>
    </w:p>
    <w:p>
      <w:r>
        <w:rPr>
          <w:b/>
        </w:rPr>
        <w:t xml:space="preserve">Asiakirjan tunniste: wsj0012-001</w:t>
      </w:r>
    </w:p>
    <w:p>
      <w:r>
        <w:rPr>
          <w:color w:val="310106"/>
        </w:rPr>
        <w:t xml:space="preserve">Newsweek-lehti, </w:t>
      </w:r>
      <w:r>
        <w:rPr>
          <w:color w:val="04640D"/>
        </w:rPr>
        <w:t xml:space="preserve">joka </w:t>
      </w:r>
      <w:r>
        <w:rPr>
          <w:color w:val="310106"/>
        </w:rPr>
        <w:t xml:space="preserve">yrittää pysyä </w:t>
      </w:r>
      <w:r>
        <w:rPr>
          <w:color w:val="FEFB0A"/>
        </w:rPr>
        <w:t xml:space="preserve">kilpailevan Time-lehden </w:t>
      </w:r>
      <w:r>
        <w:rPr>
          <w:color w:val="310106"/>
        </w:rPr>
        <w:t xml:space="preserve">vauhdissa</w:t>
      </w:r>
      <w:r>
        <w:t xml:space="preserve">, ilmoitti </w:t>
      </w:r>
      <w:r>
        <w:t xml:space="preserve">uusista mainoshinnoista </w:t>
      </w:r>
      <w:r>
        <w:rPr>
          <w:color w:val="FB5514"/>
        </w:rPr>
        <w:t xml:space="preserve">vuodelle 1990 </w:t>
      </w:r>
      <w:r>
        <w:t xml:space="preserve">ja sanoi ottavansa käyttöön </w:t>
      </w:r>
      <w:r>
        <w:rPr>
          <w:color w:val="E115C0"/>
        </w:rPr>
        <w:t xml:space="preserve">uuden kannustinjärjestelmän mainostajille</w:t>
      </w:r>
      <w:r>
        <w:t xml:space="preserve">. </w:t>
      </w:r>
      <w:r>
        <w:rPr>
          <w:color w:val="00587F"/>
        </w:rPr>
        <w:t xml:space="preserve">Newsweekin, joka on Washington Post Co:n yksikkö, </w:t>
      </w:r>
      <w:r>
        <w:rPr>
          <w:color w:val="E115C0"/>
        </w:rPr>
        <w:t xml:space="preserve">uusi mainossuunnitelma </w:t>
      </w:r>
      <w:r>
        <w:t xml:space="preserve">on </w:t>
      </w:r>
      <w:r>
        <w:rPr>
          <w:color w:val="0BC582"/>
        </w:rPr>
        <w:t xml:space="preserve">toinen kannustinohjelma, jonka </w:t>
      </w:r>
      <w:r>
        <w:rPr>
          <w:color w:val="9E8317"/>
        </w:rPr>
        <w:t xml:space="preserve">lehti </w:t>
      </w:r>
      <w:r>
        <w:rPr>
          <w:color w:val="0BC582"/>
        </w:rPr>
        <w:t xml:space="preserve">on tarjonnut mainostajille kolmen vuoden aikana</w:t>
      </w:r>
      <w:r>
        <w:t xml:space="preserve">. </w:t>
      </w:r>
      <w:r>
        <w:rPr>
          <w:color w:val="01190F"/>
        </w:rPr>
        <w:t xml:space="preserve">Suunnitelmista, </w:t>
      </w:r>
      <w:r>
        <w:rPr>
          <w:color w:val="847D81"/>
        </w:rPr>
        <w:t xml:space="preserve">jotka </w:t>
      </w:r>
      <w:r>
        <w:rPr>
          <w:color w:val="01190F"/>
        </w:rPr>
        <w:t xml:space="preserve">tarjoavat </w:t>
      </w:r>
      <w:r>
        <w:rPr>
          <w:color w:val="58018B"/>
        </w:rPr>
        <w:t xml:space="preserve">mainostajille </w:t>
      </w:r>
      <w:r>
        <w:rPr>
          <w:color w:val="01190F"/>
        </w:rPr>
        <w:t xml:space="preserve">alennuksia mainoskulujen säilyttämisestä tai lisäämisestä</w:t>
      </w:r>
      <w:r>
        <w:t xml:space="preserve">, on tullut uutislehtien kiinteitä osia, ja ne korostavat </w:t>
      </w:r>
      <w:r>
        <w:rPr>
          <w:color w:val="310106"/>
        </w:rPr>
        <w:t xml:space="preserve">Newsweekin</w:t>
      </w:r>
      <w:r>
        <w:t xml:space="preserve">, </w:t>
      </w:r>
      <w:r>
        <w:rPr>
          <w:color w:val="703B01"/>
        </w:rPr>
        <w:t xml:space="preserve">Time Warner Inc:n Time-lehden </w:t>
      </w:r>
      <w:r>
        <w:t xml:space="preserve">ja </w:t>
      </w:r>
      <w:r>
        <w:rPr>
          <w:color w:val="F7F1DF"/>
        </w:rPr>
        <w:t xml:space="preserve">Mortimer B. Mortimerin U.S. News &amp; World Reportin </w:t>
      </w:r>
      <w:r>
        <w:rPr>
          <w:color w:val="B70639"/>
        </w:rPr>
        <w:t xml:space="preserve">välistä </w:t>
      </w:r>
      <w:r>
        <w:t xml:space="preserve">kovaa kilpailua. </w:t>
      </w:r>
      <w:r>
        <w:rPr>
          <w:color w:val="F7F1DF"/>
        </w:rPr>
        <w:t xml:space="preserve">Zuckerman</w:t>
      </w:r>
      <w:r>
        <w:t xml:space="preserve">. </w:t>
      </w:r>
      <w:r>
        <w:rPr>
          <w:color w:val="4AFEFA"/>
        </w:rPr>
        <w:t xml:space="preserve">Newsweek-lehden </w:t>
      </w:r>
      <w:r>
        <w:rPr>
          <w:color w:val="118B8A"/>
        </w:rPr>
        <w:t xml:space="preserve">juuri nimitetty toimitusjohtaja </w:t>
      </w:r>
      <w:r>
        <w:rPr>
          <w:color w:val="118B8A"/>
        </w:rPr>
        <w:t xml:space="preserve">Alan Spoon </w:t>
      </w:r>
      <w:r>
        <w:t xml:space="preserve">ilmoitti, että mainoshinnat nousevat 5 prosenttia tammikuussa. </w:t>
      </w:r>
      <w:r>
        <w:rPr>
          <w:color w:val="310106"/>
        </w:rPr>
        <w:t xml:space="preserve">Newsweek-lehden </w:t>
      </w:r>
      <w:r>
        <w:t xml:space="preserve">nelivärinen </w:t>
      </w:r>
      <w:r>
        <w:t xml:space="preserve">kokosivu </w:t>
      </w:r>
      <w:r>
        <w:t xml:space="preserve">maksaa 100 980 dollaria. </w:t>
      </w:r>
      <w:r>
        <w:t xml:space="preserve">Lokakuun puolivälissä </w:t>
      </w:r>
      <w:r>
        <w:rPr>
          <w:color w:val="FCB164"/>
        </w:rPr>
        <w:t xml:space="preserve">Time-lehti </w:t>
      </w:r>
      <w:r>
        <w:rPr>
          <w:color w:val="FCB164"/>
        </w:rPr>
        <w:t xml:space="preserve">vähensi </w:t>
      </w:r>
      <w:r>
        <w:t xml:space="preserve">taattua myytyä levikkiään </w:t>
      </w:r>
      <w:r>
        <w:rPr>
          <w:color w:val="FB5514"/>
        </w:rPr>
        <w:t xml:space="preserve">vuodelle 1990 </w:t>
      </w:r>
      <w:r>
        <w:t xml:space="preserve">nostamatta mainoshintojaan sivua kohti; kun myytyjä kappaleita on vähemmän, mainoshinta tilaajaa kohti on 7,5 prosenttia korkeampi; koko sivun myynti </w:t>
      </w:r>
      <w:r>
        <w:rPr>
          <w:color w:val="FCB164"/>
        </w:rPr>
        <w:t xml:space="preserve">Time-lehdessä </w:t>
      </w:r>
      <w:r>
        <w:t xml:space="preserve">maksaa noin 120 000 dollaria. </w:t>
      </w:r>
      <w:r>
        <w:rPr>
          <w:color w:val="796EE6"/>
        </w:rPr>
        <w:t xml:space="preserve">U.S. News -lehti </w:t>
      </w:r>
      <w:r>
        <w:t xml:space="preserve">ei ole vielä ilmoittanut </w:t>
      </w:r>
      <w:r>
        <w:t xml:space="preserve">mainostariffiaan </w:t>
      </w:r>
      <w:r>
        <w:rPr>
          <w:color w:val="FB5514"/>
        </w:rPr>
        <w:t xml:space="preserve">vuodelle 1990. </w:t>
      </w:r>
      <w:r>
        <w:rPr>
          <w:color w:val="310106"/>
        </w:rPr>
        <w:t xml:space="preserve">Newsweek-lehti </w:t>
      </w:r>
      <w:r>
        <w:t xml:space="preserve">on ilmoittanut ottavansa käyttöön "</w:t>
      </w:r>
      <w:r>
        <w:rPr>
          <w:color w:val="000D2C"/>
        </w:rPr>
        <w:t xml:space="preserve">Circulation Credit Plan" -ohjelman</w:t>
      </w:r>
      <w:r>
        <w:rPr>
          <w:color w:val="53495F"/>
        </w:rPr>
        <w:t xml:space="preserve">, jossa </w:t>
      </w:r>
      <w:r>
        <w:rPr>
          <w:color w:val="000D2C"/>
        </w:rPr>
        <w:t xml:space="preserve">mainostajille myönnetään tilahyvityksiä "uudistetusta mainonnasta</w:t>
      </w:r>
      <w:r>
        <w:t xml:space="preserve">". </w:t>
      </w:r>
      <w:r>
        <w:rPr>
          <w:color w:val="310106"/>
        </w:rPr>
        <w:t xml:space="preserve">Lehti </w:t>
      </w:r>
      <w:r>
        <w:t xml:space="preserve">palkitsee "sivuhyvityksillä" </w:t>
      </w:r>
      <w:r>
        <w:rPr>
          <w:color w:val="F95475"/>
        </w:rPr>
        <w:t xml:space="preserve">mainostajia</w:t>
      </w:r>
      <w:r>
        <w:rPr>
          <w:color w:val="61FC03"/>
        </w:rPr>
        <w:t xml:space="preserve">, joiden </w:t>
      </w:r>
      <w:r>
        <w:rPr>
          <w:color w:val="5D9608"/>
        </w:rPr>
        <w:t xml:space="preserve">vuoden 1990 </w:t>
      </w:r>
      <w:r>
        <w:rPr>
          <w:color w:val="F95475"/>
        </w:rPr>
        <w:t xml:space="preserve">menot </w:t>
      </w:r>
      <w:r>
        <w:rPr>
          <w:color w:val="F95475"/>
        </w:rPr>
        <w:t xml:space="preserve">ovat yhtä suuret tai suuremmat kuin </w:t>
      </w:r>
      <w:r>
        <w:rPr>
          <w:color w:val="98A088"/>
        </w:rPr>
        <w:t xml:space="preserve">vuoden 1989 </w:t>
      </w:r>
      <w:r>
        <w:rPr>
          <w:color w:val="DE98FD"/>
        </w:rPr>
        <w:t xml:space="preserve">menot</w:t>
      </w:r>
      <w:r>
        <w:t xml:space="preserve">, edellyttäen, että </w:t>
      </w:r>
      <w:r>
        <w:t xml:space="preserve">ne käyttivät 325 000 dollaria </w:t>
      </w:r>
      <w:r>
        <w:rPr>
          <w:color w:val="4F584E"/>
        </w:rPr>
        <w:t xml:space="preserve">vuonna 1989 </w:t>
      </w:r>
      <w:r>
        <w:t xml:space="preserve">ja </w:t>
      </w:r>
      <w:r>
        <w:t xml:space="preserve">340 000 dollaria </w:t>
      </w:r>
      <w:r>
        <w:rPr>
          <w:color w:val="FB5514"/>
        </w:rPr>
        <w:t xml:space="preserve">vuonna 1990. </w:t>
      </w:r>
      <w:r>
        <w:rPr>
          <w:color w:val="118B8A"/>
        </w:rPr>
        <w:t xml:space="preserve">Spoon </w:t>
      </w:r>
      <w:r>
        <w:t xml:space="preserve">kiisti, että </w:t>
      </w:r>
      <w:r>
        <w:rPr>
          <w:color w:val="000D2C"/>
        </w:rPr>
        <w:t xml:space="preserve">suunnitelmalla </w:t>
      </w:r>
      <w:r>
        <w:t xml:space="preserve">yritettäisiin pysäyttää mainossivujen määrän lasku vuoden </w:t>
      </w:r>
      <w:r>
        <w:rPr>
          <w:color w:val="4F584E"/>
        </w:rPr>
        <w:t xml:space="preserve">1989 </w:t>
      </w:r>
      <w:r>
        <w:t xml:space="preserve">yhdeksän ensimmäisen kuukauden aikana</w:t>
      </w:r>
      <w:r>
        <w:t xml:space="preserve">; Publishers Information Bureaun mukaan </w:t>
      </w:r>
      <w:r>
        <w:rPr>
          <w:color w:val="310106"/>
        </w:rPr>
        <w:t xml:space="preserve">Newsweekin </w:t>
      </w:r>
      <w:r>
        <w:t xml:space="preserve">mainossivujen määrä laski </w:t>
      </w:r>
      <w:r>
        <w:t xml:space="preserve">3,2 prosenttia </w:t>
      </w:r>
      <w:r>
        <w:rPr>
          <w:color w:val="248AD0"/>
        </w:rPr>
        <w:t xml:space="preserve">edellisvuodesta </w:t>
      </w:r>
      <w:r>
        <w:t xml:space="preserve">1620:een. "Tärkeintä on se, </w:t>
      </w:r>
      <w:r>
        <w:rPr>
          <w:color w:val="5C5300"/>
        </w:rPr>
        <w:t xml:space="preserve">kuinka paljon mainostajat maksavat sivua kohden, </w:t>
      </w:r>
      <w:r>
        <w:t xml:space="preserve">ja </w:t>
      </w:r>
      <w:r>
        <w:rPr>
          <w:color w:val="5C5300"/>
        </w:rPr>
        <w:t xml:space="preserve">siinä suhteessa </w:t>
      </w:r>
      <w:r>
        <w:t xml:space="preserve">meillä menee hyvin tänä syksynä", </w:t>
      </w:r>
      <w:r>
        <w:rPr>
          <w:color w:val="118B8A"/>
        </w:rPr>
        <w:t xml:space="preserve">Spoon </w:t>
      </w:r>
      <w:r>
        <w:t xml:space="preserve">sanoi</w:t>
      </w:r>
      <w:r>
        <w:t xml:space="preserve">. </w:t>
      </w:r>
      <w:r>
        <w:rPr>
          <w:color w:val="9F6551"/>
        </w:rPr>
        <w:t xml:space="preserve">Sekä Newsweek että U.S. News </w:t>
      </w:r>
      <w:r>
        <w:t xml:space="preserve">ovat kasvattaneet levikkimyyntiä viime vuosina antamatta tilaajille liikaa elektroniikkaa, kuten puhelimia ja kelloja. Yksikään </w:t>
      </w:r>
      <w:r>
        <w:rPr>
          <w:color w:val="BCFEC6"/>
        </w:rPr>
        <w:t xml:space="preserve">kolmesta suuresta viikkolehdestä </w:t>
      </w:r>
      <w:r>
        <w:t xml:space="preserve">ei kuitenkaan </w:t>
      </w:r>
      <w:r>
        <w:t xml:space="preserve">ole viime aikoina lisännyt levikkimyyntiään. Office of Print Circulation Verificationin mukaan </w:t>
      </w:r>
      <w:r>
        <w:rPr>
          <w:color w:val="FCB164"/>
        </w:rPr>
        <w:t xml:space="preserve">Time-lehden, suurimman viikkolehden</w:t>
      </w:r>
      <w:r>
        <w:t xml:space="preserve">, </w:t>
      </w:r>
      <w:r>
        <w:rPr>
          <w:color w:val="932C70"/>
        </w:rPr>
        <w:t xml:space="preserve">keskimääräinen levikki oli 439 237 myytyä kappaletta</w:t>
      </w:r>
      <w:r>
        <w:t xml:space="preserve">, mikä merkitsee </w:t>
      </w:r>
      <w:r>
        <w:t xml:space="preserve">7,3 prosentin </w:t>
      </w:r>
      <w:r>
        <w:rPr>
          <w:color w:val="932C70"/>
        </w:rPr>
        <w:t xml:space="preserve">laskua. </w:t>
      </w:r>
      <w:r>
        <w:rPr>
          <w:color w:val="B5AFC4"/>
        </w:rPr>
        <w:t xml:space="preserve">Newsweekin </w:t>
      </w:r>
      <w:r>
        <w:rPr>
          <w:color w:val="2B1B04"/>
        </w:rPr>
        <w:t xml:space="preserve">levikkimyynti vuoden </w:t>
      </w:r>
      <w:r>
        <w:rPr>
          <w:color w:val="AE7AA1"/>
        </w:rPr>
        <w:t xml:space="preserve">1989 </w:t>
      </w:r>
      <w:r>
        <w:rPr>
          <w:color w:val="D4C67A"/>
        </w:rPr>
        <w:t xml:space="preserve">ensimmäisellä puoliskolla </w:t>
      </w:r>
      <w:r>
        <w:t xml:space="preserve">oli 3 288 453 kappaletta, mikä on sama kuin </w:t>
      </w:r>
      <w:r>
        <w:rPr>
          <w:color w:val="248AD0"/>
        </w:rPr>
        <w:t xml:space="preserve">viime vuoden </w:t>
      </w:r>
      <w:r>
        <w:t xml:space="preserve">vastaavana ajanjaksona</w:t>
      </w:r>
      <w:r>
        <w:t xml:space="preserve">. </w:t>
      </w:r>
      <w:r>
        <w:rPr>
          <w:color w:val="796EE6"/>
        </w:rPr>
        <w:t xml:space="preserve">U.S. Newsin </w:t>
      </w:r>
      <w:r>
        <w:t xml:space="preserve">levikki </w:t>
      </w:r>
      <w:r>
        <w:t xml:space="preserve">laski </w:t>
      </w:r>
      <w:r>
        <w:t xml:space="preserve">2,6 prosenttia 23 033 328 </w:t>
      </w:r>
      <w:r>
        <w:t xml:space="preserve">myytyyn </w:t>
      </w:r>
      <w:r>
        <w:t xml:space="preserve">kappaleeseen </w:t>
      </w:r>
      <w:r>
        <w:rPr>
          <w:color w:val="D4C67A"/>
        </w:rPr>
        <w:t xml:space="preserve">samalla ajanjaksolla.</w:t>
      </w:r>
    </w:p>
    <w:p>
      <w:r>
        <w:rPr>
          <w:b/>
        </w:rPr>
        <w:t xml:space="preserve">Asiakirja numero 12</w:t>
      </w:r>
    </w:p>
    <w:p>
      <w:r>
        <w:rPr>
          <w:b/>
        </w:rPr>
        <w:t xml:space="preserve">Asiakirjan tunniste: wsj0013-001</w:t>
      </w:r>
    </w:p>
    <w:p>
      <w:r>
        <w:rPr>
          <w:color w:val="310106"/>
        </w:rPr>
        <w:t xml:space="preserve">New England Electric System </w:t>
      </w:r>
      <w:r>
        <w:rPr>
          <w:color w:val="04640D"/>
        </w:rPr>
        <w:t xml:space="preserve">vetäytyi </w:t>
      </w:r>
      <w:r>
        <w:rPr>
          <w:color w:val="FB5514"/>
        </w:rPr>
        <w:t xml:space="preserve">Public Service Co. of New Hampshire -yhtiön </w:t>
      </w:r>
      <w:r>
        <w:rPr>
          <w:color w:val="FEFB0A"/>
        </w:rPr>
        <w:t xml:space="preserve">tarjouskilpailusta, </w:t>
      </w:r>
      <w:r>
        <w:rPr>
          <w:color w:val="04640D"/>
        </w:rPr>
        <w:t xml:space="preserve">koska riski olisi liian suuri ja </w:t>
      </w:r>
      <w:r>
        <w:rPr>
          <w:color w:val="E115C0"/>
        </w:rPr>
        <w:t xml:space="preserve">mahdollinen hyöty </w:t>
      </w:r>
      <w:r>
        <w:rPr>
          <w:color w:val="04640D"/>
        </w:rPr>
        <w:t xml:space="preserve">liian pieni, jotta </w:t>
      </w:r>
      <w:r>
        <w:t xml:space="preserve">korkeampi tarjous olisi perusteltu. </w:t>
      </w:r>
      <w:r>
        <w:rPr>
          <w:color w:val="0BC582"/>
        </w:rPr>
        <w:t xml:space="preserve">PS of New Hampshiren, joka </w:t>
      </w:r>
      <w:r>
        <w:rPr>
          <w:color w:val="FEB8C8"/>
        </w:rPr>
        <w:t xml:space="preserve">myös </w:t>
      </w:r>
      <w:r>
        <w:rPr>
          <w:color w:val="0BC582"/>
        </w:rPr>
        <w:t xml:space="preserve">jätti </w:t>
      </w:r>
      <w:r>
        <w:rPr>
          <w:color w:val="9E8317"/>
        </w:rPr>
        <w:t xml:space="preserve">11 luvun mukaisen sisäisen saneeraussuunnitelman, </w:t>
      </w:r>
      <w:r>
        <w:rPr>
          <w:color w:val="01190F"/>
        </w:rPr>
        <w:t xml:space="preserve">jonka mukaan </w:t>
      </w:r>
      <w:r>
        <w:rPr>
          <w:color w:val="9E8317"/>
        </w:rPr>
        <w:t xml:space="preserve">se pysyisi itsenäisenä yhtiönä, </w:t>
      </w:r>
      <w:r>
        <w:rPr>
          <w:color w:val="00587F"/>
        </w:rPr>
        <w:t xml:space="preserve">tarjousten jättäminen </w:t>
      </w:r>
      <w:r>
        <w:t xml:space="preserve">jättää </w:t>
      </w:r>
      <w:r>
        <w:rPr>
          <w:color w:val="847D81"/>
        </w:rPr>
        <w:t xml:space="preserve">United Illuminating Co:n ja Northeast Utilitiesin </w:t>
      </w:r>
      <w:r>
        <w:t xml:space="preserve">jäljellä oleviksi ulkopuolisiksi tarjouksentekijöiksi</w:t>
      </w:r>
      <w:r>
        <w:t xml:space="preserve">. </w:t>
      </w:r>
      <w:r>
        <w:rPr>
          <w:color w:val="58018B"/>
        </w:rPr>
        <w:t xml:space="preserve">Massachusettsin Westborough'ssa sijaitseva New England Electric </w:t>
      </w:r>
      <w:r>
        <w:t xml:space="preserve">tarjosi </w:t>
      </w:r>
      <w:r>
        <w:rPr>
          <w:color w:val="703B01"/>
        </w:rPr>
        <w:t xml:space="preserve">2 miljardia </w:t>
      </w:r>
      <w:r>
        <w:rPr>
          <w:color w:val="703B01"/>
        </w:rPr>
        <w:t xml:space="preserve">dollaria </w:t>
      </w:r>
      <w:r>
        <w:rPr>
          <w:color w:val="B70639"/>
        </w:rPr>
        <w:t xml:space="preserve">PS of New Hampshiren </w:t>
      </w:r>
      <w:r>
        <w:t xml:space="preserve">ostamisesta</w:t>
      </w:r>
      <w:r>
        <w:t xml:space="preserve">, mikä on </w:t>
      </w:r>
      <w:r>
        <w:t xml:space="preserve">paljon vähemmän kuin </w:t>
      </w:r>
      <w:r>
        <w:rPr>
          <w:color w:val="F7F1DF"/>
        </w:rPr>
        <w:t xml:space="preserve">United Illuminatingin</w:t>
      </w:r>
      <w:r>
        <w:t xml:space="preserve"> tarjoama 2,29 miljardia dollaria </w:t>
      </w:r>
      <w:r>
        <w:t xml:space="preserve">tai </w:t>
      </w:r>
      <w:r>
        <w:rPr>
          <w:color w:val="000D2C"/>
        </w:rPr>
        <w:t xml:space="preserve">Northeastin </w:t>
      </w:r>
      <w:r>
        <w:rPr>
          <w:color w:val="796EE6"/>
        </w:rPr>
        <w:t xml:space="preserve">tarjouksen </w:t>
      </w:r>
      <w:r>
        <w:rPr>
          <w:color w:val="118B8A"/>
        </w:rPr>
        <w:t xml:space="preserve">arvoksi arvioitu </w:t>
      </w:r>
      <w:r>
        <w:t xml:space="preserve">2,25 </w:t>
      </w:r>
      <w:r>
        <w:rPr>
          <w:color w:val="118B8A"/>
        </w:rPr>
        <w:t xml:space="preserve">miljardia dollaria</w:t>
      </w:r>
      <w:r>
        <w:t xml:space="preserve">. </w:t>
      </w:r>
      <w:r>
        <w:rPr>
          <w:color w:val="F7F1DF"/>
        </w:rPr>
        <w:t xml:space="preserve">United Illuminatingin </w:t>
      </w:r>
      <w:r>
        <w:t xml:space="preserve">pääkonttori sijaitsee New Havenissa</w:t>
      </w:r>
      <w:r>
        <w:rPr>
          <w:color w:val="53495F"/>
        </w:rPr>
        <w:t xml:space="preserve">, Connecticutissa, </w:t>
      </w:r>
      <w:r>
        <w:t xml:space="preserve">ja </w:t>
      </w:r>
      <w:r>
        <w:rPr>
          <w:color w:val="F95475"/>
        </w:rPr>
        <w:t xml:space="preserve">Northeastin </w:t>
      </w:r>
      <w:r>
        <w:t xml:space="preserve">pääkonttori Hartfordissa</w:t>
      </w:r>
      <w:r>
        <w:rPr>
          <w:color w:val="53495F"/>
        </w:rPr>
        <w:t xml:space="preserve">, Connecticutissa</w:t>
      </w:r>
      <w:r>
        <w:t xml:space="preserve">. </w:t>
      </w:r>
      <w:r>
        <w:rPr>
          <w:color w:val="B70639"/>
        </w:rPr>
        <w:t xml:space="preserve">PS of New Hampshire, jonka pääkonttori sijaitsee Manchesterissa, New Hampshiren osavaltiossa, </w:t>
      </w:r>
      <w:r>
        <w:t xml:space="preserve">arvioi </w:t>
      </w:r>
      <w:r>
        <w:rPr>
          <w:color w:val="5D9608"/>
        </w:rPr>
        <w:t xml:space="preserve">sisäisen uudelleenjärjestelysuunnitelmansa </w:t>
      </w:r>
      <w:r>
        <w:t xml:space="preserve">arvoksi noin 2,2 miljardia dollaria. </w:t>
      </w:r>
      <w:r>
        <w:rPr>
          <w:color w:val="98A088"/>
        </w:rPr>
        <w:t xml:space="preserve">New England Electricin </w:t>
      </w:r>
      <w:r>
        <w:rPr>
          <w:color w:val="DE98FD"/>
        </w:rPr>
        <w:t xml:space="preserve">toimitusjohtaja John Rowe </w:t>
      </w:r>
      <w:r>
        <w:t xml:space="preserve">sanoi, että </w:t>
      </w:r>
      <w:r>
        <w:rPr>
          <w:color w:val="58018B"/>
        </w:rPr>
        <w:t xml:space="preserve">sen </w:t>
      </w:r>
      <w:r>
        <w:t xml:space="preserve">osaketuotto </w:t>
      </w:r>
      <w:r>
        <w:t xml:space="preserve">voisi kärsiä, jos </w:t>
      </w:r>
      <w:r>
        <w:rPr>
          <w:color w:val="58018B"/>
        </w:rPr>
        <w:t xml:space="preserve">yhtiö </w:t>
      </w:r>
      <w:r>
        <w:t xml:space="preserve">tarjoaisi enemmän ja </w:t>
      </w:r>
      <w:r>
        <w:rPr>
          <w:color w:val="58018B"/>
        </w:rPr>
        <w:t xml:space="preserve">sen </w:t>
      </w:r>
      <w:r>
        <w:rPr>
          <w:color w:val="B70639"/>
        </w:rPr>
        <w:t xml:space="preserve">New Hampshiren PS:ää koskevat </w:t>
      </w:r>
      <w:r>
        <w:t xml:space="preserve">ennusteet </w:t>
      </w:r>
      <w:r>
        <w:rPr>
          <w:color w:val="B70639"/>
        </w:rPr>
        <w:t xml:space="preserve">- kuten sähkön kysynnän kasvu tai toiminnan tehostuminen </w:t>
      </w:r>
      <w:r>
        <w:t xml:space="preserve">- eivät toteutuisi. "</w:t>
      </w:r>
      <w:r>
        <w:t xml:space="preserve">Kun harkitsimme tarjouksen korottamista, </w:t>
      </w:r>
      <w:r>
        <w:rPr>
          <w:color w:val="4F584E"/>
        </w:rPr>
        <w:t xml:space="preserve">seuraavien viiden vuoden riskit </w:t>
      </w:r>
      <w:r>
        <w:t xml:space="preserve">vaikuttivat merkittäviltä ja pysyviltä ja </w:t>
      </w:r>
      <w:r>
        <w:rPr>
          <w:color w:val="248AD0"/>
        </w:rPr>
        <w:t xml:space="preserve">tuotot </w:t>
      </w:r>
      <w:r>
        <w:t xml:space="preserve">kaukaisilta. Se oli vaikea päätös", hän sanoi. </w:t>
      </w:r>
      <w:r>
        <w:rPr>
          <w:color w:val="DE98FD"/>
        </w:rPr>
        <w:t xml:space="preserve">Rowe </w:t>
      </w:r>
      <w:r>
        <w:t xml:space="preserve">totesi myös, että </w:t>
      </w:r>
      <w:r>
        <w:rPr>
          <w:color w:val="58018B"/>
        </w:rPr>
        <w:t xml:space="preserve">New England Electric </w:t>
      </w:r>
      <w:r>
        <w:t xml:space="preserve">oli huolissaan myös poliittisista huolenaiheista. Hän sanoi, että riippumatta siitä, kuka </w:t>
      </w:r>
      <w:r>
        <w:rPr>
          <w:color w:val="5C5300"/>
        </w:rPr>
        <w:t xml:space="preserve">omistaa </w:t>
      </w:r>
      <w:r>
        <w:rPr>
          <w:color w:val="9F6551"/>
        </w:rPr>
        <w:t xml:space="preserve">PS of New Hampshiren, </w:t>
      </w:r>
      <w:r>
        <w:rPr>
          <w:color w:val="9F6551"/>
        </w:rPr>
        <w:t xml:space="preserve">sen </w:t>
      </w:r>
      <w:r>
        <w:rPr>
          <w:color w:val="5C5300"/>
        </w:rPr>
        <w:t xml:space="preserve">jälkeen kun se on </w:t>
      </w:r>
      <w:r>
        <w:rPr>
          <w:color w:val="BCFEC6"/>
        </w:rPr>
        <w:t xml:space="preserve">selvinnyt konkurssimenettelystä, </w:t>
      </w:r>
      <w:r>
        <w:rPr>
          <w:color w:val="9F6551"/>
        </w:rPr>
        <w:t xml:space="preserve">sen </w:t>
      </w:r>
      <w:r>
        <w:rPr>
          <w:color w:val="5C5300"/>
        </w:rPr>
        <w:t xml:space="preserve">hinnat ovat maan korkeimpia</w:t>
      </w:r>
      <w:r>
        <w:t xml:space="preserve">. </w:t>
      </w:r>
      <w:r>
        <w:t xml:space="preserve">"</w:t>
      </w:r>
      <w:r>
        <w:rPr>
          <w:color w:val="932C70"/>
        </w:rPr>
        <w:t xml:space="preserve">Se </w:t>
      </w:r>
      <w:r>
        <w:rPr>
          <w:color w:val="2B1B04"/>
        </w:rPr>
        <w:t xml:space="preserve">herättää huomiota </w:t>
      </w:r>
      <w:r>
        <w:t xml:space="preserve">... </w:t>
      </w:r>
      <w:r>
        <w:rPr>
          <w:color w:val="2B1B04"/>
        </w:rPr>
        <w:t xml:space="preserve">se</w:t>
      </w:r>
      <w:r>
        <w:t xml:space="preserve"> oli </w:t>
      </w:r>
      <w:r>
        <w:t xml:space="preserve">vain yksi </w:t>
      </w:r>
      <w:r>
        <w:rPr>
          <w:color w:val="B5AFC4"/>
        </w:rPr>
        <w:t xml:space="preserve">riskitekijä", joka </w:t>
      </w:r>
      <w:r>
        <w:rPr>
          <w:color w:val="B5AFC4"/>
        </w:rPr>
        <w:t xml:space="preserve">sai </w:t>
      </w:r>
      <w:r>
        <w:rPr>
          <w:color w:val="AE7AA1"/>
        </w:rPr>
        <w:t xml:space="preserve">yhtiömme </w:t>
      </w:r>
      <w:r>
        <w:rPr>
          <w:color w:val="B5AFC4"/>
        </w:rPr>
        <w:t xml:space="preserve">päättämään vetäytyä </w:t>
      </w:r>
      <w:r>
        <w:rPr>
          <w:color w:val="C2A393"/>
        </w:rPr>
        <w:t xml:space="preserve">tarjouskilpailusta</w:t>
      </w:r>
      <w:r>
        <w:t xml:space="preserve">, hän lisäsi. </w:t>
      </w:r>
      <w:r>
        <w:rPr>
          <w:color w:val="0232FD"/>
        </w:rPr>
        <w:t xml:space="preserve">Wilbur Ross Jr. Rothschild Inc:stä, joka on </w:t>
      </w:r>
      <w:r>
        <w:rPr>
          <w:color w:val="6A3A35"/>
        </w:rPr>
        <w:t xml:space="preserve">vaikeuksissa olevan yhtiön </w:t>
      </w:r>
      <w:r>
        <w:rPr>
          <w:color w:val="0232FD"/>
        </w:rPr>
        <w:t xml:space="preserve">osakkeenomistajien taloudellinen neuvonantaja, </w:t>
      </w:r>
      <w:r>
        <w:t xml:space="preserve">sanoi, että </w:t>
      </w:r>
      <w:r>
        <w:rPr>
          <w:color w:val="168E5C"/>
        </w:rPr>
        <w:t xml:space="preserve">New England Electricin </w:t>
      </w:r>
      <w:r>
        <w:rPr>
          <w:color w:val="BA6801"/>
        </w:rPr>
        <w:t xml:space="preserve">vetäytyminen </w:t>
      </w:r>
      <w:r>
        <w:t xml:space="preserve">voisi nopeuttaa uudelleenjärjestelyprosessia. </w:t>
      </w:r>
      <w:r>
        <w:rPr>
          <w:color w:val="0232FD"/>
        </w:rPr>
        <w:t xml:space="preserve">Ross </w:t>
      </w:r>
      <w:r>
        <w:t xml:space="preserve">väitti, että se, että </w:t>
      </w:r>
      <w:r>
        <w:rPr>
          <w:color w:val="58018B"/>
        </w:rPr>
        <w:t xml:space="preserve">New England </w:t>
      </w:r>
      <w:r>
        <w:t xml:space="preserve">ehdotti hitaampia korotuksia - 4,8 prosenttia seitsemän vuoden aikana verrattuna </w:t>
      </w:r>
      <w:r>
        <w:rPr>
          <w:color w:val="847D81"/>
        </w:rPr>
        <w:t xml:space="preserve">kahden muun ulkopuolisen tarjoajan </w:t>
      </w:r>
      <w:r>
        <w:t xml:space="preserve">ehdottamaan noin 5,5 prosenttiin </w:t>
      </w:r>
      <w:r>
        <w:t xml:space="preserve">- vaikeutti neuvotteluja osavaltion virkamiesten kanssa. "Nyt kenttä on vapaampi", hän sanoi. </w:t>
      </w:r>
      <w:r>
        <w:rPr>
          <w:color w:val="16C0D0"/>
        </w:rPr>
        <w:t xml:space="preserve">Federal Energy Regulatory Commission </w:t>
      </w:r>
      <w:r>
        <w:t xml:space="preserve">on toistaiseksi hylännyt </w:t>
      </w:r>
      <w:r>
        <w:rPr>
          <w:color w:val="014347"/>
        </w:rPr>
        <w:t xml:space="preserve">Northeastin </w:t>
      </w:r>
      <w:r>
        <w:rPr>
          <w:color w:val="C62100"/>
        </w:rPr>
        <w:t xml:space="preserve">pyynnön </w:t>
      </w:r>
      <w:r>
        <w:rPr>
          <w:color w:val="C62100"/>
        </w:rPr>
        <w:t xml:space="preserve">hyväksyä mahdollinen </w:t>
      </w:r>
      <w:r>
        <w:rPr>
          <w:color w:val="233809"/>
        </w:rPr>
        <w:t xml:space="preserve">PS of New Hampshiren </w:t>
      </w:r>
      <w:r>
        <w:rPr>
          <w:color w:val="C62100"/>
        </w:rPr>
        <w:t xml:space="preserve">osto</w:t>
      </w:r>
      <w:r>
        <w:t xml:space="preserve">. </w:t>
      </w:r>
      <w:r>
        <w:rPr>
          <w:color w:val="F95475"/>
        </w:rPr>
        <w:t xml:space="preserve">Northeast </w:t>
      </w:r>
      <w:r>
        <w:t xml:space="preserve">sanoi, että se aikoo </w:t>
      </w:r>
      <w:r>
        <w:t xml:space="preserve">hakea uudelleen ja toivoo edelleen </w:t>
      </w:r>
      <w:r>
        <w:rPr>
          <w:color w:val="16C0D0"/>
        </w:rPr>
        <w:t xml:space="preserve">Federal Energy Regulatory Commissionin </w:t>
      </w:r>
      <w:r>
        <w:t xml:space="preserve">nopeutettua tarkastelua, jotta se </w:t>
      </w:r>
      <w:r>
        <w:t xml:space="preserve">voi toteuttaa oston ensi kesään mennessä, jos </w:t>
      </w:r>
      <w:r>
        <w:rPr>
          <w:color w:val="42083B"/>
        </w:rPr>
        <w:t xml:space="preserve">sen </w:t>
      </w:r>
      <w:r>
        <w:rPr>
          <w:color w:val="82785D"/>
        </w:rPr>
        <w:t xml:space="preserve">tarjous </w:t>
      </w:r>
      <w:r>
        <w:t xml:space="preserve">hyväksytään konkurssituomioistuimessa. </w:t>
      </w:r>
      <w:r>
        <w:rPr>
          <w:color w:val="B70639"/>
        </w:rPr>
        <w:t xml:space="preserve">PS of New Hampshiren </w:t>
      </w:r>
      <w:r>
        <w:t xml:space="preserve">osakkeet </w:t>
      </w:r>
      <w:r>
        <w:t xml:space="preserve">laskivat eilen New Yorkin pörssissä 25 senttiä ja päätyivät 3,75 dollariin.</w:t>
      </w:r>
    </w:p>
    <w:p>
      <w:r>
        <w:rPr>
          <w:b/>
        </w:rPr>
        <w:t xml:space="preserve">Asiakirja numero 13</w:t>
      </w:r>
    </w:p>
    <w:p>
      <w:r>
        <w:rPr>
          <w:b/>
        </w:rPr>
        <w:t xml:space="preserve">Asiakirjan tunniste: wsj0014-001</w:t>
      </w:r>
    </w:p>
    <w:p>
      <w:r>
        <w:rPr>
          <w:color w:val="310106"/>
        </w:rPr>
        <w:t xml:space="preserve">52-vuotias Norman Ricken, Toys "R" Us Inc:n entinen pääjohtaja ja toimitusjohtaja, ja 63-vuotias Frederick Deane Jr., Signet Banking Corp:n puheenjohtaja. </w:t>
      </w:r>
      <w:r>
        <w:t xml:space="preserve">on valittu kulutuselektroniikan ja kodinkoneiden vähittäismyyjän johtajiksi. He </w:t>
      </w:r>
      <w:r>
        <w:t xml:space="preserve">korvaavat </w:t>
      </w:r>
      <w:r>
        <w:rPr>
          <w:color w:val="04640D"/>
        </w:rPr>
        <w:t xml:space="preserve">Circuit Cityn </w:t>
      </w:r>
      <w:r>
        <w:rPr>
          <w:color w:val="04640D"/>
        </w:rPr>
        <w:t xml:space="preserve">eläkkeelle jäävän</w:t>
      </w:r>
      <w:r>
        <w:rPr>
          <w:color w:val="04640D"/>
        </w:rPr>
        <w:t xml:space="preserve"> varatoimitusjohtajan Daniel M. Rexingerin ja Yhdysvaltain </w:t>
      </w:r>
      <w:r>
        <w:t xml:space="preserve">valtiovarainministeriön apulaissihteerin Robert R. Glauberin </w:t>
      </w:r>
      <w:r>
        <w:t xml:space="preserve">12-jäsenisessä hallituksessa.</w:t>
      </w:r>
    </w:p>
    <w:p>
      <w:r>
        <w:rPr>
          <w:b/>
        </w:rPr>
        <w:t xml:space="preserve">Asiakirja numero 14</w:t>
      </w:r>
    </w:p>
    <w:p>
      <w:r>
        <w:rPr>
          <w:b/>
        </w:rPr>
        <w:t xml:space="preserve">Asiakirjan tunniste: wsj0015-001</w:t>
      </w:r>
    </w:p>
    <w:p>
      <w:r>
        <w:rPr>
          <w:color w:val="310106"/>
        </w:rPr>
        <w:t xml:space="preserve">Commonwealth Edison Co. </w:t>
      </w:r>
      <w:r>
        <w:t xml:space="preserve">on määrätty palauttamaan </w:t>
      </w:r>
      <w:r>
        <w:rPr>
          <w:color w:val="04640D"/>
        </w:rPr>
        <w:t xml:space="preserve">noin 250 miljoonaa dollaria </w:t>
      </w:r>
      <w:r>
        <w:t xml:space="preserve">nykyisille ja entisille veronmaksajilleen </w:t>
      </w:r>
      <w:r>
        <w:rPr>
          <w:color w:val="FEFB0A"/>
        </w:rPr>
        <w:t xml:space="preserve">ydinvoimalan </w:t>
      </w:r>
      <w:r>
        <w:t xml:space="preserve">kustannusylityksistä perittyjen laittomien maksujen vuoksi</w:t>
      </w:r>
      <w:r>
        <w:t xml:space="preserve">. </w:t>
      </w:r>
      <w:r>
        <w:rPr>
          <w:color w:val="04640D"/>
        </w:rPr>
        <w:t xml:space="preserve">Palautettu summa </w:t>
      </w:r>
      <w:r>
        <w:t xml:space="preserve">oli noin 55 miljoonaa dollaria enemmän kuin </w:t>
      </w:r>
      <w:r>
        <w:rPr>
          <w:color w:val="FB5514"/>
        </w:rPr>
        <w:t xml:space="preserve">Illinois'n kauppakomission </w:t>
      </w:r>
      <w:r>
        <w:t xml:space="preserve">aiemmin määräämä summa, </w:t>
      </w:r>
      <w:r>
        <w:t xml:space="preserve">ja yritysryhmien mukaan se saattaa olla korkein summa, jota osavaltion tai paikalliselta yleishyödylliseltä yhtiöltä on koskaan vaadittu. </w:t>
      </w:r>
      <w:r>
        <w:rPr>
          <w:color w:val="E115C0"/>
        </w:rPr>
        <w:t xml:space="preserve">Osavaltion tuomioistuimen tuomari Richard Curry </w:t>
      </w:r>
      <w:r>
        <w:rPr>
          <w:color w:val="00587F"/>
        </w:rPr>
        <w:t xml:space="preserve">määräsi </w:t>
      </w:r>
      <w:r>
        <w:rPr>
          <w:color w:val="0BC582"/>
        </w:rPr>
        <w:t xml:space="preserve">Edisonin </w:t>
      </w:r>
      <w:r>
        <w:rPr>
          <w:color w:val="00587F"/>
        </w:rPr>
        <w:t xml:space="preserve">palauttamaan keskimäärin noin 45-50 dollaria </w:t>
      </w:r>
      <w:r>
        <w:rPr>
          <w:color w:val="FEB8C8"/>
        </w:rPr>
        <w:t xml:space="preserve">jokaiselle asiakkaalle, </w:t>
      </w:r>
      <w:r>
        <w:rPr>
          <w:color w:val="9E8317"/>
        </w:rPr>
        <w:t xml:space="preserve">joka on </w:t>
      </w:r>
      <w:r>
        <w:rPr>
          <w:color w:val="FEB8C8"/>
        </w:rPr>
        <w:t xml:space="preserve">käyttänyt </w:t>
      </w:r>
      <w:r>
        <w:rPr>
          <w:color w:val="01190F"/>
        </w:rPr>
        <w:t xml:space="preserve">sen </w:t>
      </w:r>
      <w:r>
        <w:rPr>
          <w:color w:val="FEB8C8"/>
        </w:rPr>
        <w:t xml:space="preserve">sähköpalveluja </w:t>
      </w:r>
      <w:r>
        <w:rPr>
          <w:color w:val="847D81"/>
        </w:rPr>
        <w:t xml:space="preserve">huhtikuun </w:t>
      </w:r>
      <w:r>
        <w:rPr>
          <w:color w:val="58018B"/>
        </w:rPr>
        <w:t xml:space="preserve">1986 </w:t>
      </w:r>
      <w:r>
        <w:rPr>
          <w:color w:val="847D81"/>
        </w:rPr>
        <w:t xml:space="preserve">jälkeen</w:t>
      </w:r>
      <w:r>
        <w:rPr>
          <w:color w:val="FEB8C8"/>
        </w:rPr>
        <w:t xml:space="preserve">, mukaan lukien noin kaksi miljoonaa </w:t>
      </w:r>
      <w:r>
        <w:rPr>
          <w:color w:val="B70639"/>
        </w:rPr>
        <w:t xml:space="preserve">asiakasta</w:t>
      </w:r>
      <w:r>
        <w:rPr>
          <w:color w:val="703B01"/>
        </w:rPr>
        <w:t xml:space="preserve">, jotka </w:t>
      </w:r>
      <w:r>
        <w:rPr>
          <w:color w:val="B70639"/>
        </w:rPr>
        <w:t xml:space="preserve">muuttivat tänä </w:t>
      </w:r>
      <w:r>
        <w:rPr>
          <w:color w:val="F7F1DF"/>
        </w:rPr>
        <w:t xml:space="preserve">aikana</w:t>
      </w:r>
      <w:r>
        <w:t xml:space="preserve">. </w:t>
      </w:r>
      <w:r>
        <w:rPr>
          <w:color w:val="118B8A"/>
        </w:rPr>
        <w:t xml:space="preserve">Tuomari Curry </w:t>
      </w:r>
      <w:r>
        <w:rPr>
          <w:color w:val="4AFEFA"/>
        </w:rPr>
        <w:t xml:space="preserve">määräsi </w:t>
      </w:r>
      <w:r>
        <w:t xml:space="preserve">takaisinmaksun alkamaan 1. helmikuuta ja sanoi, ettei hän salli </w:t>
      </w:r>
      <w:r>
        <w:rPr>
          <w:color w:val="310106"/>
        </w:rPr>
        <w:t xml:space="preserve">Edisonin </w:t>
      </w:r>
      <w:r>
        <w:t xml:space="preserve">valituksia tai muita yrityksiä </w:t>
      </w:r>
      <w:r>
        <w:t xml:space="preserve">estää </w:t>
      </w:r>
      <w:r>
        <w:rPr>
          <w:color w:val="00587F"/>
        </w:rPr>
        <w:t xml:space="preserve">määräyksensä noudattamista</w:t>
      </w:r>
      <w:r>
        <w:t xml:space="preserve">. </w:t>
      </w:r>
      <w:r>
        <w:t xml:space="preserve">"</w:t>
      </w:r>
      <w:r>
        <w:rPr>
          <w:color w:val="FCB164"/>
        </w:rPr>
        <w:t xml:space="preserve">Palautus </w:t>
      </w:r>
      <w:r>
        <w:t xml:space="preserve">... </w:t>
      </w:r>
      <w:r>
        <w:t xml:space="preserve">ei saa joutua panttivangiksi uudelle valituskierrokselle", </w:t>
      </w:r>
      <w:r>
        <w:rPr>
          <w:color w:val="796EE6"/>
        </w:rPr>
        <w:t xml:space="preserve">tuomari Curry </w:t>
      </w:r>
      <w:r>
        <w:t xml:space="preserve">sanoi</w:t>
      </w:r>
      <w:r>
        <w:t xml:space="preserve">. </w:t>
      </w:r>
      <w:r>
        <w:rPr>
          <w:color w:val="310106"/>
        </w:rPr>
        <w:t xml:space="preserve">Commonwealth Edison </w:t>
      </w:r>
      <w:r>
        <w:t xml:space="preserve">on ilmoittanut, että se on jo valittanut </w:t>
      </w:r>
      <w:r>
        <w:rPr>
          <w:color w:val="FB5514"/>
        </w:rPr>
        <w:t xml:space="preserve">komission määrä</w:t>
      </w:r>
      <w:r>
        <w:t xml:space="preserve">yksestä </w:t>
      </w:r>
      <w:r>
        <w:t xml:space="preserve">ja harkitsee valitusta </w:t>
      </w:r>
      <w:r>
        <w:rPr>
          <w:color w:val="E115C0"/>
        </w:rPr>
        <w:t xml:space="preserve">tuomari Curryn </w:t>
      </w:r>
      <w:r>
        <w:rPr>
          <w:color w:val="00587F"/>
        </w:rPr>
        <w:t xml:space="preserve">määräyksestä</w:t>
      </w:r>
      <w:r>
        <w:t xml:space="preserve">. </w:t>
      </w:r>
      <w:r>
        <w:rPr>
          <w:color w:val="FCB164"/>
        </w:rPr>
        <w:t xml:space="preserve">Palautuksen </w:t>
      </w:r>
      <w:r>
        <w:t xml:space="preserve">tarkka määrä </w:t>
      </w:r>
      <w:r>
        <w:t xml:space="preserve">määritetään ensi vuonna </w:t>
      </w:r>
      <w:r>
        <w:rPr>
          <w:color w:val="000D2C"/>
        </w:rPr>
        <w:t xml:space="preserve">tämän vuoden </w:t>
      </w:r>
      <w:r>
        <w:t xml:space="preserve">joulukuun 31. päivään mennessä kerättyjen todellisten maksujen perusteella</w:t>
      </w:r>
      <w:r>
        <w:t xml:space="preserve">. </w:t>
      </w:r>
      <w:r>
        <w:rPr>
          <w:color w:val="310106"/>
        </w:rPr>
        <w:t xml:space="preserve">Commonwealth Edisonin </w:t>
      </w:r>
      <w:r>
        <w:t xml:space="preserve">mukaan määräys voi pakottaa </w:t>
      </w:r>
      <w:r>
        <w:rPr>
          <w:color w:val="310106"/>
        </w:rPr>
        <w:t xml:space="preserve">sen vähentämään </w:t>
      </w:r>
      <w:r>
        <w:rPr>
          <w:color w:val="000D2C"/>
        </w:rPr>
        <w:t xml:space="preserve">vuoden 1989</w:t>
      </w:r>
      <w:r>
        <w:t xml:space="preserve"> tulostaan </w:t>
      </w:r>
      <w:r>
        <w:t xml:space="preserve">1,55 dollaria osakkeelta. </w:t>
      </w:r>
      <w:r>
        <w:rPr>
          <w:color w:val="53495F"/>
        </w:rPr>
        <w:t xml:space="preserve">Vuonna 1988 </w:t>
      </w:r>
      <w:r>
        <w:rPr>
          <w:color w:val="310106"/>
        </w:rPr>
        <w:t xml:space="preserve">Commonwealth Edisonin </w:t>
      </w:r>
      <w:r>
        <w:t xml:space="preserve">tulos oli 737,5 miljoonaa dollaria eli 3,01 dollaria osakkeelta. </w:t>
      </w:r>
      <w:r>
        <w:rPr>
          <w:color w:val="310106"/>
        </w:rPr>
        <w:t xml:space="preserve">Commonwealth Edisonin </w:t>
      </w:r>
      <w:r>
        <w:t xml:space="preserve">tiedottajan mukaan </w:t>
      </w:r>
      <w:r>
        <w:t xml:space="preserve">niiden kahden miljoonan </w:t>
      </w:r>
      <w:r>
        <w:rPr>
          <w:color w:val="F95475"/>
        </w:rPr>
        <w:t xml:space="preserve">asiakkaan </w:t>
      </w:r>
      <w:r>
        <w:t xml:space="preserve">paikantaminen</w:t>
      </w:r>
      <w:r>
        <w:rPr>
          <w:color w:val="61FC03"/>
        </w:rPr>
        <w:t xml:space="preserve">, joiden </w:t>
      </w:r>
      <w:r>
        <w:rPr>
          <w:color w:val="F95475"/>
        </w:rPr>
        <w:t xml:space="preserve">osoitteet ovat muuttuneet viimeisten kolmen ja puolen vuoden aikana, </w:t>
      </w:r>
      <w:r>
        <w:t xml:space="preserve">on "hallinnollinen painajainen". New Yorkin pörssin eilisessä kaupankäynnissä </w:t>
      </w:r>
      <w:r>
        <w:rPr>
          <w:color w:val="310106"/>
        </w:rPr>
        <w:t xml:space="preserve">Comonwealth Edisonin osake </w:t>
      </w:r>
      <w:r>
        <w:t xml:space="preserve">laski 12,5 senttiä ja sulkeutui 38,375 dollariin. </w:t>
      </w:r>
      <w:r>
        <w:rPr>
          <w:color w:val="FEFB0A"/>
        </w:rPr>
        <w:t xml:space="preserve">2,5 miljardin dollarin arvoinen Byron 1 -voimalaitos lähellä Rockfordia, Illinoisin osavaltiossa, </w:t>
      </w:r>
      <w:r>
        <w:t xml:space="preserve">valmistui </w:t>
      </w:r>
      <w:r>
        <w:rPr>
          <w:color w:val="5D9608"/>
        </w:rPr>
        <w:t xml:space="preserve">vuonna 1985</w:t>
      </w:r>
      <w:r>
        <w:t xml:space="preserve">. </w:t>
      </w:r>
      <w:r>
        <w:rPr>
          <w:color w:val="5D9608"/>
        </w:rPr>
        <w:t xml:space="preserve">Vuonna 1985</w:t>
      </w:r>
      <w:r>
        <w:t xml:space="preserve"> tehdyssä </w:t>
      </w:r>
      <w:r>
        <w:t xml:space="preserve">kiistanalaisessa päätöksessä </w:t>
      </w:r>
      <w:r>
        <w:rPr>
          <w:color w:val="FB5514"/>
        </w:rPr>
        <w:t xml:space="preserve">Illinoisin kauppakomissio </w:t>
      </w:r>
      <w:r>
        <w:t xml:space="preserve">totesi, </w:t>
      </w:r>
      <w:r>
        <w:rPr>
          <w:color w:val="DE98FD"/>
        </w:rPr>
        <w:t xml:space="preserve">että </w:t>
      </w:r>
      <w:r>
        <w:rPr>
          <w:color w:val="98A088"/>
        </w:rPr>
        <w:t xml:space="preserve">Commonwealth Edison </w:t>
      </w:r>
      <w:r>
        <w:rPr>
          <w:color w:val="DE98FD"/>
        </w:rPr>
        <w:t xml:space="preserve">voisi nostaa sähkömaksuja 49 miljoonalla dollarilla </w:t>
      </w:r>
      <w:r>
        <w:rPr>
          <w:color w:val="4F584E"/>
        </w:rPr>
        <w:t xml:space="preserve">voimalan </w:t>
      </w:r>
      <w:r>
        <w:rPr>
          <w:color w:val="248AD0"/>
        </w:rPr>
        <w:t xml:space="preserve">maksamiseksi</w:t>
      </w:r>
      <w:r>
        <w:t xml:space="preserve">. </w:t>
      </w:r>
      <w:r>
        <w:rPr>
          <w:color w:val="5C5300"/>
        </w:rPr>
        <w:t xml:space="preserve">Osavaltion tuomioistuimet </w:t>
      </w:r>
      <w:r>
        <w:t xml:space="preserve">kuitenkin </w:t>
      </w:r>
      <w:r>
        <w:t xml:space="preserve">tukivat kuluttajajärjestöjen kanteen hinnankorotusta vastaan ja totesivat maksut laittomiksi. Illinoisin korkein oikeus määräsi </w:t>
      </w:r>
      <w:r>
        <w:rPr>
          <w:color w:val="FB5514"/>
        </w:rPr>
        <w:t xml:space="preserve">komission </w:t>
      </w:r>
      <w:r>
        <w:t xml:space="preserve">tarkastamaan </w:t>
      </w:r>
      <w:r>
        <w:rPr>
          <w:color w:val="310106"/>
        </w:rPr>
        <w:t xml:space="preserve">Commonwealth Edisonin </w:t>
      </w:r>
      <w:r>
        <w:t xml:space="preserve">rakennuskustannukset </w:t>
      </w:r>
      <w:r>
        <w:t xml:space="preserve">ja palauttamaan kaikki kohtuuttomat kustannukset. </w:t>
      </w:r>
      <w:r>
        <w:rPr>
          <w:color w:val="310106"/>
        </w:rPr>
        <w:t xml:space="preserve">Sähkölaitos </w:t>
      </w:r>
      <w:r>
        <w:t xml:space="preserve">on kerännyt </w:t>
      </w:r>
      <w:r>
        <w:rPr>
          <w:color w:val="BCFEC6"/>
        </w:rPr>
        <w:t xml:space="preserve">laitoksen </w:t>
      </w:r>
      <w:r>
        <w:rPr>
          <w:color w:val="9F6551"/>
        </w:rPr>
        <w:t xml:space="preserve">rakentamismaksuja </w:t>
      </w:r>
      <w:r>
        <w:t xml:space="preserve">3,1 miljoonalta </w:t>
      </w:r>
      <w:r>
        <w:rPr>
          <w:color w:val="2B1B04"/>
        </w:rPr>
        <w:t xml:space="preserve">asiakkaaltaan</w:t>
      </w:r>
      <w:r>
        <w:rPr>
          <w:color w:val="932C70"/>
        </w:rPr>
        <w:t xml:space="preserve">, jotka ovat oikeutettuja </w:t>
      </w:r>
      <w:r>
        <w:t xml:space="preserve">korvauksiin, </w:t>
      </w:r>
      <w:r>
        <w:rPr>
          <w:color w:val="B5AFC4"/>
        </w:rPr>
        <w:t xml:space="preserve">vuodesta 1986 lähtien</w:t>
      </w:r>
      <w:r>
        <w:t xml:space="preserve">. </w:t>
      </w:r>
      <w:r>
        <w:t xml:space="preserve">Elokuussa </w:t>
      </w:r>
      <w:r>
        <w:rPr>
          <w:color w:val="FB5514"/>
        </w:rPr>
        <w:t xml:space="preserve">komissio </w:t>
      </w:r>
      <w:r>
        <w:t xml:space="preserve">päätti, että </w:t>
      </w:r>
      <w:r>
        <w:rPr>
          <w:color w:val="D4C67A"/>
        </w:rPr>
        <w:t xml:space="preserve">noin 190-195 miljoonaa dollaria </w:t>
      </w:r>
      <w:r>
        <w:rPr>
          <w:color w:val="C2A393"/>
        </w:rPr>
        <w:t xml:space="preserve">voimalan </w:t>
      </w:r>
      <w:r>
        <w:rPr>
          <w:color w:val="AE7AA1"/>
        </w:rPr>
        <w:t xml:space="preserve">rakentamiseen </w:t>
      </w:r>
      <w:r>
        <w:t xml:space="preserve">oli kohtuutonta, ja se olisi palautettava korkoineen. </w:t>
      </w:r>
      <w:r>
        <w:rPr>
          <w:color w:val="796EE6"/>
        </w:rPr>
        <w:t xml:space="preserve">Tuomari Curry </w:t>
      </w:r>
      <w:r>
        <w:t xml:space="preserve">lisäsi </w:t>
      </w:r>
      <w:r>
        <w:rPr>
          <w:color w:val="00587F"/>
        </w:rPr>
        <w:t xml:space="preserve">päätöksessään komission </w:t>
      </w:r>
      <w:r>
        <w:rPr>
          <w:color w:val="FB5514"/>
        </w:rPr>
        <w:t xml:space="preserve">laskelmiin </w:t>
      </w:r>
      <w:r>
        <w:t xml:space="preserve">vielä 55 miljoonaa dollaria. Viime kuussa </w:t>
      </w:r>
      <w:r>
        <w:rPr>
          <w:color w:val="796EE6"/>
        </w:rPr>
        <w:t xml:space="preserve">tuomari Curry </w:t>
      </w:r>
      <w:r>
        <w:t xml:space="preserve">vahvisti </w:t>
      </w:r>
      <w:r>
        <w:rPr>
          <w:color w:val="FCB164"/>
        </w:rPr>
        <w:t xml:space="preserve">palautuksen </w:t>
      </w:r>
      <w:r>
        <w:t xml:space="preserve">koroksi </w:t>
      </w:r>
      <w:r>
        <w:t xml:space="preserve">9 prosenttia. </w:t>
      </w:r>
      <w:r>
        <w:rPr>
          <w:color w:val="310106"/>
        </w:rPr>
        <w:t xml:space="preserve">Commonwealth </w:t>
      </w:r>
      <w:r>
        <w:t xml:space="preserve">Edisonilla on nyt edessään toinen tuomioistuimen määräämä </w:t>
      </w:r>
      <w:r>
        <w:rPr>
          <w:color w:val="0232FD"/>
        </w:rPr>
        <w:t xml:space="preserve">kesä-/talvimaksujen </w:t>
      </w:r>
      <w:r>
        <w:t xml:space="preserve">palautus </w:t>
      </w:r>
      <w:r>
        <w:rPr>
          <w:color w:val="0232FD"/>
        </w:rPr>
        <w:t xml:space="preserve">eri korolla, </w:t>
      </w:r>
      <w:r>
        <w:rPr>
          <w:color w:val="6A3A35"/>
        </w:rPr>
        <w:t xml:space="preserve">jonka </w:t>
      </w:r>
      <w:r>
        <w:rPr>
          <w:color w:val="0232FD"/>
        </w:rPr>
        <w:t xml:space="preserve">Illinoisin muutoksenhakutuomioistuin arvioi 140 miljoonaksi dollariksi</w:t>
      </w:r>
      <w:r>
        <w:t xml:space="preserve">. </w:t>
      </w:r>
      <w:r>
        <w:t xml:space="preserve">Kuluttajaryhmät toivovat, että </w:t>
      </w:r>
      <w:r>
        <w:rPr>
          <w:color w:val="E115C0"/>
        </w:rPr>
        <w:t xml:space="preserve">tuomari Curryn </w:t>
      </w:r>
      <w:r>
        <w:rPr>
          <w:color w:val="BA6801"/>
        </w:rPr>
        <w:t xml:space="preserve">Byron 1:</w:t>
      </w:r>
      <w:r>
        <w:rPr>
          <w:color w:val="BA6801"/>
        </w:rPr>
        <w:t xml:space="preserve">tä koskeva </w:t>
      </w:r>
      <w:r>
        <w:rPr>
          <w:color w:val="00587F"/>
        </w:rPr>
        <w:t xml:space="preserve">päätös </w:t>
      </w:r>
      <w:r>
        <w:t xml:space="preserve">voi luoda ennakkotapauksen toiselle ydinvoimahintoja koskevalle tapaukselle, nimittäin </w:t>
      </w:r>
      <w:r>
        <w:rPr>
          <w:color w:val="16C0D0"/>
        </w:rPr>
        <w:t xml:space="preserve">Commonwealth Edisonin </w:t>
      </w:r>
      <w:r>
        <w:rPr>
          <w:color w:val="168E5C"/>
        </w:rPr>
        <w:t xml:space="preserve">Braidwood 2:lle</w:t>
      </w:r>
      <w:r>
        <w:t xml:space="preserve">. </w:t>
      </w:r>
      <w:r>
        <w:rPr>
          <w:color w:val="310106"/>
        </w:rPr>
        <w:t xml:space="preserve">Commonwealth Edison </w:t>
      </w:r>
      <w:r>
        <w:t xml:space="preserve">aikoo periä </w:t>
      </w:r>
      <w:r>
        <w:t xml:space="preserve">noin 245 miljoonaa dollaria </w:t>
      </w:r>
      <w:r>
        <w:t xml:space="preserve">korotettuja maksuja </w:t>
      </w:r>
      <w:r>
        <w:rPr>
          <w:color w:val="168E5C"/>
        </w:rPr>
        <w:t xml:space="preserve">Braidwood 2 -voimalan </w:t>
      </w:r>
      <w:r>
        <w:t xml:space="preserve">maksamiseksi. </w:t>
      </w:r>
      <w:r>
        <w:rPr>
          <w:color w:val="FB5514"/>
        </w:rPr>
        <w:t xml:space="preserve">Komission </w:t>
      </w:r>
      <w:r>
        <w:t xml:space="preserve">päätöstä </w:t>
      </w:r>
      <w:r>
        <w:rPr>
          <w:color w:val="168E5C"/>
        </w:rPr>
        <w:t xml:space="preserve">Braidwood 2 -voimalasta </w:t>
      </w:r>
      <w:r>
        <w:t xml:space="preserve">odotetaan </w:t>
      </w:r>
      <w:r>
        <w:rPr>
          <w:color w:val="000D2C"/>
        </w:rPr>
        <w:t xml:space="preserve">vuoden loppuun mennessä</w:t>
      </w:r>
      <w:r>
        <w:t xml:space="preserve">. </w:t>
      </w:r>
      <w:r>
        <w:rPr>
          <w:color w:val="53495F"/>
        </w:rPr>
        <w:t xml:space="preserve">Viime vuonna </w:t>
      </w:r>
      <w:r>
        <w:rPr>
          <w:color w:val="310106"/>
        </w:rPr>
        <w:t xml:space="preserve">Commonwealth Edison </w:t>
      </w:r>
      <w:r>
        <w:t xml:space="preserve">joutui </w:t>
      </w:r>
      <w:r>
        <w:t xml:space="preserve">maksamaan takaisin 72,7 miljoonaa dollaria </w:t>
      </w:r>
      <w:r>
        <w:t xml:space="preserve">LaSalle I -ydinvoimalaitoksen </w:t>
      </w:r>
      <w:r>
        <w:t xml:space="preserve">huonon toiminnan vuoksi.</w:t>
      </w:r>
    </w:p>
    <w:p>
      <w:r>
        <w:rPr>
          <w:b/>
        </w:rPr>
        <w:t xml:space="preserve">Asiakirja numero 15</w:t>
      </w:r>
    </w:p>
    <w:p>
      <w:r>
        <w:rPr>
          <w:b/>
        </w:rPr>
        <w:t xml:space="preserve">Asiakirjan tunniste: wsj0016-001</w:t>
      </w:r>
    </w:p>
    <w:p>
      <w:r>
        <w:t xml:space="preserve">Japanin autokauppiaiden yhdistys (Japan Automobile Dealers Association) raportoi, että Japanin henkilö- ja kuorma-autojen sekä linja-autojen kotimarkkinat </w:t>
      </w:r>
      <w:r>
        <w:rPr>
          <w:color w:val="04640D"/>
        </w:rPr>
        <w:t xml:space="preserve">kasvoivat lokakuussa </w:t>
      </w:r>
      <w:r>
        <w:rPr>
          <w:color w:val="04640D"/>
        </w:rPr>
        <w:t xml:space="preserve">18 prosenttia </w:t>
      </w:r>
      <w:r>
        <w:rPr>
          <w:color w:val="310106"/>
        </w:rPr>
        <w:t xml:space="preserve">vuodentakaisesta </w:t>
      </w:r>
      <w:r>
        <w:rPr>
          <w:color w:val="04640D"/>
        </w:rPr>
        <w:t xml:space="preserve">ennätykselliseen 500 004 yksikköön</w:t>
      </w:r>
      <w:r>
        <w:t xml:space="preserve">. </w:t>
      </w:r>
      <w:r>
        <w:t xml:space="preserve">Elokuussa </w:t>
      </w:r>
      <w:r>
        <w:rPr>
          <w:color w:val="04640D"/>
        </w:rPr>
        <w:t xml:space="preserve">kasvu oli </w:t>
      </w:r>
      <w:r>
        <w:t xml:space="preserve">21 prosenttia ja syyskuussa 12 prosenttia </w:t>
      </w:r>
      <w:r>
        <w:rPr>
          <w:color w:val="310106"/>
        </w:rPr>
        <w:t xml:space="preserve">viime vuoteen verrattuna</w:t>
      </w:r>
      <w:r>
        <w:t xml:space="preserve">. Kuukausittainen myynti on rikkonut ennätyksiä joka kuukausi maaliskuusta lähtien. Edelliseen kuukauteen verrattuna lokakuun myynti laski 0,4 %. Henkilöautojen myynti nousi 22 % </w:t>
      </w:r>
      <w:r>
        <w:rPr>
          <w:color w:val="310106"/>
        </w:rPr>
        <w:t xml:space="preserve">vuodentakaisesta </w:t>
      </w:r>
      <w:r>
        <w:t xml:space="preserve">36 136 kappaleeseen. </w:t>
      </w:r>
      <w:r>
        <w:rPr>
          <w:color w:val="FEFB0A"/>
        </w:rPr>
        <w:t xml:space="preserve">Keskikokoisten henkilöautojen, </w:t>
      </w:r>
      <w:r>
        <w:rPr>
          <w:color w:val="FB5514"/>
        </w:rPr>
        <w:t xml:space="preserve">jotka </w:t>
      </w:r>
      <w:r>
        <w:rPr>
          <w:color w:val="FEFB0A"/>
        </w:rPr>
        <w:t xml:space="preserve">ovat hyötyneet uuden valmisteveron käyttöönotosta hintojen laskun jälkeen, </w:t>
      </w:r>
      <w:r>
        <w:t xml:space="preserve">myynti yli </w:t>
      </w:r>
      <w:r>
        <w:t xml:space="preserve">kaksinkertaistui 30841 kappaleeseen </w:t>
      </w:r>
      <w:r>
        <w:t xml:space="preserve">lokakuussa </w:t>
      </w:r>
      <w:r>
        <w:rPr>
          <w:color w:val="310106"/>
        </w:rPr>
        <w:t xml:space="preserve">1988.</w:t>
      </w:r>
    </w:p>
    <w:p>
      <w:r>
        <w:rPr>
          <w:b/>
        </w:rPr>
        <w:t xml:space="preserve">Asiakirja numero 16</w:t>
      </w:r>
    </w:p>
    <w:p>
      <w:r>
        <w:rPr>
          <w:b/>
        </w:rPr>
        <w:t xml:space="preserve">Asiakirjan tunniste: wsj0017-001</w:t>
      </w:r>
    </w:p>
    <w:p>
      <w:r>
        <w:rPr>
          <w:color w:val="310106"/>
        </w:rPr>
        <w:t xml:space="preserve">Texas Instruments Japan Ltd., joka on Texas Instrument Inc:n yksikkö, </w:t>
      </w:r>
      <w:r>
        <w:t xml:space="preserve">on ilmoittanut avaavansa </w:t>
      </w:r>
      <w:r>
        <w:rPr>
          <w:color w:val="04640D"/>
        </w:rPr>
        <w:t xml:space="preserve">uuden ohjauslaitteiden tuotantolaitoksen </w:t>
      </w:r>
      <w:r>
        <w:rPr>
          <w:color w:val="FEFB0A"/>
        </w:rPr>
        <w:t xml:space="preserve">Etelä-Koreassa</w:t>
      </w:r>
      <w:r>
        <w:t xml:space="preserve">. </w:t>
      </w:r>
      <w:r>
        <w:rPr>
          <w:color w:val="310106"/>
        </w:rPr>
        <w:t xml:space="preserve">Yhtiön </w:t>
      </w:r>
      <w:r>
        <w:t xml:space="preserve">mukaan </w:t>
      </w:r>
      <w:r>
        <w:rPr>
          <w:color w:val="04640D"/>
        </w:rPr>
        <w:t xml:space="preserve">uusi tehdas sijaitsee Chinchonissa, noin 80 kilometrin päässä Soulista, ja se </w:t>
      </w:r>
      <w:r>
        <w:t xml:space="preserve">auttaa vastaamaan </w:t>
      </w:r>
      <w:r>
        <w:rPr>
          <w:color w:val="FB5514"/>
        </w:rPr>
        <w:t xml:space="preserve">Etelä-Korean</w:t>
      </w:r>
      <w:r>
        <w:t xml:space="preserve"> kasvavaan ja monipuolistuvaan tarkastuslaitteiden kysyntään</w:t>
      </w:r>
      <w:r>
        <w:t xml:space="preserve">. </w:t>
      </w:r>
      <w:r>
        <w:rPr>
          <w:color w:val="04640D"/>
        </w:rPr>
        <w:t xml:space="preserve">Tehdas </w:t>
      </w:r>
      <w:r>
        <w:t xml:space="preserve">valmistaa moottoriajoneuvoissa ja kodinkoneissa käytettäviä tarkastuslaitteita.</w:t>
      </w:r>
    </w:p>
    <w:p>
      <w:r>
        <w:rPr>
          <w:b/>
        </w:rPr>
        <w:t xml:space="preserve">Asiakirjan numero 17</w:t>
      </w:r>
    </w:p>
    <w:p>
      <w:r>
        <w:rPr>
          <w:b/>
        </w:rPr>
        <w:t xml:space="preserve">Asiakirjan tunniste: wsj0018-001</w:t>
      </w:r>
    </w:p>
    <w:p>
      <w:r>
        <w:rPr>
          <w:color w:val="310106"/>
        </w:rPr>
        <w:t xml:space="preserve">Cray Computer Corp:n </w:t>
      </w:r>
      <w:r>
        <w:t xml:space="preserve">selviytyminen </w:t>
      </w:r>
      <w:r>
        <w:t xml:space="preserve">supertietokonebisneksessä näyttää riippuvan paljolti </w:t>
      </w:r>
      <w:r>
        <w:rPr>
          <w:color w:val="310106"/>
        </w:rPr>
        <w:t xml:space="preserve">sen </w:t>
      </w:r>
      <w:r>
        <w:t xml:space="preserve">puheenjohtajan ja pääinsinöörin Seymour Crayn </w:t>
      </w:r>
      <w:r>
        <w:t xml:space="preserve">luovuudesta - ja pitkäikäisyydestä. </w:t>
      </w:r>
      <w:r>
        <w:rPr>
          <w:color w:val="FEFB0A"/>
        </w:rPr>
        <w:t xml:space="preserve">Uuden yrityksen </w:t>
      </w:r>
      <w:r>
        <w:rPr>
          <w:color w:val="04640D"/>
        </w:rPr>
        <w:t xml:space="preserve">alkuperäisen tietokoneen </w:t>
      </w:r>
      <w:r>
        <w:t xml:space="preserve">kehittämisen </w:t>
      </w:r>
      <w:r>
        <w:t xml:space="preserve">lisäksi myös </w:t>
      </w:r>
      <w:r>
        <w:rPr>
          <w:color w:val="310106"/>
        </w:rPr>
        <w:t xml:space="preserve">sen </w:t>
      </w:r>
      <w:r>
        <w:t xml:space="preserve">tase on suoraan sidoksissa </w:t>
      </w:r>
      <w:r>
        <w:rPr>
          <w:color w:val="FB5514"/>
        </w:rPr>
        <w:t xml:space="preserve">Crayyn</w:t>
      </w:r>
      <w:r>
        <w:t xml:space="preserve">. </w:t>
      </w:r>
      <w:r>
        <w:rPr>
          <w:color w:val="0BC582"/>
        </w:rPr>
        <w:t xml:space="preserve">Securities and Exchange Commissionille</w:t>
      </w:r>
      <w:r>
        <w:rPr>
          <w:color w:val="00587F"/>
        </w:rPr>
        <w:t xml:space="preserve"> jätetyistä </w:t>
      </w:r>
      <w:r>
        <w:rPr>
          <w:color w:val="E115C0"/>
        </w:rPr>
        <w:t xml:space="preserve">asiakirjoista </w:t>
      </w:r>
      <w:r>
        <w:t xml:space="preserve">käy ilmi, että </w:t>
      </w:r>
      <w:r>
        <w:rPr>
          <w:color w:val="FEB8C8"/>
        </w:rPr>
        <w:t xml:space="preserve">Cray Research Inc</w:t>
      </w:r>
      <w:r>
        <w:t xml:space="preserve">. vetää pois lähes 100 miljoonan dollarin </w:t>
      </w:r>
      <w:r>
        <w:rPr>
          <w:color w:val="9E8317"/>
        </w:rPr>
        <w:t xml:space="preserve">rahoituksen, jonka </w:t>
      </w:r>
      <w:r>
        <w:rPr>
          <w:color w:val="01190F"/>
        </w:rPr>
        <w:t xml:space="preserve">se </w:t>
      </w:r>
      <w:r>
        <w:rPr>
          <w:color w:val="9E8317"/>
        </w:rPr>
        <w:t xml:space="preserve">antaa </w:t>
      </w:r>
      <w:r>
        <w:rPr>
          <w:color w:val="847D81"/>
        </w:rPr>
        <w:t xml:space="preserve">uudelle yritykselle, </w:t>
      </w:r>
      <w:r>
        <w:t xml:space="preserve">jos </w:t>
      </w:r>
      <w:r>
        <w:rPr>
          <w:color w:val="FB5514"/>
        </w:rPr>
        <w:t xml:space="preserve">Cray </w:t>
      </w:r>
      <w:r>
        <w:t xml:space="preserve">lähtee tai jos </w:t>
      </w:r>
      <w:r>
        <w:rPr>
          <w:color w:val="B70639"/>
        </w:rPr>
        <w:t xml:space="preserve">sen </w:t>
      </w:r>
      <w:r>
        <w:rPr>
          <w:color w:val="58018B"/>
        </w:rPr>
        <w:t xml:space="preserve">hallinnoima </w:t>
      </w:r>
      <w:r>
        <w:rPr>
          <w:color w:val="58018B"/>
        </w:rPr>
        <w:t xml:space="preserve">tuotesuunnitteluprojekti </w:t>
      </w:r>
      <w:r>
        <w:t xml:space="preserve">peruuntuu</w:t>
      </w:r>
      <w:r>
        <w:t xml:space="preserve">. </w:t>
      </w:r>
      <w:r>
        <w:rPr>
          <w:color w:val="E115C0"/>
        </w:rPr>
        <w:t xml:space="preserve">Asiakirjoissa todetaan myös, että </w:t>
      </w:r>
      <w:r>
        <w:t xml:space="preserve">vaikka </w:t>
      </w:r>
      <w:r>
        <w:rPr>
          <w:color w:val="FB5514"/>
        </w:rPr>
        <w:t xml:space="preserve">64-vuotias Cray </w:t>
      </w:r>
      <w:r>
        <w:t xml:space="preserve">on työskennellyt </w:t>
      </w:r>
      <w:r>
        <w:rPr>
          <w:color w:val="58018B"/>
        </w:rPr>
        <w:t xml:space="preserve">hankkeen </w:t>
      </w:r>
      <w:r>
        <w:t xml:space="preserve">parissa </w:t>
      </w:r>
      <w:r>
        <w:t xml:space="preserve">yli kuusi vuotta, </w:t>
      </w:r>
      <w:r>
        <w:rPr>
          <w:color w:val="04640D"/>
        </w:rPr>
        <w:t xml:space="preserve">Cray-3-tietokone on </w:t>
      </w:r>
      <w:r>
        <w:t xml:space="preserve">vielä ainakin vuoden päässä täysin toimivasta prototyypistä. Lisäksi </w:t>
      </w:r>
      <w:r>
        <w:rPr>
          <w:color w:val="04640D"/>
        </w:rPr>
        <w:t xml:space="preserve">Cray-3:lle ei </w:t>
      </w:r>
      <w:r>
        <w:t xml:space="preserve">ole vielä tullut </w:t>
      </w:r>
      <w:r>
        <w:t xml:space="preserve">tilauksia, vaikka </w:t>
      </w:r>
      <w:r>
        <w:rPr>
          <w:color w:val="310106"/>
        </w:rPr>
        <w:t xml:space="preserve">yhtiö </w:t>
      </w:r>
      <w:r>
        <w:t xml:space="preserve">kertoo käyvänsä neuvotteluja useiden mahdollisten asiakkaiden kanssa. Vaikka </w:t>
      </w:r>
      <w:r>
        <w:rPr>
          <w:color w:val="703B01"/>
        </w:rPr>
        <w:t xml:space="preserve">Minneapolisissa sijaitseva</w:t>
      </w:r>
      <w:r>
        <w:rPr>
          <w:color w:val="FEB8C8"/>
        </w:rPr>
        <w:t xml:space="preserve"> Cray Research </w:t>
      </w:r>
      <w:r>
        <w:t xml:space="preserve">ennakoi monia riskejä ilmoittaessaan irtautumisesta toukokuussa, </w:t>
      </w:r>
      <w:r>
        <w:rPr>
          <w:color w:val="F7F1DF"/>
        </w:rPr>
        <w:t xml:space="preserve">rahoituksen sitoneet </w:t>
      </w:r>
      <w:r>
        <w:rPr>
          <w:color w:val="F7F1DF"/>
        </w:rPr>
        <w:t xml:space="preserve">langat </w:t>
      </w:r>
      <w:r>
        <w:t xml:space="preserve">julkistettiin vasta eilen. "Meillä ei ollut paljon vaihtoehtoja", </w:t>
      </w:r>
      <w:r>
        <w:rPr>
          <w:color w:val="FCB164"/>
        </w:rPr>
        <w:t xml:space="preserve">Cray Computerin </w:t>
      </w:r>
      <w:r>
        <w:rPr>
          <w:color w:val="4AFEFA"/>
        </w:rPr>
        <w:t xml:space="preserve">talousjohtaja Gregory Barnum </w:t>
      </w:r>
      <w:r>
        <w:t xml:space="preserve">sanoi haastattelussa</w:t>
      </w:r>
      <w:r>
        <w:t xml:space="preserve">. </w:t>
      </w:r>
      <w:r>
        <w:t xml:space="preserve">"Lähtökohtana on, että </w:t>
      </w:r>
      <w:r>
        <w:rPr>
          <w:color w:val="FB5514"/>
        </w:rPr>
        <w:t xml:space="preserve">Seymour </w:t>
      </w:r>
      <w:r>
        <w:t xml:space="preserve">on </w:t>
      </w:r>
      <w:r>
        <w:rPr>
          <w:color w:val="04640D"/>
        </w:rPr>
        <w:t xml:space="preserve">Cray-3-tietokoneen </w:t>
      </w:r>
      <w:r>
        <w:t xml:space="preserve">pääsuunnittelija</w:t>
      </w:r>
      <w:r>
        <w:t xml:space="preserve">, </w:t>
      </w:r>
      <w:r>
        <w:rPr>
          <w:color w:val="000D2C"/>
        </w:rPr>
        <w:t xml:space="preserve">eikä </w:t>
      </w:r>
      <w:r>
        <w:rPr>
          <w:color w:val="796EE6"/>
        </w:rPr>
        <w:t xml:space="preserve">sitä </w:t>
      </w:r>
      <w:r>
        <w:rPr>
          <w:color w:val="000D2C"/>
        </w:rPr>
        <w:t xml:space="preserve">olisi voitu toteuttaa </w:t>
      </w:r>
      <w:r>
        <w:rPr>
          <w:color w:val="53495F"/>
        </w:rPr>
        <w:t xml:space="preserve">ilman häntä</w:t>
      </w:r>
      <w:r>
        <w:t xml:space="preserve">. </w:t>
      </w:r>
      <w:r>
        <w:rPr>
          <w:color w:val="FEB8C8"/>
        </w:rPr>
        <w:t xml:space="preserve">Cray Research </w:t>
      </w:r>
      <w:r>
        <w:t xml:space="preserve">ei halunnut rahoittaa </w:t>
      </w:r>
      <w:r>
        <w:rPr>
          <w:color w:val="F95475"/>
        </w:rPr>
        <w:t xml:space="preserve">projektia</w:t>
      </w:r>
      <w:r>
        <w:rPr>
          <w:color w:val="61FC03"/>
        </w:rPr>
        <w:t xml:space="preserve">, </w:t>
      </w:r>
      <w:r>
        <w:rPr>
          <w:color w:val="F95475"/>
        </w:rPr>
        <w:t xml:space="preserve">jossa ei olisi ollut mukana </w:t>
      </w:r>
      <w:r>
        <w:rPr>
          <w:color w:val="5D9608"/>
        </w:rPr>
        <w:t xml:space="preserve">Seymouria.</w:t>
      </w:r>
      <w:r>
        <w:t xml:space="preserve">" </w:t>
      </w:r>
      <w:r>
        <w:rPr>
          <w:color w:val="E115C0"/>
        </w:rPr>
        <w:t xml:space="preserve">Asiakirjoissa todetaan </w:t>
      </w:r>
      <w:r>
        <w:t xml:space="preserve">myös, että </w:t>
      </w:r>
      <w:r>
        <w:rPr>
          <w:color w:val="310106"/>
        </w:rPr>
        <w:t xml:space="preserve">Cray Computer </w:t>
      </w:r>
      <w:r>
        <w:t xml:space="preserve">ennustaa </w:t>
      </w:r>
      <w:r>
        <w:rPr>
          <w:color w:val="DE98FD"/>
        </w:rPr>
        <w:t xml:space="preserve">tarvitsevansa ensi vuoden syyskuun alussa noin 120 miljoonaa dollaria lisää rahoitusta</w:t>
      </w:r>
      <w:r>
        <w:t xml:space="preserve">. </w:t>
      </w:r>
      <w:r>
        <w:rPr>
          <w:color w:val="4AFEFA"/>
        </w:rPr>
        <w:t xml:space="preserve">Barnum </w:t>
      </w:r>
      <w:r>
        <w:t xml:space="preserve">kutsui </w:t>
      </w:r>
      <w:r>
        <w:rPr>
          <w:color w:val="DE98FD"/>
        </w:rPr>
        <w:t xml:space="preserve">tätä kuitenkin </w:t>
      </w:r>
      <w:r>
        <w:t xml:space="preserve">"pahimmaksi mahdolliseksi" skenaarioksi. </w:t>
      </w:r>
      <w:r>
        <w:rPr>
          <w:color w:val="98A088"/>
        </w:rPr>
        <w:t xml:space="preserve">Irtautumisen </w:t>
      </w:r>
      <w:r>
        <w:t xml:space="preserve">yksityiskohtien esittely </w:t>
      </w:r>
      <w:r>
        <w:t xml:space="preserve">sai </w:t>
      </w:r>
      <w:r>
        <w:rPr>
          <w:color w:val="FEB8C8"/>
        </w:rPr>
        <w:t xml:space="preserve">Cray Researchin </w:t>
      </w:r>
      <w:r>
        <w:t xml:space="preserve">osakkeet </w:t>
      </w:r>
      <w:r>
        <w:t xml:space="preserve">hyppäämään eilen New Yorkin pörssissä lähes 2875 dollarin ja 38 dollarin väliseen kaupankäyntiin. Analyytikot totesivat eilen, että </w:t>
      </w:r>
      <w:r>
        <w:rPr>
          <w:color w:val="248AD0"/>
        </w:rPr>
        <w:t xml:space="preserve">Cray Researchin </w:t>
      </w:r>
      <w:r>
        <w:rPr>
          <w:color w:val="4F584E"/>
        </w:rPr>
        <w:t xml:space="preserve">päätös </w:t>
      </w:r>
      <w:r>
        <w:rPr>
          <w:color w:val="4F584E"/>
        </w:rPr>
        <w:t xml:space="preserve">yhdistää </w:t>
      </w:r>
      <w:r>
        <w:rPr>
          <w:color w:val="248AD0"/>
        </w:rPr>
        <w:t xml:space="preserve">oma </w:t>
      </w:r>
      <w:r>
        <w:rPr>
          <w:color w:val="4F584E"/>
        </w:rPr>
        <w:t xml:space="preserve">98,3 miljoonan dollarin luottolimiittinsä </w:t>
      </w:r>
      <w:r>
        <w:rPr>
          <w:color w:val="5C5300"/>
        </w:rPr>
        <w:t xml:space="preserve">Cray'n </w:t>
      </w:r>
      <w:r>
        <w:rPr>
          <w:color w:val="4F584E"/>
        </w:rPr>
        <w:t xml:space="preserve">osuuteen </w:t>
      </w:r>
      <w:r>
        <w:t xml:space="preserve">vaikeuttaa </w:t>
      </w:r>
      <w:r>
        <w:rPr>
          <w:color w:val="310106"/>
        </w:rPr>
        <w:t xml:space="preserve">uuden yhtiön </w:t>
      </w:r>
      <w:r>
        <w:t xml:space="preserve">arvostusta</w:t>
      </w:r>
      <w:r>
        <w:t xml:space="preserve">. "</w:t>
      </w:r>
      <w:r>
        <w:t xml:space="preserve">Sijoittajalle on otettava lisäriski", sanoi </w:t>
      </w:r>
      <w:r>
        <w:rPr>
          <w:color w:val="9F6551"/>
        </w:rPr>
        <w:t xml:space="preserve">Gary P. Smaby </w:t>
      </w:r>
      <w:r>
        <w:rPr>
          <w:color w:val="BCFEC6"/>
        </w:rPr>
        <w:t xml:space="preserve">Minneapolisissa toimivasta </w:t>
      </w:r>
      <w:r>
        <w:rPr>
          <w:color w:val="9F6551"/>
        </w:rPr>
        <w:t xml:space="preserve">Smaby Group Inc:stä</w:t>
      </w:r>
      <w:r>
        <w:t xml:space="preserve">. </w:t>
      </w:r>
      <w:r>
        <w:t xml:space="preserve">"</w:t>
      </w:r>
      <w:r>
        <w:rPr>
          <w:color w:val="310106"/>
        </w:rPr>
        <w:t xml:space="preserve">Cray Computerista </w:t>
      </w:r>
      <w:r>
        <w:t xml:space="preserve">tulee käsitteellinen osakeyhtiö", hän sanoi. "</w:t>
      </w:r>
      <w:r>
        <w:t xml:space="preserve">Joko uskot, että </w:t>
      </w:r>
      <w:r>
        <w:rPr>
          <w:color w:val="B5AFC4"/>
        </w:rPr>
        <w:t xml:space="preserve">Seymour </w:t>
      </w:r>
      <w:r>
        <w:rPr>
          <w:color w:val="932C70"/>
        </w:rPr>
        <w:t xml:space="preserve">voi tehdä </w:t>
      </w:r>
      <w:r>
        <w:rPr>
          <w:color w:val="2B1B04"/>
        </w:rPr>
        <w:t xml:space="preserve">sen </w:t>
      </w:r>
      <w:r>
        <w:rPr>
          <w:color w:val="932C70"/>
        </w:rPr>
        <w:t xml:space="preserve">uudestaan </w:t>
      </w:r>
      <w:r>
        <w:t xml:space="preserve">tai sitten et." </w:t>
      </w:r>
      <w:r>
        <w:rPr>
          <w:color w:val="FB5514"/>
        </w:rPr>
        <w:t xml:space="preserve">Suunnittelijan </w:t>
      </w:r>
      <w:r>
        <w:t xml:space="preserve">iän lisäksi </w:t>
      </w:r>
      <w:r>
        <w:t xml:space="preserve">muita riskitekijöitä </w:t>
      </w:r>
      <w:r>
        <w:rPr>
          <w:color w:val="D4C67A"/>
        </w:rPr>
        <w:t xml:space="preserve">Cray'n</w:t>
      </w:r>
      <w:r>
        <w:rPr>
          <w:color w:val="310106"/>
        </w:rPr>
        <w:t xml:space="preserve"> uudelle </w:t>
      </w:r>
      <w:r>
        <w:rPr>
          <w:color w:val="310106"/>
        </w:rPr>
        <w:t xml:space="preserve">yritykselle ovat </w:t>
      </w:r>
      <w:r>
        <w:rPr>
          <w:color w:val="04640D"/>
        </w:rPr>
        <w:t xml:space="preserve">Cray-3-tietokoneen </w:t>
      </w:r>
      <w:r>
        <w:t xml:space="preserve">monimutkainen ja kokeilematon siruteknologia</w:t>
      </w:r>
      <w:r>
        <w:t xml:space="preserve">. </w:t>
      </w:r>
      <w:r>
        <w:rPr>
          <w:color w:val="E115C0"/>
        </w:rPr>
        <w:t xml:space="preserve">SEC:n asiakirjoissa </w:t>
      </w:r>
      <w:r>
        <w:t xml:space="preserve">kuvataan </w:t>
      </w:r>
      <w:r>
        <w:rPr>
          <w:color w:val="AE7AA1"/>
        </w:rPr>
        <w:t xml:space="preserve">näitä </w:t>
      </w:r>
      <w:r>
        <w:rPr>
          <w:color w:val="AE7AA1"/>
        </w:rPr>
        <w:t xml:space="preserve">galliumarsenidista valmistettuja </w:t>
      </w:r>
      <w:r>
        <w:rPr>
          <w:color w:val="AE7AA1"/>
        </w:rPr>
        <w:t xml:space="preserve">siruja </w:t>
      </w:r>
      <w:r>
        <w:t xml:space="preserve">niin hauraiksi ja pienikokoisiksi, että niiden käsittelyyn tarvitaan erityisiä robottilaitteita. Lisäksi </w:t>
      </w:r>
      <w:r>
        <w:t xml:space="preserve">Cray-3-tietokoneessa on </w:t>
      </w:r>
      <w:r>
        <w:rPr>
          <w:color w:val="0232FD"/>
        </w:rPr>
        <w:t xml:space="preserve">16 prosessoria </w:t>
      </w:r>
      <w:r>
        <w:t xml:space="preserve">- kaksi kertaa enemmän kuin suurimmassa nykyisessä supertietokoneessa. </w:t>
      </w:r>
      <w:r>
        <w:rPr>
          <w:color w:val="310106"/>
        </w:rPr>
        <w:t xml:space="preserve">Cray Computer </w:t>
      </w:r>
      <w:r>
        <w:t xml:space="preserve">kohtaa myös kovaa kilpailua, eikä vähiten </w:t>
      </w:r>
      <w:r>
        <w:rPr>
          <w:color w:val="FEB8C8"/>
        </w:rPr>
        <w:t xml:space="preserve">Cray Researchin taholta</w:t>
      </w:r>
      <w:r>
        <w:rPr>
          <w:color w:val="6A3A35"/>
        </w:rPr>
        <w:t xml:space="preserve">, </w:t>
      </w:r>
      <w:r>
        <w:rPr>
          <w:color w:val="FEB8C8"/>
        </w:rPr>
        <w:t xml:space="preserve">jolla on noin 60 prosenttia maailman supertietokonemarkkinoista ja jonka </w:t>
      </w:r>
      <w:r>
        <w:rPr>
          <w:color w:val="6A3A35"/>
        </w:rPr>
        <w:t xml:space="preserve">odotetaan </w:t>
      </w:r>
      <w:r>
        <w:rPr>
          <w:color w:val="FEB8C8"/>
        </w:rPr>
        <w:t xml:space="preserve">tuovan markkinoille C-90:n, </w:t>
      </w:r>
      <w:r>
        <w:rPr>
          <w:color w:val="BA6801"/>
        </w:rPr>
        <w:t xml:space="preserve">Cray-3:n </w:t>
      </w:r>
      <w:r>
        <w:rPr>
          <w:color w:val="FEB8C8"/>
        </w:rPr>
        <w:t xml:space="preserve">suoran kilpailijan, vuonna 1991</w:t>
      </w:r>
      <w:r>
        <w:t xml:space="preserve">. </w:t>
      </w:r>
      <w:r>
        <w:rPr>
          <w:color w:val="310106"/>
        </w:rPr>
        <w:t xml:space="preserve">Eriytetty yritys </w:t>
      </w:r>
      <w:r>
        <w:t xml:space="preserve">kilpailee myös International Business Machines Corp:n ja Japanin kolmen suuren yrityksen, Hitachi Ltd:n, NEC Corp:n ja Fujitsu Ltd:n, kanssa. </w:t>
      </w:r>
      <w:r>
        <w:rPr>
          <w:color w:val="310106"/>
        </w:rPr>
        <w:t xml:space="preserve">Uusi yritys </w:t>
      </w:r>
      <w:r>
        <w:t xml:space="preserve">sanoi uskovansa, että on lähes 100 potentiaalista asiakasta supertietokoneille, joiden hinta on 15-30 miljoonaa dollaria - </w:t>
      </w:r>
      <w:r>
        <w:rPr>
          <w:color w:val="04640D"/>
        </w:rPr>
        <w:t xml:space="preserve">Cray-3-tietokoneen </w:t>
      </w:r>
      <w:r>
        <w:t xml:space="preserve">todennäköinen hintaluokka</w:t>
      </w:r>
      <w:r>
        <w:t xml:space="preserve">. </w:t>
      </w:r>
      <w:r>
        <w:t xml:space="preserve">Jakautumisen ehtojen mukaan </w:t>
      </w:r>
      <w:r>
        <w:rPr>
          <w:color w:val="16C0D0"/>
        </w:rPr>
        <w:t xml:space="preserve">Cray Researchin </w:t>
      </w:r>
      <w:r>
        <w:rPr>
          <w:color w:val="233809"/>
        </w:rPr>
        <w:t xml:space="preserve">osakkeenomistajat </w:t>
      </w:r>
      <w:r>
        <w:t xml:space="preserve">saavat </w:t>
      </w:r>
      <w:r>
        <w:rPr>
          <w:color w:val="C62100"/>
        </w:rPr>
        <w:t xml:space="preserve">yhden </w:t>
      </w:r>
      <w:r>
        <w:rPr>
          <w:color w:val="014347"/>
        </w:rPr>
        <w:t xml:space="preserve">Cray Computerin osakkeen </w:t>
      </w:r>
      <w:r>
        <w:t xml:space="preserve">jokaista </w:t>
      </w:r>
      <w:r>
        <w:rPr>
          <w:color w:val="233809"/>
        </w:rPr>
        <w:t xml:space="preserve">kahta </w:t>
      </w:r>
      <w:r>
        <w:rPr>
          <w:color w:val="233809"/>
        </w:rPr>
        <w:t xml:space="preserve">omistamaansa </w:t>
      </w:r>
      <w:r>
        <w:rPr>
          <w:color w:val="42083B"/>
        </w:rPr>
        <w:t xml:space="preserve">Cray Researchin osaketta kohden </w:t>
      </w:r>
      <w:r>
        <w:rPr>
          <w:color w:val="023087"/>
        </w:rPr>
        <w:t xml:space="preserve">noin kahden viikon kuluessa </w:t>
      </w:r>
      <w:r>
        <w:rPr>
          <w:color w:val="B7DAD2"/>
        </w:rPr>
        <w:t xml:space="preserve">tapahtuvassa </w:t>
      </w:r>
      <w:r>
        <w:rPr>
          <w:color w:val="023087"/>
        </w:rPr>
        <w:t xml:space="preserve">jakelussa</w:t>
      </w:r>
      <w:r>
        <w:t xml:space="preserve">. </w:t>
      </w:r>
      <w:r>
        <w:rPr>
          <w:color w:val="196956"/>
        </w:rPr>
        <w:t xml:space="preserve">Uusille osakkeille ei ole vielä vahvistettu hintaa</w:t>
      </w:r>
      <w:r>
        <w:t xml:space="preserve">. </w:t>
      </w:r>
      <w:r>
        <w:rPr>
          <w:color w:val="196956"/>
        </w:rPr>
        <w:t xml:space="preserve">Sen sijaan </w:t>
      </w:r>
      <w:r>
        <w:t xml:space="preserve">ne jättävät sen </w:t>
      </w:r>
      <w:r>
        <w:rPr>
          <w:color w:val="8C41BB"/>
        </w:rPr>
        <w:t xml:space="preserve">yrityksen </w:t>
      </w:r>
      <w:r>
        <w:t xml:space="preserve">päätettäväksi. </w:t>
      </w:r>
      <w:r>
        <w:rPr>
          <w:color w:val="310106"/>
        </w:rPr>
        <w:t xml:space="preserve">Cray Computer </w:t>
      </w:r>
      <w:r>
        <w:t xml:space="preserve">on hakenut lupaa käydä kauppaa Nasdaqin markkinoilla. </w:t>
      </w:r>
      <w:r>
        <w:t xml:space="preserve">Analyytikot ovat laskeneet </w:t>
      </w:r>
      <w:r>
        <w:rPr>
          <w:color w:val="310106"/>
        </w:rPr>
        <w:t xml:space="preserve">Cray Computerin </w:t>
      </w:r>
      <w:r>
        <w:t xml:space="preserve">alkuperäiseksi kirjanpitoarvoksi </w:t>
      </w:r>
      <w:r>
        <w:t xml:space="preserve">noin 4,75 dollaria osakkeelta. Samalla </w:t>
      </w:r>
      <w:r>
        <w:rPr>
          <w:color w:val="FEB8C8"/>
        </w:rPr>
        <w:t xml:space="preserve">Cray Research </w:t>
      </w:r>
      <w:r>
        <w:t xml:space="preserve">siirtää </w:t>
      </w:r>
      <w:r>
        <w:t xml:space="preserve">noin 53 miljoonaa dollaria </w:t>
      </w:r>
      <w:r>
        <w:t xml:space="preserve">omaisuutta, </w:t>
      </w:r>
      <w:r>
        <w:rPr>
          <w:color w:val="94C661"/>
        </w:rPr>
        <w:t xml:space="preserve">joka</w:t>
      </w:r>
      <w:r>
        <w:t xml:space="preserve"> </w:t>
      </w:r>
      <w:r>
        <w:rPr>
          <w:color w:val="94C661"/>
        </w:rPr>
        <w:t xml:space="preserve">liittyy</w:t>
      </w:r>
      <w:r>
        <w:t xml:space="preserve"> pääasiassa </w:t>
      </w:r>
      <w:r>
        <w:rPr>
          <w:color w:val="788E95"/>
        </w:rPr>
        <w:t xml:space="preserve">Cray-3-tietokoneen </w:t>
      </w:r>
      <w:r>
        <w:rPr>
          <w:color w:val="895E6B"/>
        </w:rPr>
        <w:t xml:space="preserve">kehittämiseen, </w:t>
      </w:r>
      <w:r>
        <w:rPr>
          <w:color w:val="FB6AB8"/>
        </w:rPr>
        <w:t xml:space="preserve">joka </w:t>
      </w:r>
      <w:r>
        <w:rPr>
          <w:color w:val="895E6B"/>
        </w:rPr>
        <w:t xml:space="preserve">vei </w:t>
      </w:r>
      <w:r>
        <w:rPr>
          <w:color w:val="576094"/>
        </w:rPr>
        <w:t xml:space="preserve">Cray Researchin </w:t>
      </w:r>
      <w:r>
        <w:rPr>
          <w:color w:val="895E6B"/>
        </w:rPr>
        <w:t xml:space="preserve">tulot</w:t>
      </w:r>
      <w:r>
        <w:t xml:space="preserve">. </w:t>
      </w:r>
      <w:r>
        <w:t xml:space="preserve">Alustavat taseet osoittavat selvästi, miksi </w:t>
      </w:r>
      <w:r>
        <w:rPr>
          <w:color w:val="FEB8C8"/>
        </w:rPr>
        <w:t xml:space="preserve">Cray Research </w:t>
      </w:r>
      <w:r>
        <w:t xml:space="preserve">suosi irtautumista. Ilman </w:t>
      </w:r>
      <w:r>
        <w:rPr>
          <w:color w:val="04640D"/>
        </w:rPr>
        <w:t xml:space="preserve">Cray-3-tietokoneen </w:t>
      </w:r>
      <w:r>
        <w:t xml:space="preserve">tutkimus- ja </w:t>
      </w:r>
      <w:r>
        <w:t xml:space="preserve">kehitysmenoja </w:t>
      </w:r>
      <w:r>
        <w:rPr>
          <w:color w:val="FEB8C8"/>
        </w:rPr>
        <w:t xml:space="preserve">yhtiö olisi voinut </w:t>
      </w:r>
      <w:r>
        <w:t xml:space="preserve">raportoida 19,3 miljoonan dollarin voiton vuoden 1989 ensimmäiseltä vuosipuoliskolta </w:t>
      </w:r>
      <w:r>
        <w:rPr>
          <w:color w:val="DB1474"/>
        </w:rPr>
        <w:t xml:space="preserve">5,9 miljoonan </w:t>
      </w:r>
      <w:r>
        <w:rPr>
          <w:color w:val="DB1474"/>
        </w:rPr>
        <w:t xml:space="preserve">dollarin</w:t>
      </w:r>
      <w:r>
        <w:rPr>
          <w:color w:val="DB1474"/>
        </w:rPr>
        <w:t xml:space="preserve"> sijaan</w:t>
      </w:r>
      <w:r>
        <w:t xml:space="preserve">. Toisaalta </w:t>
      </w:r>
      <w:r>
        <w:rPr>
          <w:color w:val="310106"/>
        </w:rPr>
        <w:t xml:space="preserve">Cray Computer </w:t>
      </w:r>
      <w:r>
        <w:t xml:space="preserve">olisi </w:t>
      </w:r>
      <w:r>
        <w:t xml:space="preserve">kärsinyt 20,5 miljoonan dollarin tappion, jos se olisi jo ollut olemassa. </w:t>
      </w:r>
      <w:r>
        <w:rPr>
          <w:color w:val="860E04"/>
        </w:rPr>
        <w:t xml:space="preserve">Cray, </w:t>
      </w:r>
      <w:r>
        <w:rPr>
          <w:color w:val="FBC206"/>
        </w:rPr>
        <w:t xml:space="preserve">jota ei </w:t>
      </w:r>
      <w:r>
        <w:rPr>
          <w:color w:val="860E04"/>
        </w:rPr>
        <w:t xml:space="preserve">tavoitettu </w:t>
      </w:r>
      <w:r>
        <w:rPr>
          <w:color w:val="6EAB9B"/>
        </w:rPr>
        <w:t xml:space="preserve">kommentoimaan uutista</w:t>
      </w:r>
      <w:r>
        <w:rPr>
          <w:color w:val="F2CDFE"/>
        </w:rPr>
        <w:t xml:space="preserve">, työskentelee </w:t>
      </w:r>
      <w:r>
        <w:rPr>
          <w:color w:val="645341"/>
        </w:rPr>
        <w:t xml:space="preserve">uudessa Coloradossa, Coloradossa sijaitsevassa Colorado Springsissä sijaitsevassa yrityksessä </w:t>
      </w:r>
      <w:r>
        <w:rPr>
          <w:color w:val="F2CDFE"/>
        </w:rPr>
        <w:t xml:space="preserve">itsenäisenä yrittäjänä </w:t>
      </w:r>
      <w:r>
        <w:t xml:space="preserve">- </w:t>
      </w:r>
      <w:r>
        <w:t xml:space="preserve">sama </w:t>
      </w:r>
      <w:r>
        <w:rPr>
          <w:color w:val="647A41"/>
        </w:rPr>
        <w:t xml:space="preserve">järjestely, </w:t>
      </w:r>
      <w:r>
        <w:rPr>
          <w:color w:val="760035"/>
        </w:rPr>
        <w:t xml:space="preserve">joka </w:t>
      </w:r>
      <w:r>
        <w:rPr>
          <w:color w:val="647A41"/>
        </w:rPr>
        <w:t xml:space="preserve">hänellä oli </w:t>
      </w:r>
      <w:r>
        <w:rPr>
          <w:color w:val="E3F894"/>
        </w:rPr>
        <w:t xml:space="preserve">Cray Researchin kanssa</w:t>
      </w:r>
      <w:r>
        <w:t xml:space="preserve">. </w:t>
      </w:r>
      <w:r>
        <w:t xml:space="preserve">Koska häntä pidetään supertietokoneen isänä, </w:t>
      </w:r>
      <w:r>
        <w:rPr>
          <w:color w:val="FB5514"/>
        </w:rPr>
        <w:t xml:space="preserve">Cray </w:t>
      </w:r>
      <w:r>
        <w:rPr>
          <w:color w:val="FB5514"/>
        </w:rPr>
        <w:t xml:space="preserve">ansaitsi </w:t>
      </w:r>
      <w:r>
        <w:t xml:space="preserve">viime vuonna </w:t>
      </w:r>
      <w:r>
        <w:t xml:space="preserve">600 000 dollaria </w:t>
      </w:r>
      <w:r>
        <w:rPr>
          <w:color w:val="FEB8C8"/>
        </w:rPr>
        <w:t xml:space="preserve">Cray Research -yrityksessä. Hän </w:t>
      </w:r>
      <w:r>
        <w:t xml:space="preserve">saa 240 000 dollaria </w:t>
      </w:r>
      <w:r>
        <w:rPr>
          <w:color w:val="310106"/>
        </w:rPr>
        <w:t xml:space="preserve">Cray Computerilta. </w:t>
      </w:r>
      <w:r>
        <w:rPr>
          <w:color w:val="FB5514"/>
        </w:rPr>
        <w:t xml:space="preserve">Cray</w:t>
      </w:r>
      <w:r>
        <w:rPr>
          <w:color w:val="F9D7CD"/>
        </w:rPr>
        <w:t xml:space="preserve">'n </w:t>
      </w:r>
      <w:r>
        <w:t xml:space="preserve">ja </w:t>
      </w:r>
      <w:r>
        <w:rPr>
          <w:color w:val="876128"/>
        </w:rPr>
        <w:t xml:space="preserve">Barnumin lisäksi </w:t>
      </w:r>
      <w:r>
        <w:rPr>
          <w:color w:val="310106"/>
        </w:rPr>
        <w:t xml:space="preserve">yhtiön</w:t>
      </w:r>
      <w:r>
        <w:t xml:space="preserve"> johtavat virkailijat ovat </w:t>
      </w:r>
      <w:r>
        <w:rPr>
          <w:color w:val="A1A711"/>
        </w:rPr>
        <w:t xml:space="preserve">Neil Davenport, 47, toimitusjohtaja, Joseph M. Blanchard, 37, teknologiajohtaja, Malcolm A. Hammerton, 40, ohjelmisto-osaston varajohtaja, ja Douglas R. Wheeland, 45</w:t>
      </w:r>
      <w:r>
        <w:rPr>
          <w:color w:val="01FB92"/>
        </w:rPr>
        <w:t xml:space="preserve">, laitteisto-osaston varajohtaja</w:t>
      </w:r>
      <w:r>
        <w:t xml:space="preserve">. </w:t>
      </w:r>
      <w:r>
        <w:rPr>
          <w:color w:val="FD0F31"/>
        </w:rPr>
        <w:t xml:space="preserve">Kaikki </w:t>
      </w:r>
      <w:r>
        <w:t xml:space="preserve">tulivat </w:t>
      </w:r>
      <w:r>
        <w:rPr>
          <w:color w:val="FEB8C8"/>
        </w:rPr>
        <w:t xml:space="preserve">Cray Researchilta</w:t>
      </w:r>
      <w:r>
        <w:t xml:space="preserve">. </w:t>
      </w:r>
      <w:r>
        <w:rPr>
          <w:color w:val="310106"/>
        </w:rPr>
        <w:t xml:space="preserve">Cray Computer, </w:t>
      </w:r>
      <w:r>
        <w:rPr>
          <w:color w:val="BE8485"/>
        </w:rPr>
        <w:t xml:space="preserve">joka </w:t>
      </w:r>
      <w:r>
        <w:rPr>
          <w:color w:val="310106"/>
        </w:rPr>
        <w:t xml:space="preserve">työllistää tällä hetkellä </w:t>
      </w:r>
      <w:r>
        <w:rPr>
          <w:color w:val="310106"/>
        </w:rPr>
        <w:t xml:space="preserve">241 työntekijää, </w:t>
      </w:r>
      <w:r>
        <w:t xml:space="preserve">arvioi työllistävänsä 450 henkilöä vuoden 1990 loppuun mennessä.</w:t>
      </w:r>
    </w:p>
    <w:p>
      <w:r>
        <w:rPr>
          <w:b/>
        </w:rPr>
        <w:t xml:space="preserve">Asiakirja numero 18</w:t>
      </w:r>
    </w:p>
    <w:p>
      <w:r>
        <w:rPr>
          <w:b/>
        </w:rPr>
        <w:t xml:space="preserve">Asiakirjan tunniste: wsj0019-001</w:t>
      </w:r>
    </w:p>
    <w:p>
      <w:r>
        <w:rPr>
          <w:color w:val="310106"/>
        </w:rPr>
        <w:t xml:space="preserve">John R. Stevens, 49, </w:t>
      </w:r>
      <w:r>
        <w:t xml:space="preserve">on nimitetty </w:t>
      </w:r>
      <w:r>
        <w:rPr>
          <w:color w:val="04640D"/>
        </w:rPr>
        <w:t xml:space="preserve">johtavaksi varatoimitusjohtajaksi ja operatiiviseksi johtajaksi</w:t>
      </w:r>
      <w:r>
        <w:t xml:space="preserve">, jotka ovat molemmat uusia </w:t>
      </w:r>
      <w:r>
        <w:rPr>
          <w:color w:val="04640D"/>
        </w:rPr>
        <w:t xml:space="preserve">tehtäviä</w:t>
      </w:r>
      <w:r>
        <w:t xml:space="preserve">. Hän raportoi jatkossakin Donald Pardusille, toimitusjohtajalle. </w:t>
      </w:r>
      <w:r>
        <w:rPr>
          <w:color w:val="310106"/>
        </w:rPr>
        <w:t xml:space="preserve">Stevens </w:t>
      </w:r>
      <w:r>
        <w:t xml:space="preserve">oli </w:t>
      </w:r>
      <w:r>
        <w:rPr>
          <w:color w:val="FEFB0A"/>
        </w:rPr>
        <w:t xml:space="preserve">sähkölaitoksen holdingyhtiön </w:t>
      </w:r>
      <w:r>
        <w:t xml:space="preserve">varatoimitusjohtaja</w:t>
      </w:r>
      <w:r>
        <w:t xml:space="preserve">. </w:t>
      </w:r>
      <w:r>
        <w:rPr>
          <w:color w:val="FB5514"/>
        </w:rPr>
        <w:t xml:space="preserve">Arthur A. Hatch, 59, </w:t>
      </w:r>
      <w:r>
        <w:t xml:space="preserve">on nimitetty </w:t>
      </w:r>
      <w:r>
        <w:rPr>
          <w:color w:val="FEFB0A"/>
        </w:rPr>
        <w:t xml:space="preserve">yhtiön</w:t>
      </w:r>
      <w:r>
        <w:t xml:space="preserve"> varatoimitusjohtajaksi</w:t>
      </w:r>
      <w:r>
        <w:t xml:space="preserve">. </w:t>
      </w:r>
      <w:r>
        <w:t xml:space="preserve">Aikaisemmin hän toimi </w:t>
      </w:r>
      <w:r>
        <w:rPr>
          <w:color w:val="FEFB0A"/>
        </w:rPr>
        <w:t xml:space="preserve">tämän </w:t>
      </w:r>
      <w:r>
        <w:t xml:space="preserve">yhtiön yksikön</w:t>
      </w:r>
      <w:r>
        <w:rPr>
          <w:color w:val="FEFB0A"/>
        </w:rPr>
        <w:t xml:space="preserve">, Eastern Edison Co</w:t>
      </w:r>
      <w:r>
        <w:t xml:space="preserve">.:n, </w:t>
      </w:r>
      <w:r>
        <w:t xml:space="preserve">toimitusjohtajana. </w:t>
      </w:r>
      <w:r>
        <w:rPr>
          <w:color w:val="E115C0"/>
        </w:rPr>
        <w:t xml:space="preserve">John D. Carney, 45</w:t>
      </w:r>
      <w:r>
        <w:t xml:space="preserve">, nimitettiin seuraajaksi </w:t>
      </w:r>
      <w:r>
        <w:rPr>
          <w:color w:val="FB5514"/>
        </w:rPr>
        <w:t xml:space="preserve">A. A. Hatch </w:t>
      </w:r>
      <w:r>
        <w:rPr>
          <w:color w:val="0BC582"/>
        </w:rPr>
        <w:t xml:space="preserve">Eastern Edisonin</w:t>
      </w:r>
      <w:r>
        <w:rPr>
          <w:color w:val="00587F"/>
        </w:rPr>
        <w:t xml:space="preserve"> toimitusjohtajaksi</w:t>
      </w:r>
      <w:r>
        <w:t xml:space="preserve">. Hän </w:t>
      </w:r>
      <w:r>
        <w:t xml:space="preserve">toimi aiemmin </w:t>
      </w:r>
      <w:r>
        <w:rPr>
          <w:color w:val="FEFB0A"/>
        </w:rPr>
        <w:t xml:space="preserve">Eastern Edisonin</w:t>
      </w:r>
      <w:r>
        <w:t xml:space="preserve"> varatoimitusjohtajana</w:t>
      </w:r>
      <w:r>
        <w:t xml:space="preserve">. </w:t>
      </w:r>
      <w:r>
        <w:rPr>
          <w:color w:val="FEB8C8"/>
        </w:rPr>
        <w:t xml:space="preserve">Robert P. Tassinari, 63, </w:t>
      </w:r>
      <w:r>
        <w:t xml:space="preserve">on nimitetty Eastern Utilitiesin johtavaksi varatoimitusjohtajaksi. Hän toimi aiemmin varatoimitusjohtajana.</w:t>
      </w:r>
    </w:p>
    <w:p>
      <w:r>
        <w:rPr>
          <w:b/>
        </w:rPr>
        <w:t xml:space="preserve">Asiakirjan numero 19</w:t>
      </w:r>
    </w:p>
    <w:p>
      <w:r>
        <w:rPr>
          <w:b/>
        </w:rPr>
        <w:t xml:space="preserve">Asiakirjan tunniste: wsj0020-001</w:t>
      </w:r>
    </w:p>
    <w:p>
      <w:r>
        <w:t xml:space="preserve">Yhdysvallat on raportoinut jonkinlaisesta menestyksestä </w:t>
      </w:r>
      <w:r>
        <w:t xml:space="preserve">kauppadiplomatiassaan poistamalla </w:t>
      </w:r>
      <w:r>
        <w:rPr>
          <w:color w:val="04640D"/>
        </w:rPr>
        <w:t xml:space="preserve">Etelä-Korean</w:t>
      </w:r>
      <w:r>
        <w:t xml:space="preserve">, </w:t>
      </w:r>
      <w:r>
        <w:rPr>
          <w:color w:val="FEFB0A"/>
        </w:rPr>
        <w:t xml:space="preserve">Taiwanin </w:t>
      </w:r>
      <w:r>
        <w:t xml:space="preserve">ja </w:t>
      </w:r>
      <w:r>
        <w:rPr>
          <w:color w:val="FB5514"/>
        </w:rPr>
        <w:t xml:space="preserve">Saudi-Arabian </w:t>
      </w:r>
      <w:r>
        <w:rPr>
          <w:color w:val="E115C0"/>
        </w:rPr>
        <w:t xml:space="preserve">niiden </w:t>
      </w:r>
      <w:r>
        <w:rPr>
          <w:color w:val="00587F"/>
        </w:rPr>
        <w:t xml:space="preserve">maiden </w:t>
      </w:r>
      <w:r>
        <w:rPr>
          <w:color w:val="E115C0"/>
        </w:rPr>
        <w:t xml:space="preserve">luettelosta</w:t>
      </w:r>
      <w:r>
        <w:rPr>
          <w:color w:val="00587F"/>
        </w:rPr>
        <w:t xml:space="preserve">, joita </w:t>
      </w:r>
      <w:r>
        <w:rPr>
          <w:color w:val="0BC582"/>
        </w:rPr>
        <w:t xml:space="preserve">se </w:t>
      </w:r>
      <w:r>
        <w:rPr>
          <w:color w:val="00587F"/>
        </w:rPr>
        <w:t xml:space="preserve">tarkkailee tiiviisti, koska niiden väitetään laiminlyövän Yhdysvaltain patenttien, tekijänoikeuksien ja muiden immateriaalioikeuksien kunnioittamisen</w:t>
      </w:r>
      <w:r>
        <w:t xml:space="preserve">. </w:t>
      </w:r>
      <w:r>
        <w:rPr>
          <w:color w:val="FEB8C8"/>
        </w:rPr>
        <w:t xml:space="preserve">Viisi muuta maata - Kiina, Thaimaa, Intia, Brasilia ja </w:t>
      </w:r>
      <w:r>
        <w:rPr>
          <w:color w:val="9E8317"/>
        </w:rPr>
        <w:t xml:space="preserve">Meksiko </w:t>
      </w:r>
      <w:r>
        <w:t xml:space="preserve">- pysyvät </w:t>
      </w:r>
      <w:r>
        <w:t xml:space="preserve">kuitenkin </w:t>
      </w:r>
      <w:r>
        <w:rPr>
          <w:color w:val="E115C0"/>
        </w:rPr>
        <w:t xml:space="preserve">niin sanotulla prioriteettivalvontalistalla </w:t>
      </w:r>
      <w:r>
        <w:t xml:space="preserve">väliaikaisen tutkimuksen tuloksena</w:t>
      </w:r>
      <w:r>
        <w:t xml:space="preserve">, ilmoitti Yhdysvaltain </w:t>
      </w:r>
      <w:r>
        <w:rPr>
          <w:color w:val="01190F"/>
        </w:rPr>
        <w:t xml:space="preserve">kauppavaltuutettu Carla Hills</w:t>
      </w:r>
      <w:r>
        <w:t xml:space="preserve">. </w:t>
      </w:r>
      <w:r>
        <w:t xml:space="preserve">Yhdysvaltain uuden kauppalain mukaan </w:t>
      </w:r>
      <w:r>
        <w:rPr>
          <w:color w:val="FEB8C8"/>
        </w:rPr>
        <w:t xml:space="preserve">näitä maita voivat </w:t>
      </w:r>
      <w:r>
        <w:t xml:space="preserve">uhata nopeutetut tutkimukset vilpillisestä kaupankäynnistä ja ankarat kauppapakotteet, jos ne eivät paranna </w:t>
      </w:r>
      <w:r>
        <w:t xml:space="preserve">teollis- ja tekijänoikeussuojaansa </w:t>
      </w:r>
      <w:r>
        <w:t xml:space="preserve">ensi kevääseen mennessä. </w:t>
      </w:r>
      <w:r>
        <w:rPr>
          <w:color w:val="01190F"/>
        </w:rPr>
        <w:t xml:space="preserve">Carla Hills totesi, että </w:t>
      </w:r>
      <w:r>
        <w:t xml:space="preserve">monet </w:t>
      </w:r>
      <w:r>
        <w:rPr>
          <w:color w:val="847D81"/>
        </w:rPr>
        <w:t xml:space="preserve">niistä 25 maasta, jotka hän </w:t>
      </w:r>
      <w:r>
        <w:rPr>
          <w:color w:val="847D81"/>
        </w:rPr>
        <w:t xml:space="preserve">tarkasti eriasteisesti, </w:t>
      </w:r>
      <w:r>
        <w:t xml:space="preserve">ovat saavuttaneet "todellista edistystä" tässä arkaluonteisessa asiassa. Hän totesi, että maailmalla on "kasvava tietoisuus" siitä, että teollis- ja tekijänoikeuksien kieltäminen vahingoittaa kaikkia kauppamaita ja erityisesti "kyseisen maan (loukkaavan) kansalaisten luovuutta ja kekseliäisyyttä". Yhdysvaltojen </w:t>
      </w:r>
      <w:r>
        <w:t xml:space="preserve">kauppaneuvottelijoiden mukaan </w:t>
      </w:r>
      <w:r>
        <w:rPr>
          <w:color w:val="B70639"/>
        </w:rPr>
        <w:t xml:space="preserve">maat, joissa teollis- ja tekijänoikeuksien suoja on riittämätön, voivat </w:t>
      </w:r>
      <w:r>
        <w:t xml:space="preserve">vahingoittaa </w:t>
      </w:r>
      <w:r>
        <w:rPr>
          <w:color w:val="B70639"/>
        </w:rPr>
        <w:t xml:space="preserve">itseään </w:t>
      </w:r>
      <w:r>
        <w:t xml:space="preserve">lannistamalla </w:t>
      </w:r>
      <w:r>
        <w:rPr>
          <w:color w:val="B70639"/>
        </w:rPr>
        <w:t xml:space="preserve">omia </w:t>
      </w:r>
      <w:r>
        <w:t xml:space="preserve">tutkijoitaan ja tekijöitään ja estämällä yhdysvaltalaisia </w:t>
      </w:r>
      <w:r>
        <w:rPr>
          <w:color w:val="703B01"/>
        </w:rPr>
        <w:t xml:space="preserve">huipputeknologiayrityksiä </w:t>
      </w:r>
      <w:r>
        <w:t xml:space="preserve">investoimasta tai myymästä </w:t>
      </w:r>
      <w:r>
        <w:t xml:space="preserve">parhaita tuotteitaan kyseisessä </w:t>
      </w:r>
      <w:r>
        <w:rPr>
          <w:color w:val="B70639"/>
        </w:rPr>
        <w:t xml:space="preserve">maassa</w:t>
      </w:r>
      <w:r>
        <w:t xml:space="preserve">. </w:t>
      </w:r>
      <w:r>
        <w:rPr>
          <w:color w:val="01190F"/>
        </w:rPr>
        <w:t xml:space="preserve">Carla Hills </w:t>
      </w:r>
      <w:r>
        <w:t xml:space="preserve">kiitti </w:t>
      </w:r>
      <w:r>
        <w:rPr>
          <w:color w:val="04640D"/>
        </w:rPr>
        <w:t xml:space="preserve">Etelä-Koreaa </w:t>
      </w:r>
      <w:r>
        <w:t xml:space="preserve">siitä, että se on perustanut teollis- ja tekijänoikeuksia käsittelevän komission sekä </w:t>
      </w:r>
      <w:r>
        <w:rPr>
          <w:color w:val="F7F1DF"/>
        </w:rPr>
        <w:t xml:space="preserve">erityisiä poliisien ja syyttäjien ryhmiä, jotka on koulutettu nostamaan syytteitä elokuva- ja kirjapiratismia vastaan</w:t>
      </w:r>
      <w:r>
        <w:t xml:space="preserve">. </w:t>
      </w:r>
      <w:r>
        <w:rPr>
          <w:color w:val="04640D"/>
        </w:rPr>
        <w:t xml:space="preserve">Soul </w:t>
      </w:r>
      <w:r>
        <w:t xml:space="preserve">on myös ottanut käyttöön tehokkaat etsintä- ja takavarikointimenettelyt </w:t>
      </w:r>
      <w:r>
        <w:rPr>
          <w:color w:val="F7F1DF"/>
        </w:rPr>
        <w:t xml:space="preserve">näiden ryhmien auttamiseksi</w:t>
      </w:r>
      <w:r>
        <w:t xml:space="preserve">, hän sanoi. </w:t>
      </w:r>
      <w:r>
        <w:rPr>
          <w:color w:val="FEFB0A"/>
        </w:rPr>
        <w:t xml:space="preserve">Taiwan </w:t>
      </w:r>
      <w:r>
        <w:t xml:space="preserve">paransi </w:t>
      </w:r>
      <w:r>
        <w:t xml:space="preserve">mainettaan </w:t>
      </w:r>
      <w:r>
        <w:rPr>
          <w:color w:val="310106"/>
        </w:rPr>
        <w:t xml:space="preserve">Yhdysvalloissa</w:t>
      </w:r>
      <w:r>
        <w:t xml:space="preserve">, kun se allekirjoitti kahdenvälisen tekijänoikeussopimuksen, muutti tavaramerkkilainsäädäntöään ja </w:t>
      </w:r>
      <w:r>
        <w:rPr>
          <w:color w:val="118B8A"/>
        </w:rPr>
        <w:t xml:space="preserve">otti käyttöön lainsäädännön, jolla suojellaan </w:t>
      </w:r>
      <w:r>
        <w:rPr>
          <w:color w:val="4AFEFA"/>
        </w:rPr>
        <w:t xml:space="preserve">ulkomaisia elokuvatuottajia </w:t>
      </w:r>
      <w:r>
        <w:rPr>
          <w:color w:val="4AFEFA"/>
        </w:rPr>
        <w:t xml:space="preserve">heidän </w:t>
      </w:r>
      <w:r>
        <w:rPr>
          <w:color w:val="118B8A"/>
        </w:rPr>
        <w:t xml:space="preserve">elokuviensa </w:t>
      </w:r>
      <w:r>
        <w:rPr>
          <w:color w:val="118B8A"/>
        </w:rPr>
        <w:t xml:space="preserve">luvattomalta esittämiseltä</w:t>
      </w:r>
      <w:r>
        <w:t xml:space="preserve">. </w:t>
      </w:r>
      <w:r>
        <w:rPr>
          <w:color w:val="FCB164"/>
        </w:rPr>
        <w:t xml:space="preserve">Tämä toimenpide </w:t>
      </w:r>
      <w:r>
        <w:t xml:space="preserve">voisi pakottaa yhä useammat </w:t>
      </w:r>
      <w:r>
        <w:rPr>
          <w:color w:val="796EE6"/>
        </w:rPr>
        <w:t xml:space="preserve">pienet Taipein videovuokraamot </w:t>
      </w:r>
      <w:r>
        <w:t xml:space="preserve">maksamaan </w:t>
      </w:r>
      <w:r>
        <w:rPr>
          <w:color w:val="000D2C"/>
        </w:rPr>
        <w:t xml:space="preserve">elokuvatuottajille </w:t>
      </w:r>
      <w:r>
        <w:rPr>
          <w:color w:val="000D2C"/>
        </w:rPr>
        <w:t xml:space="preserve">heidän </w:t>
      </w:r>
      <w:r>
        <w:t xml:space="preserve">elokuviensa </w:t>
      </w:r>
      <w:r>
        <w:t xml:space="preserve">esittämisestä. </w:t>
      </w:r>
      <w:r>
        <w:rPr>
          <w:color w:val="FB5514"/>
        </w:rPr>
        <w:t xml:space="preserve">Saudi-Arabia </w:t>
      </w:r>
      <w:r>
        <w:t xml:space="preserve">on luvannut hyväksyä </w:t>
      </w:r>
      <w:r>
        <w:rPr>
          <w:color w:val="53495F"/>
        </w:rPr>
        <w:t xml:space="preserve">tekijänoikeuslain, joka </w:t>
      </w:r>
      <w:r>
        <w:rPr>
          <w:color w:val="F95475"/>
        </w:rPr>
        <w:t xml:space="preserve">on </w:t>
      </w:r>
      <w:r>
        <w:rPr>
          <w:color w:val="53495F"/>
        </w:rPr>
        <w:t xml:space="preserve">yhteensopiva kansainvälisten normien kanssa </w:t>
      </w:r>
      <w:r>
        <w:t xml:space="preserve">ja </w:t>
      </w:r>
      <w:r>
        <w:rPr>
          <w:color w:val="53495F"/>
        </w:rPr>
        <w:t xml:space="preserve">jota </w:t>
      </w:r>
      <w:r>
        <w:t xml:space="preserve">sovelletaan sekä tietokoneohjelmistoihin että kirjallisiin teoksiin, </w:t>
      </w:r>
      <w:r>
        <w:rPr>
          <w:color w:val="01190F"/>
        </w:rPr>
        <w:t xml:space="preserve">C</w:t>
      </w:r>
      <w:r>
        <w:t xml:space="preserve"> sanoi. </w:t>
      </w:r>
      <w:r>
        <w:rPr>
          <w:color w:val="01190F"/>
        </w:rPr>
        <w:t xml:space="preserve">Kukkulat</w:t>
      </w:r>
      <w:r>
        <w:t xml:space="preserve">. </w:t>
      </w:r>
      <w:r>
        <w:rPr>
          <w:color w:val="61FC03"/>
        </w:rPr>
        <w:t xml:space="preserve">Nämä kolme maata </w:t>
      </w:r>
      <w:r>
        <w:t xml:space="preserve">eivät kuitenkaan ole </w:t>
      </w:r>
      <w:r>
        <w:t xml:space="preserve">täysin turvassa. </w:t>
      </w:r>
      <w:r>
        <w:t xml:space="preserve">Ne ovat edelleen </w:t>
      </w:r>
      <w:r>
        <w:rPr>
          <w:color w:val="DE98FD"/>
        </w:rPr>
        <w:t xml:space="preserve">alemman prioriteetin </w:t>
      </w:r>
      <w:r>
        <w:rPr>
          <w:color w:val="5D9608"/>
        </w:rPr>
        <w:t xml:space="preserve">luettelossa</w:t>
      </w:r>
      <w:r>
        <w:rPr>
          <w:color w:val="98A088"/>
        </w:rPr>
        <w:t xml:space="preserve">, </w:t>
      </w:r>
      <w:r>
        <w:rPr>
          <w:color w:val="5D9608"/>
        </w:rPr>
        <w:t xml:space="preserve">johon kuuluu 17 muuta maata</w:t>
      </w:r>
      <w:r>
        <w:t xml:space="preserve">. </w:t>
      </w:r>
      <w:r>
        <w:rPr>
          <w:color w:val="4F584E"/>
        </w:rPr>
        <w:t xml:space="preserve">Nämä maat - mukaan lukien Japani, Italia, Kanada, Kreikka ja Espanja </w:t>
      </w:r>
      <w:r>
        <w:t xml:space="preserve">- ovat edelleen jonkin verran Yhdysvaltojen huolenaiheita, mutta niitä </w:t>
      </w:r>
      <w:r>
        <w:t xml:space="preserve">pidetään vähemmän ongelmallisina </w:t>
      </w:r>
      <w:r>
        <w:rPr>
          <w:color w:val="248AD0"/>
        </w:rPr>
        <w:t xml:space="preserve">Yhdysvaltojen patenttien ja tekijänoikeuksien omistajien </w:t>
      </w:r>
      <w:r>
        <w:t xml:space="preserve">kannalta kuin </w:t>
      </w:r>
      <w:r>
        <w:rPr>
          <w:color w:val="E115C0"/>
        </w:rPr>
        <w:t xml:space="preserve">"ensisijaisten" </w:t>
      </w:r>
      <w:r>
        <w:t xml:space="preserve">maiden </w:t>
      </w:r>
      <w:r>
        <w:rPr>
          <w:color w:val="E115C0"/>
        </w:rPr>
        <w:t xml:space="preserve">luettelossa olevia </w:t>
      </w:r>
      <w:r>
        <w:t xml:space="preserve">maita</w:t>
      </w:r>
      <w:r>
        <w:t xml:space="preserve">. </w:t>
      </w:r>
      <w:r>
        <w:rPr>
          <w:color w:val="5C5300"/>
        </w:rPr>
        <w:t xml:space="preserve">Gary Hoffman, teollis- ja tekijänoikeuksien loukkauksiin erikoistunut lakimies Washingtonista</w:t>
      </w:r>
      <w:r>
        <w:t xml:space="preserve">, sanoi, että </w:t>
      </w:r>
      <w:r>
        <w:rPr>
          <w:color w:val="BCFEC6"/>
        </w:rPr>
        <w:t xml:space="preserve">Etelä-Korean</w:t>
      </w:r>
      <w:r>
        <w:rPr>
          <w:color w:val="932C70"/>
        </w:rPr>
        <w:t xml:space="preserve">, </w:t>
      </w:r>
      <w:r>
        <w:rPr>
          <w:color w:val="2B1B04"/>
        </w:rPr>
        <w:t xml:space="preserve">Taiwanin </w:t>
      </w:r>
      <w:r>
        <w:rPr>
          <w:color w:val="932C70"/>
        </w:rPr>
        <w:t xml:space="preserve">ja </w:t>
      </w:r>
      <w:r>
        <w:rPr>
          <w:color w:val="B5AFC4"/>
        </w:rPr>
        <w:t xml:space="preserve">Saudi-Arabian</w:t>
      </w:r>
      <w:r>
        <w:rPr>
          <w:color w:val="9F6551"/>
        </w:rPr>
        <w:t xml:space="preserve"> tekemät parannukset </w:t>
      </w:r>
      <w:r>
        <w:rPr>
          <w:color w:val="9F6551"/>
        </w:rPr>
        <w:t xml:space="preserve">ovat johtuneet Yhdysvaltojen vastatoimien uhasta ja siitä, että teollis- ja tekijänoikeuksien suojelu on yhä useammin maan omien etujen mukaista</w:t>
      </w:r>
      <w:r>
        <w:t xml:space="preserve">. </w:t>
      </w:r>
      <w:r>
        <w:t xml:space="preserve">"</w:t>
      </w:r>
      <w:r>
        <w:rPr>
          <w:color w:val="9F6551"/>
        </w:rPr>
        <w:t xml:space="preserve">Tämä </w:t>
      </w:r>
      <w:r>
        <w:t xml:space="preserve">vahvistaa meille, että Yhdysvaltojen kauppalaki toimii", hän sanoi. Hän sanoi, että yksi </w:t>
      </w:r>
      <w:r>
        <w:rPr>
          <w:color w:val="D4C67A"/>
        </w:rPr>
        <w:t xml:space="preserve">seuraavista maista, </w:t>
      </w:r>
      <w:r>
        <w:rPr>
          <w:color w:val="AE7AA1"/>
        </w:rPr>
        <w:t xml:space="preserve">jotka </w:t>
      </w:r>
      <w:r>
        <w:rPr>
          <w:color w:val="D4C67A"/>
        </w:rPr>
        <w:t xml:space="preserve">poistetaan </w:t>
      </w:r>
      <w:r>
        <w:rPr>
          <w:color w:val="C2A393"/>
        </w:rPr>
        <w:t xml:space="preserve">prioriteettiluettelosta, </w:t>
      </w:r>
      <w:r>
        <w:t xml:space="preserve">voi olla </w:t>
      </w:r>
      <w:r>
        <w:rPr>
          <w:color w:val="0232FD"/>
        </w:rPr>
        <w:t xml:space="preserve">Meksiko, </w:t>
      </w:r>
      <w:r>
        <w:t xml:space="preserve">koska </w:t>
      </w:r>
      <w:r>
        <w:rPr>
          <w:color w:val="0232FD"/>
        </w:rPr>
        <w:t xml:space="preserve">se </w:t>
      </w:r>
      <w:r>
        <w:t xml:space="preserve">pyrkii luomaan uuden patenttilain. </w:t>
      </w:r>
      <w:r>
        <w:rPr>
          <w:color w:val="01190F"/>
        </w:rPr>
        <w:t xml:space="preserve">Carla Hills </w:t>
      </w:r>
      <w:r>
        <w:t xml:space="preserve">sanoi, että Yhdysvallat on </w:t>
      </w:r>
      <w:r>
        <w:rPr>
          <w:color w:val="6A3A35"/>
        </w:rPr>
        <w:t xml:space="preserve">edelleen huolissaan "huolestuttavasta kehityksestä </w:t>
      </w:r>
      <w:r>
        <w:rPr>
          <w:color w:val="BA6801"/>
        </w:rPr>
        <w:t xml:space="preserve">Turkissa </w:t>
      </w:r>
      <w:r>
        <w:rPr>
          <w:color w:val="6A3A35"/>
        </w:rPr>
        <w:t xml:space="preserve">ja jatkuvasti hitaasta edistymisestä </w:t>
      </w:r>
      <w:r>
        <w:rPr>
          <w:color w:val="168E5C"/>
        </w:rPr>
        <w:t xml:space="preserve">Malesiassa</w:t>
      </w:r>
      <w:r>
        <w:t xml:space="preserve">". Hän </w:t>
      </w:r>
      <w:r>
        <w:t xml:space="preserve">ei tarkentanut asiaa </w:t>
      </w:r>
      <w:r>
        <w:t xml:space="preserve">enempää</w:t>
      </w:r>
      <w:r>
        <w:t xml:space="preserve">, vaikka aiemmissa Yhdysvaltojen kauppaa koskevissa raporteissa valitettiin videopiratismista </w:t>
      </w:r>
      <w:r>
        <w:rPr>
          <w:color w:val="16C0D0"/>
        </w:rPr>
        <w:t xml:space="preserve">Malesiassa </w:t>
      </w:r>
      <w:r>
        <w:t xml:space="preserve">ja Yhdysvaltojen lääkepatenttien laiminlyönnistä </w:t>
      </w:r>
      <w:r>
        <w:rPr>
          <w:color w:val="C62100"/>
        </w:rPr>
        <w:t xml:space="preserve">Turkissa</w:t>
      </w:r>
      <w:r>
        <w:t xml:space="preserve">. </w:t>
      </w:r>
      <w:r>
        <w:rPr>
          <w:color w:val="014347"/>
        </w:rPr>
        <w:t xml:space="preserve">Vuoden 1988 kauppalaki </w:t>
      </w:r>
      <w:r>
        <w:t xml:space="preserve">määrää </w:t>
      </w:r>
      <w:r>
        <w:rPr>
          <w:color w:val="01190F"/>
        </w:rPr>
        <w:t xml:space="preserve">Carla Hillsin </w:t>
      </w:r>
      <w:r>
        <w:t xml:space="preserve">julkaisemaan </w:t>
      </w:r>
      <w:r>
        <w:rPr>
          <w:color w:val="233809"/>
        </w:rPr>
        <w:t xml:space="preserve">näitä maita koskevia </w:t>
      </w:r>
      <w:r>
        <w:t xml:space="preserve">lisätutkimuksia 30. huhtikuuta mennessä</w:t>
      </w:r>
      <w:r>
        <w:t xml:space="preserve">. </w:t>
      </w:r>
      <w:r>
        <w:t xml:space="preserve">Toistaiseksi </w:t>
      </w:r>
      <w:r>
        <w:rPr>
          <w:color w:val="01190F"/>
        </w:rPr>
        <w:t xml:space="preserve">Carla Hills ei ole </w:t>
      </w:r>
      <w:r>
        <w:t xml:space="preserve">katsonut, että </w:t>
      </w:r>
      <w:r>
        <w:rPr>
          <w:color w:val="42083B"/>
        </w:rPr>
        <w:t xml:space="preserve">yksikään tapaus olisi </w:t>
      </w:r>
      <w:r>
        <w:t xml:space="preserve">niin vakava, että sitä olisi pitänyt tutkia nopeutetusti </w:t>
      </w:r>
      <w:r>
        <w:rPr>
          <w:color w:val="014347"/>
        </w:rPr>
        <w:t xml:space="preserve">lain </w:t>
      </w:r>
      <w:r>
        <w:t xml:space="preserve">erityissäännöksen 301 nojalla</w:t>
      </w:r>
      <w:r>
        <w:t xml:space="preserve">.</w:t>
      </w:r>
    </w:p>
    <w:p>
      <w:r>
        <w:rPr>
          <w:b/>
        </w:rPr>
        <w:t xml:space="preserve">Asiakirjan numero 20</w:t>
      </w:r>
    </w:p>
    <w:p>
      <w:r>
        <w:rPr>
          <w:b/>
        </w:rPr>
        <w:t xml:space="preserve">Asiakirjan tunniste: wsj0021-001</w:t>
      </w:r>
    </w:p>
    <w:p>
      <w:r>
        <w:rPr>
          <w:color w:val="310106"/>
        </w:rPr>
        <w:t xml:space="preserve">Argentiina </w:t>
      </w:r>
      <w:r>
        <w:rPr>
          <w:color w:val="04640D"/>
        </w:rPr>
        <w:t xml:space="preserve">on ilmoittanut pyytävänsä </w:t>
      </w:r>
      <w:r>
        <w:rPr>
          <w:color w:val="04640D"/>
        </w:rPr>
        <w:t xml:space="preserve">velkojapankkeja </w:t>
      </w:r>
      <w:r>
        <w:t xml:space="preserve">puolittamaan </w:t>
      </w:r>
      <w:r>
        <w:rPr>
          <w:color w:val="E115C0"/>
        </w:rPr>
        <w:t xml:space="preserve">64 miljardin dollarin ulkomaanvelkansa, joka on kehitysmaiden kolmanneksi suurin</w:t>
      </w:r>
      <w:r>
        <w:t xml:space="preserve">. </w:t>
      </w:r>
      <w:r>
        <w:rPr>
          <w:color w:val="0BC582"/>
        </w:rPr>
        <w:t xml:space="preserve">Talousministeri Nestor Rapanellin</w:t>
      </w:r>
      <w:r>
        <w:rPr>
          <w:color w:val="00587F"/>
        </w:rPr>
        <w:t xml:space="preserve"> lausunnon </w:t>
      </w:r>
      <w:r>
        <w:t xml:space="preserve">uskotaan </w:t>
      </w:r>
      <w:r>
        <w:rPr>
          <w:color w:val="FEB8C8"/>
        </w:rPr>
        <w:t xml:space="preserve">olevan ensimmäinen </w:t>
      </w:r>
      <w:r>
        <w:rPr>
          <w:color w:val="FEB8C8"/>
        </w:rPr>
        <w:t xml:space="preserve">Argentiinan korkean tason virkamiehen </w:t>
      </w:r>
      <w:r>
        <w:rPr>
          <w:color w:val="FEB8C8"/>
        </w:rPr>
        <w:t xml:space="preserve">koskaan </w:t>
      </w:r>
      <w:r>
        <w:rPr>
          <w:color w:val="9E8317"/>
        </w:rPr>
        <w:t xml:space="preserve">tekemä </w:t>
      </w:r>
      <w:r>
        <w:rPr>
          <w:color w:val="FEB8C8"/>
        </w:rPr>
        <w:t xml:space="preserve">tällainen siirto</w:t>
      </w:r>
      <w:r>
        <w:t xml:space="preserve">. </w:t>
      </w:r>
      <w:r>
        <w:rPr>
          <w:color w:val="01190F"/>
        </w:rPr>
        <w:t xml:space="preserve">Latinalaisen Amerikan maa </w:t>
      </w:r>
      <w:r>
        <w:t xml:space="preserve">on maksanut </w:t>
      </w:r>
      <w:r>
        <w:t xml:space="preserve">hyvin vähän </w:t>
      </w:r>
      <w:r>
        <w:rPr>
          <w:color w:val="E115C0"/>
        </w:rPr>
        <w:t xml:space="preserve">velkaansa </w:t>
      </w:r>
      <w:r>
        <w:t xml:space="preserve">takaisin viime vuoden alusta lähtien. </w:t>
      </w:r>
      <w:r>
        <w:t xml:space="preserve">"</w:t>
      </w:r>
      <w:r>
        <w:rPr>
          <w:color w:val="01190F"/>
        </w:rPr>
        <w:t xml:space="preserve">Argentiina </w:t>
      </w:r>
      <w:r>
        <w:t xml:space="preserve">pyrkii vähentämään 50 prosenttia </w:t>
      </w:r>
      <w:r>
        <w:rPr>
          <w:color w:val="E115C0"/>
        </w:rPr>
        <w:t xml:space="preserve">ulkomaanvelkansa </w:t>
      </w:r>
      <w:r>
        <w:t xml:space="preserve">arvosta", </w:t>
      </w:r>
      <w:r>
        <w:rPr>
          <w:color w:val="847D81"/>
        </w:rPr>
        <w:t xml:space="preserve">Rapanelli </w:t>
      </w:r>
      <w:r>
        <w:t xml:space="preserve">sanoi </w:t>
      </w:r>
      <w:r>
        <w:t xml:space="preserve">tiedottajansa Miguel Alurralden </w:t>
      </w:r>
      <w:r>
        <w:t xml:space="preserve">välityksellä. </w:t>
      </w:r>
      <w:r>
        <w:rPr>
          <w:color w:val="847D81"/>
        </w:rPr>
        <w:t xml:space="preserve">Rapanelli tapasi </w:t>
      </w:r>
      <w:r>
        <w:t xml:space="preserve">elokuussa Yhdysvaltain valtiovarainministeriön alivaltiosihteerin David Mulfordin. </w:t>
      </w:r>
      <w:r>
        <w:rPr>
          <w:color w:val="58018B"/>
        </w:rPr>
        <w:t xml:space="preserve">Argentiinan neuvottelija Carlos Carballo </w:t>
      </w:r>
      <w:r>
        <w:t xml:space="preserve">vieraili tällä viikolla Washingtonissa ja New Yorkissa tapaamassa pankin virkamiehiä. </w:t>
      </w:r>
      <w:r>
        <w:rPr>
          <w:color w:val="847D81"/>
        </w:rPr>
        <w:t xml:space="preserve">Rapanelli </w:t>
      </w:r>
      <w:r>
        <w:t xml:space="preserve">sanoi hiljattain, että </w:t>
      </w:r>
      <w:r>
        <w:rPr>
          <w:color w:val="B70639"/>
        </w:rPr>
        <w:t xml:space="preserve">8. heinäkuuta virkaan astuneen </w:t>
      </w:r>
      <w:r>
        <w:rPr>
          <w:color w:val="B70639"/>
        </w:rPr>
        <w:t xml:space="preserve">presidentti Carlos Menemin </w:t>
      </w:r>
      <w:r>
        <w:t xml:space="preserve">hallitus </w:t>
      </w:r>
      <w:r>
        <w:t xml:space="preserve">katsoo, että </w:t>
      </w:r>
      <w:r>
        <w:rPr>
          <w:color w:val="E115C0"/>
        </w:rPr>
        <w:t xml:space="preserve">velkaongelma</w:t>
      </w:r>
      <w:r>
        <w:t xml:space="preserve"> voidaan </w:t>
      </w:r>
      <w:r>
        <w:t xml:space="preserve">ratkaista </w:t>
      </w:r>
      <w:r>
        <w:t xml:space="preserve">vain lyhentämällä velan pääomaa ja korkoja merkittävästi. </w:t>
      </w:r>
      <w:r>
        <w:t xml:space="preserve">Hän ei kuitenkaan sanonut, että </w:t>
      </w:r>
      <w:r>
        <w:rPr>
          <w:color w:val="F7F1DF"/>
        </w:rPr>
        <w:t xml:space="preserve">hänen </w:t>
      </w:r>
      <w:r>
        <w:rPr>
          <w:color w:val="01190F"/>
        </w:rPr>
        <w:t xml:space="preserve">maansa </w:t>
      </w:r>
      <w:r>
        <w:t xml:space="preserve">haluaa </w:t>
      </w:r>
      <w:r>
        <w:t xml:space="preserve">puolet </w:t>
      </w:r>
      <w:r>
        <w:rPr>
          <w:color w:val="E115C0"/>
        </w:rPr>
        <w:t xml:space="preserve">velastaan </w:t>
      </w:r>
      <w:r>
        <w:t xml:space="preserve">anteeksi</w:t>
      </w:r>
      <w:r>
        <w:t xml:space="preserve">.</w:t>
      </w:r>
    </w:p>
    <w:p>
      <w:r>
        <w:rPr>
          <w:b/>
        </w:rPr>
        <w:t xml:space="preserve">Asiakirjan numero 21</w:t>
      </w:r>
    </w:p>
    <w:p>
      <w:r>
        <w:rPr>
          <w:b/>
        </w:rPr>
        <w:t xml:space="preserve">Asiakirjan tunniste: wsj0022-001</w:t>
      </w:r>
    </w:p>
    <w:p>
      <w:r>
        <w:t xml:space="preserve">(Satavuotisjuhlavuotenaan </w:t>
      </w:r>
      <w:r>
        <w:rPr>
          <w:color w:val="310106"/>
        </w:rPr>
        <w:t xml:space="preserve">Wall Street Journal </w:t>
      </w:r>
      <w:r>
        <w:t xml:space="preserve">raportoi </w:t>
      </w:r>
      <w:r>
        <w:rPr>
          <w:color w:val="04640D"/>
        </w:rPr>
        <w:t xml:space="preserve">viime vuosisadan tapahtumista</w:t>
      </w:r>
      <w:r>
        <w:rPr>
          <w:color w:val="FEFB0A"/>
        </w:rPr>
        <w:t xml:space="preserve">, joista </w:t>
      </w:r>
      <w:r>
        <w:rPr>
          <w:color w:val="04640D"/>
        </w:rPr>
        <w:t xml:space="preserve">on tullut virstanpylväitä amerikkalaisessa yrityshistoriassa.</w:t>
      </w:r>
      <w:r>
        <w:t xml:space="preserve">) Vuonna </w:t>
      </w:r>
      <w:r>
        <w:rPr>
          <w:color w:val="00587F"/>
        </w:rPr>
        <w:t xml:space="preserve">1977 </w:t>
      </w:r>
      <w:r>
        <w:t xml:space="preserve">esiteltiin </w:t>
      </w:r>
      <w:r>
        <w:rPr>
          <w:color w:val="FB5514"/>
        </w:rPr>
        <w:t xml:space="preserve">kolme tietokonetta, jotka </w:t>
      </w:r>
      <w:r>
        <w:rPr>
          <w:color w:val="FB5514"/>
        </w:rPr>
        <w:t xml:space="preserve">muuttivat tietokonetyöskentelyn kasvot</w:t>
      </w:r>
      <w:r>
        <w:t xml:space="preserve">. </w:t>
      </w:r>
      <w:r>
        <w:rPr>
          <w:color w:val="FB5514"/>
        </w:rPr>
        <w:t xml:space="preserve">Apple II, Commodore Pet ja Tandy TRS-80 </w:t>
      </w:r>
      <w:r>
        <w:t xml:space="preserve">tulivat markkinoille samana </w:t>
      </w:r>
      <w:r>
        <w:rPr>
          <w:color w:val="00587F"/>
        </w:rPr>
        <w:t xml:space="preserve">vuonna</w:t>
      </w:r>
      <w:r>
        <w:t xml:space="preserve">. </w:t>
      </w:r>
      <w:r>
        <w:rPr>
          <w:color w:val="FB5514"/>
        </w:rPr>
        <w:t xml:space="preserve">Tietokoneet </w:t>
      </w:r>
      <w:r>
        <w:t xml:space="preserve">olivat nykystandardien mukaan kehittymättömiä. </w:t>
      </w:r>
      <w:r>
        <w:rPr>
          <w:color w:val="0BC582"/>
        </w:rPr>
        <w:t xml:space="preserve">Apple II:n </w:t>
      </w:r>
      <w:r>
        <w:t xml:space="preserve">omistajien </w:t>
      </w:r>
      <w:r>
        <w:t xml:space="preserve">oli esimerkiksi käytettävä omia televisioitaan näyttöinä ja tallennettava tiedot ääninauhoille. </w:t>
      </w:r>
      <w:r>
        <w:rPr>
          <w:color w:val="FEB8C8"/>
        </w:rPr>
        <w:t xml:space="preserve">Apple II </w:t>
      </w:r>
      <w:r>
        <w:rPr>
          <w:color w:val="9E8317"/>
        </w:rPr>
        <w:t xml:space="preserve">oli kuitenkin suuri edistysaskel </w:t>
      </w:r>
      <w:r>
        <w:rPr>
          <w:color w:val="01190F"/>
        </w:rPr>
        <w:t xml:space="preserve">verrattuna Apple I:</w:t>
      </w:r>
      <w:r>
        <w:rPr>
          <w:color w:val="01190F"/>
        </w:rPr>
        <w:t xml:space="preserve">een</w:t>
      </w:r>
      <w:r>
        <w:rPr>
          <w:color w:val="847D81"/>
        </w:rPr>
        <w:t xml:space="preserve">, jonka </w:t>
      </w:r>
      <w:r>
        <w:rPr>
          <w:color w:val="01190F"/>
        </w:rPr>
        <w:t xml:space="preserve">Stephen Wozniak ja Steven Jobs rakensivat autotallissa Homebrew Computer Clubin kaltaisille harrastajille</w:t>
      </w:r>
      <w:r>
        <w:t xml:space="preserve">. </w:t>
      </w:r>
      <w:r>
        <w:rPr>
          <w:color w:val="9E8317"/>
        </w:rPr>
        <w:t xml:space="preserve">Lisäksi </w:t>
      </w:r>
      <w:r>
        <w:rPr>
          <w:color w:val="0BC582"/>
        </w:rPr>
        <w:t xml:space="preserve">Apple II </w:t>
      </w:r>
      <w:r>
        <w:t xml:space="preserve">oli </w:t>
      </w:r>
      <w:r>
        <w:t xml:space="preserve">saatavilla 1298 dollarin hintaan. Vaikka </w:t>
      </w:r>
      <w:r>
        <w:rPr>
          <w:color w:val="58018B"/>
        </w:rPr>
        <w:t xml:space="preserve">nämä ensimmäiset henkilökohtaiset tietokoneet </w:t>
      </w:r>
      <w:r>
        <w:t xml:space="preserve">olivat </w:t>
      </w:r>
      <w:r>
        <w:t xml:space="preserve">kehittymättömiä, ne aiheuttivat pian kodeissa ja toimistoissa käytettävien pöytätietokoneiden buumin. Suuret yrityskäyttöön tarkoitetut suurkoneet olivat olleet </w:t>
      </w:r>
      <w:r>
        <w:rPr>
          <w:color w:val="00587F"/>
        </w:rPr>
        <w:t xml:space="preserve">tuolloin </w:t>
      </w:r>
      <w:r>
        <w:t xml:space="preserve">käytössä jo vuosia. </w:t>
      </w:r>
      <w:r>
        <w:rPr>
          <w:color w:val="00587F"/>
        </w:rPr>
        <w:t xml:space="preserve">Vuoden 1977</w:t>
      </w:r>
      <w:r>
        <w:t xml:space="preserve"> uusissa tietokoneissa </w:t>
      </w:r>
      <w:r>
        <w:t xml:space="preserve">- toisin kuin aiemmissa Altairin, Solin ja IMSAI:n kaltaisissa kootuissa tietokoneissa - oli kuitenkin näppäimistöt, ja ne pystyivät tallentamaan muistiin noin kaksi sivua tietoa. Nykyiset </w:t>
      </w:r>
      <w:r>
        <w:t xml:space="preserve">tietokoneet ovat yli 50 kertaa nopeampia ja niissä on 500 kertaa enemmän muistia kuin </w:t>
      </w:r>
      <w:r>
        <w:rPr>
          <w:color w:val="703B01"/>
        </w:rPr>
        <w:t xml:space="preserve">vuoden 1977 </w:t>
      </w:r>
      <w:r>
        <w:rPr>
          <w:color w:val="B70639"/>
        </w:rPr>
        <w:t xml:space="preserve">tietokoneissa</w:t>
      </w:r>
      <w:r>
        <w:t xml:space="preserve">. </w:t>
      </w:r>
      <w:r>
        <w:rPr>
          <w:color w:val="F7F1DF"/>
        </w:rPr>
        <w:t xml:space="preserve">Henkilökohtaisten tietokoneiden kehittämiseen </w:t>
      </w:r>
      <w:r>
        <w:rPr>
          <w:color w:val="118B8A"/>
        </w:rPr>
        <w:t xml:space="preserve">osallistui </w:t>
      </w:r>
      <w:r>
        <w:rPr>
          <w:color w:val="F7F1DF"/>
        </w:rPr>
        <w:t xml:space="preserve">monia edelläkävijöitä</w:t>
      </w:r>
      <w:r>
        <w:t xml:space="preserve">. Vuonna 1975 </w:t>
      </w:r>
      <w:r>
        <w:rPr>
          <w:color w:val="4AFEFA"/>
        </w:rPr>
        <w:t xml:space="preserve">William Gates </w:t>
      </w:r>
      <w:r>
        <w:t xml:space="preserve">ja Paul Allen </w:t>
      </w:r>
      <w:r>
        <w:t xml:space="preserve">kehittivät </w:t>
      </w:r>
      <w:r>
        <w:t xml:space="preserve">ensimmäisen kieliorganisaatiojärjestelmän henkilökohtaisia tietokoneita varten, ja </w:t>
      </w:r>
      <w:r>
        <w:rPr>
          <w:color w:val="4AFEFA"/>
        </w:rPr>
        <w:t xml:space="preserve">Gatesista tuli </w:t>
      </w:r>
      <w:r>
        <w:t xml:space="preserve">miljardööri kuusi vuotta sen jälkeen, kun </w:t>
      </w:r>
      <w:r>
        <w:rPr>
          <w:color w:val="FCB164"/>
        </w:rPr>
        <w:t xml:space="preserve">IBM </w:t>
      </w:r>
      <w:r>
        <w:t xml:space="preserve">oli </w:t>
      </w:r>
      <w:r>
        <w:t xml:space="preserve">mukauttanut yhden näistä versioista </w:t>
      </w:r>
      <w:r>
        <w:rPr>
          <w:color w:val="796EE6"/>
        </w:rPr>
        <w:t xml:space="preserve">vuonna 1981. </w:t>
      </w:r>
      <w:r>
        <w:t xml:space="preserve">Alan F. Shugart, joka on nykyään Seagate Technologyn puheenjohtaja, johti </w:t>
      </w:r>
      <w:r>
        <w:rPr>
          <w:color w:val="000D2C"/>
        </w:rPr>
        <w:t xml:space="preserve">tiimiä, </w:t>
      </w:r>
      <w:r>
        <w:rPr>
          <w:color w:val="53495F"/>
        </w:rPr>
        <w:t xml:space="preserve">joka </w:t>
      </w:r>
      <w:r>
        <w:rPr>
          <w:color w:val="000D2C"/>
        </w:rPr>
        <w:t xml:space="preserve">kehitti levyaseman PC:tä varten</w:t>
      </w:r>
      <w:r>
        <w:t xml:space="preserve">. </w:t>
      </w:r>
      <w:r>
        <w:t xml:space="preserve">Dennis Hayes ja Dale Heatherington, kaksi atlantalaista insinööriä, kehittivät yhdessä </w:t>
      </w:r>
      <w:r>
        <w:rPr>
          <w:color w:val="F95475"/>
        </w:rPr>
        <w:t xml:space="preserve">sisäisiä modeemeja</w:t>
      </w:r>
      <w:r>
        <w:rPr>
          <w:color w:val="61FC03"/>
        </w:rPr>
        <w:t xml:space="preserve">, joiden </w:t>
      </w:r>
      <w:r>
        <w:rPr>
          <w:color w:val="F95475"/>
        </w:rPr>
        <w:t xml:space="preserve">avulla </w:t>
      </w:r>
      <w:r>
        <w:rPr>
          <w:color w:val="5D9608"/>
        </w:rPr>
        <w:t xml:space="preserve">henkilökohtaiset tietokoneet </w:t>
      </w:r>
      <w:r>
        <w:rPr>
          <w:color w:val="F95475"/>
        </w:rPr>
        <w:t xml:space="preserve">voivat jakaa tietoja puhelimitse</w:t>
      </w:r>
      <w:r>
        <w:t xml:space="preserve">. </w:t>
      </w:r>
      <w:r>
        <w:rPr>
          <w:color w:val="FCB164"/>
        </w:rPr>
        <w:t xml:space="preserve">IBM, maailman johtava tietokonevalmistaja</w:t>
      </w:r>
      <w:r>
        <w:t xml:space="preserve">, tarjosi </w:t>
      </w:r>
      <w:r>
        <w:t xml:space="preserve">ensimmäisen henkilökohtaisen tietokoneensa vasta </w:t>
      </w:r>
      <w:r>
        <w:rPr>
          <w:color w:val="DE98FD"/>
        </w:rPr>
        <w:t xml:space="preserve">elokuussa </w:t>
      </w:r>
      <w:r>
        <w:rPr>
          <w:color w:val="98A088"/>
        </w:rPr>
        <w:t xml:space="preserve">1981</w:t>
      </w:r>
      <w:r>
        <w:rPr>
          <w:color w:val="DE98FD"/>
        </w:rPr>
        <w:t xml:space="preserve">, </w:t>
      </w:r>
      <w:r>
        <w:rPr>
          <w:color w:val="4F584E"/>
        </w:rPr>
        <w:t xml:space="preserve">jolloin </w:t>
      </w:r>
      <w:r>
        <w:rPr>
          <w:color w:val="DE98FD"/>
        </w:rPr>
        <w:t xml:space="preserve">monet muut yritykset tulivat markkinoille</w:t>
      </w:r>
      <w:r>
        <w:t xml:space="preserve">. Nykyään henkilökohtaisten tietokoneiden vuosittainen myynti on maailmanlaajuisesti noin 38,3 miljardia dollaria.</w:t>
      </w:r>
    </w:p>
    <w:p>
      <w:r>
        <w:rPr>
          <w:b/>
        </w:rPr>
        <w:t xml:space="preserve">Asiakirjan numero 22</w:t>
      </w:r>
    </w:p>
    <w:p>
      <w:r>
        <w:rPr>
          <w:b/>
        </w:rPr>
        <w:t xml:space="preserve">Asiakirjan tunniste: wsj0023-001</w:t>
      </w:r>
    </w:p>
    <w:p>
      <w:r>
        <w:rPr>
          <w:color w:val="310106"/>
        </w:rPr>
        <w:t xml:space="preserve">Australialainen lääkeyhtiö F. H. Faulding &amp; Co. </w:t>
      </w:r>
      <w:r>
        <w:t xml:space="preserve">ilmoitti, että </w:t>
      </w:r>
      <w:r>
        <w:rPr>
          <w:color w:val="04640D"/>
        </w:rPr>
        <w:t xml:space="preserve">sen </w:t>
      </w:r>
      <w:r>
        <w:rPr>
          <w:color w:val="FEFB0A"/>
        </w:rPr>
        <w:t xml:space="preserve">tytäryhtiö Moleculon Inc. </w:t>
      </w:r>
      <w:r>
        <w:t xml:space="preserve">on ostanut </w:t>
      </w:r>
      <w:r>
        <w:rPr>
          <w:color w:val="FB5514"/>
        </w:rPr>
        <w:t xml:space="preserve">Kalipharma Inc:n </w:t>
      </w:r>
      <w:r>
        <w:t xml:space="preserve">23 miljoonalla dollarilla</w:t>
      </w:r>
      <w:r>
        <w:t xml:space="preserve">. </w:t>
      </w:r>
      <w:r>
        <w:rPr>
          <w:color w:val="FB5514"/>
        </w:rPr>
        <w:t xml:space="preserve">Kalipharma </w:t>
      </w:r>
      <w:r>
        <w:t xml:space="preserve">on </w:t>
      </w:r>
      <w:r>
        <w:rPr>
          <w:color w:val="E115C0"/>
        </w:rPr>
        <w:t xml:space="preserve">New Jerseyssä sijaitseva lääketehtailija, joka </w:t>
      </w:r>
      <w:r>
        <w:rPr>
          <w:color w:val="E115C0"/>
        </w:rPr>
        <w:t xml:space="preserve">myy </w:t>
      </w:r>
      <w:r>
        <w:rPr>
          <w:color w:val="E115C0"/>
        </w:rPr>
        <w:t xml:space="preserve">tuotteitaan Purepac-tuotemerkillä</w:t>
      </w:r>
      <w:r>
        <w:t xml:space="preserve">. </w:t>
      </w:r>
      <w:r>
        <w:rPr>
          <w:color w:val="310106"/>
        </w:rPr>
        <w:t xml:space="preserve">Fauldingin </w:t>
      </w:r>
      <w:r>
        <w:t xml:space="preserve">mukaan se omistaa 33 prosenttia </w:t>
      </w:r>
      <w:r>
        <w:rPr>
          <w:color w:val="FEFB0A"/>
        </w:rPr>
        <w:t xml:space="preserve">Moleculonin äänivaltaisista </w:t>
      </w:r>
      <w:r>
        <w:t xml:space="preserve">osakkeista </w:t>
      </w:r>
      <w:r>
        <w:t xml:space="preserve">ja sillä on sopimus </w:t>
      </w:r>
      <w:r>
        <w:rPr>
          <w:color w:val="0BC582"/>
        </w:rPr>
        <w:t xml:space="preserve">19 prosentin lisäosuuden </w:t>
      </w:r>
      <w:r>
        <w:t xml:space="preserve">hankkimisesta</w:t>
      </w:r>
      <w:r>
        <w:t xml:space="preserve">. </w:t>
      </w:r>
      <w:r>
        <w:rPr>
          <w:color w:val="0BC582"/>
        </w:rPr>
        <w:t xml:space="preserve">Tämä osuus </w:t>
      </w:r>
      <w:r>
        <w:t xml:space="preserve">yhdessä sen omistamien vaihtokelpoisten etuoikeutettujen osakkeiden kanssa antaa </w:t>
      </w:r>
      <w:r>
        <w:rPr>
          <w:color w:val="310106"/>
        </w:rPr>
        <w:t xml:space="preserve">Fauldingille </w:t>
      </w:r>
      <w:r>
        <w:t xml:space="preserve">oikeuden kasvattaa </w:t>
      </w:r>
      <w:r>
        <w:t xml:space="preserve">osuutensa 70 prosenttiin </w:t>
      </w:r>
      <w:r>
        <w:rPr>
          <w:color w:val="FEFB0A"/>
        </w:rPr>
        <w:t xml:space="preserve">Moleculonin </w:t>
      </w:r>
      <w:r>
        <w:t xml:space="preserve">äänivaltaisista osakkeista</w:t>
      </w:r>
      <w:r>
        <w:t xml:space="preserve">.</w:t>
      </w:r>
    </w:p>
    <w:p>
      <w:r>
        <w:rPr>
          <w:b/>
        </w:rPr>
        <w:t xml:space="preserve">Asiakirjan numero 23</w:t>
      </w:r>
    </w:p>
    <w:p>
      <w:r>
        <w:rPr>
          <w:b/>
        </w:rPr>
        <w:t xml:space="preserve">Asiakirjan tunniste: wsj0024-001</w:t>
      </w:r>
    </w:p>
    <w:p>
      <w:r>
        <w:t xml:space="preserve">Australiassa sijaitsevien Bass Straitin kenttien öljyntuotanto kasvaa 11 000 tynnyrillä päivässä noin 321 000 tynnyriin, kun </w:t>
      </w:r>
      <w:r>
        <w:rPr>
          <w:color w:val="310106"/>
        </w:rPr>
        <w:t xml:space="preserve">Whitingin kenttä, ensimmäinen </w:t>
      </w:r>
      <w:r>
        <w:rPr>
          <w:color w:val="04640D"/>
        </w:rPr>
        <w:t xml:space="preserve">viidestä pienestä kentästä, joiden </w:t>
      </w:r>
      <w:r>
        <w:rPr>
          <w:color w:val="04640D"/>
        </w:rPr>
        <w:t xml:space="preserve">tuotanto </w:t>
      </w:r>
      <w:r>
        <w:rPr>
          <w:color w:val="04640D"/>
        </w:rPr>
        <w:t xml:space="preserve">on </w:t>
      </w:r>
      <w:r>
        <w:rPr>
          <w:color w:val="FEFB0A"/>
        </w:rPr>
        <w:t xml:space="preserve">määrä </w:t>
      </w:r>
      <w:r>
        <w:rPr>
          <w:color w:val="04640D"/>
        </w:rPr>
        <w:t xml:space="preserve">aloittaa vuoden 1990 loppuun mennessä, </w:t>
      </w:r>
      <w:r>
        <w:t xml:space="preserve">avataan</w:t>
      </w:r>
      <w:r>
        <w:t xml:space="preserve">. </w:t>
      </w:r>
      <w:r>
        <w:rPr>
          <w:color w:val="FB5514"/>
        </w:rPr>
        <w:t xml:space="preserve">Esso Australia Ltd, joka on New Yorkissa sijaitsevan Exxon Corp:n yksikkö. ja </w:t>
      </w:r>
      <w:r>
        <w:rPr>
          <w:color w:val="E115C0"/>
        </w:rPr>
        <w:t xml:space="preserve">Broken Hill Pty. </w:t>
      </w:r>
      <w:r>
        <w:t xml:space="preserve">toimivat </w:t>
      </w:r>
      <w:r>
        <w:rPr>
          <w:color w:val="00587F"/>
        </w:rPr>
        <w:t xml:space="preserve">kentillä </w:t>
      </w:r>
      <w:r>
        <w:t xml:space="preserve">yhteisyrityksenä. </w:t>
      </w:r>
      <w:r>
        <w:rPr>
          <w:color w:val="0BC582"/>
        </w:rPr>
        <w:t xml:space="preserve">Esson </w:t>
      </w:r>
      <w:r>
        <w:t xml:space="preserve">mukaan </w:t>
      </w:r>
      <w:r>
        <w:rPr>
          <w:color w:val="310106"/>
        </w:rPr>
        <w:t xml:space="preserve">Whitingin kenttä </w:t>
      </w:r>
      <w:r>
        <w:t xml:space="preserve">alkoi tuottaa öljyä tiistaina. </w:t>
      </w:r>
      <w:r>
        <w:rPr>
          <w:color w:val="FEB8C8"/>
        </w:rPr>
        <w:t xml:space="preserve">Tuotantoa </w:t>
      </w:r>
      <w:r>
        <w:t xml:space="preserve">lisätään asteittain, kunnes se on noin 11 000 tynnyriä päivässä. </w:t>
      </w:r>
      <w:r>
        <w:rPr>
          <w:color w:val="310106"/>
        </w:rPr>
        <w:t xml:space="preserve">Kentän </w:t>
      </w:r>
      <w:r>
        <w:t xml:space="preserve">varannot ovat 21 miljoonaa tynnyriä. </w:t>
      </w:r>
      <w:r>
        <w:rPr>
          <w:color w:val="00587F"/>
        </w:rPr>
        <w:t xml:space="preserve">Kaikkien viiden uuden kentän </w:t>
      </w:r>
      <w:r>
        <w:t xml:space="preserve">varannot </w:t>
      </w:r>
      <w:r>
        <w:t xml:space="preserve">ovat yhteensä 50 miljoonaa tynnyriä. Perch- ja Dolphin-kenttien </w:t>
      </w:r>
      <w:r>
        <w:rPr>
          <w:color w:val="9E8317"/>
        </w:rPr>
        <w:t xml:space="preserve">tuotannon </w:t>
      </w:r>
      <w:r>
        <w:t xml:space="preserve">odotetaan alkavan </w:t>
      </w:r>
      <w:r>
        <w:rPr>
          <w:color w:val="01190F"/>
        </w:rPr>
        <w:t xml:space="preserve">ensi vuoden alussa </w:t>
      </w:r>
      <w:r>
        <w:t xml:space="preserve">ja Seahorse- ja Tarwhine-kenttien myöhemmin </w:t>
      </w:r>
      <w:r>
        <w:rPr>
          <w:color w:val="01190F"/>
        </w:rPr>
        <w:t xml:space="preserve">ensi vuonna</w:t>
      </w:r>
      <w:r>
        <w:t xml:space="preserve">. </w:t>
      </w:r>
      <w:r>
        <w:rPr>
          <w:color w:val="0BC582"/>
        </w:rPr>
        <w:t xml:space="preserve">Esson </w:t>
      </w:r>
      <w:r>
        <w:t xml:space="preserve">mukaan kentät otettiin käyttöön sen jälkeen, kun </w:t>
      </w:r>
      <w:r>
        <w:rPr>
          <w:color w:val="847D81"/>
        </w:rPr>
        <w:t xml:space="preserve">Australian hallitus </w:t>
      </w:r>
      <w:r>
        <w:t xml:space="preserve">päätti vuonna 1987 vapauttaa uusien kenttien ensimmäiset 30 miljoonaa tynnyriä välillisestä verosta.</w:t>
      </w:r>
    </w:p>
    <w:p>
      <w:r>
        <w:rPr>
          <w:b/>
        </w:rPr>
        <w:t xml:space="preserve">Asiakirjan numero 24</w:t>
      </w:r>
    </w:p>
    <w:p>
      <w:r>
        <w:rPr>
          <w:b/>
        </w:rPr>
        <w:t xml:space="preserve">Asiakirjan tunniste: wsj0025-001</w:t>
      </w:r>
    </w:p>
    <w:p>
      <w:r>
        <w:rPr>
          <w:color w:val="310106"/>
        </w:rPr>
        <w:t xml:space="preserve">R.P. Scherer Corp. </w:t>
      </w:r>
      <w:r>
        <w:t xml:space="preserve">ilmoitti, että se on saanut päätökseen </w:t>
      </w:r>
      <w:r>
        <w:rPr>
          <w:color w:val="FB5514"/>
        </w:rPr>
        <w:t xml:space="preserve">Southern Optical -</w:t>
      </w:r>
      <w:r>
        <w:rPr>
          <w:color w:val="FEFB0A"/>
        </w:rPr>
        <w:t xml:space="preserve">yhtiönsä </w:t>
      </w:r>
      <w:r>
        <w:rPr>
          <w:color w:val="04640D"/>
        </w:rPr>
        <w:t xml:space="preserve">myynnin </w:t>
      </w:r>
      <w:r>
        <w:rPr>
          <w:color w:val="04640D"/>
        </w:rPr>
        <w:t xml:space="preserve">10,2 miljoonalla dollarilla </w:t>
      </w:r>
      <w:r>
        <w:rPr>
          <w:color w:val="FB5514"/>
        </w:rPr>
        <w:t xml:space="preserve">yksikön </w:t>
      </w:r>
      <w:r>
        <w:rPr>
          <w:color w:val="04640D"/>
        </w:rPr>
        <w:t xml:space="preserve">johtajan </w:t>
      </w:r>
      <w:r>
        <w:rPr>
          <w:color w:val="04640D"/>
        </w:rPr>
        <w:t xml:space="preserve">Thomas R. Sloanin ja muiden johtajien </w:t>
      </w:r>
      <w:r>
        <w:rPr>
          <w:color w:val="04640D"/>
        </w:rPr>
        <w:t xml:space="preserve">johtamalle ryhmälle</w:t>
      </w:r>
      <w:r>
        <w:t xml:space="preserve">. Sen </w:t>
      </w:r>
      <w:r>
        <w:t xml:space="preserve">jälkeen kun </w:t>
      </w:r>
      <w:r>
        <w:t xml:space="preserve">Shearson Lehman Huttonin johtama ryhmä </w:t>
      </w:r>
      <w:r>
        <w:t xml:space="preserve">osti </w:t>
      </w:r>
      <w:r>
        <w:rPr>
          <w:color w:val="310106"/>
        </w:rPr>
        <w:t xml:space="preserve">R. P. Schererin </w:t>
      </w:r>
      <w:r>
        <w:t xml:space="preserve">aiemmin tänä vuonna, </w:t>
      </w:r>
      <w:r>
        <w:rPr>
          <w:color w:val="310106"/>
        </w:rPr>
        <w:t xml:space="preserve">gelatiinikapselien valmistaja </w:t>
      </w:r>
      <w:r>
        <w:t xml:space="preserve">päätti luopua </w:t>
      </w:r>
      <w:r>
        <w:rPr>
          <w:color w:val="E115C0"/>
        </w:rPr>
        <w:t xml:space="preserve">tietyistä </w:t>
      </w:r>
      <w:r>
        <w:rPr>
          <w:color w:val="E115C0"/>
        </w:rPr>
        <w:t xml:space="preserve">kapselien ulkopuolisista </w:t>
      </w:r>
      <w:r>
        <w:rPr>
          <w:color w:val="0BC582"/>
        </w:rPr>
        <w:t xml:space="preserve">liiketoiminnoistaan</w:t>
      </w:r>
      <w:r>
        <w:t xml:space="preserve">. </w:t>
      </w:r>
      <w:r>
        <w:rPr>
          <w:color w:val="FB5514"/>
        </w:rPr>
        <w:t xml:space="preserve">Southern Opticalin</w:t>
      </w:r>
      <w:r>
        <w:rPr>
          <w:color w:val="04640D"/>
        </w:rPr>
        <w:t xml:space="preserve"> myynti </w:t>
      </w:r>
      <w:r>
        <w:t xml:space="preserve">on osa </w:t>
      </w:r>
      <w:r>
        <w:rPr>
          <w:color w:val="FEB8C8"/>
        </w:rPr>
        <w:t xml:space="preserve">tätä ohjelmaa</w:t>
      </w:r>
      <w:r>
        <w:t xml:space="preserve">.</w:t>
      </w:r>
    </w:p>
    <w:p>
      <w:r>
        <w:rPr>
          <w:b/>
        </w:rPr>
        <w:t xml:space="preserve">Asiakirjan numero 25</w:t>
      </w:r>
    </w:p>
    <w:p>
      <w:r>
        <w:rPr>
          <w:b/>
        </w:rPr>
        <w:t xml:space="preserve">Asiakirjan tunniste: wsj0026-001</w:t>
      </w:r>
    </w:p>
    <w:p>
      <w:r>
        <w:rPr>
          <w:color w:val="310106"/>
        </w:rPr>
        <w:t xml:space="preserve">Valkoisen talon </w:t>
      </w:r>
      <w:r>
        <w:t xml:space="preserve">mukaan </w:t>
      </w:r>
      <w:r>
        <w:rPr>
          <w:color w:val="FEFB0A"/>
        </w:rPr>
        <w:t xml:space="preserve">presidentti Bush </w:t>
      </w:r>
      <w:r>
        <w:rPr>
          <w:color w:val="04640D"/>
        </w:rPr>
        <w:t xml:space="preserve">on hyväksynyt </w:t>
      </w:r>
      <w:r>
        <w:rPr>
          <w:color w:val="04640D"/>
        </w:rPr>
        <w:t xml:space="preserve">tullivapautukset sellaisten </w:t>
      </w:r>
      <w:r>
        <w:rPr>
          <w:color w:val="FB5514"/>
        </w:rPr>
        <w:t xml:space="preserve">tietyntyyppisten kellojen </w:t>
      </w:r>
      <w:r>
        <w:rPr>
          <w:color w:val="04640D"/>
        </w:rPr>
        <w:t xml:space="preserve">tuonnille</w:t>
      </w:r>
      <w:r>
        <w:rPr>
          <w:color w:val="E115C0"/>
        </w:rPr>
        <w:t xml:space="preserve">, joita </w:t>
      </w:r>
      <w:r>
        <w:rPr>
          <w:color w:val="FB5514"/>
        </w:rPr>
        <w:t xml:space="preserve">ei valmisteta "merkittäviä määriä" Yhdysvalloissa, </w:t>
      </w:r>
      <w:r>
        <w:rPr>
          <w:color w:val="00587F"/>
        </w:rPr>
        <w:t xml:space="preserve">Neitsytsaarilla </w:t>
      </w:r>
      <w:r>
        <w:rPr>
          <w:color w:val="FB5514"/>
        </w:rPr>
        <w:t xml:space="preserve">ja muissa Yhdysvaltojen osavaltioissa</w:t>
      </w:r>
      <w:r>
        <w:t xml:space="preserve">. </w:t>
      </w:r>
      <w:r>
        <w:rPr>
          <w:color w:val="04640D"/>
        </w:rPr>
        <w:t xml:space="preserve">Toiminta oli vastaus </w:t>
      </w:r>
      <w:r>
        <w:rPr>
          <w:color w:val="0BC582"/>
        </w:rPr>
        <w:t xml:space="preserve">Timex Inc:</w:t>
      </w:r>
      <w:r>
        <w:t xml:space="preserve">n esittämään vetoomukseen, joka koski muutoksia Yhdysvaltojen yleiseen tullietuusjärjestelmään kehitysmaista tulevan tuonnin osalta</w:t>
      </w:r>
      <w:r>
        <w:t xml:space="preserve">. </w:t>
      </w:r>
      <w:r>
        <w:t xml:space="preserve">Aikaisemmin </w:t>
      </w:r>
      <w:r>
        <w:t xml:space="preserve">kellojen tuojilta evättiin </w:t>
      </w:r>
      <w:r>
        <w:rPr>
          <w:color w:val="FEB8C8"/>
        </w:rPr>
        <w:t xml:space="preserve">tämä tullivapaus. </w:t>
      </w:r>
      <w:r>
        <w:rPr>
          <w:color w:val="0BC582"/>
        </w:rPr>
        <w:t xml:space="preserve">Timex </w:t>
      </w:r>
      <w:r>
        <w:t xml:space="preserve">haki tullivapautuksia </w:t>
      </w:r>
      <w:r>
        <w:rPr>
          <w:color w:val="9E8317"/>
        </w:rPr>
        <w:t xml:space="preserve">monille kellotyypeille, jotka kuuluvat 58 eri Yhdysvaltain tariffiluokkaan</w:t>
      </w:r>
      <w:r>
        <w:t xml:space="preserve">. </w:t>
      </w:r>
      <w:r>
        <w:rPr>
          <w:color w:val="310106"/>
        </w:rPr>
        <w:t xml:space="preserve">Valkoisen talon </w:t>
      </w:r>
      <w:r>
        <w:t xml:space="preserve">mukaan </w:t>
      </w:r>
      <w:r>
        <w:rPr>
          <w:color w:val="01190F"/>
        </w:rPr>
        <w:t xml:space="preserve">presidentti Bush </w:t>
      </w:r>
      <w:r>
        <w:t xml:space="preserve">päätti myöntää tullittomuuden </w:t>
      </w:r>
      <w:r>
        <w:rPr>
          <w:color w:val="847D81"/>
        </w:rPr>
        <w:t xml:space="preserve">18 luokalle</w:t>
      </w:r>
      <w:r>
        <w:t xml:space="preserve">, mutta kieltäytyi myöntämästä </w:t>
      </w:r>
      <w:r>
        <w:rPr>
          <w:color w:val="58018B"/>
        </w:rPr>
        <w:t xml:space="preserve">sitä </w:t>
      </w:r>
      <w:r>
        <w:t xml:space="preserve">muuntyyppisille kelloille, "koska siitä voi aiheutua merkittävää haittaa Yhdysvaltojen ja </w:t>
      </w:r>
      <w:r>
        <w:rPr>
          <w:color w:val="B70639"/>
        </w:rPr>
        <w:t xml:space="preserve">Neitsytsaarien </w:t>
      </w:r>
      <w:r>
        <w:t xml:space="preserve">kellonvalmistajille</w:t>
      </w:r>
      <w:r>
        <w:t xml:space="preserve">". </w:t>
      </w:r>
      <w:r>
        <w:rPr>
          <w:color w:val="0BC582"/>
        </w:rPr>
        <w:t xml:space="preserve">Timex on </w:t>
      </w:r>
      <w:r>
        <w:t xml:space="preserve">merkittävä yhdysvaltalainen kellojen valmistaja ja myyjä, mukaan lukien edulliset paristokäyttöiset kellot, jotka on koottu </w:t>
      </w:r>
      <w:r>
        <w:rPr>
          <w:color w:val="703B01"/>
        </w:rPr>
        <w:t xml:space="preserve">Filippiineillä </w:t>
      </w:r>
      <w:r>
        <w:t xml:space="preserve">ja muissa kehitysmaissa, joihin sovelletaan Yhdysvaltojen tullietuuksia. Yhdysvaltain </w:t>
      </w:r>
      <w:r>
        <w:t xml:space="preserve">kauppaviranomaisten mukaan </w:t>
      </w:r>
      <w:r>
        <w:rPr>
          <w:color w:val="703B01"/>
        </w:rPr>
        <w:t xml:space="preserve">Filippiinit </w:t>
      </w:r>
      <w:r>
        <w:t xml:space="preserve">ja Thaimaa </w:t>
      </w:r>
      <w:r>
        <w:t xml:space="preserve">ovat </w:t>
      </w:r>
      <w:r>
        <w:rPr>
          <w:color w:val="F7F1DF"/>
        </w:rPr>
        <w:t xml:space="preserve">tärkeimmät maat, </w:t>
      </w:r>
      <w:r>
        <w:rPr>
          <w:color w:val="118B8A"/>
        </w:rPr>
        <w:t xml:space="preserve">jotka </w:t>
      </w:r>
      <w:r>
        <w:rPr>
          <w:color w:val="F7F1DF"/>
        </w:rPr>
        <w:t xml:space="preserve">hyötyvät </w:t>
      </w:r>
      <w:r>
        <w:rPr>
          <w:color w:val="FCB164"/>
        </w:rPr>
        <w:t xml:space="preserve">presidentin </w:t>
      </w:r>
      <w:r>
        <w:rPr>
          <w:color w:val="4AFEFA"/>
        </w:rPr>
        <w:t xml:space="preserve">päätöksestä. Yhdysvaltain </w:t>
      </w:r>
      <w:r>
        <w:rPr>
          <w:color w:val="796EE6"/>
        </w:rPr>
        <w:t xml:space="preserve">apulaiskauppaneuvos Carly Hillsin mukaan sellaisten </w:t>
      </w:r>
      <w:r>
        <w:rPr>
          <w:color w:val="000D2C"/>
        </w:rPr>
        <w:t xml:space="preserve">kellojen </w:t>
      </w:r>
      <w:r>
        <w:rPr>
          <w:color w:val="796EE6"/>
        </w:rPr>
        <w:t xml:space="preserve">tuonti, jotka </w:t>
      </w:r>
      <w:r>
        <w:rPr>
          <w:color w:val="000D2C"/>
        </w:rPr>
        <w:t xml:space="preserve">ovat nyt oikeutettuja tullittomaan kohteluun, </w:t>
      </w:r>
      <w:r>
        <w:rPr>
          <w:color w:val="796EE6"/>
        </w:rPr>
        <w:t xml:space="preserve">oli </w:t>
      </w:r>
      <w:r>
        <w:rPr>
          <w:color w:val="F95475"/>
        </w:rPr>
        <w:t xml:space="preserve">vuonna</w:t>
      </w:r>
      <w:r>
        <w:rPr>
          <w:color w:val="796EE6"/>
        </w:rPr>
        <w:t xml:space="preserve"> 1988 yhteensä noin </w:t>
      </w:r>
      <w:r>
        <w:rPr>
          <w:color w:val="796EE6"/>
        </w:rPr>
        <w:t xml:space="preserve">37,3 miljoonaa dollaria</w:t>
      </w:r>
      <w:r>
        <w:t xml:space="preserve">, mikä </w:t>
      </w:r>
      <w:r>
        <w:rPr>
          <w:color w:val="796EE6"/>
        </w:rPr>
        <w:t xml:space="preserve">on </w:t>
      </w:r>
      <w:r>
        <w:t xml:space="preserve">suhteellisen pieni osa Yhdysvaltain 1,5 miljardin dollarin arvoisesta kellotuonnista </w:t>
      </w:r>
      <w:r>
        <w:rPr>
          <w:color w:val="61FC03"/>
        </w:rPr>
        <w:t xml:space="preserve">kyseisenä vuonna</w:t>
      </w:r>
      <w:r>
        <w:t xml:space="preserve">.</w:t>
      </w:r>
    </w:p>
    <w:p>
      <w:r>
        <w:rPr>
          <w:b/>
        </w:rPr>
        <w:t xml:space="preserve">Asiakirjan numero 26</w:t>
      </w:r>
    </w:p>
    <w:p>
      <w:r>
        <w:rPr>
          <w:b/>
        </w:rPr>
        <w:t xml:space="preserve">Asiakirjan tunniste: wsj0027-001</w:t>
      </w:r>
    </w:p>
    <w:p>
      <w:r>
        <w:rPr>
          <w:color w:val="04640D"/>
        </w:rPr>
        <w:t xml:space="preserve">Magna International Inc:n </w:t>
      </w:r>
      <w:r>
        <w:rPr>
          <w:color w:val="310106"/>
        </w:rPr>
        <w:t xml:space="preserve">talousjohtaja. </w:t>
      </w:r>
      <w:r>
        <w:rPr>
          <w:color w:val="310106"/>
        </w:rPr>
        <w:t xml:space="preserve">James McAlpine </w:t>
      </w:r>
      <w:r>
        <w:t xml:space="preserve">on eronnut tehtävästään, ja </w:t>
      </w:r>
      <w:r>
        <w:rPr>
          <w:color w:val="FB5514"/>
        </w:rPr>
        <w:t xml:space="preserve">hallituksen puheenjohtaja Frank Stronach </w:t>
      </w:r>
      <w:r>
        <w:t xml:space="preserve">astuu tilalle auttamaan </w:t>
      </w:r>
      <w:r>
        <w:rPr>
          <w:color w:val="E115C0"/>
        </w:rPr>
        <w:t xml:space="preserve">autonosien valmistajaa pääsemään </w:t>
      </w:r>
      <w:r>
        <w:t xml:space="preserve">takaisin raiteilleen, </w:t>
      </w:r>
      <w:r>
        <w:rPr>
          <w:color w:val="E115C0"/>
        </w:rPr>
        <w:t xml:space="preserve">yhtiö </w:t>
      </w:r>
      <w:r>
        <w:t xml:space="preserve">ilmoitti</w:t>
      </w:r>
      <w:r>
        <w:t xml:space="preserve">. </w:t>
      </w:r>
      <w:r>
        <w:rPr>
          <w:color w:val="FB5514"/>
        </w:rPr>
        <w:t xml:space="preserve">Stronach </w:t>
      </w:r>
      <w:r>
        <w:rPr>
          <w:color w:val="FB5514"/>
        </w:rPr>
        <w:t xml:space="preserve">keskittyy </w:t>
      </w:r>
      <w:r>
        <w:t xml:space="preserve">vähentämään yleiskustannuksia ja valvomaan pääomamenoja, "kunnes tyydyttävämpi voittotaso saavutetaan ja pidetään yllä", </w:t>
      </w:r>
      <w:r>
        <w:rPr>
          <w:color w:val="E115C0"/>
        </w:rPr>
        <w:t xml:space="preserve">Magna </w:t>
      </w:r>
      <w:r>
        <w:t xml:space="preserve">sanoi</w:t>
      </w:r>
      <w:r>
        <w:t xml:space="preserve">. </w:t>
      </w:r>
      <w:r>
        <w:rPr>
          <w:color w:val="310106"/>
        </w:rPr>
        <w:t xml:space="preserve">McAlpinin </w:t>
      </w:r>
      <w:r>
        <w:t xml:space="preserve">tilalle tulee Stephen Akerfeldt, joka on tällä hetkellä varatoimitusjohtaja. Kunnianhimoinen laajentuminen on jättänyt </w:t>
      </w:r>
      <w:r>
        <w:rPr>
          <w:color w:val="E115C0"/>
        </w:rPr>
        <w:t xml:space="preserve">Magnalle </w:t>
      </w:r>
      <w:r>
        <w:t xml:space="preserve">ylikapasiteettia ja </w:t>
      </w:r>
      <w:r>
        <w:rPr>
          <w:color w:val="00587F"/>
        </w:rPr>
        <w:t xml:space="preserve">raskaan velkataakan aikana, </w:t>
      </w:r>
      <w:r>
        <w:rPr>
          <w:color w:val="0BC582"/>
        </w:rPr>
        <w:t xml:space="preserve">jolloin </w:t>
      </w:r>
      <w:r>
        <w:rPr>
          <w:color w:val="FEB8C8"/>
        </w:rPr>
        <w:t xml:space="preserve">autoteollisuus </w:t>
      </w:r>
      <w:r>
        <w:rPr>
          <w:color w:val="00587F"/>
        </w:rPr>
        <w:t xml:space="preserve">on alkanut </w:t>
      </w:r>
      <w:r>
        <w:rPr>
          <w:color w:val="00587F"/>
        </w:rPr>
        <w:t xml:space="preserve">taantua</w:t>
      </w:r>
      <w:r>
        <w:t xml:space="preserve">. </w:t>
      </w:r>
      <w:r>
        <w:rPr>
          <w:color w:val="E115C0"/>
        </w:rPr>
        <w:t xml:space="preserve">Yhtiö </w:t>
      </w:r>
      <w:r>
        <w:t xml:space="preserve">on raportoinut liikevoiton laskusta jokaisena kolmena edellisenä vuonna huolimatta myynnin tasaisesta kasvusta. </w:t>
      </w:r>
      <w:r>
        <w:rPr>
          <w:color w:val="E115C0"/>
        </w:rPr>
        <w:t xml:space="preserve">Magna </w:t>
      </w:r>
      <w:r>
        <w:t xml:space="preserve">leikkasi äskettäin </w:t>
      </w:r>
      <w:r>
        <w:t xml:space="preserve">neljännesvuosittaisen osinkonsa puoleen, ja </w:t>
      </w:r>
      <w:r>
        <w:rPr>
          <w:color w:val="E115C0"/>
        </w:rPr>
        <w:t xml:space="preserve">yhtiön</w:t>
      </w:r>
      <w:r>
        <w:t xml:space="preserve"> A-sarjan osakkeet </w:t>
      </w:r>
      <w:r>
        <w:t xml:space="preserve">liikkuvat reilusti alle 52 viikon huippulukemiensa, 16 125 Yhdysvaltain dollarin (13,73 Yhdysvaltain dollarin). Toronton pörssissä </w:t>
      </w:r>
      <w:r>
        <w:rPr>
          <w:color w:val="E115C0"/>
        </w:rPr>
        <w:t xml:space="preserve">Magnan </w:t>
      </w:r>
      <w:r>
        <w:t xml:space="preserve">osakkeet sulkeutuivat eilen </w:t>
      </w:r>
      <w:r>
        <w:t xml:space="preserve">37,5 Kanadan senttiä 9625 Kanadan dollariin. </w:t>
      </w:r>
      <w:r>
        <w:rPr>
          <w:color w:val="FB5514"/>
        </w:rPr>
        <w:t xml:space="preserve">Stronach, </w:t>
      </w:r>
      <w:r>
        <w:rPr>
          <w:color w:val="FEFB0A"/>
        </w:rPr>
        <w:t xml:space="preserve">Magnan </w:t>
      </w:r>
      <w:r>
        <w:rPr>
          <w:color w:val="FB5514"/>
        </w:rPr>
        <w:t xml:space="preserve">perustaja ja enemmistöosakas, </w:t>
      </w:r>
      <w:r>
        <w:t xml:space="preserve">erosi toimitusjohtajan tehtävästä viime vuonna ja pyrki tuloksetta Kanadan parlamenttiin. </w:t>
      </w:r>
      <w:r>
        <w:rPr>
          <w:color w:val="9E8317"/>
        </w:rPr>
        <w:t xml:space="preserve">Analyytikot </w:t>
      </w:r>
      <w:r>
        <w:t xml:space="preserve">ovat sanoneet, että </w:t>
      </w:r>
      <w:r>
        <w:rPr>
          <w:color w:val="FB5514"/>
        </w:rPr>
        <w:t xml:space="preserve">Stronach </w:t>
      </w:r>
      <w:r>
        <w:t xml:space="preserve">haluaa </w:t>
      </w:r>
      <w:r>
        <w:t xml:space="preserve">palata vaikutusvaltaisempaan rooliin </w:t>
      </w:r>
      <w:r>
        <w:rPr>
          <w:color w:val="E115C0"/>
        </w:rPr>
        <w:t xml:space="preserve">yhtiön </w:t>
      </w:r>
      <w:r>
        <w:t xml:space="preserve">johtamisessa</w:t>
      </w:r>
      <w:r>
        <w:t xml:space="preserve">. </w:t>
      </w:r>
      <w:r>
        <w:t xml:space="preserve">He odottavat hänen leikkaavan kustannuksia </w:t>
      </w:r>
      <w:r>
        <w:rPr>
          <w:color w:val="E115C0"/>
        </w:rPr>
        <w:t xml:space="preserve">kaikkialla</w:t>
      </w:r>
      <w:r>
        <w:t xml:space="preserve">. </w:t>
      </w:r>
      <w:r>
        <w:rPr>
          <w:color w:val="E115C0"/>
        </w:rPr>
        <w:t xml:space="preserve">Yhtiön </w:t>
      </w:r>
      <w:r>
        <w:rPr>
          <w:color w:val="01190F"/>
        </w:rPr>
        <w:t xml:space="preserve">mukaan </w:t>
      </w:r>
      <w:r>
        <w:rPr>
          <w:color w:val="847D81"/>
        </w:rPr>
        <w:t xml:space="preserve">Stronach </w:t>
      </w:r>
      <w:r>
        <w:rPr>
          <w:color w:val="01190F"/>
        </w:rPr>
        <w:t xml:space="preserve">johtaa rakenneuudistusta henkilökohtaisesti toimitusjohtaja </w:t>
      </w:r>
      <w:r>
        <w:rPr>
          <w:color w:val="58018B"/>
        </w:rPr>
        <w:t xml:space="preserve">Manfred Ginglin </w:t>
      </w:r>
      <w:r>
        <w:rPr>
          <w:color w:val="01190F"/>
        </w:rPr>
        <w:t xml:space="preserve">avustuksella</w:t>
      </w:r>
      <w:r>
        <w:t xml:space="preserve">. </w:t>
      </w:r>
      <w:r>
        <w:rPr>
          <w:color w:val="B70639"/>
        </w:rPr>
        <w:t xml:space="preserve">Kumpikaan heistä </w:t>
      </w:r>
      <w:r>
        <w:rPr>
          <w:color w:val="703B01"/>
        </w:rPr>
        <w:t xml:space="preserve">tai </w:t>
      </w:r>
      <w:r>
        <w:rPr>
          <w:color w:val="F7F1DF"/>
        </w:rPr>
        <w:t xml:space="preserve">McAlpine ei </w:t>
      </w:r>
      <w:r>
        <w:t xml:space="preserve">ollut tavoitettavissa </w:t>
      </w:r>
      <w:r>
        <w:t xml:space="preserve">kommenttia </w:t>
      </w:r>
      <w:r>
        <w:t xml:space="preserve">varten. </w:t>
      </w:r>
      <w:r>
        <w:rPr>
          <w:color w:val="E115C0"/>
        </w:rPr>
        <w:t xml:space="preserve">Magna </w:t>
      </w:r>
      <w:r>
        <w:t xml:space="preserve">kertoi, </w:t>
      </w:r>
      <w:r>
        <w:t xml:space="preserve">että </w:t>
      </w:r>
      <w:r>
        <w:rPr>
          <w:color w:val="310106"/>
        </w:rPr>
        <w:t xml:space="preserve">McAlpine </w:t>
      </w:r>
      <w:r>
        <w:t xml:space="preserve">on irtisanoutunut jatkaakseen uraansa konsulttina </w:t>
      </w:r>
      <w:r>
        <w:rPr>
          <w:color w:val="E115C0"/>
        </w:rPr>
        <w:t xml:space="preserve">ja Magna </w:t>
      </w:r>
      <w:r>
        <w:t xml:space="preserve">on yksi </w:t>
      </w:r>
      <w:r>
        <w:rPr>
          <w:color w:val="310106"/>
        </w:rPr>
        <w:t xml:space="preserve">hänen </w:t>
      </w:r>
      <w:r>
        <w:t xml:space="preserve">asiakkaistaan.</w:t>
      </w:r>
    </w:p>
    <w:p>
      <w:r>
        <w:rPr>
          <w:b/>
        </w:rPr>
        <w:t xml:space="preserve">Asiakirjan numero 27</w:t>
      </w:r>
    </w:p>
    <w:p>
      <w:r>
        <w:rPr>
          <w:b/>
        </w:rPr>
        <w:t xml:space="preserve">Asiakirjan tunniste: wsj0028-001</w:t>
      </w:r>
    </w:p>
    <w:p>
      <w:r>
        <w:rPr>
          <w:color w:val="310106"/>
        </w:rPr>
        <w:t xml:space="preserve">English China Clays PLC:n </w:t>
      </w:r>
      <w:r>
        <w:t xml:space="preserve">63-vuotias puheenjohtaja Lord Chilver </w:t>
      </w:r>
      <w:r>
        <w:t xml:space="preserve">on nimitetty </w:t>
      </w:r>
      <w:r>
        <w:rPr>
          <w:color w:val="310106"/>
        </w:rPr>
        <w:t xml:space="preserve">brittiläisen kemianteollisuuden yrityksen </w:t>
      </w:r>
      <w:r>
        <w:t xml:space="preserve">toimivaan johtoon kuulumattomaksi johtajaksi</w:t>
      </w:r>
      <w:r>
        <w:t xml:space="preserve">.</w:t>
      </w:r>
    </w:p>
    <w:p>
      <w:r>
        <w:rPr>
          <w:b/>
        </w:rPr>
        <w:t xml:space="preserve">Asiakirjan numero 28</w:t>
      </w:r>
    </w:p>
    <w:p>
      <w:r>
        <w:rPr>
          <w:b/>
        </w:rPr>
        <w:t xml:space="preserve">Asiakirjan tunniste: wsj0029-001</w:t>
      </w:r>
    </w:p>
    <w:p>
      <w:r>
        <w:rPr>
          <w:color w:val="310106"/>
        </w:rPr>
        <w:t xml:space="preserve">Japanilaiset sijoittajat ostivat lähes yksin </w:t>
      </w:r>
      <w:r>
        <w:rPr>
          <w:color w:val="04640D"/>
        </w:rPr>
        <w:t xml:space="preserve">kaksi uutta asuntolainavakuudellisten arvopaperien sijoitusrahastoa yhteensä 701 miljoonan dollarin arvosta, </w:t>
      </w:r>
      <w:r>
        <w:t xml:space="preserve">kertoi </w:t>
      </w:r>
      <w:r>
        <w:rPr>
          <w:color w:val="FEFB0A"/>
        </w:rPr>
        <w:t xml:space="preserve">Yhdysvaltain kansallinen asuntolainayhdistys U.S. National Mortgage Association</w:t>
      </w:r>
      <w:r>
        <w:t xml:space="preserve">. </w:t>
      </w:r>
      <w:r>
        <w:rPr>
          <w:color w:val="310106"/>
        </w:rPr>
        <w:t xml:space="preserve">Ostot </w:t>
      </w:r>
      <w:r>
        <w:t xml:space="preserve">osoittavat japanilaisten sijoittajien vahvan kiinnostuksen yhdysvaltalaisia asuntolainavakuudellisia arvopapereita kohtaan, </w:t>
      </w:r>
      <w:r>
        <w:rPr>
          <w:color w:val="E115C0"/>
        </w:rPr>
        <w:t xml:space="preserve">Fannie Maen </w:t>
      </w:r>
      <w:r>
        <w:rPr>
          <w:color w:val="FB5514"/>
        </w:rPr>
        <w:t xml:space="preserve">puheenjohtaja </w:t>
      </w:r>
      <w:r>
        <w:rPr>
          <w:color w:val="FB5514"/>
        </w:rPr>
        <w:t xml:space="preserve">David O. Maxwell </w:t>
      </w:r>
      <w:r>
        <w:t xml:space="preserve">sanoi </w:t>
      </w:r>
      <w:r>
        <w:t xml:space="preserve">lehdistötilaisuudessa. Hänen mukaansa yli 90 prosenttia varoista myytiin japanilaisille institutionaalisille sijoittajille. Loput menivät sijoittajille Ranskassa ja Hongkongissa. Aikaisemmin </w:t>
      </w:r>
      <w:r>
        <w:t xml:space="preserve">tänä vuonna japanilaiset sijoittajat hyppäsivät </w:t>
      </w:r>
      <w:r>
        <w:rPr>
          <w:color w:val="00587F"/>
        </w:rPr>
        <w:t xml:space="preserve">samanlaiseen sijoitusrahastoon, johon sijoitettiin 570 miljoonan dollarin arvosta asuntolainavakuudellisia arvopapereita</w:t>
      </w:r>
      <w:r>
        <w:t xml:space="preserve">. </w:t>
      </w:r>
      <w:r>
        <w:rPr>
          <w:color w:val="00587F"/>
        </w:rPr>
        <w:t xml:space="preserve">Rahaston perusti </w:t>
      </w:r>
      <w:r>
        <w:t xml:space="preserve">newyorkilainen investointipankki Blackstone Group. </w:t>
      </w:r>
      <w:r>
        <w:rPr>
          <w:color w:val="0BC582"/>
        </w:rPr>
        <w:t xml:space="preserve">Kaksi viimeisintä rahastoa ovat </w:t>
      </w:r>
      <w:r>
        <w:rPr>
          <w:color w:val="9E8317"/>
        </w:rPr>
        <w:t xml:space="preserve">yhdysvaltalaisen</w:t>
      </w:r>
      <w:r>
        <w:rPr>
          <w:color w:val="FEB8C8"/>
        </w:rPr>
        <w:t xml:space="preserve"> Goldman, Sachs &amp; Co:n </w:t>
      </w:r>
      <w:r>
        <w:rPr>
          <w:color w:val="FEB8C8"/>
        </w:rPr>
        <w:t xml:space="preserve">ja japanilaisen Daiwa Securities Co:n </w:t>
      </w:r>
      <w:r>
        <w:t xml:space="preserve">yhdessä perustamat</w:t>
      </w:r>
      <w:r>
        <w:t xml:space="preserve">. </w:t>
      </w:r>
      <w:r>
        <w:rPr>
          <w:color w:val="0BC582"/>
        </w:rPr>
        <w:t xml:space="preserve">Nämä uudet seitsenvuotiset rahastot - joista toinen tarjoaa kiinteäkorkoisen tuoton ja toinen vaihtuvakorkoisen tuoton, joka on sidottu Lontoon pankkien väliseen tarjottuun korkoon </w:t>
      </w:r>
      <w:r>
        <w:t xml:space="preserve">- tarjoavat japanilaisille sijoittajille kaksi keskeistä etua. Ensinnäkin ne on suunniteltu eliminoimaan ennakkomaksuriski - asuntolainapaperit voidaan maksaa pois ennenaikaisesti korkojen laskiessa, ja tällaiset ennakkomaksut pakottavat </w:t>
      </w:r>
      <w:r>
        <w:rPr>
          <w:color w:val="01190F"/>
        </w:rPr>
        <w:t xml:space="preserve">sijoittajat </w:t>
      </w:r>
      <w:r>
        <w:t xml:space="preserve">siirtämään </w:t>
      </w:r>
      <w:r>
        <w:t xml:space="preserve">rahansa alhaisemmilla koroilla. Toiseksi ne muuttavat kuukausittaiset asuntolainamaksut puolivuosittaisiksi, </w:t>
      </w:r>
      <w:r>
        <w:rPr>
          <w:color w:val="847D81"/>
        </w:rPr>
        <w:t xml:space="preserve">mikä </w:t>
      </w:r>
      <w:r>
        <w:t xml:space="preserve">vähentää sijoittajien hallinnollista taakkaa. </w:t>
      </w:r>
      <w:r>
        <w:rPr>
          <w:color w:val="FB5514"/>
        </w:rPr>
        <w:t xml:space="preserve">Maxwell </w:t>
      </w:r>
      <w:r>
        <w:t xml:space="preserve">sanoi, että näiden ongelmien </w:t>
      </w:r>
      <w:r>
        <w:t xml:space="preserve">ratkaiseminen on tehnyt </w:t>
      </w:r>
      <w:r>
        <w:rPr>
          <w:color w:val="0BC582"/>
        </w:rPr>
        <w:t xml:space="preserve">uusista rahastoista </w:t>
      </w:r>
      <w:r>
        <w:t xml:space="preserve">"erittäin houkuttelevia japanilaisille ja muille ulkomaisille sijoittajille". </w:t>
      </w:r>
      <w:r>
        <w:t xml:space="preserve">Rahastot ovat elvyttäneet Japanin investoinnit </w:t>
      </w:r>
      <w:r>
        <w:rPr>
          <w:color w:val="58018B"/>
        </w:rPr>
        <w:t xml:space="preserve">asuntolainavakuudellisiin arvopapereihin </w:t>
      </w:r>
      <w:r>
        <w:t xml:space="preserve">yli 1 prosenttiin 900 miljardin dollarin arvoisista arvopapereista, </w:t>
      </w:r>
      <w:r>
        <w:rPr>
          <w:color w:val="58018B"/>
        </w:rPr>
        <w:t xml:space="preserve">ja </w:t>
      </w:r>
      <w:r>
        <w:t xml:space="preserve">ostot kasvavat nopeasti. </w:t>
      </w:r>
      <w:r>
        <w:rPr>
          <w:color w:val="B70639"/>
        </w:rPr>
        <w:t xml:space="preserve">Japanilaisista </w:t>
      </w:r>
      <w:r>
        <w:t xml:space="preserve">on myös tullut suuria </w:t>
      </w:r>
      <w:r>
        <w:rPr>
          <w:color w:val="FEFB0A"/>
        </w:rPr>
        <w:t xml:space="preserve">Fannie Mae </w:t>
      </w:r>
      <w:r>
        <w:t xml:space="preserve">-yrityslainojen ostajia</w:t>
      </w:r>
      <w:r>
        <w:t xml:space="preserve">, sillä he ovat ostaneet </w:t>
      </w:r>
      <w:r>
        <w:rPr>
          <w:color w:val="FEFB0A"/>
        </w:rPr>
        <w:t xml:space="preserve">Fannie Maen </w:t>
      </w:r>
      <w:r>
        <w:t xml:space="preserve">joukkovelkakirjoja </w:t>
      </w:r>
      <w:r>
        <w:t xml:space="preserve">2,4 miljardin </w:t>
      </w:r>
      <w:r>
        <w:t xml:space="preserve">dollarin arvosta </w:t>
      </w:r>
      <w:r>
        <w:t xml:space="preserve">vuoden yhdeksän ensimmäisen kuukauden aikana, </w:t>
      </w:r>
      <w:r>
        <w:t xml:space="preserve">mikä on lähes kymmenesosa liikkeeseen lasketusta määrästä.</w:t>
      </w:r>
    </w:p>
    <w:p>
      <w:r>
        <w:rPr>
          <w:b/>
        </w:rPr>
        <w:t xml:space="preserve">Asiakirjan numero 29</w:t>
      </w:r>
    </w:p>
    <w:p>
      <w:r>
        <w:rPr>
          <w:b/>
        </w:rPr>
        <w:t xml:space="preserve">Asiakirjan tunniste: wsj0030-001</w:t>
      </w:r>
    </w:p>
    <w:p>
      <w:r>
        <w:rPr>
          <w:color w:val="310106"/>
        </w:rPr>
        <w:t xml:space="preserve">James L. Pate, 54-vuotias varatoimitusjohtaja, nimitettiin öljy-yhtiön johtajaksi</w:t>
      </w:r>
      <w:r>
        <w:t xml:space="preserve">, </w:t>
      </w:r>
      <w:r>
        <w:rPr>
          <w:color w:val="310106"/>
        </w:rPr>
        <w:t xml:space="preserve">jolloin yhtiön </w:t>
      </w:r>
      <w:r>
        <w:t xml:space="preserve">hallituksessa oli 14 paikkaa.</w:t>
      </w:r>
    </w:p>
    <w:p>
      <w:r>
        <w:rPr>
          <w:b/>
        </w:rPr>
        <w:t xml:space="preserve">Asiakirjan numero 30</w:t>
      </w:r>
    </w:p>
    <w:p>
      <w:r>
        <w:rPr>
          <w:b/>
        </w:rPr>
        <w:t xml:space="preserve">Asiakirjan tunniste: wsj0031-001</w:t>
      </w:r>
    </w:p>
    <w:p>
      <w:r>
        <w:rPr>
          <w:color w:val="310106"/>
        </w:rPr>
        <w:t xml:space="preserve">LTV Corp. </w:t>
      </w:r>
      <w:r>
        <w:t xml:space="preserve">ilmoitti, että liittovaltion konkurssituomioistuimen tuomari on myöntänyt jatkoaikaa </w:t>
      </w:r>
      <w:r>
        <w:t xml:space="preserve">8. maaliskuuta 1990 asti </w:t>
      </w:r>
      <w:r>
        <w:rPr>
          <w:color w:val="04640D"/>
        </w:rPr>
        <w:t xml:space="preserve">määräajalle, </w:t>
      </w:r>
      <w:r>
        <w:rPr>
          <w:color w:val="FEFB0A"/>
        </w:rPr>
        <w:t xml:space="preserve">johon mennessä </w:t>
      </w:r>
      <w:r>
        <w:rPr>
          <w:color w:val="FB5514"/>
        </w:rPr>
        <w:t xml:space="preserve">teräs-, ilmailu- ja energiatuoteyhtiöllä </w:t>
      </w:r>
      <w:r>
        <w:rPr>
          <w:color w:val="04640D"/>
        </w:rPr>
        <w:t xml:space="preserve">on </w:t>
      </w:r>
      <w:r>
        <w:rPr>
          <w:color w:val="04640D"/>
        </w:rPr>
        <w:t xml:space="preserve">yksinoikeus jättää tervehdyttämissuunnitelma. </w:t>
      </w:r>
      <w:r>
        <w:rPr>
          <w:color w:val="310106"/>
        </w:rPr>
        <w:t xml:space="preserve">Yritys </w:t>
      </w:r>
      <w:r>
        <w:t xml:space="preserve">toimii </w:t>
      </w:r>
      <w:r>
        <w:rPr>
          <w:color w:val="E115C0"/>
        </w:rPr>
        <w:t xml:space="preserve">liittovaltion konkurssilain </w:t>
      </w:r>
      <w:r>
        <w:t xml:space="preserve">11 luvun mukaisesti, </w:t>
      </w:r>
      <w:r>
        <w:rPr>
          <w:color w:val="00587F"/>
        </w:rPr>
        <w:t xml:space="preserve">mikä </w:t>
      </w:r>
      <w:r>
        <w:rPr>
          <w:color w:val="E115C0"/>
        </w:rPr>
        <w:t xml:space="preserve">antaa sille oikeudellisen suojan velkojien kanteita vastaan</w:t>
      </w:r>
      <w:r>
        <w:rPr>
          <w:color w:val="FEB8C8"/>
        </w:rPr>
        <w:t xml:space="preserve">, kun </w:t>
      </w:r>
      <w:r>
        <w:rPr>
          <w:color w:val="9E8317"/>
        </w:rPr>
        <w:t xml:space="preserve">se </w:t>
      </w:r>
      <w:r>
        <w:rPr>
          <w:color w:val="FEB8C8"/>
        </w:rPr>
        <w:t xml:space="preserve">yrittää laatia suunnitelman </w:t>
      </w:r>
      <w:r>
        <w:rPr>
          <w:color w:val="FEB8C8"/>
        </w:rPr>
        <w:t xml:space="preserve">velkojensa </w:t>
      </w:r>
      <w:r>
        <w:rPr>
          <w:color w:val="FEB8C8"/>
        </w:rPr>
        <w:t xml:space="preserve">maksamiseksi</w:t>
      </w:r>
      <w:r>
        <w:t xml:space="preserve">.</w:t>
      </w:r>
    </w:p>
    <w:p>
      <w:r>
        <w:rPr>
          <w:b/>
        </w:rPr>
        <w:t xml:space="preserve">Asiakirjan numero 31</w:t>
      </w:r>
    </w:p>
    <w:p>
      <w:r>
        <w:rPr>
          <w:b/>
        </w:rPr>
        <w:t xml:space="preserve">Asiakirjan tunniste: wsj0032-001</w:t>
      </w:r>
    </w:p>
    <w:p>
      <w:r>
        <w:rPr>
          <w:color w:val="310106"/>
        </w:rPr>
        <w:t xml:space="preserve">Italialainen kemianteollisuuden jättiläinen Montedison S.p.A. </w:t>
      </w:r>
      <w:r>
        <w:t xml:space="preserve">on </w:t>
      </w:r>
      <w:r>
        <w:t xml:space="preserve">välillisen yksikkönsä Montedison Acquisition N.V.:</w:t>
      </w:r>
      <w:r>
        <w:rPr>
          <w:color w:val="310106"/>
        </w:rPr>
        <w:t xml:space="preserve">n kautta tehnyt </w:t>
      </w:r>
      <w:r>
        <w:rPr>
          <w:color w:val="04640D"/>
        </w:rPr>
        <w:t xml:space="preserve">37 dollarin osakekohtaisen ostotarjouksen kaikista </w:t>
      </w:r>
      <w:r>
        <w:rPr>
          <w:color w:val="FEFB0A"/>
        </w:rPr>
        <w:t xml:space="preserve">hollantilaisen lääkeyhtiön Erbamont N.V.:</w:t>
      </w:r>
      <w:r>
        <w:rPr>
          <w:color w:val="04640D"/>
        </w:rPr>
        <w:t xml:space="preserve">n ulkona olevista kantaosakkeista</w:t>
      </w:r>
      <w:r>
        <w:t xml:space="preserve">. </w:t>
      </w:r>
      <w:r>
        <w:rPr>
          <w:color w:val="04640D"/>
        </w:rPr>
        <w:t xml:space="preserve">Wall Street Journal -lehdessä tänään julkaistu tarjous </w:t>
      </w:r>
      <w:r>
        <w:t xml:space="preserve">päättyy marraskuun lopussa. </w:t>
      </w:r>
      <w:r>
        <w:rPr>
          <w:color w:val="310106"/>
        </w:rPr>
        <w:t xml:space="preserve">Montedison </w:t>
      </w:r>
      <w:r>
        <w:t xml:space="preserve">omistaa tällä hetkellä noin 72 prosenttia </w:t>
      </w:r>
      <w:r>
        <w:rPr>
          <w:color w:val="FB5514"/>
        </w:rPr>
        <w:t xml:space="preserve">Erbamontista</w:t>
      </w:r>
      <w:r>
        <w:t xml:space="preserve">. </w:t>
      </w:r>
      <w:r>
        <w:rPr>
          <w:color w:val="04640D"/>
        </w:rPr>
        <w:t xml:space="preserve">Tarjous perustuu </w:t>
      </w:r>
      <w:r>
        <w:rPr>
          <w:color w:val="E115C0"/>
        </w:rPr>
        <w:t xml:space="preserve">yhtiöiden </w:t>
      </w:r>
      <w:r>
        <w:t xml:space="preserve">aiemmin ilmoittamaan sopimukseen</w:t>
      </w:r>
      <w:r>
        <w:t xml:space="preserve">.</w:t>
      </w:r>
    </w:p>
    <w:p>
      <w:r>
        <w:rPr>
          <w:b/>
        </w:rPr>
        <w:t xml:space="preserve">Asiakirjan numero 32</w:t>
      </w:r>
    </w:p>
    <w:p>
      <w:r>
        <w:rPr>
          <w:b/>
        </w:rPr>
        <w:t xml:space="preserve">Asiakirjan tunniste: wsj0033-001</w:t>
      </w:r>
    </w:p>
    <w:p>
      <w:r>
        <w:rPr>
          <w:color w:val="310106"/>
        </w:rPr>
        <w:t xml:space="preserve">Japanin valtiovarainministeriö </w:t>
      </w:r>
      <w:r>
        <w:rPr>
          <w:color w:val="04640D"/>
        </w:rPr>
        <w:t xml:space="preserve">raportoi, että </w:t>
      </w:r>
      <w:r>
        <w:rPr>
          <w:color w:val="FEFB0A"/>
        </w:rPr>
        <w:t xml:space="preserve">kultavarannot, vaihdettavat ulkomaanvaluutat ja erityiset nosto-oikeudet vähenivät lokakuussa </w:t>
      </w:r>
      <w:r>
        <w:rPr>
          <w:color w:val="FB5514"/>
        </w:rPr>
        <w:t xml:space="preserve">merkittävästi 1,82 miljardilla dollarilla </w:t>
      </w:r>
      <w:r>
        <w:rPr>
          <w:color w:val="FEFB0A"/>
        </w:rPr>
        <w:t xml:space="preserve">84,29 miljardiin dollariin</w:t>
      </w:r>
      <w:r>
        <w:t xml:space="preserve">. </w:t>
      </w:r>
      <w:r>
        <w:rPr>
          <w:color w:val="E115C0"/>
        </w:rPr>
        <w:t xml:space="preserve">Tämä </w:t>
      </w:r>
      <w:r>
        <w:t xml:space="preserve">on kuudes peräkkäinen kuukausittainen lasku. Tämä pitkän aikavälin lasku heijastaa Japanin keskuspankin voimakkaita interventioita jenin tukemiseksi </w:t>
      </w:r>
      <w:r>
        <w:rPr>
          <w:color w:val="00587F"/>
        </w:rPr>
        <w:t xml:space="preserve">kesäkuusta lähtien, </w:t>
      </w:r>
      <w:r>
        <w:rPr>
          <w:color w:val="0BC582"/>
        </w:rPr>
        <w:t xml:space="preserve">jolloin </w:t>
      </w:r>
      <w:r>
        <w:rPr>
          <w:color w:val="00587F"/>
        </w:rPr>
        <w:t xml:space="preserve">Yhdysvaltain valuutta rikkoi väliaikaisesti 150,00 jenin rajan</w:t>
      </w:r>
      <w:r>
        <w:t xml:space="preserve">. </w:t>
      </w:r>
      <w:r>
        <w:rPr>
          <w:color w:val="04640D"/>
        </w:rPr>
        <w:t xml:space="preserve">Tämä ilmoitus </w:t>
      </w:r>
      <w:r>
        <w:t xml:space="preserve">on seurausta siitä, että Japanin ulkomaanvaluuttavarannot olivat syyskuussa laskeneet 2,2 miljardia dollaria 86,12 miljardiin dollariin.</w:t>
      </w:r>
    </w:p>
    <w:p>
      <w:r>
        <w:rPr>
          <w:b/>
        </w:rPr>
        <w:t xml:space="preserve">Asiakirjan numero 33</w:t>
      </w:r>
    </w:p>
    <w:p>
      <w:r>
        <w:rPr>
          <w:b/>
        </w:rPr>
        <w:t xml:space="preserve">Asiakirjan tunniste: wsj0034-001</w:t>
      </w:r>
    </w:p>
    <w:p>
      <w:r>
        <w:rPr>
          <w:color w:val="310106"/>
        </w:rPr>
        <w:t xml:space="preserve">Valitse </w:t>
      </w:r>
      <w:r>
        <w:t xml:space="preserve">mikä tahansa maa. Se </w:t>
      </w:r>
      <w:r>
        <w:t xml:space="preserve">on </w:t>
      </w:r>
      <w:r>
        <w:rPr>
          <w:color w:val="FEFB0A"/>
        </w:rPr>
        <w:t xml:space="preserve">uusin sijoitusvillitys</w:t>
      </w:r>
      <w:r>
        <w:rPr>
          <w:color w:val="04640D"/>
        </w:rPr>
        <w:t xml:space="preserve">, joka on </w:t>
      </w:r>
      <w:r>
        <w:rPr>
          <w:color w:val="FEFB0A"/>
        </w:rPr>
        <w:t xml:space="preserve">vallannut </w:t>
      </w:r>
      <w:r>
        <w:rPr>
          <w:color w:val="E115C0"/>
        </w:rPr>
        <w:t xml:space="preserve">Wall Streetin</w:t>
      </w:r>
      <w:r>
        <w:t xml:space="preserve">: </w:t>
      </w:r>
      <w:r>
        <w:rPr>
          <w:color w:val="04640D"/>
        </w:rPr>
        <w:t xml:space="preserve">suljettujen maarahastojen </w:t>
      </w:r>
      <w:r>
        <w:rPr>
          <w:color w:val="04640D"/>
        </w:rPr>
        <w:t xml:space="preserve">kuume</w:t>
      </w:r>
      <w:r>
        <w:rPr>
          <w:color w:val="04640D"/>
        </w:rPr>
        <w:t xml:space="preserve">, eli </w:t>
      </w:r>
      <w:r>
        <w:rPr>
          <w:color w:val="0BC582"/>
        </w:rPr>
        <w:t xml:space="preserve">sellaisten julkisesti noteerattujen salkkujen</w:t>
      </w:r>
      <w:r>
        <w:rPr>
          <w:color w:val="FEB8C8"/>
        </w:rPr>
        <w:t xml:space="preserve">, jotka </w:t>
      </w:r>
      <w:r>
        <w:rPr>
          <w:color w:val="0BC582"/>
        </w:rPr>
        <w:t xml:space="preserve">sijoittavat yhden ulkomaan maan osakkeisiin</w:t>
      </w:r>
      <w:r>
        <w:t xml:space="preserve">. </w:t>
      </w:r>
      <w:r>
        <w:rPr>
          <w:color w:val="9E8317"/>
        </w:rPr>
        <w:t xml:space="preserve">Washingtonissa toimivan tutkimusyhtiön Charles E. Simon &amp; Co:n mukaan tänä vuonna on perustettu tai rekisteröity ainakin 24 maarahastoa</w:t>
      </w:r>
      <w:r>
        <w:t xml:space="preserve">, mikä on </w:t>
      </w:r>
      <w:r>
        <w:t xml:space="preserve">kolme kertaa enemmän kuin vuonna </w:t>
      </w:r>
      <w:r>
        <w:rPr>
          <w:color w:val="01190F"/>
        </w:rPr>
        <w:t xml:space="preserve">1988</w:t>
      </w:r>
      <w:r>
        <w:t xml:space="preserve">. Rata kulkee Chilestä Itävallan kautta Portugaliin. </w:t>
      </w:r>
      <w:r>
        <w:rPr>
          <w:color w:val="847D81"/>
        </w:rPr>
        <w:t xml:space="preserve">Ensi viikolla Filippiinien rahaston lanseerauksen kruunaa Filippiinien presidentin Corazon Aquinon vierailu</w:t>
      </w:r>
      <w:r>
        <w:t xml:space="preserve">, ja tämä </w:t>
      </w:r>
      <w:r>
        <w:rPr>
          <w:color w:val="847D81"/>
        </w:rPr>
        <w:t xml:space="preserve">on </w:t>
      </w:r>
      <w:r>
        <w:t xml:space="preserve">ensimmäinen kerta, kun valtionpäämies lanseeraa uuden rahaston </w:t>
      </w:r>
      <w:r>
        <w:rPr>
          <w:color w:val="58018B"/>
        </w:rPr>
        <w:t xml:space="preserve">New Yorkin pörssissä</w:t>
      </w:r>
      <w:r>
        <w:t xml:space="preserve">. Seuraava alue? "Kaikki on mahdollista - miten olisi Uuden-Guinean rahasto?" </w:t>
      </w:r>
      <w:r>
        <w:t xml:space="preserve">toteaa </w:t>
      </w:r>
      <w:r>
        <w:rPr>
          <w:color w:val="B70639"/>
        </w:rPr>
        <w:t xml:space="preserve">George Foot, </w:t>
      </w:r>
      <w:r>
        <w:rPr>
          <w:color w:val="703B01"/>
        </w:rPr>
        <w:t xml:space="preserve">Newgate Management Associatesin </w:t>
      </w:r>
      <w:r>
        <w:rPr>
          <w:color w:val="B70639"/>
        </w:rPr>
        <w:t xml:space="preserve">toimitusjohtaja ja osakas </w:t>
      </w:r>
      <w:r>
        <w:rPr>
          <w:color w:val="703B01"/>
        </w:rPr>
        <w:t xml:space="preserve">Northamptonissa, Massachusettsissa</w:t>
      </w:r>
      <w:r>
        <w:t xml:space="preserve">. </w:t>
      </w:r>
      <w:r>
        <w:t xml:space="preserve">Kansallisten rahastojen nykyinen räjähdysmäinen kasvu on sama kuin 1920-luvun </w:t>
      </w:r>
      <w:r>
        <w:t xml:space="preserve">"suljettujen rahastojen mania"</w:t>
      </w:r>
      <w:r>
        <w:rPr>
          <w:color w:val="F7F1DF"/>
        </w:rPr>
        <w:t xml:space="preserve">, </w:t>
      </w:r>
      <w:r>
        <w:rPr>
          <w:color w:val="118B8A"/>
        </w:rPr>
        <w:t xml:space="preserve">jolloin </w:t>
      </w:r>
      <w:r>
        <w:rPr>
          <w:color w:val="4AFEFA"/>
        </w:rPr>
        <w:t xml:space="preserve">kapea-alaisesti keskittyneistä rahastoista </w:t>
      </w:r>
      <w:r>
        <w:rPr>
          <w:color w:val="F7F1DF"/>
        </w:rPr>
        <w:t xml:space="preserve">tuli valtavan suosittuja</w:t>
      </w:r>
      <w:r>
        <w:t xml:space="preserve">, </w:t>
      </w:r>
      <w:r>
        <w:rPr>
          <w:color w:val="B70639"/>
        </w:rPr>
        <w:t xml:space="preserve">Foot</w:t>
      </w:r>
      <w:r>
        <w:t xml:space="preserve"> sanoo</w:t>
      </w:r>
      <w:r>
        <w:t xml:space="preserve">. Vuoden 1929 romahduksen jälkeen ne jäivät unholaan. Toisin kuin perinteiset avoimet rahastot, useimmat yhden maan salkut ovat suljettuja rahastoja, jotka laskevat liikkeeseen tietyn määrän </w:t>
      </w:r>
      <w:r>
        <w:rPr>
          <w:color w:val="FCB164"/>
        </w:rPr>
        <w:t xml:space="preserve">osakkeita, jotka </w:t>
      </w:r>
      <w:r>
        <w:rPr>
          <w:color w:val="796EE6"/>
        </w:rPr>
        <w:t xml:space="preserve">ovat </w:t>
      </w:r>
      <w:r>
        <w:rPr>
          <w:color w:val="FCB164"/>
        </w:rPr>
        <w:t xml:space="preserve">julkisen kaupankäynnin kohteena</w:t>
      </w:r>
      <w:r>
        <w:t xml:space="preserve">. </w:t>
      </w:r>
      <w:r>
        <w:t xml:space="preserve">Tämän kasvun myötä </w:t>
      </w:r>
      <w:r>
        <w:rPr>
          <w:color w:val="F95475"/>
        </w:rPr>
        <w:t xml:space="preserve">New Yorkiin tai Lontooseen rekisteröityjen tai pian rekisteröityvien </w:t>
      </w:r>
      <w:r>
        <w:rPr>
          <w:color w:val="000D2C"/>
        </w:rPr>
        <w:t xml:space="preserve">maarahastojen </w:t>
      </w:r>
      <w:r>
        <w:t xml:space="preserve">määrä </w:t>
      </w:r>
      <w:r>
        <w:t xml:space="preserve">lähestyy 50:tä. </w:t>
      </w:r>
      <w:r>
        <w:rPr>
          <w:color w:val="61FC03"/>
        </w:rPr>
        <w:t xml:space="preserve">Näiden rahastojen </w:t>
      </w:r>
      <w:r>
        <w:t xml:space="preserve">varat ovat nyt useita miljardeja dollareita. "</w:t>
      </w:r>
      <w:r>
        <w:rPr>
          <w:color w:val="5D9608"/>
        </w:rPr>
        <w:t xml:space="preserve">Ihmiset </w:t>
      </w:r>
      <w:r>
        <w:t xml:space="preserve">haluavat käyttää </w:t>
      </w:r>
      <w:r>
        <w:t xml:space="preserve">vaatimuksensa" nyt, ennen kuin </w:t>
      </w:r>
      <w:r>
        <w:rPr>
          <w:color w:val="DE98FD"/>
        </w:rPr>
        <w:t xml:space="preserve">käytettävissä olevien </w:t>
      </w:r>
      <w:r>
        <w:rPr>
          <w:color w:val="DE98FD"/>
        </w:rPr>
        <w:t xml:space="preserve">maarahastojen määrä loppuu</w:t>
      </w:r>
      <w:r>
        <w:t xml:space="preserve">, sanoo </w:t>
      </w:r>
      <w:r>
        <w:rPr>
          <w:color w:val="4F584E"/>
        </w:rPr>
        <w:t xml:space="preserve">Michael Porter, New Yorkissa sijaitsevan Smith Barney, Harris Upham &amp; Co:n analyytikko</w:t>
      </w:r>
      <w:r>
        <w:t xml:space="preserve">. Kaiken tämän innostuksen takana on erittäin kova kilpailu. Yksityissijoittajat ovat vuosien mittaan kääntymässä pois osakemarkkinoilta, ja </w:t>
      </w:r>
      <w:r>
        <w:rPr>
          <w:color w:val="248AD0"/>
        </w:rPr>
        <w:t xml:space="preserve">sijoitusyhtiöt yrittävät </w:t>
      </w:r>
      <w:r>
        <w:t xml:space="preserve">löytää </w:t>
      </w:r>
      <w:r>
        <w:rPr>
          <w:color w:val="5C5300"/>
        </w:rPr>
        <w:t xml:space="preserve">tuotteita</w:t>
      </w:r>
      <w:r>
        <w:rPr>
          <w:color w:val="9F6551"/>
        </w:rPr>
        <w:t xml:space="preserve">, jotka myyvät </w:t>
      </w:r>
      <w:r>
        <w:rPr>
          <w:color w:val="5C5300"/>
        </w:rPr>
        <w:t xml:space="preserve">hyvin välittäjille</w:t>
      </w:r>
      <w:r>
        <w:t xml:space="preserve">. </w:t>
      </w:r>
      <w:r>
        <w:rPr>
          <w:color w:val="BCFEC6"/>
        </w:rPr>
        <w:t xml:space="preserve">Tämän </w:t>
      </w:r>
      <w:r>
        <w:t xml:space="preserve">saavuttamiseksi </w:t>
      </w:r>
      <w:r>
        <w:rPr>
          <w:color w:val="932C70"/>
        </w:rPr>
        <w:t xml:space="preserve">yritykset </w:t>
      </w:r>
      <w:r>
        <w:t xml:space="preserve">heittävät </w:t>
      </w:r>
      <w:r>
        <w:t xml:space="preserve">verkkojaan laajalle ja laajalle. Rahoitussuunnittelijat kannustavat usein </w:t>
      </w:r>
      <w:r>
        <w:t xml:space="preserve">sijoittajia hajauttamaan sijoitusriskiä ja pitämään hallussaan vaikeaselkoisia kansainvälisiä arvopapereita. Monet kehittyvät markkinat ovat myös ohittaneet kypsempiä markkinoita, kuten Yhdysvaltoja ja Japania. Maarahastot ovat helppo tapa päästä tutustumaan ulkomaisiin osakkeisiin ilman, että on vaivalloista etsiä tiettyjä yrityksiä. Mutta siinä </w:t>
      </w:r>
      <w:r>
        <w:t xml:space="preserve">prosessissa on helppo </w:t>
      </w:r>
      <w:r>
        <w:rPr>
          <w:color w:val="B5AFC4"/>
        </w:rPr>
        <w:t xml:space="preserve">kärähtää.</w:t>
      </w:r>
      <w:r>
        <w:t xml:space="preserve"> Poliittiset ja valuuttakurssivaihtelut voivat vähentää varoja. Toinen ongelma on se, että näiden rahastojen osuuksien hinnat vaihtelevat yleensä enemmän kuin laajemmat markkinat. Kun </w:t>
      </w:r>
      <w:r>
        <w:rPr>
          <w:color w:val="58018B"/>
        </w:rPr>
        <w:t xml:space="preserve">osakemarkkinat </w:t>
      </w:r>
      <w:r>
        <w:t xml:space="preserve">putosivat 13. lokakuuta lähes 7 prosenttia, esimerkiksi Meksiko-rahasto putosi 18 prosenttia ja </w:t>
      </w:r>
      <w:r>
        <w:rPr>
          <w:color w:val="D4C67A"/>
        </w:rPr>
        <w:t xml:space="preserve">Espanja -rahasto </w:t>
      </w:r>
      <w:r>
        <w:t xml:space="preserve">16 prosenttia. </w:t>
      </w:r>
      <w:r>
        <w:rPr>
          <w:color w:val="C2A393"/>
        </w:rPr>
        <w:t xml:space="preserve">Vuoden 1987</w:t>
      </w:r>
      <w:r>
        <w:rPr>
          <w:color w:val="AE7AA1"/>
        </w:rPr>
        <w:t xml:space="preserve"> romahduksen jälkeen </w:t>
      </w:r>
      <w:r>
        <w:t xml:space="preserve">useimmat maarahastot kärsivät pahemmin kuin useimmat osakkeet. </w:t>
      </w:r>
      <w:r>
        <w:rPr>
          <w:color w:val="0232FD"/>
        </w:rPr>
        <w:t xml:space="preserve">Rahastojen ympärillä </w:t>
      </w:r>
      <w:r>
        <w:t xml:space="preserve">vallitseva </w:t>
      </w:r>
      <w:r>
        <w:t xml:space="preserve">vimma johtuu siitä, </w:t>
      </w:r>
      <w:r>
        <w:t xml:space="preserve">että monet </w:t>
      </w:r>
      <w:r>
        <w:rPr>
          <w:color w:val="0232FD"/>
        </w:rPr>
        <w:t xml:space="preserve">rahastot </w:t>
      </w:r>
      <w:r>
        <w:t xml:space="preserve">käyvät kauppaa historiallisen suurilla preemioilla </w:t>
      </w:r>
      <w:r>
        <w:t xml:space="preserve">salkun </w:t>
      </w:r>
      <w:r>
        <w:t xml:space="preserve">arvoon </w:t>
      </w:r>
      <w:r>
        <w:rPr>
          <w:color w:val="0232FD"/>
        </w:rPr>
        <w:t xml:space="preserve">nähden. Vuoden </w:t>
      </w:r>
      <w:r>
        <w:rPr>
          <w:color w:val="6A3A35"/>
        </w:rPr>
        <w:t xml:space="preserve">1987 </w:t>
      </w:r>
      <w:r>
        <w:t xml:space="preserve">lopulla </w:t>
      </w:r>
      <w:r>
        <w:t xml:space="preserve">ja osan </w:t>
      </w:r>
      <w:r>
        <w:rPr>
          <w:color w:val="01190F"/>
        </w:rPr>
        <w:t xml:space="preserve">viime vuotta </w:t>
      </w:r>
      <w:r>
        <w:t xml:space="preserve">yli 20 prosentin keskimääräisellä alennuksella kaupankäynnin </w:t>
      </w:r>
      <w:r>
        <w:t xml:space="preserve">jälkeen </w:t>
      </w:r>
      <w:r>
        <w:t xml:space="preserve">maarahastot ovat nyt keskimäärin 6 prosentin preemiolla. Syynä tähän on se, että </w:t>
      </w:r>
      <w:r>
        <w:rPr>
          <w:color w:val="BA6801"/>
        </w:rPr>
        <w:t xml:space="preserve">monien näiden rahastojen </w:t>
      </w:r>
      <w:r>
        <w:t xml:space="preserve">osakekurssit </w:t>
      </w:r>
      <w:r>
        <w:t xml:space="preserve">ovat nousseet tänä vuonna paljon jyrkemmin kuin </w:t>
      </w:r>
      <w:r>
        <w:t xml:space="preserve">niiden hallussa olevat ulkomaiset osakkeet. Joidenkin asiantuntijoiden mukaan kannattaa todennäköisesti maksaa preemio </w:t>
      </w:r>
      <w:r>
        <w:rPr>
          <w:color w:val="168E5C"/>
        </w:rPr>
        <w:t xml:space="preserve">rahastoista, </w:t>
      </w:r>
      <w:r>
        <w:rPr>
          <w:color w:val="16C0D0"/>
        </w:rPr>
        <w:t xml:space="preserve">jotka </w:t>
      </w:r>
      <w:r>
        <w:rPr>
          <w:color w:val="168E5C"/>
        </w:rPr>
        <w:t xml:space="preserve">sijoittavat ulkomaisilta sijoittajilta osittain suljetuille markkinoille, kuten Etelä-Koreaan</w:t>
      </w:r>
      <w:r>
        <w:t xml:space="preserve">. </w:t>
      </w:r>
      <w:r>
        <w:t xml:space="preserve">Eräs </w:t>
      </w:r>
      <w:r>
        <w:rPr>
          <w:color w:val="D4C67A"/>
        </w:rPr>
        <w:t xml:space="preserve">espanjalainen rahasto on noussut </w:t>
      </w:r>
      <w:r>
        <w:t xml:space="preserve">huikeaan 120 prosentin preemioon. </w:t>
      </w:r>
      <w:r>
        <w:t xml:space="preserve">Japanilaiset sijoittajat ovat </w:t>
      </w:r>
      <w:r>
        <w:t xml:space="preserve">pitäneet sitä hyvänä pitkän aikavälin sijoituskohteena, joka liittyy läheisesti Euroopan taloudelliseen yhdentymiseen vuonna 1992. </w:t>
      </w:r>
      <w:r>
        <w:rPr>
          <w:color w:val="C62100"/>
        </w:rPr>
        <w:t xml:space="preserve">Jopa useat uudet rahastot, </w:t>
      </w:r>
      <w:r>
        <w:rPr>
          <w:color w:val="C62100"/>
        </w:rPr>
        <w:t xml:space="preserve">joihin </w:t>
      </w:r>
      <w:r>
        <w:rPr>
          <w:color w:val="014347"/>
        </w:rPr>
        <w:t xml:space="preserve">ei ole </w:t>
      </w:r>
      <w:r>
        <w:rPr>
          <w:color w:val="C62100"/>
        </w:rPr>
        <w:t xml:space="preserve">vielä tehty täysiä sijoituksia, </w:t>
      </w:r>
      <w:r>
        <w:t xml:space="preserve">ovat alkaneet käydä kauppaa korkeilla preemioilla. "</w:t>
      </w:r>
      <w:r>
        <w:rPr>
          <w:color w:val="233809"/>
        </w:rPr>
        <w:t xml:space="preserve">Nämä runsaat arvostukset </w:t>
      </w:r>
      <w:r>
        <w:t xml:space="preserve">huolestuttavat </w:t>
      </w:r>
      <w:r>
        <w:rPr>
          <w:color w:val="4F584E"/>
        </w:rPr>
        <w:t xml:space="preserve">minua </w:t>
      </w:r>
      <w:r>
        <w:t xml:space="preserve">suuresti", sanoo </w:t>
      </w:r>
      <w:r>
        <w:rPr>
          <w:color w:val="4F584E"/>
        </w:rPr>
        <w:t xml:space="preserve">Smith Barneyn Porter</w:t>
      </w:r>
      <w:r>
        <w:t xml:space="preserve">. </w:t>
      </w:r>
      <w:r>
        <w:rPr>
          <w:color w:val="4F584E"/>
        </w:rPr>
        <w:t xml:space="preserve">Porterin </w:t>
      </w:r>
      <w:r>
        <w:t xml:space="preserve">mukaan viime aikoina lihottuneet preemiot heijastavat joidenkin maarahastojen yhä globaalimpaa kaupankäyntiä</w:t>
      </w:r>
      <w:r>
        <w:t xml:space="preserve">. </w:t>
      </w:r>
      <w:r>
        <w:t xml:space="preserve">Toisin kuin monet yhdysvaltalaiset sijoittajat, </w:t>
      </w:r>
      <w:r>
        <w:rPr>
          <w:color w:val="42083B"/>
        </w:rPr>
        <w:t xml:space="preserve">Aasiassa ja Euroopassa </w:t>
      </w:r>
      <w:r>
        <w:rPr>
          <w:color w:val="42083B"/>
        </w:rPr>
        <w:t xml:space="preserve">ulkomaisiin osakkeisiin pyrkivät sijoittajat </w:t>
      </w:r>
      <w:r>
        <w:t xml:space="preserve">eivät </w:t>
      </w:r>
      <w:r>
        <w:t xml:space="preserve">ehkä </w:t>
      </w:r>
      <w:r>
        <w:t xml:space="preserve">niinkään halua maksaa korkeampia hintoja maarahastoista. "</w:t>
      </w:r>
      <w:r>
        <w:t xml:space="preserve">Näitä listattuja rahastoja voidaan tarkastella kansainvälisestä näkökulmasta", </w:t>
      </w:r>
      <w:r>
        <w:rPr>
          <w:color w:val="4F584E"/>
        </w:rPr>
        <w:t xml:space="preserve">Porter </w:t>
      </w:r>
      <w:r>
        <w:t xml:space="preserve">sanoo</w:t>
      </w:r>
      <w:r>
        <w:t xml:space="preserve">. </w:t>
      </w:r>
      <w:r>
        <w:t xml:space="preserve">Joka tapauksessa </w:t>
      </w:r>
      <w:r>
        <w:rPr>
          <w:color w:val="023087"/>
        </w:rPr>
        <w:t xml:space="preserve">monet yhdysvaltalaiset analyytikot ovat </w:t>
      </w:r>
      <w:r>
        <w:t xml:space="preserve">tyrmistyneitä joidenkin maarahastojen korkeista kaupankäyntitasoista. Ne väittävät, että yhdysvaltalaiset sijoittajat voivat usein ostaa monissa rahastoissa edustettuina olevien suuryritysten osakkeita American Depository Receipts -muodossa; nämä niin sanotut ADR:t edustavat ulkomaisten yritysten osakkeita, joilla käydään kauppaa Yhdysvalloissa. </w:t>
      </w:r>
      <w:r>
        <w:rPr>
          <w:color w:val="B7DAD2"/>
        </w:rPr>
        <w:t xml:space="preserve">Sijoittajat </w:t>
      </w:r>
      <w:r>
        <w:t xml:space="preserve">voivat näin periaatteessa </w:t>
      </w:r>
      <w:r>
        <w:rPr>
          <w:color w:val="B7DAD2"/>
        </w:rPr>
        <w:t xml:space="preserve">ostaa </w:t>
      </w:r>
      <w:r>
        <w:t xml:space="preserve">rahastoja </w:t>
      </w:r>
      <w:r>
        <w:t xml:space="preserve">maksamatta preemiota. </w:t>
      </w:r>
      <w:r>
        <w:rPr>
          <w:color w:val="703B01"/>
        </w:rPr>
        <w:t xml:space="preserve">Newgate's </w:t>
      </w:r>
      <w:r>
        <w:rPr>
          <w:color w:val="B70639"/>
        </w:rPr>
        <w:t xml:space="preserve">Foot </w:t>
      </w:r>
      <w:r>
        <w:t xml:space="preserve">neuvoo </w:t>
      </w:r>
      <w:r>
        <w:rPr>
          <w:color w:val="196956"/>
        </w:rPr>
        <w:t xml:space="preserve">ihmisiä, </w:t>
      </w:r>
      <w:r>
        <w:rPr>
          <w:color w:val="8C41BB"/>
        </w:rPr>
        <w:t xml:space="preserve">jotka </w:t>
      </w:r>
      <w:r>
        <w:rPr>
          <w:color w:val="196956"/>
        </w:rPr>
        <w:t xml:space="preserve">haluavat joka tapauksessa ostaa rahastoja nyt: </w:t>
      </w:r>
      <w:r>
        <w:t xml:space="preserve">"Minulla on </w:t>
      </w:r>
      <w:r>
        <w:t xml:space="preserve">vain yksi neuvo: </w:t>
      </w:r>
      <w:r>
        <w:rPr>
          <w:color w:val="ECEDFE"/>
        </w:rPr>
        <w:t xml:space="preserve">niiden, jotka </w:t>
      </w:r>
      <w:r>
        <w:rPr>
          <w:color w:val="2B2D32"/>
        </w:rPr>
        <w:t xml:space="preserve">ovat myöhässä </w:t>
      </w:r>
      <w:r>
        <w:rPr>
          <w:color w:val="ECEDFE"/>
        </w:rPr>
        <w:t xml:space="preserve">juhlissa, on parasta </w:t>
      </w:r>
      <w:r>
        <w:t xml:space="preserve">valmistautua lähtemään nopeasti.</w:t>
      </w:r>
    </w:p>
    <w:p>
      <w:r>
        <w:rPr>
          <w:b/>
        </w:rPr>
        <w:t xml:space="preserve">Asiakirjan numero 34</w:t>
      </w:r>
    </w:p>
    <w:p>
      <w:r>
        <w:rPr>
          <w:b/>
        </w:rPr>
        <w:t xml:space="preserve">Asiakirjan tunniste: wsj0035-001</w:t>
      </w:r>
    </w:p>
    <w:p>
      <w:r>
        <w:rPr>
          <w:color w:val="310106"/>
        </w:rPr>
        <w:t xml:space="preserve">Ulkoministeriö </w:t>
      </w:r>
      <w:r>
        <w:t xml:space="preserve">ilmoitti</w:t>
      </w:r>
      <w:r>
        <w:rPr>
          <w:color w:val="04640D"/>
        </w:rPr>
        <w:t xml:space="preserve">, että </w:t>
      </w:r>
      <w:r>
        <w:rPr>
          <w:color w:val="FEFB0A"/>
        </w:rPr>
        <w:t xml:space="preserve">Yhdysvallat ja </w:t>
      </w:r>
      <w:r>
        <w:rPr>
          <w:color w:val="FB5514"/>
        </w:rPr>
        <w:t xml:space="preserve">Neuvostoliitto </w:t>
      </w:r>
      <w:r>
        <w:rPr>
          <w:color w:val="04640D"/>
        </w:rPr>
        <w:t xml:space="preserve">keskustelevat mahdollisesta </w:t>
      </w:r>
      <w:r>
        <w:rPr>
          <w:color w:val="E115C0"/>
        </w:rPr>
        <w:t xml:space="preserve">188 miljoonan dollarin velan </w:t>
      </w:r>
      <w:r>
        <w:rPr>
          <w:color w:val="04640D"/>
        </w:rPr>
        <w:t xml:space="preserve">takaisinmaksusta, jonka </w:t>
      </w:r>
      <w:r>
        <w:rPr>
          <w:color w:val="E115C0"/>
        </w:rPr>
        <w:t xml:space="preserve">esikommunistinen Venäjä oli velkaa </w:t>
      </w:r>
      <w:r>
        <w:rPr>
          <w:color w:val="E115C0"/>
        </w:rPr>
        <w:t xml:space="preserve">Yhdysvaltain hallitukselle</w:t>
      </w:r>
      <w:r>
        <w:t xml:space="preserve">. </w:t>
      </w:r>
      <w:r>
        <w:rPr>
          <w:color w:val="0BC582"/>
        </w:rPr>
        <w:t xml:space="preserve">Jos </w:t>
      </w:r>
      <w:r>
        <w:rPr>
          <w:color w:val="FEB8C8"/>
        </w:rPr>
        <w:t xml:space="preserve">velat </w:t>
      </w:r>
      <w:r>
        <w:rPr>
          <w:color w:val="0BC582"/>
        </w:rPr>
        <w:t xml:space="preserve">maksettaisiin takaisin, tie Neuvostoliiton joukkovelkakirjojen myynnille Yhdysvalloissa olisi vapaa</w:t>
      </w:r>
      <w:r>
        <w:t xml:space="preserve">. </w:t>
      </w:r>
      <w:r>
        <w:t xml:space="preserve">Kahden Neuvostoliiton kanssa pidetyn kokouksen jälkeen </w:t>
      </w:r>
      <w:r>
        <w:rPr>
          <w:color w:val="310106"/>
        </w:rPr>
        <w:t xml:space="preserve">ulkoministeriön </w:t>
      </w:r>
      <w:r>
        <w:t xml:space="preserve">tiedottaja kuitenkin </w:t>
      </w:r>
      <w:r>
        <w:t xml:space="preserve">sanoi, että on "liian aikaista sanoa", tapahtuuko </w:t>
      </w:r>
      <w:r>
        <w:rPr>
          <w:color w:val="0BC582"/>
        </w:rPr>
        <w:t xml:space="preserve">näin</w:t>
      </w:r>
      <w:r>
        <w:t xml:space="preserve">. </w:t>
      </w:r>
      <w:r>
        <w:rPr>
          <w:color w:val="04640D"/>
        </w:rPr>
        <w:t xml:space="preserve">Samaan aikaan neuvottelujen kanssa Yhdysvaltain </w:t>
      </w:r>
      <w:r>
        <w:rPr>
          <w:color w:val="310106"/>
        </w:rPr>
        <w:t xml:space="preserve">ulkoministeriö </w:t>
      </w:r>
      <w:r>
        <w:t xml:space="preserve">ilmoitti, </w:t>
      </w:r>
      <w:r>
        <w:t xml:space="preserve">että se oli antanut </w:t>
      </w:r>
      <w:r>
        <w:rPr>
          <w:color w:val="9E8317"/>
        </w:rPr>
        <w:t xml:space="preserve">neuvostopankille </w:t>
      </w:r>
      <w:r>
        <w:t xml:space="preserve">luvan </w:t>
      </w:r>
      <w:r>
        <w:t xml:space="preserve">avata </w:t>
      </w:r>
      <w:r>
        <w:rPr>
          <w:color w:val="01190F"/>
        </w:rPr>
        <w:t xml:space="preserve">sivukonttorin New Yorkiin</w:t>
      </w:r>
      <w:r>
        <w:t xml:space="preserve">. </w:t>
      </w:r>
      <w:r>
        <w:rPr>
          <w:color w:val="01190F"/>
        </w:rPr>
        <w:t xml:space="preserve">Tämä </w:t>
      </w:r>
      <w:r>
        <w:rPr>
          <w:color w:val="847D81"/>
        </w:rPr>
        <w:t xml:space="preserve">ulkomaankauppapankin</w:t>
      </w:r>
      <w:r>
        <w:rPr>
          <w:color w:val="01190F"/>
        </w:rPr>
        <w:t xml:space="preserve"> sivukonttori </w:t>
      </w:r>
      <w:r>
        <w:t xml:space="preserve">hyväksyttiin viime keväänä ja avattiin heinäkuussa. </w:t>
      </w:r>
      <w:r>
        <w:rPr>
          <w:color w:val="01190F"/>
        </w:rPr>
        <w:t xml:space="preserve">Neuvostopankki </w:t>
      </w:r>
      <w:r>
        <w:t xml:space="preserve">olisi kuitenkin joutunut rampautumaan, ellei </w:t>
      </w:r>
      <w:r>
        <w:rPr>
          <w:color w:val="58018B"/>
        </w:rPr>
        <w:t xml:space="preserve">Moskova </w:t>
      </w:r>
      <w:r>
        <w:t xml:space="preserve">olisi löytänyt keinoa maksaa pois sitä </w:t>
      </w:r>
      <w:r>
        <w:rPr>
          <w:color w:val="703B01"/>
        </w:rPr>
        <w:t xml:space="preserve">188 miljoonan </w:t>
      </w:r>
      <w:r>
        <w:rPr>
          <w:color w:val="703B01"/>
        </w:rPr>
        <w:t xml:space="preserve">dollarin </w:t>
      </w:r>
      <w:r>
        <w:rPr>
          <w:color w:val="B70639"/>
        </w:rPr>
        <w:t xml:space="preserve">velkaa, </w:t>
      </w:r>
      <w:r>
        <w:rPr>
          <w:color w:val="703B01"/>
        </w:rPr>
        <w:t xml:space="preserve">jonka lyhytikäinen Kerenskin demokraattinen hallitus oli lainannut ennen </w:t>
      </w:r>
      <w:r>
        <w:rPr>
          <w:color w:val="703B01"/>
        </w:rPr>
        <w:t xml:space="preserve">kommunistien valtaannousua </w:t>
      </w:r>
      <w:r>
        <w:rPr>
          <w:color w:val="118B8A"/>
        </w:rPr>
        <w:t xml:space="preserve">vuonna 1917</w:t>
      </w:r>
      <w:r>
        <w:t xml:space="preserve">. </w:t>
      </w:r>
      <w:r>
        <w:rPr>
          <w:color w:val="4AFEFA"/>
        </w:rPr>
        <w:t xml:space="preserve">Vuonna 1934 annetun Johnsonin velkaantumislain (Johnson Debt Default Act of 1934), sellaisena kuin se on muutettuna</w:t>
      </w:r>
      <w:r>
        <w:t xml:space="preserve">, mukaan </w:t>
      </w:r>
      <w:r>
        <w:rPr>
          <w:color w:val="FCB164"/>
        </w:rPr>
        <w:t xml:space="preserve">amerikkalaiset </w:t>
      </w:r>
      <w:r>
        <w:t xml:space="preserve">eivät saa myöntää lisälainoja </w:t>
      </w:r>
      <w:r>
        <w:rPr>
          <w:color w:val="796EE6"/>
        </w:rPr>
        <w:t xml:space="preserve">maille, jotka ovat </w:t>
      </w:r>
      <w:r>
        <w:rPr>
          <w:color w:val="796EE6"/>
        </w:rPr>
        <w:t xml:space="preserve">jo velkaa Yhdysvalloille</w:t>
      </w:r>
      <w:r>
        <w:t xml:space="preserve">, elleivät ne ole </w:t>
      </w:r>
      <w:r>
        <w:rPr>
          <w:color w:val="53495F"/>
        </w:rPr>
        <w:t xml:space="preserve">Maailmanpankin tai Kansainvälisen valuuttarahaston </w:t>
      </w:r>
      <w:r>
        <w:t xml:space="preserve">jäseniä</w:t>
      </w:r>
      <w:r>
        <w:t xml:space="preserve">. </w:t>
      </w:r>
      <w:r>
        <w:t xml:space="preserve">Neuvostoliitto ei kuulu kumpaankaan </w:t>
      </w:r>
      <w:r>
        <w:rPr>
          <w:color w:val="53495F"/>
        </w:rPr>
        <w:t xml:space="preserve">näistä järjestöistä</w:t>
      </w:r>
      <w:r>
        <w:t xml:space="preserve">. </w:t>
      </w:r>
      <w:r>
        <w:t xml:space="preserve">Viime vuosina </w:t>
      </w:r>
      <w:r>
        <w:rPr>
          <w:color w:val="58018B"/>
        </w:rPr>
        <w:t xml:space="preserve">Moskova </w:t>
      </w:r>
      <w:r>
        <w:t xml:space="preserve">on maksanut </w:t>
      </w:r>
      <w:r>
        <w:rPr>
          <w:color w:val="61FC03"/>
        </w:rPr>
        <w:t xml:space="preserve">ennen vuotta 1917 syntyneitä </w:t>
      </w:r>
      <w:r>
        <w:rPr>
          <w:color w:val="F95475"/>
        </w:rPr>
        <w:t xml:space="preserve">velkoja </w:t>
      </w:r>
      <w:r>
        <w:t xml:space="preserve">muille maille </w:t>
      </w:r>
      <w:r>
        <w:t xml:space="preserve">nimellisarvoa </w:t>
      </w:r>
      <w:r>
        <w:t xml:space="preserve">alhaisemmalla </w:t>
      </w:r>
      <w:r>
        <w:rPr>
          <w:color w:val="F95475"/>
        </w:rPr>
        <w:t xml:space="preserve">hinnalla. </w:t>
      </w:r>
      <w:r>
        <w:rPr>
          <w:color w:val="310106"/>
        </w:rPr>
        <w:t xml:space="preserve">Ulkoministeriö </w:t>
      </w:r>
      <w:r>
        <w:t xml:space="preserve">on todennut, että ennen vuotta 1933 syntyneet velat ovat ratkaisevan tärkeitä </w:t>
      </w:r>
      <w:r>
        <w:rPr>
          <w:color w:val="4AFEFA"/>
        </w:rPr>
        <w:t xml:space="preserve">Johnsonin lain </w:t>
      </w:r>
      <w:r>
        <w:t xml:space="preserve">noudattamisen kannalta</w:t>
      </w:r>
      <w:r>
        <w:t xml:space="preserve">. </w:t>
      </w:r>
      <w:r>
        <w:rPr>
          <w:color w:val="58018B"/>
        </w:rPr>
        <w:t xml:space="preserve">Neuvostoliittolaiset </w:t>
      </w:r>
      <w:r>
        <w:t xml:space="preserve">saattavat kuitenkin edelleen kohdata lainsäädännöllisiä esteitä rahan hankkimisessa Yhdysvalloista, kunnes he maksavat takaisin satoja miljoonia dollareita toisen maailmansodan aikaisesta laina- ja leasingsopimuksesta johtuvaa velkaa.</w:t>
      </w:r>
    </w:p>
    <w:p>
      <w:r>
        <w:rPr>
          <w:b/>
        </w:rPr>
        <w:t xml:space="preserve">Asiakirjan numero 35</w:t>
      </w:r>
    </w:p>
    <w:p>
      <w:r>
        <w:rPr>
          <w:b/>
        </w:rPr>
        <w:t xml:space="preserve">Asiakirjan tunniste: wsj0036-001</w:t>
      </w:r>
    </w:p>
    <w:p>
      <w:r>
        <w:t xml:space="preserve">Toinen merkki talouskasvun vakiintumisesta on se, </w:t>
      </w:r>
      <w:r>
        <w:t xml:space="preserve">että </w:t>
      </w:r>
      <w:r>
        <w:rPr>
          <w:color w:val="310106"/>
        </w:rPr>
        <w:t xml:space="preserve">hallitus </w:t>
      </w:r>
      <w:r>
        <w:t xml:space="preserve">ilmoitti </w:t>
      </w:r>
      <w:r>
        <w:rPr>
          <w:color w:val="04640D"/>
        </w:rPr>
        <w:t xml:space="preserve">teollisuustuotteiden tilausten ja rakennusmenojen </w:t>
      </w:r>
      <w:r>
        <w:t xml:space="preserve">kasvun </w:t>
      </w:r>
      <w:r>
        <w:t xml:space="preserve">pysähtyneen </w:t>
      </w:r>
      <w:r>
        <w:rPr>
          <w:color w:val="FEFB0A"/>
        </w:rPr>
        <w:t xml:space="preserve">syyskuussa. </w:t>
      </w:r>
      <w:r>
        <w:t xml:space="preserve">Samaan aikaan </w:t>
      </w:r>
      <w:r>
        <w:rPr>
          <w:color w:val="FB5514"/>
        </w:rPr>
        <w:t xml:space="preserve">National Association for Managed Purchasing </w:t>
      </w:r>
      <w:r>
        <w:t xml:space="preserve">ilmoitti, </w:t>
      </w:r>
      <w:r>
        <w:rPr>
          <w:color w:val="FB5514"/>
        </w:rPr>
        <w:t xml:space="preserve">että sen </w:t>
      </w:r>
      <w:r>
        <w:t xml:space="preserve">viimeisin kyselytutkimus osoitti teollisuustuotannon laskeneen </w:t>
      </w:r>
      <w:r>
        <w:rPr>
          <w:color w:val="E115C0"/>
        </w:rPr>
        <w:t xml:space="preserve">lokakuussa</w:t>
      </w:r>
      <w:r>
        <w:rPr>
          <w:color w:val="00587F"/>
        </w:rPr>
        <w:t xml:space="preserve">, mikä </w:t>
      </w:r>
      <w:r>
        <w:rPr>
          <w:color w:val="E115C0"/>
        </w:rPr>
        <w:t xml:space="preserve">oli </w:t>
      </w:r>
      <w:r>
        <w:rPr>
          <w:color w:val="00587F"/>
        </w:rPr>
        <w:t xml:space="preserve">kuudes peräkkäinen supistumiskuukausi</w:t>
      </w:r>
      <w:r>
        <w:t xml:space="preserve">. </w:t>
      </w:r>
      <w:r>
        <w:rPr>
          <w:color w:val="0BC582"/>
        </w:rPr>
        <w:t xml:space="preserve">Sen </w:t>
      </w:r>
      <w:r>
        <w:rPr>
          <w:color w:val="FEB8C8"/>
        </w:rPr>
        <w:t xml:space="preserve">indeksi </w:t>
      </w:r>
      <w:r>
        <w:t xml:space="preserve">nousi </w:t>
      </w:r>
      <w:r>
        <w:rPr>
          <w:color w:val="00587F"/>
        </w:rPr>
        <w:t xml:space="preserve">lokakuussa </w:t>
      </w:r>
      <w:r>
        <w:t xml:space="preserve">hieman 47,6 prosenttiin syyskuun 46 prosentista. Kaikki alle 50 prosentin lukemat viittaavat siihen, että tehdasteollisuus on yleisesti ottaen laskusuunnassa. Ostopäälliköt ilmoittivat kuitenkin myös, että tilaukset kasvoivat </w:t>
      </w:r>
      <w:r>
        <w:rPr>
          <w:color w:val="00587F"/>
        </w:rPr>
        <w:t xml:space="preserve">lokakuussa </w:t>
      </w:r>
      <w:r>
        <w:t xml:space="preserve">neljän kuukauden laskun jälkeen. </w:t>
      </w:r>
      <w:r>
        <w:rPr>
          <w:color w:val="9E8317"/>
        </w:rPr>
        <w:t xml:space="preserve">Kauppaministeriö </w:t>
      </w:r>
      <w:r>
        <w:t xml:space="preserve">ilmoitti, että </w:t>
      </w:r>
      <w:r>
        <w:rPr>
          <w:color w:val="01190F"/>
        </w:rPr>
        <w:t xml:space="preserve">tehtaat </w:t>
      </w:r>
      <w:r>
        <w:t xml:space="preserve">saivat </w:t>
      </w:r>
      <w:r>
        <w:rPr>
          <w:color w:val="FEFB0A"/>
        </w:rPr>
        <w:t xml:space="preserve">syyskuussa </w:t>
      </w:r>
      <w:r>
        <w:t xml:space="preserve">236,74 miljardin </w:t>
      </w:r>
      <w:r>
        <w:t xml:space="preserve">dollarin tilaukset, mikä oli lähes sama kuin </w:t>
      </w:r>
      <w:r>
        <w:rPr>
          <w:color w:val="847D81"/>
        </w:rPr>
        <w:t xml:space="preserve">elokuun </w:t>
      </w:r>
      <w:r>
        <w:t xml:space="preserve">236,79 miljardia </w:t>
      </w:r>
      <w:r>
        <w:t xml:space="preserve">dollaria</w:t>
      </w:r>
      <w:r>
        <w:t xml:space="preserve">. Ilman sotilastoimittajilta saatujen tuotantohyödyketilausten 59,6 prosentin kasvua tehdastilaukset olisivat laskeneet 2,1 prosenttia. </w:t>
      </w:r>
      <w:r>
        <w:rPr>
          <w:color w:val="58018B"/>
        </w:rPr>
        <w:t xml:space="preserve">Erillisessä raportissa </w:t>
      </w:r>
      <w:r>
        <w:rPr>
          <w:color w:val="9E8317"/>
        </w:rPr>
        <w:t xml:space="preserve">ministeriö </w:t>
      </w:r>
      <w:r>
        <w:t xml:space="preserve">ilmoitti, että rakennusmenot olivat 415,6 miljardia dollaria vuodessa, mikä ei eroa paljon </w:t>
      </w:r>
      <w:r>
        <w:rPr>
          <w:color w:val="847D81"/>
        </w:rPr>
        <w:t xml:space="preserve">elokuun </w:t>
      </w:r>
      <w:r>
        <w:t xml:space="preserve">415,8 miljardista dollarista</w:t>
      </w:r>
      <w:r>
        <w:t xml:space="preserve">. Yksityiset rakennusmenot laskivat, mutta julkiset rakennustoimet lisääntyivät. Molempien raporttien lukuja on oikaistu tavanomaisten kausivaihtelujen vaikutusten poistamiseksi, mutta niitä ei ole oikaistu inflaation mukaan. </w:t>
      </w:r>
      <w:r>
        <w:rPr>
          <w:color w:val="B70639"/>
        </w:rPr>
        <w:t xml:space="preserve">Kenneth Mayland, Clevelandissa sijaitsevan Society Corp.:n ekonomisti. </w:t>
      </w:r>
      <w:r>
        <w:t xml:space="preserve">sanoi, että </w:t>
      </w:r>
      <w:r>
        <w:rPr>
          <w:color w:val="703B01"/>
        </w:rPr>
        <w:t xml:space="preserve">tehdastuotteiden viennin kysyntä </w:t>
      </w:r>
      <w:r>
        <w:t xml:space="preserve">alkaa ohentua. </w:t>
      </w:r>
      <w:r>
        <w:rPr>
          <w:color w:val="F7F1DF"/>
        </w:rPr>
        <w:t xml:space="preserve">Keväästä lähtien jatkunut </w:t>
      </w:r>
      <w:r>
        <w:rPr>
          <w:color w:val="F7F1DF"/>
        </w:rPr>
        <w:t xml:space="preserve">korkojen lasku </w:t>
      </w:r>
      <w:r>
        <w:t xml:space="preserve">ei ole myöskään auttanut asuntorakentamisen elpymistä. "</w:t>
      </w:r>
      <w:r>
        <w:rPr>
          <w:color w:val="4AFEFA"/>
        </w:rPr>
        <w:t xml:space="preserve">Mikä sektori </w:t>
      </w:r>
      <w:r>
        <w:t xml:space="preserve">haluaa herättää seisovat vedet?" hän kysyi. </w:t>
      </w:r>
      <w:r>
        <w:rPr>
          <w:color w:val="B70639"/>
        </w:rPr>
        <w:t xml:space="preserve">"En keksi </w:t>
      </w:r>
      <w:r>
        <w:t xml:space="preserve">mitään.</w:t>
      </w:r>
      <w:r>
        <w:t xml:space="preserve">" </w:t>
      </w:r>
      <w:r>
        <w:t xml:space="preserve">Useimmilla mittareilla mitattuna </w:t>
      </w:r>
      <w:r>
        <w:rPr>
          <w:color w:val="FCB164"/>
        </w:rPr>
        <w:t xml:space="preserve">maan teollisuussektori </w:t>
      </w:r>
      <w:r>
        <w:t xml:space="preserve">kasvaa </w:t>
      </w:r>
      <w:r>
        <w:t xml:space="preserve">hyvin hitaasti - jos lainkaan. </w:t>
      </w:r>
      <w:r>
        <w:t xml:space="preserve">Tehtaiden palkat </w:t>
      </w:r>
      <w:r>
        <w:t xml:space="preserve">laskivat syyskuussa. Samoin kävi Federal Reserve Boardin teollisuustuotantoindeksille. </w:t>
      </w:r>
      <w:r>
        <w:rPr>
          <w:color w:val="796EE6"/>
        </w:rPr>
        <w:t xml:space="preserve">Monet taloustieteilijät </w:t>
      </w:r>
      <w:r>
        <w:t xml:space="preserve">eivät </w:t>
      </w:r>
      <w:r>
        <w:t xml:space="preserve">silti </w:t>
      </w:r>
      <w:r>
        <w:t xml:space="preserve">ennusta talouden ajautuvan taantumaan. He vetoavat </w:t>
      </w:r>
      <w:r>
        <w:rPr>
          <w:color w:val="53495F"/>
        </w:rPr>
        <w:t xml:space="preserve">siihen</w:t>
      </w:r>
      <w:r>
        <w:t xml:space="preserve">, että "</w:t>
      </w:r>
      <w:r>
        <w:rPr>
          <w:color w:val="000D2C"/>
        </w:rPr>
        <w:t xml:space="preserve">epätasapaino" ei ole merkki </w:t>
      </w:r>
      <w:r>
        <w:rPr>
          <w:color w:val="000D2C"/>
        </w:rPr>
        <w:t xml:space="preserve">laskusuhdanteesta etukäteen</w:t>
      </w:r>
      <w:r>
        <w:t xml:space="preserve">. </w:t>
      </w:r>
      <w:r>
        <w:t xml:space="preserve">Esimerkiksi tavaravarastoja seurataan tarkasti vastaavien merkkien varalta, sillä ekonomistien mukaan varastojen kasvu voi aiheuttaa </w:t>
      </w:r>
      <w:r>
        <w:rPr>
          <w:color w:val="F95475"/>
        </w:rPr>
        <w:t xml:space="preserve">tuotannon laskun, joka </w:t>
      </w:r>
      <w:r>
        <w:rPr>
          <w:color w:val="61FC03"/>
        </w:rPr>
        <w:t xml:space="preserve">voi johtaa </w:t>
      </w:r>
      <w:r>
        <w:rPr>
          <w:color w:val="F95475"/>
        </w:rPr>
        <w:t xml:space="preserve">taantumaan</w:t>
      </w:r>
      <w:r>
        <w:t xml:space="preserve">. </w:t>
      </w:r>
      <w:r>
        <w:rPr>
          <w:color w:val="5D9608"/>
        </w:rPr>
        <w:t xml:space="preserve">Eilinen tehdastilauksia koskeva raportti </w:t>
      </w:r>
      <w:r>
        <w:t xml:space="preserve">toi kuitenkin hyviä uutisia: </w:t>
      </w:r>
      <w:r>
        <w:rPr>
          <w:color w:val="98A088"/>
        </w:rPr>
        <w:t xml:space="preserve">raportin mukaan </w:t>
      </w:r>
      <w:r>
        <w:rPr>
          <w:color w:val="DE98FD"/>
        </w:rPr>
        <w:t xml:space="preserve">tehtaiden varastot </w:t>
      </w:r>
      <w:r>
        <w:rPr>
          <w:color w:val="DE98FD"/>
        </w:rPr>
        <w:t xml:space="preserve">laskivat </w:t>
      </w:r>
      <w:r>
        <w:rPr>
          <w:color w:val="4F584E"/>
        </w:rPr>
        <w:t xml:space="preserve">syyskuussa </w:t>
      </w:r>
      <w:r>
        <w:rPr>
          <w:color w:val="DE98FD"/>
        </w:rPr>
        <w:t xml:space="preserve">0,1 prosenttia</w:t>
      </w:r>
      <w:r>
        <w:rPr>
          <w:color w:val="248AD0"/>
        </w:rPr>
        <w:t xml:space="preserve">, mikä </w:t>
      </w:r>
      <w:r>
        <w:rPr>
          <w:color w:val="DE98FD"/>
        </w:rPr>
        <w:t xml:space="preserve">oli </w:t>
      </w:r>
      <w:r>
        <w:rPr>
          <w:color w:val="248AD0"/>
        </w:rPr>
        <w:t xml:space="preserve">ensimmäinen lasku sitten helmikuun 1987</w:t>
      </w:r>
      <w:r>
        <w:t xml:space="preserve">. </w:t>
      </w:r>
      <w:r>
        <w:t xml:space="preserve">"</w:t>
      </w:r>
      <w:r>
        <w:rPr>
          <w:color w:val="248AD0"/>
        </w:rPr>
        <w:t xml:space="preserve">Tämä </w:t>
      </w:r>
      <w:r>
        <w:t xml:space="preserve">sopii 'pehmeän laskun' skenaarioon", sanoi </w:t>
      </w:r>
      <w:r>
        <w:rPr>
          <w:color w:val="5C5300"/>
        </w:rPr>
        <w:t xml:space="preserve">Donaldson, Lufkin &amp; Jenrette Securities Corp:n ekonomisti Elliott Platt</w:t>
      </w:r>
      <w:r>
        <w:t xml:space="preserve">. "En näe merkkejä ylimääräisistä varastoista." </w:t>
      </w:r>
      <w:r>
        <w:t xml:space="preserve">Sujuva lasku on </w:t>
      </w:r>
      <w:r>
        <w:rPr>
          <w:color w:val="9F6551"/>
        </w:rPr>
        <w:t xml:space="preserve">talouden hidastuminen</w:t>
      </w:r>
      <w:r>
        <w:rPr>
          <w:color w:val="BCFEC6"/>
        </w:rPr>
        <w:t xml:space="preserve">, joka </w:t>
      </w:r>
      <w:r>
        <w:rPr>
          <w:color w:val="9F6551"/>
        </w:rPr>
        <w:t xml:space="preserve">vähentää inflaatiota johtamatta taantumaan</w:t>
      </w:r>
      <w:r>
        <w:t xml:space="preserve">. </w:t>
      </w:r>
      <w:r>
        <w:rPr>
          <w:color w:val="9E8317"/>
        </w:rPr>
        <w:t xml:space="preserve">Ministeriön </w:t>
      </w:r>
      <w:r>
        <w:t xml:space="preserve">mukaan </w:t>
      </w:r>
      <w:r>
        <w:rPr>
          <w:color w:val="932C70"/>
        </w:rPr>
        <w:t xml:space="preserve">kestokulutushyödykkeiden </w:t>
      </w:r>
      <w:r>
        <w:t xml:space="preserve">tilaukset </w:t>
      </w:r>
      <w:r>
        <w:rPr>
          <w:color w:val="932C70"/>
        </w:rPr>
        <w:t xml:space="preserve">- eli niiden</w:t>
      </w:r>
      <w:r>
        <w:rPr>
          <w:color w:val="2B1B04"/>
        </w:rPr>
        <w:t xml:space="preserve">, </w:t>
      </w:r>
      <w:r>
        <w:rPr>
          <w:color w:val="932C70"/>
        </w:rPr>
        <w:t xml:space="preserve">joiden odotetaan säilyvyysajan olevan alle kolme vuotta </w:t>
      </w:r>
      <w:r>
        <w:t xml:space="preserve">- laskivat </w:t>
      </w:r>
      <w:r>
        <w:rPr>
          <w:color w:val="FEFB0A"/>
        </w:rPr>
        <w:t xml:space="preserve">syyskuussa </w:t>
      </w:r>
      <w:r>
        <w:t xml:space="preserve">0,3 prosenttia 109,73 miljardiin dollariin </w:t>
      </w:r>
      <w:r>
        <w:rPr>
          <w:color w:val="847D81"/>
        </w:rPr>
        <w:t xml:space="preserve">edellisen kuukauden </w:t>
      </w:r>
      <w:r>
        <w:t xml:space="preserve">0,9 prosentin kasvun jälkeen</w:t>
      </w:r>
      <w:r>
        <w:t xml:space="preserve">. </w:t>
      </w:r>
      <w:r>
        <w:t xml:space="preserve">Kestotavaroiden tilaukset nousivat 0,2 % 127,03 miljardiin dollariin </w:t>
      </w:r>
      <w:r>
        <w:rPr>
          <w:color w:val="847D81"/>
        </w:rPr>
        <w:t xml:space="preserve">edellisen kuukauden </w:t>
      </w:r>
      <w:r>
        <w:t xml:space="preserve">3,9 %:n kasvun jälkeen</w:t>
      </w:r>
      <w:r>
        <w:t xml:space="preserve">. </w:t>
      </w:r>
      <w:r>
        <w:rPr>
          <w:color w:val="9E8317"/>
        </w:rPr>
        <w:t xml:space="preserve">Osasto </w:t>
      </w:r>
      <w:r>
        <w:t xml:space="preserve">oli aiemmin arvioinut kestotavaroiden tilausten </w:t>
      </w:r>
      <w:r>
        <w:t xml:space="preserve">laskeneen 0,1 prosenttia </w:t>
      </w:r>
      <w:r>
        <w:rPr>
          <w:color w:val="FEFB0A"/>
        </w:rPr>
        <w:t xml:space="preserve">syyskuussa. </w:t>
      </w:r>
      <w:r>
        <w:t xml:space="preserve">Tehdastoimitukset laskivat 1,6 prosenttia 234,4 miljardiin dollariin </w:t>
      </w:r>
      <w:r>
        <w:rPr>
          <w:color w:val="847D81"/>
        </w:rPr>
        <w:t xml:space="preserve">elokuun </w:t>
      </w:r>
      <w:r>
        <w:t xml:space="preserve">5,4 prosentin kasvun jälkeen</w:t>
      </w:r>
      <w:r>
        <w:t xml:space="preserve">. </w:t>
      </w:r>
      <w:r>
        <w:rPr>
          <w:color w:val="9E8317"/>
        </w:rPr>
        <w:t xml:space="preserve">Kauppaministeriö totesi, että </w:t>
      </w:r>
      <w:r>
        <w:t xml:space="preserve">nämä toimitukset ovat olleet suhteellisen vakaita tammikuusta lähtien. </w:t>
      </w:r>
      <w:r>
        <w:rPr>
          <w:color w:val="B5AFC4"/>
        </w:rPr>
        <w:t xml:space="preserve">Valmistajien täyttämättömät tilaukset kasvoivat </w:t>
      </w:r>
      <w:r>
        <w:rPr>
          <w:color w:val="D4C67A"/>
        </w:rPr>
        <w:t xml:space="preserve">syyskuussa </w:t>
      </w:r>
      <w:r>
        <w:rPr>
          <w:color w:val="B5AFC4"/>
        </w:rPr>
        <w:t xml:space="preserve">0,5 % 497,34 miljardiin dollariin</w:t>
      </w:r>
      <w:r>
        <w:t xml:space="preserve">, mikä </w:t>
      </w:r>
      <w:r>
        <w:t xml:space="preserve">johtui puolustusministeriön tuotantohyödykkeiden sektorin vahvuudesta. Ilman </w:t>
      </w:r>
      <w:r>
        <w:t xml:space="preserve">näitä tilauksia täyttämättömät tilaukset laskivat 0,3 %. </w:t>
      </w:r>
      <w:r>
        <w:rPr>
          <w:color w:val="58018B"/>
        </w:rPr>
        <w:t xml:space="preserve">Rakennusmenoja koskevassa raportissaan </w:t>
      </w:r>
      <w:r>
        <w:rPr>
          <w:color w:val="9E8317"/>
        </w:rPr>
        <w:t xml:space="preserve">kauppaministeriö </w:t>
      </w:r>
      <w:r>
        <w:t xml:space="preserve">ilmoitti, että </w:t>
      </w:r>
      <w:r>
        <w:rPr>
          <w:color w:val="C2A393"/>
        </w:rPr>
        <w:t xml:space="preserve">asuntorakentaminen, </w:t>
      </w:r>
      <w:r>
        <w:rPr>
          <w:color w:val="0232FD"/>
        </w:rPr>
        <w:t xml:space="preserve">joka muodostaa </w:t>
      </w:r>
      <w:r>
        <w:rPr>
          <w:color w:val="C2A393"/>
        </w:rPr>
        <w:t xml:space="preserve">lähes puolet kaikista rakennusmenoista</w:t>
      </w:r>
      <w:r>
        <w:t xml:space="preserve">, </w:t>
      </w:r>
      <w:r>
        <w:t xml:space="preserve">laski </w:t>
      </w:r>
      <w:r>
        <w:rPr>
          <w:color w:val="FEFB0A"/>
        </w:rPr>
        <w:t xml:space="preserve">syyskuussa </w:t>
      </w:r>
      <w:r>
        <w:t xml:space="preserve">0,9 % ja oli 191,9 miljardia dollaria vuodessa. Mortgage Bankers Associationin ekonomisti David Berson ennusti, että korkotason lasku lisää lopulta omakotitalojen rakentamisen menoja, mutta todennäköisesti vasta ensi vuoden alussa. Yksityisen ei-asuinrakentamisen menot laskivat 2,6 prosenttia 99,1 miljardin dollarin vuositasolle, eikä yksikään sektori näytä olevan vahva. Julkiset rakennusmenot kasvoivat 4,3 prosenttia 88 miljardiin dollariin. </w:t>
      </w:r>
      <w:r>
        <w:rPr>
          <w:color w:val="9E8317"/>
        </w:rPr>
        <w:t xml:space="preserve">Kauppaministeriön </w:t>
      </w:r>
      <w:r>
        <w:t xml:space="preserve">mukaan </w:t>
      </w:r>
      <w:r>
        <w:t xml:space="preserve">rakennusmenot pysyivät </w:t>
      </w:r>
      <w:r>
        <w:rPr>
          <w:color w:val="FEFB0A"/>
        </w:rPr>
        <w:t xml:space="preserve">syyskuussa </w:t>
      </w:r>
      <w:r>
        <w:t xml:space="preserve">ennallaan </w:t>
      </w:r>
      <w:r>
        <w:t xml:space="preserve">inflaatiokorjauksen jälkeen.</w:t>
      </w:r>
      <w:r>
        <w:t xml:space="preserve"> Vuoden ensimmäisten yhdeksän kuukauden aikana rakennusmenot olivat 2 prosenttia suuremmat kuin viime vuonna. Hallituksen rakennusmenoja koskevat luvut ovat ristiriidassa </w:t>
      </w:r>
      <w:r>
        <w:rPr>
          <w:color w:val="6A3A35"/>
        </w:rPr>
        <w:t xml:space="preserve">aiemmin tällä viikolla julkaistun </w:t>
      </w:r>
      <w:r>
        <w:rPr>
          <w:color w:val="BA6801"/>
        </w:rPr>
        <w:t xml:space="preserve">McGraw-Hill, Inc:n F.W. Dodge Groupin </w:t>
      </w:r>
      <w:r>
        <w:rPr>
          <w:color w:val="6A3A35"/>
        </w:rPr>
        <w:t xml:space="preserve">raportin kanssa</w:t>
      </w:r>
      <w:r>
        <w:t xml:space="preserve">. </w:t>
      </w:r>
      <w:r>
        <w:rPr>
          <w:color w:val="BA6801"/>
        </w:rPr>
        <w:t xml:space="preserve">Dodge Groupin </w:t>
      </w:r>
      <w:r>
        <w:rPr>
          <w:color w:val="6A3A35"/>
        </w:rPr>
        <w:t xml:space="preserve">raportin </w:t>
      </w:r>
      <w:r>
        <w:t xml:space="preserve">mukaan </w:t>
      </w:r>
      <w:r>
        <w:rPr>
          <w:color w:val="FEFB0A"/>
        </w:rPr>
        <w:t xml:space="preserve">syyskuussa</w:t>
      </w:r>
      <w:r>
        <w:t xml:space="preserve"> tehtyjen rakennusurakoiden määrä kasvoi 8 prosenttia</w:t>
      </w:r>
      <w:r>
        <w:t xml:space="preserve">. </w:t>
      </w:r>
      <w:r>
        <w:rPr>
          <w:color w:val="310106"/>
        </w:rPr>
        <w:t xml:space="preserve">Hallitus </w:t>
      </w:r>
      <w:r>
        <w:t xml:space="preserve">laskee rahat, kun ne käytetään, ja </w:t>
      </w:r>
      <w:r>
        <w:rPr>
          <w:color w:val="168E5C"/>
        </w:rPr>
        <w:t xml:space="preserve">Dodge Group </w:t>
      </w:r>
      <w:r>
        <w:t xml:space="preserve">laskee sopimukset, kun ne myönnetään. </w:t>
      </w:r>
      <w:r>
        <w:rPr>
          <w:color w:val="310106"/>
        </w:rPr>
        <w:t xml:space="preserve">Hallitus </w:t>
      </w:r>
      <w:r>
        <w:t xml:space="preserve">laskee asuintalojen uudistamiseen käytetyn rahan; </w:t>
      </w:r>
      <w:r>
        <w:rPr>
          <w:color w:val="168E5C"/>
        </w:rPr>
        <w:t xml:space="preserve">Dodge Group </w:t>
      </w:r>
      <w:r>
        <w:t xml:space="preserve">ei las</w:t>
      </w:r>
      <w:r>
        <w:t xml:space="preserve">ke. </w:t>
      </w:r>
      <w:r>
        <w:t xml:space="preserve">Vaikka </w:t>
      </w:r>
      <w:r>
        <w:rPr>
          <w:color w:val="FEB8C8"/>
        </w:rPr>
        <w:t xml:space="preserve">ostopäälliköiden indeksi </w:t>
      </w:r>
      <w:r>
        <w:t xml:space="preserve">osoittaa edelleen talouden hidastuvan, se ei merkitse välitöntä taantumaa, sanoi </w:t>
      </w:r>
      <w:r>
        <w:rPr>
          <w:color w:val="16C0D0"/>
        </w:rPr>
        <w:t xml:space="preserve">Robert Bretz, yhdistyksen tutkimuskomitean puheenjohtaja ja Stamfordissa, Connecticutissa sijaitsevan Pitney Bowes Inc:n materiaalihallinnon johtaja</w:t>
      </w:r>
      <w:r>
        <w:t xml:space="preserve">. </w:t>
      </w:r>
      <w:r>
        <w:t xml:space="preserve">Hänen mukaansa </w:t>
      </w:r>
      <w:r>
        <w:rPr>
          <w:color w:val="FEB8C8"/>
        </w:rPr>
        <w:t xml:space="preserve">indeksin </w:t>
      </w:r>
      <w:r>
        <w:t xml:space="preserve">pitäisi olla lähellä 40 prosentin alarajaa useiden kuukausien ajan, jotta sitä voitaisiin pitää taantumaennusteena. </w:t>
      </w:r>
      <w:r>
        <w:rPr>
          <w:color w:val="6A3A35"/>
        </w:rPr>
        <w:t xml:space="preserve">Raportti </w:t>
      </w:r>
      <w:r>
        <w:t xml:space="preserve">antoi uusia todisteita siitä, että maan viennin kasvuvauhti saattaa olla hidastumassa. </w:t>
      </w:r>
      <w:r>
        <w:rPr>
          <w:color w:val="C62100"/>
        </w:rPr>
        <w:t xml:space="preserve">Vain 19 prosenttia ostopäälliköistä ilmoitti </w:t>
      </w:r>
      <w:r>
        <w:rPr>
          <w:color w:val="014347"/>
        </w:rPr>
        <w:t xml:space="preserve">lokakuun </w:t>
      </w:r>
      <w:r>
        <w:rPr>
          <w:color w:val="C62100"/>
        </w:rPr>
        <w:t xml:space="preserve">vientitilausten parantuneen, </w:t>
      </w:r>
      <w:r>
        <w:t xml:space="preserve">mikä </w:t>
      </w:r>
      <w:r>
        <w:t xml:space="preserve">on </w:t>
      </w:r>
      <w:r>
        <w:t xml:space="preserve">27 prosenttia vähemmän </w:t>
      </w:r>
      <w:r>
        <w:rPr>
          <w:color w:val="FEFB0A"/>
        </w:rPr>
        <w:t xml:space="preserve">kuin syyskuussa. </w:t>
      </w:r>
      <w:r>
        <w:t xml:space="preserve">Johtajista 8 prosenttia ilmoitti vientitilausten </w:t>
      </w:r>
      <w:r>
        <w:t xml:space="preserve">vähentyneen </w:t>
      </w:r>
      <w:r>
        <w:rPr>
          <w:color w:val="00587F"/>
        </w:rPr>
        <w:t xml:space="preserve">viime kuussa</w:t>
      </w:r>
      <w:r>
        <w:t xml:space="preserve">, kun </w:t>
      </w:r>
      <w:r>
        <w:rPr>
          <w:color w:val="FEFB0A"/>
        </w:rPr>
        <w:t xml:space="preserve">edelliskuussa vastaava luku </w:t>
      </w:r>
      <w:r>
        <w:t xml:space="preserve">oli 6 prosenttia</w:t>
      </w:r>
      <w:r>
        <w:t xml:space="preserve">. </w:t>
      </w:r>
      <w:r>
        <w:rPr>
          <w:color w:val="6A3A35"/>
        </w:rPr>
        <w:t xml:space="preserve">Ostopäälliköiden raportti </w:t>
      </w:r>
      <w:r>
        <w:t xml:space="preserve">lisäsi myös näyttöä siitä, että inflaatio on hallinnassa. </w:t>
      </w:r>
      <w:r>
        <w:rPr>
          <w:color w:val="233809"/>
        </w:rPr>
        <w:t xml:space="preserve">Ostopäälliköt </w:t>
      </w:r>
      <w:r>
        <w:t xml:space="preserve">ilmoittivat </w:t>
      </w:r>
      <w:r>
        <w:rPr>
          <w:color w:val="42083B"/>
        </w:rPr>
        <w:t xml:space="preserve">ostamiensa </w:t>
      </w:r>
      <w:r>
        <w:rPr>
          <w:color w:val="42083B"/>
        </w:rPr>
        <w:t xml:space="preserve">tavaroiden hintojen </w:t>
      </w:r>
      <w:r>
        <w:t xml:space="preserve">laskeneen </w:t>
      </w:r>
      <w:r>
        <w:t xml:space="preserve">viidettä kuukautta </w:t>
      </w:r>
      <w:r>
        <w:rPr>
          <w:color w:val="233809"/>
        </w:rPr>
        <w:t xml:space="preserve">peräkkäin. </w:t>
      </w:r>
      <w:r>
        <w:rPr>
          <w:color w:val="023087"/>
        </w:rPr>
        <w:t xml:space="preserve">Lasku </w:t>
      </w:r>
      <w:r>
        <w:t xml:space="preserve">oli vielä jyrkempi kuin </w:t>
      </w:r>
      <w:r>
        <w:rPr>
          <w:color w:val="FEFB0A"/>
        </w:rPr>
        <w:t xml:space="preserve">syyskuussa</w:t>
      </w:r>
      <w:r>
        <w:t xml:space="preserve">. </w:t>
      </w:r>
      <w:r>
        <w:t xml:space="preserve">Lisäksi </w:t>
      </w:r>
      <w:r>
        <w:rPr>
          <w:color w:val="B7DAD2"/>
        </w:rPr>
        <w:t xml:space="preserve">vähittäiskauppiaat </w:t>
      </w:r>
      <w:r>
        <w:t xml:space="preserve">toimittivat </w:t>
      </w:r>
      <w:r>
        <w:rPr>
          <w:color w:val="196956"/>
        </w:rPr>
        <w:t xml:space="preserve">tavaroita </w:t>
      </w:r>
      <w:r>
        <w:rPr>
          <w:color w:val="00587F"/>
        </w:rPr>
        <w:t xml:space="preserve">lokakuussa </w:t>
      </w:r>
      <w:r>
        <w:t xml:space="preserve">nopeammin kuin viitenä edellisenä kuukautena. Taloustieteilijät pitävät tätä merkkinä inflaatiopaineiden lieventymisestä. Kun kysyntä on suurempaa kuin toimittajat pystyvät käsittelemään ja toimitusajat pitenevät, hinnat yleensä nousevat. </w:t>
      </w:r>
      <w:r>
        <w:rPr>
          <w:color w:val="6A3A35"/>
        </w:rPr>
        <w:t xml:space="preserve">Ostopäälliköiden raportti </w:t>
      </w:r>
      <w:r>
        <w:t xml:space="preserve">perustuu yli 250 ostopäällikön tietoihin. Kullakin tutkimusindikaattorilla mitataan </w:t>
      </w:r>
      <w:r>
        <w:rPr>
          <w:color w:val="ECEDFE"/>
        </w:rPr>
        <w:t xml:space="preserve">niiden ostopäälliköiden lukumäärän </w:t>
      </w:r>
      <w:r>
        <w:t xml:space="preserve">eroa, </w:t>
      </w:r>
      <w:r>
        <w:rPr>
          <w:color w:val="2B2D32"/>
        </w:rPr>
        <w:t xml:space="preserve">jotka </w:t>
      </w:r>
      <w:r>
        <w:rPr>
          <w:color w:val="ECEDFE"/>
        </w:rPr>
        <w:t xml:space="preserve">ovat havainneet parannusta tietyllä alalla, </w:t>
      </w:r>
      <w:r>
        <w:t xml:space="preserve">ja </w:t>
      </w:r>
      <w:r>
        <w:rPr>
          <w:color w:val="F8907D"/>
        </w:rPr>
        <w:t xml:space="preserve">niiden </w:t>
      </w:r>
      <w:r>
        <w:rPr>
          <w:color w:val="94C661"/>
        </w:rPr>
        <w:t xml:space="preserve">lukumäärän </w:t>
      </w:r>
      <w:r>
        <w:rPr>
          <w:color w:val="8C41BB"/>
        </w:rPr>
        <w:t xml:space="preserve">eroa, jotka ovat </w:t>
      </w:r>
      <w:r>
        <w:rPr>
          <w:color w:val="94C661"/>
        </w:rPr>
        <w:t xml:space="preserve">havainneet heikkenemistä</w:t>
      </w:r>
      <w:r>
        <w:t xml:space="preserve">. Lokakuun kyselyssä kysyttiin jäseniltä tuontia ensimmäistä kertaa. Sen mukaan 73 prosenttia tuojista ilmoitti tuonnin kasvaneen 10 prosenttia </w:t>
      </w:r>
      <w:r>
        <w:rPr>
          <w:color w:val="00587F"/>
        </w:rPr>
        <w:t xml:space="preserve">lokakuussa </w:t>
      </w:r>
      <w:r>
        <w:t xml:space="preserve">ja </w:t>
      </w:r>
      <w:r>
        <w:rPr>
          <w:color w:val="895E6B"/>
        </w:rPr>
        <w:t xml:space="preserve">12 prosenttia </w:t>
      </w:r>
      <w:r>
        <w:t xml:space="preserve">ilmoitti tuoneensa vähemmän kuin </w:t>
      </w:r>
      <w:r>
        <w:rPr>
          <w:color w:val="FEFB0A"/>
        </w:rPr>
        <w:t xml:space="preserve">edelliskuussa</w:t>
      </w:r>
      <w:r>
        <w:t xml:space="preserve">. </w:t>
      </w:r>
      <w:r>
        <w:rPr>
          <w:color w:val="16C0D0"/>
        </w:rPr>
        <w:t xml:space="preserve">Bretz, </w:t>
      </w:r>
      <w:r>
        <w:rPr>
          <w:color w:val="788E95"/>
        </w:rPr>
        <w:t xml:space="preserve">joka </w:t>
      </w:r>
      <w:r>
        <w:rPr>
          <w:color w:val="16C0D0"/>
        </w:rPr>
        <w:t xml:space="preserve">myönsi, että </w:t>
      </w:r>
      <w:r>
        <w:rPr>
          <w:color w:val="FB6AB8"/>
        </w:rPr>
        <w:t xml:space="preserve">yhden kuukauden luvut </w:t>
      </w:r>
      <w:r>
        <w:rPr>
          <w:color w:val="16C0D0"/>
        </w:rPr>
        <w:t xml:space="preserve">eivät osoita mitään suuntausta</w:t>
      </w:r>
      <w:r>
        <w:t xml:space="preserve">, sanoi, että ne "herättävät epäilyjä siitä, että </w:t>
      </w:r>
      <w:r>
        <w:rPr>
          <w:color w:val="576094"/>
        </w:rPr>
        <w:t xml:space="preserve">tuonti </w:t>
      </w:r>
      <w:r>
        <w:t xml:space="preserve">on </w:t>
      </w:r>
      <w:r>
        <w:t xml:space="preserve">vähenemässä tai ei ainakaan kasva paljon". Vain </w:t>
      </w:r>
      <w:r>
        <w:rPr>
          <w:color w:val="DB1474"/>
        </w:rPr>
        <w:t xml:space="preserve">noin tusina tuotetta </w:t>
      </w:r>
      <w:r>
        <w:t xml:space="preserve">oli merkitty niukaksi, mutta </w:t>
      </w:r>
      <w:r>
        <w:t xml:space="preserve">niiden joukossa oli yksi uusi tulokas: maito ja maitojauhe. "On outoa, että tällainen asia oli listalla", </w:t>
      </w:r>
      <w:r>
        <w:rPr>
          <w:color w:val="16C0D0"/>
        </w:rPr>
        <w:t xml:space="preserve">Bretz</w:t>
      </w:r>
      <w:r>
        <w:t xml:space="preserve"> totesi</w:t>
      </w:r>
      <w:r>
        <w:t xml:space="preserve">. </w:t>
      </w:r>
      <w:r>
        <w:t xml:space="preserve">Hänen mukaansa </w:t>
      </w:r>
      <w:r>
        <w:rPr>
          <w:color w:val="8489AE"/>
        </w:rPr>
        <w:t xml:space="preserve">tämä on </w:t>
      </w:r>
      <w:r>
        <w:rPr>
          <w:color w:val="860E04"/>
        </w:rPr>
        <w:t xml:space="preserve">toinen kuukausi </w:t>
      </w:r>
      <w:r>
        <w:rPr>
          <w:color w:val="FBC206"/>
        </w:rPr>
        <w:t xml:space="preserve">peräkkäin, </w:t>
      </w:r>
      <w:r>
        <w:rPr>
          <w:color w:val="6EAB9B"/>
        </w:rPr>
        <w:t xml:space="preserve">kun </w:t>
      </w:r>
      <w:r>
        <w:rPr>
          <w:color w:val="F2CDFE"/>
        </w:rPr>
        <w:t xml:space="preserve">elintarvikevalmistajat </w:t>
      </w:r>
      <w:r>
        <w:rPr>
          <w:color w:val="860E04"/>
        </w:rPr>
        <w:t xml:space="preserve">ovat ilmoittaneet </w:t>
      </w:r>
      <w:r>
        <w:rPr>
          <w:color w:val="645341"/>
        </w:rPr>
        <w:t xml:space="preserve">rasvattoman kuivamaidon puutteesta</w:t>
      </w:r>
      <w:r>
        <w:t xml:space="preserve">. </w:t>
      </w:r>
      <w:r>
        <w:t xml:space="preserve">He </w:t>
      </w:r>
      <w:r>
        <w:rPr>
          <w:color w:val="760035"/>
        </w:rPr>
        <w:t xml:space="preserve">syyttivät </w:t>
      </w:r>
      <w:r>
        <w:t xml:space="preserve">maitotuotteiden lisääntynyttä kysyntää aikana, jolloin Yhdysvaltojen maitojauheen vienti oli poikkeuksellisen suurta ja tuontikiintiöt alhaisia. Pamela Sebastian New Yorkissa osallistui tämän artikkelin kirjoittamiseen. Seuraavassa </w:t>
      </w:r>
      <w:r>
        <w:t xml:space="preserve">ovat </w:t>
      </w:r>
      <w:r>
        <w:rPr>
          <w:color w:val="9E8317"/>
        </w:rPr>
        <w:t xml:space="preserve">kauppaministeriön </w:t>
      </w:r>
      <w:r>
        <w:t xml:space="preserve">rakennusmenoja koskevat </w:t>
      </w:r>
      <w:r>
        <w:t xml:space="preserve">luvut </w:t>
      </w:r>
      <w:r>
        <w:t xml:space="preserve">miljardeina dollareina kausitasoitettuna vuositasolla. Tässä ovat </w:t>
      </w:r>
      <w:r>
        <w:rPr>
          <w:color w:val="9E8317"/>
        </w:rPr>
        <w:t xml:space="preserve">kauppaministeriön </w:t>
      </w:r>
      <w:r>
        <w:t xml:space="preserve">viimeisimmät </w:t>
      </w:r>
      <w:r>
        <w:t xml:space="preserve">valmistajia koskevat </w:t>
      </w:r>
      <w:r>
        <w:t xml:space="preserve">luvut </w:t>
      </w:r>
      <w:r>
        <w:t xml:space="preserve">miljardeina dollareina, kausitasoitettuna.</w:t>
      </w:r>
    </w:p>
    <w:p>
      <w:r>
        <w:rPr>
          <w:b/>
        </w:rPr>
        <w:t xml:space="preserve">Asiakirjan numero 36</w:t>
      </w:r>
    </w:p>
    <w:p>
      <w:r>
        <w:rPr>
          <w:b/>
        </w:rPr>
        <w:t xml:space="preserve">Asiakirjan tunniste: wsj0037-001</w:t>
      </w:r>
    </w:p>
    <w:p>
      <w:r>
        <w:rPr>
          <w:color w:val="04640D"/>
        </w:rPr>
        <w:t xml:space="preserve">Haruki Murakamin teoksen </w:t>
      </w:r>
      <w:r>
        <w:rPr>
          <w:color w:val="310106"/>
        </w:rPr>
        <w:t xml:space="preserve">A Wild Sheep Chase </w:t>
      </w:r>
      <w:r>
        <w:rPr>
          <w:color w:val="310106"/>
        </w:rPr>
        <w:t xml:space="preserve">(</w:t>
      </w:r>
      <w:r>
        <w:rPr>
          <w:color w:val="FEFB0A"/>
        </w:rPr>
        <w:t xml:space="preserve">Kodansha Publishing</w:t>
      </w:r>
      <w:r>
        <w:rPr>
          <w:color w:val="310106"/>
        </w:rPr>
        <w:t xml:space="preserve">, 320 sivua, 18,95 dollaria) </w:t>
      </w:r>
      <w:r>
        <w:t xml:space="preserve">amerikkalaisista todellisuuksista päätellen </w:t>
      </w:r>
      <w:r>
        <w:t xml:space="preserve">sodanjälkeisten sukupolvien vahvoilla lapsilla Tyynenmeren molemmin puolin on paljon yhteistä. Vaikka </w:t>
      </w:r>
      <w:r>
        <w:rPr>
          <w:color w:val="310106"/>
        </w:rPr>
        <w:t xml:space="preserve">romaani </w:t>
      </w:r>
      <w:r>
        <w:t xml:space="preserve">sijoittuu </w:t>
      </w:r>
      <w:r>
        <w:rPr>
          <w:color w:val="FB5514"/>
        </w:rPr>
        <w:t xml:space="preserve">Japaniin</w:t>
      </w:r>
      <w:r>
        <w:t xml:space="preserve">, se on täysin länsimainen, erityisesti amerikkalainen, romaani. </w:t>
      </w:r>
      <w:r>
        <w:rPr>
          <w:color w:val="E115C0"/>
        </w:rPr>
        <w:t xml:space="preserve">Hahmot </w:t>
      </w:r>
      <w:r>
        <w:t xml:space="preserve">juovat Salty Dogsia, viheltävät Johnny B. Goode -kappaletta ja katsovat Bugs Bunnyn jaksoja. He lukevat Mickey Spillanea ja puhuvat Grouchosta ja Harposta. He </w:t>
      </w:r>
      <w:r>
        <w:t xml:space="preserve">murehtivat </w:t>
      </w:r>
      <w:r>
        <w:t xml:space="preserve">urastaan, juovat kohtuuttomasti ja kärsivät rikkinäisistä avioliitoista ja pinnallisista romansseista. Pitäisikö tämän olla </w:t>
      </w:r>
      <w:r>
        <w:rPr>
          <w:color w:val="FB5514"/>
        </w:rPr>
        <w:t xml:space="preserve">Japani</w:t>
      </w:r>
      <w:r>
        <w:t xml:space="preserve">? </w:t>
      </w:r>
      <w:r>
        <w:rPr>
          <w:color w:val="00587F"/>
        </w:rPr>
        <w:t xml:space="preserve">Amerikkalaiselle lukijalle osa </w:t>
      </w:r>
      <w:r>
        <w:rPr>
          <w:color w:val="310106"/>
        </w:rPr>
        <w:t xml:space="preserve">tämän mukaansatempaavan romaanin </w:t>
      </w:r>
      <w:r>
        <w:t xml:space="preserve">viehätyksestä on se, </w:t>
      </w:r>
      <w:r>
        <w:t xml:space="preserve">että hän huomaa, </w:t>
      </w:r>
      <w:r>
        <w:t xml:space="preserve">ettei </w:t>
      </w:r>
      <w:r>
        <w:rPr>
          <w:color w:val="FB5514"/>
        </w:rPr>
        <w:t xml:space="preserve">Japani </w:t>
      </w:r>
      <w:r>
        <w:t xml:space="preserve">ole amerikkalaisen nykyajan mielikuvituksen mukainen vakiintunut yhteiskunta. On myös virkistävää </w:t>
      </w:r>
      <w:r>
        <w:rPr>
          <w:color w:val="0BC582"/>
        </w:rPr>
        <w:t xml:space="preserve">lukea </w:t>
      </w:r>
      <w:r>
        <w:rPr>
          <w:color w:val="FEB8C8"/>
        </w:rPr>
        <w:t xml:space="preserve">japanilaista kirjailijaa</w:t>
      </w:r>
      <w:r>
        <w:rPr>
          <w:color w:val="9E8317"/>
        </w:rPr>
        <w:t xml:space="preserve">, joka </w:t>
      </w:r>
      <w:r>
        <w:rPr>
          <w:color w:val="FEB8C8"/>
        </w:rPr>
        <w:t xml:space="preserve">ei selvästikään kuulu siihen itsekeskeiseen "Me japanilaiset" -kirjailijakuntaan, joka toistelee yhä uudelleen ja uudelleen </w:t>
      </w:r>
      <w:r>
        <w:rPr>
          <w:color w:val="01190F"/>
        </w:rPr>
        <w:t xml:space="preserve">ajatusta </w:t>
      </w:r>
      <w:r>
        <w:rPr>
          <w:color w:val="847D81"/>
        </w:rPr>
        <w:t xml:space="preserve">ainutlaatuisesta Japanista</w:t>
      </w:r>
      <w:r>
        <w:rPr>
          <w:color w:val="58018B"/>
        </w:rPr>
        <w:t xml:space="preserve">, jota </w:t>
      </w:r>
      <w:r>
        <w:rPr>
          <w:color w:val="B70639"/>
        </w:rPr>
        <w:t xml:space="preserve">ulkomaalainen </w:t>
      </w:r>
      <w:r>
        <w:rPr>
          <w:color w:val="847D81"/>
        </w:rPr>
        <w:t xml:space="preserve">ei voi ymmärtää</w:t>
      </w:r>
      <w:r>
        <w:t xml:space="preserve">. </w:t>
      </w:r>
      <w:r>
        <w:rPr>
          <w:color w:val="703B01"/>
        </w:rPr>
        <w:t xml:space="preserve">Jos </w:t>
      </w:r>
      <w:r>
        <w:rPr>
          <w:color w:val="F7F1DF"/>
        </w:rPr>
        <w:t xml:space="preserve">A Wild Sheep Chase -elokuvalla </w:t>
      </w:r>
      <w:r>
        <w:rPr>
          <w:color w:val="703B01"/>
        </w:rPr>
        <w:t xml:space="preserve">on jokin implisiittinen viesti kansainvälisiä suhteita varten</w:t>
      </w:r>
      <w:r>
        <w:rPr>
          <w:color w:val="118B8A"/>
        </w:rPr>
        <w:t xml:space="preserve">, se on </w:t>
      </w:r>
      <w:r>
        <w:rPr>
          <w:color w:val="118B8A"/>
        </w:rPr>
        <w:t xml:space="preserve">oivallus siitä, että japanilaiset ovat </w:t>
      </w:r>
      <w:r>
        <w:rPr>
          <w:color w:val="118B8A"/>
        </w:rPr>
        <w:t xml:space="preserve">enemmän </w:t>
      </w:r>
      <w:r>
        <w:rPr>
          <w:color w:val="4AFEFA"/>
        </w:rPr>
        <w:t xml:space="preserve">meidän </w:t>
      </w:r>
      <w:r>
        <w:rPr>
          <w:color w:val="118B8A"/>
        </w:rPr>
        <w:t xml:space="preserve">kaltaisiamme kuin </w:t>
      </w:r>
      <w:r>
        <w:rPr>
          <w:color w:val="118B8A"/>
        </w:rPr>
        <w:t xml:space="preserve">useimmat </w:t>
      </w:r>
      <w:r>
        <w:rPr>
          <w:color w:val="4AFEFA"/>
        </w:rPr>
        <w:t xml:space="preserve">meistä </w:t>
      </w:r>
      <w:r>
        <w:rPr>
          <w:color w:val="118B8A"/>
        </w:rPr>
        <w:t xml:space="preserve">luulevat</w:t>
      </w:r>
      <w:r>
        <w:t xml:space="preserve">. </w:t>
      </w:r>
      <w:r>
        <w:rPr>
          <w:color w:val="118B8A"/>
        </w:rPr>
        <w:t xml:space="preserve">Tämä </w:t>
      </w:r>
      <w:r>
        <w:t xml:space="preserve">ei tarkoita sitä, että </w:t>
      </w:r>
      <w:r>
        <w:rPr>
          <w:color w:val="310106"/>
        </w:rPr>
        <w:t xml:space="preserve">A Wild Sheep Chase -elokuvan </w:t>
      </w:r>
      <w:r>
        <w:t xml:space="preserve">hullulla juonella olisi </w:t>
      </w:r>
      <w:r>
        <w:t xml:space="preserve">mitään todellista pohjaa. Se </w:t>
      </w:r>
      <w:r>
        <w:rPr>
          <w:color w:val="310106"/>
        </w:rPr>
        <w:t xml:space="preserve">on </w:t>
      </w:r>
      <w:r>
        <w:t xml:space="preserve">fiktiivinen ja usein humoristinen teos. Vähän </w:t>
      </w:r>
      <w:r>
        <w:rPr>
          <w:color w:val="FCB164"/>
        </w:rPr>
        <w:t xml:space="preserve">alle kolmekymppinen, tyytymätön ja jatkuvasti humalassa oleva sankari </w:t>
      </w:r>
      <w:r>
        <w:t xml:space="preserve">lähtee lumiselle maaseudulle Stanfordin yliopistossa tutkinnon suorittaneen ilkeän, hyvin lukeneen rikollisen käskystä etsimään vaikeasti tavoitettavaa lammasta, jonka selässä on tähti. Hänen kannoillaan on </w:t>
      </w:r>
      <w:r>
        <w:rPr>
          <w:color w:val="796EE6"/>
        </w:rPr>
        <w:t xml:space="preserve">hänen </w:t>
      </w:r>
      <w:r>
        <w:rPr>
          <w:color w:val="000D2C"/>
        </w:rPr>
        <w:t xml:space="preserve">tarkkasilmäinen tyttöystävänsä, </w:t>
      </w:r>
      <w:r>
        <w:rPr>
          <w:color w:val="53495F"/>
        </w:rPr>
        <w:t xml:space="preserve">jonka </w:t>
      </w:r>
      <w:r>
        <w:rPr>
          <w:color w:val="000D2C"/>
        </w:rPr>
        <w:t xml:space="preserve">terävät huomautukset </w:t>
      </w:r>
      <w:r>
        <w:rPr>
          <w:color w:val="000D2C"/>
        </w:rPr>
        <w:t xml:space="preserve">eivät juuri tee </w:t>
      </w:r>
      <w:r>
        <w:rPr>
          <w:color w:val="53495F"/>
        </w:rPr>
        <w:t xml:space="preserve">hänestä </w:t>
      </w:r>
      <w:r>
        <w:rPr>
          <w:color w:val="000D2C"/>
        </w:rPr>
        <w:t xml:space="preserve">alistuvaa vaimoa</w:t>
      </w:r>
      <w:r>
        <w:t xml:space="preserve">. </w:t>
      </w:r>
      <w:r>
        <w:t xml:space="preserve">Matkan varrella </w:t>
      </w:r>
      <w:r>
        <w:rPr>
          <w:color w:val="F95475"/>
        </w:rPr>
        <w:t xml:space="preserve">romaanin sank</w:t>
      </w:r>
      <w:r>
        <w:rPr>
          <w:color w:val="FCB164"/>
        </w:rPr>
        <w:t xml:space="preserve">ari </w:t>
      </w:r>
      <w:r>
        <w:t xml:space="preserve">tapaa </w:t>
      </w:r>
      <w:r>
        <w:rPr>
          <w:color w:val="61FC03"/>
        </w:rPr>
        <w:t xml:space="preserve">myötätuntoisen kristityn kuljettajan</w:t>
      </w:r>
      <w:r>
        <w:rPr>
          <w:color w:val="5D9608"/>
        </w:rPr>
        <w:t xml:space="preserve">, joka </w:t>
      </w:r>
      <w:r>
        <w:rPr>
          <w:color w:val="61FC03"/>
        </w:rPr>
        <w:t xml:space="preserve">tarjoaa hänelle puhelinyhteyden Jumalaan</w:t>
      </w:r>
      <w:r>
        <w:t xml:space="preserve">, ja Lammasmiehen, </w:t>
      </w:r>
      <w:r>
        <w:rPr>
          <w:color w:val="98A088"/>
        </w:rPr>
        <w:t xml:space="preserve">suloisen, karkeasti piirretyn hahmon</w:t>
      </w:r>
      <w:r>
        <w:rPr>
          <w:color w:val="4F584E"/>
        </w:rPr>
        <w:t xml:space="preserve">, </w:t>
      </w:r>
      <w:r>
        <w:rPr>
          <w:color w:val="98A088"/>
        </w:rPr>
        <w:t xml:space="preserve">jolla on lampaannahka, mitäpä muuta</w:t>
      </w:r>
      <w:r>
        <w:t xml:space="preserve">. </w:t>
      </w:r>
      <w:r>
        <w:rPr>
          <w:color w:val="248AD0"/>
        </w:rPr>
        <w:t xml:space="preserve">Nelikymppinen Murakami </w:t>
      </w:r>
      <w:r>
        <w:t xml:space="preserve">on </w:t>
      </w:r>
      <w:r>
        <w:rPr>
          <w:color w:val="FB5514"/>
        </w:rPr>
        <w:t xml:space="preserve">Japanissa </w:t>
      </w:r>
      <w:r>
        <w:t xml:space="preserve">sensaatio. </w:t>
      </w:r>
      <w:r>
        <w:rPr>
          <w:color w:val="5C5300"/>
        </w:rPr>
        <w:t xml:space="preserve">Hänen </w:t>
      </w:r>
      <w:r>
        <w:rPr>
          <w:color w:val="9F6551"/>
        </w:rPr>
        <w:t xml:space="preserve">viimeisintä romaaniaan Norwegian Wood (</w:t>
      </w:r>
      <w:r>
        <w:t xml:space="preserve">ehkä jokainen alle 40-vuotias japanilainen osaa ulkoa </w:t>
      </w:r>
      <w:r>
        <w:rPr>
          <w:color w:val="BCFEC6"/>
        </w:rPr>
        <w:t xml:space="preserve">Beatlesin </w:t>
      </w:r>
      <w:r>
        <w:t xml:space="preserve">sanat) </w:t>
      </w:r>
      <w:r>
        <w:t xml:space="preserve">on myyty </w:t>
      </w:r>
      <w:r>
        <w:t xml:space="preserve">yli neljä miljoonaa kappaletta </w:t>
      </w:r>
      <w:r>
        <w:rPr>
          <w:color w:val="9F6551"/>
        </w:rPr>
        <w:t xml:space="preserve">sen </w:t>
      </w:r>
      <w:r>
        <w:t xml:space="preserve">jälkeen, kun </w:t>
      </w:r>
      <w:r>
        <w:rPr>
          <w:color w:val="932C70"/>
        </w:rPr>
        <w:t xml:space="preserve">Kodansha </w:t>
      </w:r>
      <w:r>
        <w:t xml:space="preserve">julkaisi </w:t>
      </w:r>
      <w:r>
        <w:rPr>
          <w:color w:val="9F6551"/>
        </w:rPr>
        <w:t xml:space="preserve">sen </w:t>
      </w:r>
      <w:r>
        <w:t xml:space="preserve">vuonna 1987. Hän on kuitenkin vain yksi </w:t>
      </w:r>
      <w:r>
        <w:rPr>
          <w:color w:val="2B1B04"/>
        </w:rPr>
        <w:t xml:space="preserve">monista nuorista kirjailijoista - </w:t>
      </w:r>
      <w:r>
        <w:rPr>
          <w:color w:val="B5AFC4"/>
        </w:rPr>
        <w:t xml:space="preserve">niin sanotusta Tokion taideryhmästä - </w:t>
      </w:r>
      <w:r>
        <w:rPr>
          <w:color w:val="D4C67A"/>
        </w:rPr>
        <w:t xml:space="preserve">jotka ovat </w:t>
      </w:r>
      <w:r>
        <w:rPr>
          <w:color w:val="AE7AA1"/>
        </w:rPr>
        <w:t xml:space="preserve">Japanin bestseller-listojen kärjessä</w:t>
      </w:r>
      <w:r>
        <w:t xml:space="preserve">. </w:t>
      </w:r>
      <w:r>
        <w:rPr>
          <w:color w:val="C2A393"/>
        </w:rPr>
        <w:t xml:space="preserve">Heidän </w:t>
      </w:r>
      <w:r>
        <w:rPr>
          <w:color w:val="0232FD"/>
        </w:rPr>
        <w:t xml:space="preserve">kirjansa on </w:t>
      </w:r>
      <w:r>
        <w:t xml:space="preserve">kirjoitettu modernilla kielellä, joka on täynnä idiomeja, ja ne sisältävät yleensä melko paljon amerikkalaista realismia. </w:t>
      </w:r>
      <w:r>
        <w:rPr>
          <w:color w:val="BA6801"/>
        </w:rPr>
        <w:t xml:space="preserve">Robert Whitingin teoksessa </w:t>
      </w:r>
      <w:r>
        <w:rPr>
          <w:color w:val="6A3A35"/>
        </w:rPr>
        <w:t xml:space="preserve">You Gotta Have Wa (</w:t>
      </w:r>
      <w:r>
        <w:rPr>
          <w:color w:val="6A3A35"/>
        </w:rPr>
        <w:t xml:space="preserve">Macmillan, 339 sivua, 17,95 dollaria) </w:t>
      </w:r>
      <w:r>
        <w:rPr>
          <w:color w:val="BCFEC6"/>
        </w:rPr>
        <w:t xml:space="preserve">Beatlesit </w:t>
      </w:r>
      <w:r>
        <w:t xml:space="preserve">väistyvät </w:t>
      </w:r>
      <w:r>
        <w:rPr>
          <w:color w:val="168E5C"/>
        </w:rPr>
        <w:t xml:space="preserve">baseballin tieltä</w:t>
      </w:r>
      <w:r>
        <w:rPr>
          <w:color w:val="16C0D0"/>
        </w:rPr>
        <w:t xml:space="preserve">, jota </w:t>
      </w:r>
      <w:r>
        <w:rPr>
          <w:color w:val="168E5C"/>
        </w:rPr>
        <w:t xml:space="preserve">japanilaisessa versiossa tuskin voisi kutsua "peliksi"</w:t>
      </w:r>
      <w:r>
        <w:t xml:space="preserve">. </w:t>
      </w:r>
      <w:r>
        <w:rPr>
          <w:color w:val="C62100"/>
        </w:rPr>
        <w:t xml:space="preserve">Whitingin </w:t>
      </w:r>
      <w:r>
        <w:t xml:space="preserve">kuvauksen mukaan japanilainen pesäpallo "heijastaa maailmankuuluja japanilaisia kovaa työtä ja harmoniaa edustavia hyveitä". "Wa" tarkoittaa japaniksi "</w:t>
      </w:r>
      <w:r>
        <w:rPr>
          <w:color w:val="014347"/>
        </w:rPr>
        <w:t xml:space="preserve">joukkuehenkeä</w:t>
      </w:r>
      <w:r>
        <w:t xml:space="preserve">", ja </w:t>
      </w:r>
      <w:r>
        <w:rPr>
          <w:color w:val="233809"/>
        </w:rPr>
        <w:t xml:space="preserve">japanilaisilla baseball-pelaajilla</w:t>
      </w:r>
      <w:r>
        <w:t xml:space="preserve"> on </w:t>
      </w:r>
      <w:r>
        <w:rPr>
          <w:color w:val="014347"/>
        </w:rPr>
        <w:t xml:space="preserve">sitä runsaasti</w:t>
      </w:r>
      <w:r>
        <w:t xml:space="preserve">. </w:t>
      </w:r>
      <w:r>
        <w:rPr>
          <w:color w:val="42083B"/>
        </w:rPr>
        <w:t xml:space="preserve">Pelaajan </w:t>
      </w:r>
      <w:r>
        <w:t xml:space="preserve">omistautuminen </w:t>
      </w:r>
      <w:r>
        <w:rPr>
          <w:color w:val="42083B"/>
        </w:rPr>
        <w:t xml:space="preserve">harjoittelulle ja joukkuekuvalle </w:t>
      </w:r>
      <w:r>
        <w:t xml:space="preserve">on yhtä tärkeää kuin </w:t>
      </w:r>
      <w:r>
        <w:rPr>
          <w:color w:val="42083B"/>
        </w:rPr>
        <w:t xml:space="preserve">hänen </w:t>
      </w:r>
      <w:r>
        <w:t xml:space="preserve">lyöntikeskiarvonsa. </w:t>
      </w:r>
      <w:r>
        <w:rPr>
          <w:color w:val="82785D"/>
        </w:rPr>
        <w:t xml:space="preserve">Tokyo Giantsin </w:t>
      </w:r>
      <w:r>
        <w:t xml:space="preserve">tähti </w:t>
      </w:r>
      <w:r>
        <w:t xml:space="preserve">Tatsunori Hara, tuo "nöyrä, tinkimätön ja tottelevainen sielu", oli </w:t>
      </w:r>
      <w:r>
        <w:t xml:space="preserve">aikoinaan </w:t>
      </w:r>
      <w:r>
        <w:rPr>
          <w:color w:val="82785D"/>
        </w:rPr>
        <w:t xml:space="preserve">Tokyo Giantsin </w:t>
      </w:r>
      <w:r>
        <w:t xml:space="preserve">miespuolinen symboli </w:t>
      </w:r>
      <w:r>
        <w:rPr>
          <w:color w:val="FB5514"/>
        </w:rPr>
        <w:t xml:space="preserve">Japanissa</w:t>
      </w:r>
      <w:r>
        <w:t xml:space="preserve">. </w:t>
      </w:r>
      <w:r>
        <w:t xml:space="preserve">Mutta sen lisäksi, että </w:t>
      </w:r>
      <w:r>
        <w:rPr>
          <w:color w:val="023087"/>
        </w:rPr>
        <w:t xml:space="preserve">besuborua </w:t>
      </w:r>
      <w:r>
        <w:t xml:space="preserve">pelataan pallolla ja mailalla, se </w:t>
      </w:r>
      <w:r>
        <w:rPr>
          <w:color w:val="023087"/>
        </w:rPr>
        <w:t xml:space="preserve">on </w:t>
      </w:r>
      <w:r>
        <w:t xml:space="preserve">täysin erilainen peli: fanit palauttavat kohteliaasti virheelliset osumat stadionin avustajille, lyöntialue laajenee lyöjän koon mukaan, </w:t>
      </w:r>
      <w:r>
        <w:rPr>
          <w:color w:val="B7DAD2"/>
        </w:rPr>
        <w:t xml:space="preserve">kravatit </w:t>
      </w:r>
      <w:r>
        <w:t xml:space="preserve">ovat sallittuja - jopa tervetulleita - koska niillä ohitetaan häviämisen häpeä ilman kunnian menetystä, ja </w:t>
      </w:r>
      <w:r>
        <w:rPr>
          <w:color w:val="196956"/>
        </w:rPr>
        <w:t xml:space="preserve">pelaajien </w:t>
      </w:r>
      <w:r>
        <w:t xml:space="preserve">on noudatettava tiukkoja käyttäytymissääntöjä myös yksityiselämässään; esimerkiksi </w:t>
      </w:r>
      <w:r>
        <w:rPr>
          <w:color w:val="82785D"/>
        </w:rPr>
        <w:t xml:space="preserve">Tokyo Giantsin </w:t>
      </w:r>
      <w:r>
        <w:t xml:space="preserve">pelaajien </w:t>
      </w:r>
      <w:r>
        <w:t xml:space="preserve">on aina pidettävä kravatteja julkisesti. "</w:t>
      </w:r>
      <w:r>
        <w:rPr>
          <w:color w:val="6A3A35"/>
        </w:rPr>
        <w:t xml:space="preserve">You Gotta Have Wa" </w:t>
      </w:r>
      <w:r>
        <w:t xml:space="preserve">on usein huvittava kertomus siitä, miten </w:t>
      </w:r>
      <w:r>
        <w:rPr>
          <w:color w:val="8C41BB"/>
        </w:rPr>
        <w:t xml:space="preserve">amerikkalaiset baseball-pelaajat </w:t>
      </w:r>
      <w:r>
        <w:t xml:space="preserve">elävät </w:t>
      </w:r>
      <w:r>
        <w:rPr>
          <w:color w:val="FB5514"/>
        </w:rPr>
        <w:t xml:space="preserve">Japanissa</w:t>
      </w:r>
      <w:r>
        <w:rPr>
          <w:color w:val="8C41BB"/>
        </w:rPr>
        <w:t xml:space="preserve">, jossa </w:t>
      </w:r>
      <w:r>
        <w:rPr>
          <w:color w:val="8C41BB"/>
        </w:rPr>
        <w:t xml:space="preserve">kussakin joukkueessa on enintään kaksi pelaajaa</w:t>
      </w:r>
      <w:r>
        <w:t xml:space="preserve">. </w:t>
      </w:r>
      <w:r>
        <w:rPr>
          <w:color w:val="2B2D32"/>
        </w:rPr>
        <w:t xml:space="preserve">Huolimatta valtavista rahasummista, joita </w:t>
      </w:r>
      <w:r>
        <w:rPr>
          <w:color w:val="94C661"/>
        </w:rPr>
        <w:t xml:space="preserve">he </w:t>
      </w:r>
      <w:r>
        <w:rPr>
          <w:color w:val="2B2D32"/>
        </w:rPr>
        <w:t xml:space="preserve">saavat siitä, että he astuvat esiin Japanissa</w:t>
      </w:r>
      <w:r>
        <w:t xml:space="preserve">, </w:t>
      </w:r>
      <w:r>
        <w:rPr>
          <w:color w:val="8C41BB"/>
        </w:rPr>
        <w:t xml:space="preserve">monet </w:t>
      </w:r>
      <w:r>
        <w:t xml:space="preserve">päättävät, </w:t>
      </w:r>
      <w:r>
        <w:t xml:space="preserve">ettei se ole sen arvoista, ja juoksevat kotiin. </w:t>
      </w:r>
      <w:r>
        <w:rPr>
          <w:color w:val="895E6B"/>
        </w:rPr>
        <w:t xml:space="preserve">Gary Katzensteinin </w:t>
      </w:r>
      <w:r>
        <w:t xml:space="preserve">"</w:t>
      </w:r>
      <w:r>
        <w:rPr>
          <w:color w:val="F8907D"/>
        </w:rPr>
        <w:t xml:space="preserve">Funny Business" (Soho, 228 sivua, 17,95 dollaria) </w:t>
      </w:r>
      <w:r>
        <w:t xml:space="preserve">on toinen erikoisuus. Kyseessä on </w:t>
      </w:r>
      <w:r>
        <w:rPr>
          <w:color w:val="788E95"/>
        </w:rPr>
        <w:t xml:space="preserve">röyhkeän amerikkalaisen, </w:t>
      </w:r>
      <w:r>
        <w:rPr>
          <w:color w:val="FB6AB8"/>
        </w:rPr>
        <w:t xml:space="preserve">joka </w:t>
      </w:r>
      <w:r>
        <w:rPr>
          <w:color w:val="788E95"/>
        </w:rPr>
        <w:t xml:space="preserve">työskenteli </w:t>
      </w:r>
      <w:r>
        <w:rPr>
          <w:color w:val="DB1474"/>
        </w:rPr>
        <w:t xml:space="preserve">Sonyn </w:t>
      </w:r>
      <w:r>
        <w:rPr>
          <w:color w:val="788E95"/>
        </w:rPr>
        <w:t xml:space="preserve">palveluksessa </w:t>
      </w:r>
      <w:r>
        <w:rPr>
          <w:color w:val="576094"/>
        </w:rPr>
        <w:t xml:space="preserve">Tokiossa </w:t>
      </w:r>
      <w:r>
        <w:rPr>
          <w:color w:val="788E95"/>
        </w:rPr>
        <w:t xml:space="preserve">Luce-apurina </w:t>
      </w:r>
      <w:r>
        <w:rPr>
          <w:color w:val="788E95"/>
        </w:rPr>
        <w:t xml:space="preserve">- </w:t>
      </w:r>
      <w:r>
        <w:rPr>
          <w:color w:val="8489AE"/>
        </w:rPr>
        <w:t xml:space="preserve">molempien osapuolten </w:t>
      </w:r>
      <w:r>
        <w:rPr>
          <w:color w:val="788E95"/>
        </w:rPr>
        <w:t xml:space="preserve">harmiksi</w:t>
      </w:r>
      <w:r>
        <w:t xml:space="preserve">. </w:t>
      </w:r>
      <w:r>
        <w:t xml:space="preserve">Toisinaan hauskoissa, mutta useammin ylivertaisissa ja toisinaan purevissa kohdissa </w:t>
      </w:r>
      <w:r>
        <w:rPr>
          <w:color w:val="788E95"/>
        </w:rPr>
        <w:t xml:space="preserve">Katzenstein </w:t>
      </w:r>
      <w:r>
        <w:t xml:space="preserve">kuvailee, miten </w:t>
      </w:r>
      <w:r>
        <w:rPr>
          <w:color w:val="860E04"/>
        </w:rPr>
        <w:t xml:space="preserve">Sony </w:t>
      </w:r>
      <w:r>
        <w:t xml:space="preserve">on </w:t>
      </w:r>
      <w:r>
        <w:t xml:space="preserve">läsnä jopa </w:t>
      </w:r>
      <w:r>
        <w:t xml:space="preserve">työntekijöidensä </w:t>
      </w:r>
      <w:r>
        <w:t xml:space="preserve">arkipäiväisimmissä asioissa </w:t>
      </w:r>
      <w:r>
        <w:t xml:space="preserve">- </w:t>
      </w:r>
      <w:r>
        <w:rPr>
          <w:color w:val="FBC206"/>
        </w:rPr>
        <w:t xml:space="preserve">tiukasti säännellyssä toimistossa, </w:t>
      </w:r>
      <w:r>
        <w:rPr>
          <w:color w:val="6EAB9B"/>
        </w:rPr>
        <w:t xml:space="preserve">jossa </w:t>
      </w:r>
      <w:r>
        <w:rPr>
          <w:color w:val="FBC206"/>
        </w:rPr>
        <w:t xml:space="preserve">henkilökunnalle on määrätty lounastoverit</w:t>
      </w:r>
      <w:r>
        <w:t xml:space="preserve">, ja "kotona" yrityksen ankarassa asuntolassa, jota johtaa tungetteleva talonmies. Jotkin </w:t>
      </w:r>
      <w:r>
        <w:rPr>
          <w:color w:val="788E95"/>
        </w:rPr>
        <w:t xml:space="preserve">hänen </w:t>
      </w:r>
      <w:r>
        <w:t xml:space="preserve">havaintonsa japanilaisesta johtamistyylistä osuvat oikeaan. On ilmeisesti totta, että monet työntekijät tekevät tuottamattomia ylitöitä vain solidaarisuuden vuoksi, että järjestelmä on niin hierarkkinen, että vain apulaisjohtaja voi puhua johtajalle ja vain johtaja voi puhua toimitusjohtajalle, ja että </w:t>
      </w:r>
      <w:r>
        <w:rPr>
          <w:color w:val="860E04"/>
        </w:rPr>
        <w:t xml:space="preserve">Sony </w:t>
      </w:r>
      <w:r>
        <w:t xml:space="preserve">oli hyvin varovainen </w:t>
      </w:r>
      <w:r>
        <w:t xml:space="preserve">antaessaan edes jonkinlaista vastuuta </w:t>
      </w:r>
      <w:r>
        <w:rPr>
          <w:color w:val="788E95"/>
        </w:rPr>
        <w:t xml:space="preserve">nuorelle lyhytaikaiselle </w:t>
      </w:r>
      <w:r>
        <w:rPr>
          <w:color w:val="F2CDFE"/>
        </w:rPr>
        <w:t xml:space="preserve">amerikkalaiselle</w:t>
      </w:r>
      <w:r>
        <w:rPr>
          <w:color w:val="788E95"/>
        </w:rPr>
        <w:t xml:space="preserve"> työntekijälle. </w:t>
      </w:r>
      <w:r>
        <w:t xml:space="preserve">Tämän kaiken on täytynyt olla </w:t>
      </w:r>
      <w:r>
        <w:t xml:space="preserve">uskomattoman turhauttavaa </w:t>
      </w:r>
      <w:r>
        <w:rPr>
          <w:color w:val="788E95"/>
        </w:rPr>
        <w:t xml:space="preserve">Katzensteinille, </w:t>
      </w:r>
      <w:r>
        <w:rPr>
          <w:color w:val="FB6AB8"/>
        </w:rPr>
        <w:t xml:space="preserve">joka </w:t>
      </w:r>
      <w:r>
        <w:rPr>
          <w:color w:val="788E95"/>
        </w:rPr>
        <w:t xml:space="preserve">tuli </w:t>
      </w:r>
      <w:r>
        <w:rPr>
          <w:color w:val="DB1474"/>
        </w:rPr>
        <w:t xml:space="preserve">Sonyn </w:t>
      </w:r>
      <w:r>
        <w:rPr>
          <w:color w:val="788E95"/>
        </w:rPr>
        <w:t xml:space="preserve">palvelukseen </w:t>
      </w:r>
      <w:r>
        <w:rPr>
          <w:color w:val="788E95"/>
        </w:rPr>
        <w:t xml:space="preserve">taloustieteen ja tietotekniikan tutkinnoilla ja jonka tavoitteena oli keksiä seuraava Walkman. </w:t>
      </w:r>
      <w:r>
        <w:rPr>
          <w:color w:val="860E04"/>
        </w:rPr>
        <w:t xml:space="preserve">Sony </w:t>
      </w:r>
      <w:r>
        <w:t xml:space="preserve">otti kuitenkin lopulta oppia amerikkalaisesta johtamisoppikirjasta ja </w:t>
      </w:r>
      <w:r>
        <w:t xml:space="preserve">erotti </w:t>
      </w:r>
      <w:r>
        <w:rPr>
          <w:color w:val="788E95"/>
        </w:rPr>
        <w:t xml:space="preserve">Katzensteinin, </w:t>
      </w:r>
      <w:r>
        <w:t xml:space="preserve">joka syyllistyi sosiaaliseen rikokseen </w:t>
      </w:r>
      <w:r>
        <w:t xml:space="preserve">järjestämällä </w:t>
      </w:r>
      <w:r>
        <w:rPr>
          <w:color w:val="645341"/>
        </w:rPr>
        <w:t xml:space="preserve">tapaamisen </w:t>
      </w:r>
      <w:r>
        <w:rPr>
          <w:color w:val="760035"/>
        </w:rPr>
        <w:t xml:space="preserve">pastori Akio Moritan, </w:t>
      </w:r>
      <w:r>
        <w:rPr>
          <w:color w:val="647A41"/>
        </w:rPr>
        <w:t xml:space="preserve">Sonyn </w:t>
      </w:r>
      <w:r>
        <w:rPr>
          <w:color w:val="760035"/>
        </w:rPr>
        <w:t xml:space="preserve">perustajan, kanssa. </w:t>
      </w:r>
      <w:r>
        <w:t xml:space="preserve">On sääli, </w:t>
      </w:r>
      <w:r>
        <w:t xml:space="preserve">ettei </w:t>
      </w:r>
      <w:r>
        <w:rPr>
          <w:color w:val="496E76"/>
        </w:rPr>
        <w:t xml:space="preserve">heidän </w:t>
      </w:r>
      <w:r>
        <w:rPr>
          <w:color w:val="645341"/>
        </w:rPr>
        <w:t xml:space="preserve">tapaamistaan </w:t>
      </w:r>
      <w:r>
        <w:t xml:space="preserve">koskaan pidetty. </w:t>
      </w:r>
      <w:r>
        <w:rPr>
          <w:color w:val="788E95"/>
        </w:rPr>
        <w:t xml:space="preserve">Katzenstein olisi </w:t>
      </w:r>
      <w:r>
        <w:t xml:space="preserve">varmasti oppinut </w:t>
      </w:r>
      <w:r>
        <w:rPr>
          <w:color w:val="E3F894"/>
        </w:rPr>
        <w:t xml:space="preserve">paljon, </w:t>
      </w:r>
      <w:r>
        <w:t xml:space="preserve">ja on jopa mahdollista, että </w:t>
      </w:r>
      <w:r>
        <w:t xml:space="preserve">myös </w:t>
      </w:r>
      <w:r>
        <w:rPr>
          <w:color w:val="F9D7CD"/>
        </w:rPr>
        <w:t xml:space="preserve">Morita </w:t>
      </w:r>
      <w:r>
        <w:t xml:space="preserve">oppi paljon. </w:t>
      </w:r>
      <w:r>
        <w:t xml:space="preserve">Kirkpatrick, lehtemme apulaistoimittaja, työskenteli </w:t>
      </w:r>
      <w:r>
        <w:rPr>
          <w:color w:val="876128"/>
        </w:rPr>
        <w:t xml:space="preserve">Tokiossa </w:t>
      </w:r>
      <w:r>
        <w:t xml:space="preserve">kolme vuotta. Yhä useammassa paikassa maailmassa ollaan muuttumassa savuttomiksi. Singaporessa uusi laki velvoittaa </w:t>
      </w:r>
      <w:r>
        <w:rPr>
          <w:color w:val="A1A711"/>
        </w:rPr>
        <w:t xml:space="preserve">tupakoitsijat </w:t>
      </w:r>
      <w:r>
        <w:t xml:space="preserve">250 dollarin sakon uhalla </w:t>
      </w:r>
      <w:r>
        <w:t xml:space="preserve">sammuttamaan savukkeet ennen ravintoloihin, tavarataloihin ja urheilukeskuksiin menoa. Virkamies sanoi, että diskot ja yksityiset klubit on vapautettu tupakointikiellosta, ja tupakointi sallitaan baareissa ruokailuaikoja lukuun ottamatta. Singapore on jo kieltänyt tupakoinnin kaikissa teattereissa, busseissa, julkisissa hisseissä, sairaaloissa ja pikaruokaravintoloissa. Malesiassa pääministerin kanslian varaministeri Siti Zaharah Sulaiman käynnisti savuttoman viikon Kuala Lumpurin lähellä sijaitsevassa Mara Institute of Technology -oppilaitoksessa ja kehotti </w:t>
      </w:r>
      <w:r>
        <w:rPr>
          <w:color w:val="01FB92"/>
        </w:rPr>
        <w:t xml:space="preserve">muita kouluja </w:t>
      </w:r>
      <w:r>
        <w:t xml:space="preserve">ottamaan tupakointikiellon käyttöön </w:t>
      </w:r>
      <w:r>
        <w:t xml:space="preserve">tiloissaan. </w:t>
      </w:r>
      <w:r>
        <w:rPr>
          <w:color w:val="FD0F31"/>
        </w:rPr>
        <w:t xml:space="preserve">Etelä-Korealla </w:t>
      </w:r>
      <w:r>
        <w:t xml:space="preserve">on muitakin huolenaiheita. Soulissa </w:t>
      </w:r>
      <w:r>
        <w:rPr>
          <w:color w:val="BE8485"/>
        </w:rPr>
        <w:t xml:space="preserve">viranomaiset </w:t>
      </w:r>
      <w:r>
        <w:t xml:space="preserve">ovat alkaneet </w:t>
      </w:r>
      <w:r>
        <w:t xml:space="preserve">käydä noin 26 000 savukekioskissa poistamassa laittomia julisteita ja kylttejä, joissa mainostetaan tuontisavukkeita. </w:t>
      </w:r>
      <w:r>
        <w:rPr>
          <w:color w:val="FD0F31"/>
        </w:rPr>
        <w:t xml:space="preserve">Etelä-Korea </w:t>
      </w:r>
      <w:r>
        <w:t xml:space="preserve">on avannut </w:t>
      </w:r>
      <w:r>
        <w:t xml:space="preserve">markkinansa </w:t>
      </w:r>
      <w:r>
        <w:rPr>
          <w:color w:val="C660FB"/>
        </w:rPr>
        <w:t xml:space="preserve">ulkomaisille savukkeille</w:t>
      </w:r>
      <w:r>
        <w:t xml:space="preserve">, mutta rajoittaa </w:t>
      </w:r>
      <w:r>
        <w:rPr>
          <w:color w:val="120104"/>
        </w:rPr>
        <w:t xml:space="preserve">niiden </w:t>
      </w:r>
      <w:r>
        <w:rPr>
          <w:color w:val="D48958"/>
        </w:rPr>
        <w:t xml:space="preserve">mainonnan </w:t>
      </w:r>
      <w:r>
        <w:t xml:space="preserve">määrätyille paikoille. </w:t>
      </w:r>
      <w:r>
        <w:rPr>
          <w:color w:val="05AEE8"/>
        </w:rPr>
        <w:t xml:space="preserve">Markkinointitutkimusten </w:t>
      </w:r>
      <w:r>
        <w:t xml:space="preserve">mukaan Hongkongin kuluttajat ovat kaikkein materialistisimpia </w:t>
      </w:r>
      <w:r>
        <w:rPr>
          <w:color w:val="C3C1BE"/>
        </w:rPr>
        <w:t xml:space="preserve">14:stä </w:t>
      </w:r>
      <w:r>
        <w:rPr>
          <w:color w:val="C3C1BE"/>
        </w:rPr>
        <w:t xml:space="preserve">tutkituista</w:t>
      </w:r>
      <w:r>
        <w:rPr>
          <w:color w:val="C3C1BE"/>
        </w:rPr>
        <w:t xml:space="preserve"> suurimmista markkinoista</w:t>
      </w:r>
      <w:r>
        <w:t xml:space="preserve">. </w:t>
      </w:r>
      <w:r>
        <w:rPr>
          <w:color w:val="05AEE8"/>
        </w:rPr>
        <w:t xml:space="preserve">Mainostoimisto Backer Spielvogel Batesin tekemässä tutkimuksessa </w:t>
      </w:r>
      <w:r>
        <w:t xml:space="preserve">todettiin myös</w:t>
      </w:r>
      <w:r>
        <w:t xml:space="preserve">, että siirtomaiden kuluttajat tuntevat enemmän painetta kuin muilla tutkituilla markkinoilla, </w:t>
      </w:r>
      <w:r>
        <w:rPr>
          <w:color w:val="D19012"/>
        </w:rPr>
        <w:t xml:space="preserve">kuten </w:t>
      </w:r>
      <w:r>
        <w:rPr>
          <w:color w:val="B7D802"/>
        </w:rPr>
        <w:t xml:space="preserve">Yhdysvalloissa </w:t>
      </w:r>
      <w:r>
        <w:t xml:space="preserve">ja </w:t>
      </w:r>
      <w:r>
        <w:rPr>
          <w:color w:val="826392"/>
        </w:rPr>
        <w:t xml:space="preserve">Japanissa</w:t>
      </w:r>
      <w:r>
        <w:t xml:space="preserve">. </w:t>
      </w:r>
      <w:r>
        <w:rPr>
          <w:color w:val="05AEE8"/>
        </w:rPr>
        <w:t xml:space="preserve">Tutkimus </w:t>
      </w:r>
      <w:r>
        <w:t xml:space="preserve">paljasti</w:t>
      </w:r>
      <w:r>
        <w:rPr>
          <w:color w:val="5E7A6A"/>
        </w:rPr>
        <w:t xml:space="preserve">, että </w:t>
      </w:r>
      <w:r>
        <w:rPr>
          <w:color w:val="B29869"/>
        </w:rPr>
        <w:t xml:space="preserve">lähes puolet hongkongilaisista asiakkaista </w:t>
      </w:r>
      <w:r>
        <w:rPr>
          <w:color w:val="5E7A6A"/>
        </w:rPr>
        <w:t xml:space="preserve">pitää </w:t>
      </w:r>
      <w:r>
        <w:rPr>
          <w:color w:val="1D0051"/>
        </w:rPr>
        <w:t xml:space="preserve">arvoja, joita </w:t>
      </w:r>
      <w:r>
        <w:rPr>
          <w:color w:val="8BE7FC"/>
        </w:rPr>
        <w:t xml:space="preserve">he </w:t>
      </w:r>
      <w:r>
        <w:rPr>
          <w:color w:val="1D0051"/>
        </w:rPr>
        <w:t xml:space="preserve">kuvaavat materialistisiksi, kun taas </w:t>
      </w:r>
      <w:r>
        <w:rPr>
          <w:color w:val="76E0C1"/>
        </w:rPr>
        <w:t xml:space="preserve">Japanissa </w:t>
      </w:r>
      <w:r>
        <w:rPr>
          <w:color w:val="1D0051"/>
        </w:rPr>
        <w:t xml:space="preserve">ja </w:t>
      </w:r>
      <w:r>
        <w:rPr>
          <w:color w:val="1D0051"/>
        </w:rPr>
        <w:t xml:space="preserve">Yhdysvalloissa noin </w:t>
      </w:r>
      <w:r>
        <w:rPr>
          <w:color w:val="1D0051"/>
        </w:rPr>
        <w:t xml:space="preserve">kolmannes</w:t>
      </w:r>
      <w:r>
        <w:t xml:space="preserve">. </w:t>
      </w:r>
      <w:r>
        <w:rPr>
          <w:color w:val="11BA09"/>
        </w:rPr>
        <w:t xml:space="preserve">Useampi kuin kolme viidestä kuluttajasta </w:t>
      </w:r>
      <w:r>
        <w:t xml:space="preserve">ilmoitti </w:t>
      </w:r>
      <w:r>
        <w:rPr>
          <w:color w:val="462C36"/>
        </w:rPr>
        <w:t xml:space="preserve">olevansa useimmiten stressaantunut</w:t>
      </w:r>
      <w:r>
        <w:t xml:space="preserve">, kun </w:t>
      </w:r>
      <w:r>
        <w:rPr>
          <w:color w:val="B7D802"/>
        </w:rPr>
        <w:t xml:space="preserve">Yhdysvalloissa vastaava luku oli </w:t>
      </w:r>
      <w:r>
        <w:rPr>
          <w:color w:val="B7D802"/>
        </w:rPr>
        <w:t xml:space="preserve">alle joka toinen </w:t>
      </w:r>
      <w:r>
        <w:t xml:space="preserve">ja </w:t>
      </w:r>
      <w:r>
        <w:rPr>
          <w:color w:val="FB5514"/>
        </w:rPr>
        <w:t xml:space="preserve">Japanissa</w:t>
      </w:r>
      <w:r>
        <w:t xml:space="preserve"> joka neljäs</w:t>
      </w:r>
      <w:r>
        <w:t xml:space="preserve">. </w:t>
      </w:r>
      <w:r>
        <w:rPr>
          <w:color w:val="F5D2A8"/>
        </w:rPr>
        <w:t xml:space="preserve">Thaimaan hallitus </w:t>
      </w:r>
      <w:r>
        <w:t xml:space="preserve">on hyväksynyt </w:t>
      </w:r>
      <w:r>
        <w:rPr>
          <w:color w:val="03422C"/>
        </w:rPr>
        <w:t xml:space="preserve">valtiovarainministeri Pramual Sabhavasun ehdotuksen rakentaa </w:t>
      </w:r>
      <w:r>
        <w:rPr>
          <w:color w:val="03422C"/>
        </w:rPr>
        <w:t xml:space="preserve">19 miljoonan </w:t>
      </w:r>
      <w:r>
        <w:rPr>
          <w:color w:val="03422C"/>
        </w:rPr>
        <w:t xml:space="preserve">dollarin </w:t>
      </w:r>
      <w:r>
        <w:rPr>
          <w:color w:val="72A46E"/>
        </w:rPr>
        <w:t xml:space="preserve">konferenssikeskus </w:t>
      </w:r>
      <w:r>
        <w:rPr>
          <w:color w:val="47545E"/>
        </w:rPr>
        <w:t xml:space="preserve">Maailmanpankin ja Kansainvälisen valuuttarahaston </w:t>
      </w:r>
      <w:r>
        <w:rPr>
          <w:color w:val="128EAC"/>
        </w:rPr>
        <w:t xml:space="preserve">yhteistä kokousta varten </w:t>
      </w:r>
      <w:r>
        <w:rPr>
          <w:color w:val="128EAC"/>
        </w:rPr>
        <w:t xml:space="preserve">kahden vuoden kuluttua</w:t>
      </w:r>
      <w:r>
        <w:t xml:space="preserve">. </w:t>
      </w:r>
      <w:r>
        <w:rPr>
          <w:color w:val="B95C69"/>
        </w:rPr>
        <w:t xml:space="preserve">Kokous, </w:t>
      </w:r>
      <w:r>
        <w:rPr>
          <w:color w:val="A14D12"/>
        </w:rPr>
        <w:t xml:space="preserve">jonka </w:t>
      </w:r>
      <w:r>
        <w:rPr>
          <w:color w:val="B95C69"/>
        </w:rPr>
        <w:t xml:space="preserve">odotetaan houkuttelevan 20 000 ihmistä Bangkokiin</w:t>
      </w:r>
      <w:r>
        <w:t xml:space="preserve">, oli alun perin tarkoitus pitää </w:t>
      </w:r>
      <w:r>
        <w:rPr>
          <w:color w:val="C4C8FA"/>
        </w:rPr>
        <w:t xml:space="preserve">Central Plaza -hotellissa, </w:t>
      </w:r>
      <w:r>
        <w:t xml:space="preserve">mutta </w:t>
      </w:r>
      <w:r>
        <w:rPr>
          <w:color w:val="F5D2A8"/>
        </w:rPr>
        <w:t xml:space="preserve">hallitus </w:t>
      </w:r>
      <w:r>
        <w:t xml:space="preserve">ei hyväksynyt </w:t>
      </w:r>
      <w:r>
        <w:rPr>
          <w:color w:val="D3A2C6"/>
        </w:rPr>
        <w:t xml:space="preserve">hotellin </w:t>
      </w:r>
      <w:r>
        <w:rPr>
          <w:color w:val="3F3610"/>
        </w:rPr>
        <w:t xml:space="preserve">asettamia </w:t>
      </w:r>
      <w:r>
        <w:rPr>
          <w:color w:val="372A55"/>
        </w:rPr>
        <w:t xml:space="preserve">ehtoja </w:t>
      </w:r>
      <w:r>
        <w:rPr>
          <w:color w:val="372A55"/>
        </w:rPr>
        <w:t xml:space="preserve">tarvittavan laajennuksen tekemiseksi</w:t>
      </w:r>
      <w:r>
        <w:t xml:space="preserve">. </w:t>
      </w:r>
      <w:r>
        <w:rPr>
          <w:color w:val="03422C"/>
        </w:rPr>
        <w:t xml:space="preserve">Nykyinen suunnitelma </w:t>
      </w:r>
      <w:r>
        <w:t xml:space="preserve">herättää lähinnä huolta siitä, voidaanko </w:t>
      </w:r>
      <w:r>
        <w:rPr>
          <w:color w:val="719FFA"/>
        </w:rPr>
        <w:t xml:space="preserve">uusi keskus </w:t>
      </w:r>
      <w:r>
        <w:t xml:space="preserve">rakentaa näin lyhyessä ajassa. </w:t>
      </w:r>
      <w:r>
        <w:rPr>
          <w:color w:val="0D841A"/>
        </w:rPr>
        <w:t xml:space="preserve">Palestiinan vapautusjärjestön (PLO) </w:t>
      </w:r>
      <w:r>
        <w:t xml:space="preserve">WAFA-uutistoimisto </w:t>
      </w:r>
      <w:r>
        <w:t xml:space="preserve">kertoi, että Jasser Arafat lähetti kirjeen </w:t>
      </w:r>
      <w:r>
        <w:rPr>
          <w:color w:val="9DB3B7"/>
        </w:rPr>
        <w:t xml:space="preserve">Kansainvälisen olympiakomitean </w:t>
      </w:r>
      <w:r>
        <w:rPr>
          <w:color w:val="4C5B32"/>
        </w:rPr>
        <w:t xml:space="preserve">puheenjohtajalle ja </w:t>
      </w:r>
      <w:r>
        <w:t xml:space="preserve">pyysi tukea palestiinalaisten kiinnostukselle liittyä </w:t>
      </w:r>
      <w:r>
        <w:rPr>
          <w:color w:val="B14F8F"/>
        </w:rPr>
        <w:t xml:space="preserve">komiteaan</w:t>
      </w:r>
      <w:r>
        <w:t xml:space="preserve">. </w:t>
      </w:r>
      <w:r>
        <w:rPr>
          <w:color w:val="747103"/>
        </w:rPr>
        <w:t xml:space="preserve">Palestiinan olympiakomitean </w:t>
      </w:r>
      <w:r>
        <w:t xml:space="preserve">virkamies </w:t>
      </w:r>
      <w:r>
        <w:t xml:space="preserve">sanoi, </w:t>
      </w:r>
      <w:r>
        <w:rPr>
          <w:color w:val="9F816D"/>
        </w:rPr>
        <w:t xml:space="preserve">että </w:t>
      </w:r>
      <w:r>
        <w:rPr>
          <w:color w:val="D26A5B"/>
        </w:rPr>
        <w:t xml:space="preserve">komitea </w:t>
      </w:r>
      <w:r>
        <w:rPr>
          <w:color w:val="9F816D"/>
        </w:rPr>
        <w:t xml:space="preserve">haki jäsenyyttä ensimmäisen kerran vuonna 1979 </w:t>
      </w:r>
      <w:r>
        <w:t xml:space="preserve">ja että </w:t>
      </w:r>
      <w:r>
        <w:rPr>
          <w:color w:val="9F816D"/>
        </w:rPr>
        <w:t xml:space="preserve">hakemus </w:t>
      </w:r>
      <w:r>
        <w:t xml:space="preserve">uusittiin </w:t>
      </w:r>
      <w:r>
        <w:rPr>
          <w:color w:val="8B934B"/>
        </w:rPr>
        <w:t xml:space="preserve">tämän vuoden </w:t>
      </w:r>
      <w:r>
        <w:t xml:space="preserve">elokuussa</w:t>
      </w:r>
      <w:r>
        <w:t xml:space="preserve">. </w:t>
      </w:r>
      <w:r>
        <w:t xml:space="preserve">PLO on viime kuukausina yrittänyt liittyä kansainvälisiin järjestöihin, mutta ei </w:t>
      </w:r>
      <w:r>
        <w:t xml:space="preserve">ole onnistunut </w:t>
      </w:r>
      <w:r>
        <w:t xml:space="preserve">pääsemään Maailman terveysjärjestön ja Maailman matkailujärjestön </w:t>
      </w:r>
      <w:r>
        <w:t xml:space="preserve">jäseneksi </w:t>
      </w:r>
      <w:r>
        <w:rPr>
          <w:color w:val="8B934B"/>
        </w:rPr>
        <w:t xml:space="preserve">tänä vuonna. </w:t>
      </w:r>
      <w:r>
        <w:rPr>
          <w:color w:val="F98500"/>
        </w:rPr>
        <w:t xml:space="preserve">People's Daily </w:t>
      </w:r>
      <w:r>
        <w:rPr>
          <w:color w:val="F98500"/>
        </w:rPr>
        <w:t xml:space="preserve">-lehti </w:t>
      </w:r>
      <w:r>
        <w:t xml:space="preserve">kertoi, että </w:t>
      </w:r>
      <w:r>
        <w:rPr>
          <w:color w:val="002935"/>
        </w:rPr>
        <w:t xml:space="preserve">pekingiläisestä ruokakaupan myyjästä </w:t>
      </w:r>
      <w:r>
        <w:t xml:space="preserve">tuli </w:t>
      </w:r>
      <w:r>
        <w:rPr>
          <w:color w:val="D7F3FE"/>
        </w:rPr>
        <w:t xml:space="preserve">ensimmäinen Manner-Kiinan kansalainen, joka </w:t>
      </w:r>
      <w:r>
        <w:rPr>
          <w:color w:val="FCB899"/>
        </w:rPr>
        <w:t xml:space="preserve">sai </w:t>
      </w:r>
      <w:r>
        <w:rPr>
          <w:color w:val="D7F3FE"/>
        </w:rPr>
        <w:t xml:space="preserve">AIDSin seksikontaktin kautta</w:t>
      </w:r>
      <w:r>
        <w:t xml:space="preserve">. </w:t>
      </w:r>
      <w:r>
        <w:rPr>
          <w:color w:val="F98500"/>
        </w:rPr>
        <w:t xml:space="preserve">Sanomalehden </w:t>
      </w:r>
      <w:r>
        <w:t xml:space="preserve">mukaan </w:t>
      </w:r>
      <w:r>
        <w:rPr>
          <w:color w:val="002935"/>
        </w:rPr>
        <w:t xml:space="preserve">nimeltä main</w:t>
      </w:r>
      <w:r>
        <w:rPr>
          <w:color w:val="1C0720"/>
        </w:rPr>
        <w:t xml:space="preserve">itsemattomalla </w:t>
      </w:r>
      <w:r>
        <w:rPr>
          <w:color w:val="002935"/>
        </w:rPr>
        <w:t xml:space="preserve">miehellä </w:t>
      </w:r>
      <w:r>
        <w:t xml:space="preserve">todettiin sairaus sairaalakokeiden jälkeen. Kun tauti varmistui, </w:t>
      </w:r>
      <w:r>
        <w:rPr>
          <w:color w:val="6B5F61"/>
        </w:rPr>
        <w:t xml:space="preserve">kaikki </w:t>
      </w:r>
      <w:r>
        <w:rPr>
          <w:color w:val="F98A9D"/>
        </w:rPr>
        <w:t xml:space="preserve">miehen </w:t>
      </w:r>
      <w:r>
        <w:rPr>
          <w:color w:val="6B5F61"/>
        </w:rPr>
        <w:t xml:space="preserve">työtoverit ja koko </w:t>
      </w:r>
      <w:r>
        <w:rPr>
          <w:color w:val="6B5F61"/>
        </w:rPr>
        <w:t xml:space="preserve">perhe </w:t>
      </w:r>
      <w:r>
        <w:t xml:space="preserve">testattiin, </w:t>
      </w:r>
      <w:r>
        <w:t xml:space="preserve">mutta toistaiseksi kenelläkään </w:t>
      </w:r>
      <w:r>
        <w:rPr>
          <w:color w:val="6B5F61"/>
        </w:rPr>
        <w:t xml:space="preserve">heistä ei ole todettu </w:t>
      </w:r>
      <w:r>
        <w:t xml:space="preserve">tautia, </w:t>
      </w:r>
      <w:r>
        <w:rPr>
          <w:color w:val="F98500"/>
        </w:rPr>
        <w:t xml:space="preserve">lehti</w:t>
      </w:r>
      <w:r>
        <w:t xml:space="preserve"> kertoo</w:t>
      </w:r>
      <w:r>
        <w:t xml:space="preserve">. </w:t>
      </w:r>
      <w:r>
        <w:rPr>
          <w:color w:val="F98500"/>
        </w:rPr>
        <w:t xml:space="preserve">Lehti </w:t>
      </w:r>
      <w:r>
        <w:t xml:space="preserve">kertoi lisäksi, että </w:t>
      </w:r>
      <w:r>
        <w:rPr>
          <w:color w:val="002935"/>
        </w:rPr>
        <w:t xml:space="preserve">miehellä </w:t>
      </w:r>
      <w:r>
        <w:t xml:space="preserve">oli pitkään "kaoottinen seksielämä", johon kuului suhteita ulkomaisiin miehiin. </w:t>
      </w:r>
      <w:r>
        <w:rPr>
          <w:color w:val="9B72C2"/>
        </w:rPr>
        <w:t xml:space="preserve">Puolan hallitus </w:t>
      </w:r>
      <w:r>
        <w:rPr>
          <w:color w:val="A6919D"/>
        </w:rPr>
        <w:t xml:space="preserve">nosti </w:t>
      </w:r>
      <w:r>
        <w:rPr>
          <w:color w:val="2C3729"/>
        </w:rPr>
        <w:t xml:space="preserve">kotitalouksien sähkömaksuja </w:t>
      </w:r>
      <w:r>
        <w:rPr>
          <w:color w:val="A6919D"/>
        </w:rPr>
        <w:t xml:space="preserve">150 prosenttia ja kaksinkertaisti </w:t>
      </w:r>
      <w:r>
        <w:rPr>
          <w:color w:val="D7C70B"/>
        </w:rPr>
        <w:t xml:space="preserve">kaasun hinnat</w:t>
      </w:r>
      <w:r>
        <w:t xml:space="preserve">. Virallisen PAP-uutistoimiston mukaan korotusten tarkoituksena oli korvata epärealistisen alhaiset energiamaksut tuotantokustannuksilla ja kompensoida hiilen hinnannousua. </w:t>
      </w:r>
      <w:r>
        <w:rPr>
          <w:color w:val="FD0F31"/>
        </w:rPr>
        <w:t xml:space="preserve">Etelä-Korea </w:t>
      </w:r>
      <w:r>
        <w:t xml:space="preserve">ilmoitti eilen </w:t>
      </w:r>
      <w:r>
        <w:t xml:space="preserve">ilahduttavista uutisista, että </w:t>
      </w:r>
      <w:r>
        <w:t xml:space="preserve">se aikoo myöntää </w:t>
      </w:r>
      <w:r>
        <w:t xml:space="preserve">450 miljoonan dollarin lainat </w:t>
      </w:r>
      <w:r>
        <w:rPr>
          <w:color w:val="9F9992"/>
        </w:rPr>
        <w:t xml:space="preserve">Varsovan taloudellisesti vaikeuksissa olevalle hallitukselle osana </w:t>
      </w:r>
      <w:r>
        <w:t xml:space="preserve">diplomaattisuhteiden solmimista Puolan kanssa. </w:t>
      </w:r>
      <w:r>
        <w:rPr>
          <w:color w:val="EFFBD0"/>
        </w:rPr>
        <w:t xml:space="preserve">Unkarin parlamentti </w:t>
      </w:r>
      <w:r>
        <w:t xml:space="preserve">hylkäsi </w:t>
      </w:r>
      <w:r>
        <w:rPr>
          <w:color w:val="FDE2F1"/>
        </w:rPr>
        <w:t xml:space="preserve">itävaltalaisten yritysten </w:t>
      </w:r>
      <w:r>
        <w:rPr>
          <w:color w:val="FDE2F1"/>
        </w:rPr>
        <w:t xml:space="preserve">Tonavalle </w:t>
      </w:r>
      <w:r>
        <w:rPr>
          <w:color w:val="FDE2F1"/>
        </w:rPr>
        <w:t xml:space="preserve">rakentaman </w:t>
      </w:r>
      <w:r>
        <w:t xml:space="preserve">miljardin dollarin </w:t>
      </w:r>
      <w:r>
        <w:rPr>
          <w:color w:val="FDE2F1"/>
        </w:rPr>
        <w:t xml:space="preserve">patohankkeen, jonka </w:t>
      </w:r>
      <w:r>
        <w:t xml:space="preserve">ympäristöjärjestöt voittivat</w:t>
      </w:r>
      <w:r>
        <w:t xml:space="preserve">. </w:t>
      </w:r>
      <w:r>
        <w:rPr>
          <w:color w:val="FDE2F1"/>
        </w:rPr>
        <w:t xml:space="preserve">Nagymaron pato </w:t>
      </w:r>
      <w:r>
        <w:t xml:space="preserve">oli tarkoitus yhdistää </w:t>
      </w:r>
      <w:r>
        <w:rPr>
          <w:color w:val="5140A7"/>
        </w:rPr>
        <w:t xml:space="preserve">toiseen lähes valmiiseen patoon, joka sijaitsi 100 kilometriä ylävirtaan </w:t>
      </w:r>
      <w:r>
        <w:rPr>
          <w:color w:val="BC14FD"/>
        </w:rPr>
        <w:t xml:space="preserve">Tšekkoslovakiassa</w:t>
      </w:r>
      <w:r>
        <w:t xml:space="preserve">. Osana </w:t>
      </w:r>
      <w:r>
        <w:rPr>
          <w:color w:val="6D706C"/>
        </w:rPr>
        <w:t xml:space="preserve">hankkeen </w:t>
      </w:r>
      <w:r>
        <w:t xml:space="preserve">unkarilaisen osan loppuunsaattamista </w:t>
      </w:r>
      <w:r>
        <w:rPr>
          <w:color w:val="EFFBD0"/>
        </w:rPr>
        <w:t xml:space="preserve">parlamentti </w:t>
      </w:r>
      <w:r>
        <w:t xml:space="preserve">valtuutti </w:t>
      </w:r>
      <w:r>
        <w:rPr>
          <w:color w:val="0007C4"/>
        </w:rPr>
        <w:t xml:space="preserve">pääministeri Miklos Nemethin </w:t>
      </w:r>
      <w:r>
        <w:t xml:space="preserve">muuttamaan </w:t>
      </w:r>
      <w:r>
        <w:rPr>
          <w:color w:val="000C14"/>
        </w:rPr>
        <w:t xml:space="preserve">Tšekkoslovakian kanssa vuonna 1977 </w:t>
      </w:r>
      <w:r>
        <w:t xml:space="preserve">tehtyä sopimusta</w:t>
      </w:r>
      <w:r>
        <w:rPr>
          <w:color w:val="C6A62F"/>
        </w:rPr>
        <w:t xml:space="preserve">, joka </w:t>
      </w:r>
      <w:r>
        <w:rPr>
          <w:color w:val="C6A62F"/>
        </w:rPr>
        <w:t xml:space="preserve">edellytti edelleen </w:t>
      </w:r>
      <w:r>
        <w:rPr>
          <w:color w:val="600013"/>
        </w:rPr>
        <w:t xml:space="preserve">padon </w:t>
      </w:r>
      <w:r>
        <w:rPr>
          <w:color w:val="C6A62F"/>
        </w:rPr>
        <w:t xml:space="preserve">rakentamista</w:t>
      </w:r>
      <w:r>
        <w:t xml:space="preserve">. </w:t>
      </w:r>
      <w:r>
        <w:rPr>
          <w:color w:val="0007C4"/>
        </w:rPr>
        <w:t xml:space="preserve">Pääministeri Neméth </w:t>
      </w:r>
      <w:r>
        <w:t xml:space="preserve">sanoi </w:t>
      </w:r>
      <w:r>
        <w:rPr>
          <w:color w:val="EFFBD0"/>
        </w:rPr>
        <w:t xml:space="preserve">parlamentille, että jos </w:t>
      </w:r>
      <w:r>
        <w:rPr>
          <w:color w:val="1C1B08"/>
        </w:rPr>
        <w:t xml:space="preserve">nämä kaksi patoa </w:t>
      </w:r>
      <w:r>
        <w:t xml:space="preserve">rakennetaan </w:t>
      </w:r>
      <w:r>
        <w:rPr>
          <w:color w:val="6D706C"/>
        </w:rPr>
        <w:t xml:space="preserve">suunnitelmien mukaisesti, </w:t>
      </w:r>
      <w:r>
        <w:rPr>
          <w:color w:val="693955"/>
        </w:rPr>
        <w:t xml:space="preserve">sekä Tšekkoslovakian </w:t>
      </w:r>
      <w:r>
        <w:t xml:space="preserve">että </w:t>
      </w:r>
      <w:r>
        <w:rPr>
          <w:color w:val="5E7C99"/>
        </w:rPr>
        <w:t xml:space="preserve">Unkarin </w:t>
      </w:r>
      <w:r>
        <w:t xml:space="preserve">ympäristö kärsisi</w:t>
      </w:r>
      <w:r>
        <w:t xml:space="preserve">. </w:t>
      </w:r>
      <w:r>
        <w:rPr>
          <w:color w:val="693955"/>
        </w:rPr>
        <w:t xml:space="preserve">Tšekkoslovakia </w:t>
      </w:r>
      <w:r>
        <w:t xml:space="preserve">ilmoitti toukokuussa, että se voi </w:t>
      </w:r>
      <w:r>
        <w:t xml:space="preserve">vaatia </w:t>
      </w:r>
      <w:r>
        <w:rPr>
          <w:color w:val="5E7C99"/>
        </w:rPr>
        <w:t xml:space="preserve">Unkarilta </w:t>
      </w:r>
      <w:r>
        <w:t xml:space="preserve">kaksi miljardia dollaria, jos </w:t>
      </w:r>
      <w:r>
        <w:rPr>
          <w:color w:val="6C6E82"/>
        </w:rPr>
        <w:t xml:space="preserve">yhdistettyjä patoja koskevaa sopimusta </w:t>
      </w:r>
      <w:r>
        <w:t xml:space="preserve">ei noudateta. </w:t>
      </w:r>
      <w:r>
        <w:rPr>
          <w:color w:val="FDE2F1"/>
        </w:rPr>
        <w:t xml:space="preserve">Ilman Nagymaros-hanketta </w:t>
      </w:r>
      <w:r>
        <w:rPr>
          <w:color w:val="5140A7"/>
        </w:rPr>
        <w:t xml:space="preserve">Tšekin patoa </w:t>
      </w:r>
      <w:r>
        <w:t xml:space="preserve">ei voida </w:t>
      </w:r>
      <w:r>
        <w:t xml:space="preserve">käyttää yksinomaan ruuhka-aikoina. </w:t>
      </w:r>
      <w:r>
        <w:rPr>
          <w:color w:val="493B36"/>
        </w:rPr>
        <w:t xml:space="preserve">August Strindbergin </w:t>
      </w:r>
      <w:r>
        <w:rPr>
          <w:color w:val="D0AFB3"/>
        </w:rPr>
        <w:t xml:space="preserve">maalaus </w:t>
      </w:r>
      <w:r>
        <w:t xml:space="preserve">rikkoi Skandinavian hintaennätyksen, kun se myytiin 2,44 miljoonalla dollarilla Tukholman huutokaupassa. </w:t>
      </w:r>
      <w:r>
        <w:rPr>
          <w:color w:val="AC93CE"/>
        </w:rPr>
        <w:t xml:space="preserve">Näytelmäkirjailija </w:t>
      </w:r>
      <w:r>
        <w:t xml:space="preserve">maalasi </w:t>
      </w:r>
      <w:r>
        <w:rPr>
          <w:color w:val="D0AFB3"/>
        </w:rPr>
        <w:t xml:space="preserve">öljyvärimaalauksen "Majakka II" </w:t>
      </w:r>
      <w:r>
        <w:t xml:space="preserve">vuonna 1901.... Kansallisen tilastokeskuksen mukaan Ranskassa solmittiin viime vuonna 2,2 prosenttia enemmän avioliittoja kuin edellisenä vuonna, ja vuonna 1988 </w:t>
      </w:r>
      <w:r>
        <w:rPr>
          <w:color w:val="C4BA9C"/>
        </w:rPr>
        <w:t xml:space="preserve">sormuksia </w:t>
      </w:r>
      <w:r>
        <w:t xml:space="preserve">vaihtoi </w:t>
      </w:r>
      <w:r>
        <w:rPr>
          <w:color w:val="09C4B8"/>
        </w:rPr>
        <w:t xml:space="preserve">6 000 paria enemmän kuin edellisenä vuonna</w:t>
      </w:r>
      <w:r>
        <w:t xml:space="preserve">. </w:t>
      </w:r>
      <w:r>
        <w:t xml:space="preserve">Viime vuonna solmittujen avioliittojen määrä - 211 124 - oli kuitenkin edelleen selvästi alle 400 000 rekisteröidyn avioliiton </w:t>
      </w:r>
      <w:r>
        <w:rPr>
          <w:color w:val="69A5B8"/>
        </w:rPr>
        <w:t xml:space="preserve">vuonna 1972</w:t>
      </w:r>
      <w:r>
        <w:t xml:space="preserve">, </w:t>
      </w:r>
      <w:r>
        <w:rPr>
          <w:color w:val="69A5B8"/>
        </w:rPr>
        <w:t xml:space="preserve">jolloin avioliittojen </w:t>
      </w:r>
      <w:r>
        <w:t xml:space="preserve">määrä kasvoi viimeisenä vuonna.</w:t>
      </w:r>
    </w:p>
    <w:p>
      <w:r>
        <w:rPr>
          <w:b/>
        </w:rPr>
        <w:t xml:space="preserve">Asiakirjan numero 37</w:t>
      </w:r>
    </w:p>
    <w:p>
      <w:r>
        <w:rPr>
          <w:b/>
        </w:rPr>
        <w:t xml:space="preserve">Asiakirjan tunniste: wsj0038-001</w:t>
      </w:r>
    </w:p>
    <w:p>
      <w:r>
        <w:rPr>
          <w:color w:val="310106"/>
        </w:rPr>
        <w:t xml:space="preserve">BRAMALEA Ltd. </w:t>
      </w:r>
      <w:r>
        <w:t xml:space="preserve">ilmoitti, että se on antanut luvan laskea liikkeeseen </w:t>
      </w:r>
      <w:r>
        <w:rPr>
          <w:color w:val="04640D"/>
        </w:rPr>
        <w:t xml:space="preserve">100 miljoonan CAD dollarin (85,1 miljoonan US dollarin) 10,5 %:n joukkovelkakirjalainan, jonka eräpäivä on 30. marraskuuta 1999, </w:t>
      </w:r>
      <w:r>
        <w:rPr>
          <w:color w:val="FEFB0A"/>
        </w:rPr>
        <w:t xml:space="preserve">sekä 100 000 velkakirjan osto-optio-oikeutta</w:t>
      </w:r>
      <w:r>
        <w:t xml:space="preserve">. </w:t>
      </w:r>
      <w:r>
        <w:rPr>
          <w:color w:val="310106"/>
        </w:rPr>
        <w:t xml:space="preserve">Tämä Toronton kiinteistöalan yritys </w:t>
      </w:r>
      <w:r>
        <w:t xml:space="preserve">ilmoitti, että </w:t>
      </w:r>
      <w:r>
        <w:rPr>
          <w:color w:val="FB5514"/>
        </w:rPr>
        <w:t xml:space="preserve">kukin joukkovelkakirjalaina </w:t>
      </w:r>
      <w:r>
        <w:t xml:space="preserve">oikeuttaa ostamaan joukkovelkakirjalainoja 1 000 Yhdysvaltain dollarin nimellisarvolla lisättynä ostopäivään mennessä kertyneellä korolla. </w:t>
      </w:r>
      <w:r>
        <w:rPr>
          <w:color w:val="FB5514"/>
        </w:rPr>
        <w:t xml:space="preserve">Arvopaperit </w:t>
      </w:r>
      <w:r>
        <w:t xml:space="preserve">päättyvät 30. marraskuuta 1990, ja </w:t>
      </w:r>
      <w:r>
        <w:rPr>
          <w:color w:val="04640D"/>
        </w:rPr>
        <w:t xml:space="preserve">ne </w:t>
      </w:r>
      <w:r>
        <w:t xml:space="preserve">vaihdetaan Yhdysvaltain dollareiksi </w:t>
      </w:r>
      <w:r>
        <w:rPr>
          <w:color w:val="E115C0"/>
        </w:rPr>
        <w:t xml:space="preserve">kiinteään kurssiin, </w:t>
      </w:r>
      <w:r>
        <w:rPr>
          <w:color w:val="00587F"/>
        </w:rPr>
        <w:t xml:space="preserve">joka </w:t>
      </w:r>
      <w:r>
        <w:rPr>
          <w:color w:val="0BC582"/>
        </w:rPr>
        <w:t xml:space="preserve">yhtiön </w:t>
      </w:r>
      <w:r>
        <w:rPr>
          <w:color w:val="E115C0"/>
        </w:rPr>
        <w:t xml:space="preserve">mukaan </w:t>
      </w:r>
      <w:r>
        <w:rPr>
          <w:color w:val="E115C0"/>
        </w:rPr>
        <w:t xml:space="preserve">on </w:t>
      </w:r>
      <w:r>
        <w:rPr>
          <w:color w:val="FEB8C8"/>
        </w:rPr>
        <w:t xml:space="preserve">alle 9 prosenttia</w:t>
      </w:r>
      <w:r>
        <w:t xml:space="preserve">; </w:t>
      </w:r>
      <w:r>
        <w:rPr>
          <w:color w:val="9E8317"/>
        </w:rPr>
        <w:t xml:space="preserve">yhtiön </w:t>
      </w:r>
      <w:r>
        <w:rPr>
          <w:color w:val="01190F"/>
        </w:rPr>
        <w:t xml:space="preserve">tiedottaja </w:t>
      </w:r>
      <w:r>
        <w:t xml:space="preserve">ei halunnut antaa tarkempia tietoja. </w:t>
      </w:r>
      <w:r>
        <w:rPr>
          <w:color w:val="04640D"/>
        </w:rPr>
        <w:t xml:space="preserve">Liikkeeseenlaskun </w:t>
      </w:r>
      <w:r>
        <w:t xml:space="preserve">päämerkitsijät </w:t>
      </w:r>
      <w:r>
        <w:t xml:space="preserve">ovat Torontossa toimivat sijoitusyhtiöt Scotia McLeod Inc. ja RBC Dominion Securities Inc. </w:t>
      </w:r>
      <w:r>
        <w:rPr>
          <w:color w:val="847D81"/>
        </w:rPr>
        <w:t xml:space="preserve">Bramaela </w:t>
      </w:r>
      <w:r>
        <w:t xml:space="preserve">sanoi, että se </w:t>
      </w:r>
      <w:r>
        <w:t xml:space="preserve">odottaa </w:t>
      </w:r>
      <w:r>
        <w:t xml:space="preserve">saavansa </w:t>
      </w:r>
      <w:r>
        <w:rPr>
          <w:color w:val="04640D"/>
        </w:rPr>
        <w:t xml:space="preserve">liikkeeseenlaskun </w:t>
      </w:r>
      <w:r>
        <w:t xml:space="preserve">päätökseen </w:t>
      </w:r>
      <w:r>
        <w:t xml:space="preserve">tämän kuun loppuun mennessä.</w:t>
      </w:r>
    </w:p>
    <w:p>
      <w:r>
        <w:rPr>
          <w:b/>
        </w:rPr>
        <w:t xml:space="preserve">Asiakirjan numero 38</w:t>
      </w:r>
    </w:p>
    <w:p>
      <w:r>
        <w:rPr>
          <w:b/>
        </w:rPr>
        <w:t xml:space="preserve">Asiakirjan tunniste: wsj0039-001</w:t>
      </w:r>
    </w:p>
    <w:p>
      <w:r>
        <w:rPr>
          <w:color w:val="310106"/>
        </w:rPr>
        <w:t xml:space="preserve">Näyttelijänä </w:t>
      </w:r>
      <w:r>
        <w:rPr>
          <w:color w:val="04640D"/>
        </w:rPr>
        <w:t xml:space="preserve">Charles Lane </w:t>
      </w:r>
      <w:r>
        <w:rPr>
          <w:color w:val="310106"/>
        </w:rPr>
        <w:t xml:space="preserve">ei ole </w:t>
      </w:r>
      <w:r>
        <w:rPr>
          <w:color w:val="FEFB0A"/>
        </w:rPr>
        <w:t xml:space="preserve">Charlie Chaplinin</w:t>
      </w:r>
      <w:r>
        <w:rPr>
          <w:color w:val="310106"/>
        </w:rPr>
        <w:t xml:space="preserve"> hengen perillinen</w:t>
      </w:r>
      <w:r>
        <w:t xml:space="preserve">. </w:t>
      </w:r>
      <w:r>
        <w:t xml:space="preserve">Steve Martin on jo vaatinut </w:t>
      </w:r>
      <w:r>
        <w:rPr>
          <w:color w:val="310106"/>
        </w:rPr>
        <w:t xml:space="preserve">sitä. </w:t>
      </w:r>
      <w:r>
        <w:t xml:space="preserve">Ohjaajana, tuottajana ja käsikirjoittajana </w:t>
      </w:r>
      <w:r>
        <w:rPr>
          <w:color w:val="FB5514"/>
        </w:rPr>
        <w:t xml:space="preserve">Lanella on </w:t>
      </w:r>
      <w:r>
        <w:t xml:space="preserve">kuitenkin </w:t>
      </w:r>
      <w:r>
        <w:t xml:space="preserve">pakkomielle modernisoida </w:t>
      </w:r>
      <w:r>
        <w:rPr>
          <w:color w:val="E115C0"/>
        </w:rPr>
        <w:t xml:space="preserve">Chaplinin </w:t>
      </w:r>
      <w:r>
        <w:t xml:space="preserve">"Pikku kulkuri". </w:t>
      </w:r>
      <w:r>
        <w:t xml:space="preserve">Vuonna 1976 </w:t>
      </w:r>
      <w:r>
        <w:t xml:space="preserve">New Yorkin State University of New Yorkin Purchasein elokuvataiteen laitoksen opiskelijana </w:t>
      </w:r>
      <w:r>
        <w:rPr>
          <w:color w:val="FB5514"/>
        </w:rPr>
        <w:t xml:space="preserve">Lane </w:t>
      </w:r>
      <w:r>
        <w:t xml:space="preserve">teki </w:t>
      </w:r>
      <w:r>
        <w:t xml:space="preserve">36-minuuttisen mustavalkoelokuvan "A Place in Time", joka </w:t>
      </w:r>
      <w:r>
        <w:rPr>
          <w:color w:val="00587F"/>
        </w:rPr>
        <w:t xml:space="preserve">kertoi kadun piirtäjästä</w:t>
      </w:r>
      <w:r>
        <w:t xml:space="preserve">. </w:t>
      </w:r>
      <w:r>
        <w:t xml:space="preserve">Nyt, kolmetoista vuotta myöhemmin, </w:t>
      </w:r>
      <w:r>
        <w:rPr>
          <w:color w:val="FB5514"/>
        </w:rPr>
        <w:t xml:space="preserve">Lane </w:t>
      </w:r>
      <w:r>
        <w:t xml:space="preserve">on herättänyt </w:t>
      </w:r>
      <w:r>
        <w:rPr>
          <w:color w:val="00587F"/>
        </w:rPr>
        <w:t xml:space="preserve">taiteilijansa </w:t>
      </w:r>
      <w:r>
        <w:t xml:space="preserve">henkiin </w:t>
      </w:r>
      <w:r>
        <w:rPr>
          <w:color w:val="FEB8C8"/>
        </w:rPr>
        <w:t xml:space="preserve">näytelmäelokuvassa "Sidewalk Stories", syvästi koskettavassa teoksessa </w:t>
      </w:r>
      <w:r>
        <w:rPr>
          <w:color w:val="9E8317"/>
        </w:rPr>
        <w:t xml:space="preserve">nykyajan kulkurista</w:t>
      </w:r>
      <w:r>
        <w:t xml:space="preserve">. Jos </w:t>
      </w:r>
      <w:r>
        <w:rPr>
          <w:color w:val="FEB8C8"/>
        </w:rPr>
        <w:t xml:space="preserve">elokuvassa </w:t>
      </w:r>
      <w:r>
        <w:t xml:space="preserve">olisi ollut dialogia, </w:t>
      </w:r>
      <w:r>
        <w:rPr>
          <w:color w:val="0BC582"/>
        </w:rPr>
        <w:t xml:space="preserve">Lanen </w:t>
      </w:r>
      <w:r>
        <w:rPr>
          <w:color w:val="00587F"/>
        </w:rPr>
        <w:t xml:space="preserve">taiteilijaa olisi </w:t>
      </w:r>
      <w:r>
        <w:t xml:space="preserve">tietysti </w:t>
      </w:r>
      <w:r>
        <w:t xml:space="preserve">kutsuttu </w:t>
      </w:r>
      <w:r>
        <w:rPr>
          <w:color w:val="01190F"/>
        </w:rPr>
        <w:t xml:space="preserve">kodittomaksi</w:t>
      </w:r>
      <w:r>
        <w:t xml:space="preserve">. </w:t>
      </w:r>
      <w:r>
        <w:t xml:space="preserve">Mutta samalla tavalla </w:t>
      </w:r>
      <w:r>
        <w:t xml:space="preserve">myös </w:t>
      </w:r>
      <w:r>
        <w:rPr>
          <w:color w:val="847D81"/>
        </w:rPr>
        <w:t xml:space="preserve">Pikku kulkuri</w:t>
      </w:r>
      <w:r>
        <w:t xml:space="preserve">. </w:t>
      </w:r>
      <w:r>
        <w:t xml:space="preserve">Sanon "suljettu vuoropuhelu", koska </w:t>
      </w:r>
      <w:r>
        <w:rPr>
          <w:color w:val="FEB8C8"/>
        </w:rPr>
        <w:t xml:space="preserve">Sidewalk Stories </w:t>
      </w:r>
      <w:r>
        <w:t xml:space="preserve">ei ole lainkaan hiljainen. </w:t>
      </w:r>
      <w:r>
        <w:rPr>
          <w:color w:val="58018B"/>
        </w:rPr>
        <w:t xml:space="preserve">Lanen </w:t>
      </w:r>
      <w:r>
        <w:rPr>
          <w:color w:val="B70639"/>
        </w:rPr>
        <w:t xml:space="preserve">opiskelukaveri, säveltäjä Marc Marder</w:t>
      </w:r>
      <w:r>
        <w:rPr>
          <w:color w:val="703B01"/>
        </w:rPr>
        <w:t xml:space="preserve">, </w:t>
      </w:r>
      <w:r>
        <w:rPr>
          <w:color w:val="703B01"/>
        </w:rPr>
        <w:t xml:space="preserve">joka </w:t>
      </w:r>
      <w:r>
        <w:rPr>
          <w:color w:val="B70639"/>
        </w:rPr>
        <w:t xml:space="preserve">ansaitsee elantonsa soittamalla bassoa klassista musiikkia esittävissä yhtyeissä, </w:t>
      </w:r>
      <w:r>
        <w:t xml:space="preserve">on kirjoittanut </w:t>
      </w:r>
      <w:r>
        <w:rPr>
          <w:color w:val="F7F1DF"/>
        </w:rPr>
        <w:t xml:space="preserve">jännittävän ja eklektisen partituurin</w:t>
      </w:r>
      <w:r>
        <w:rPr>
          <w:color w:val="118B8A"/>
        </w:rPr>
        <w:t xml:space="preserve">, joka </w:t>
      </w:r>
      <w:r>
        <w:rPr>
          <w:color w:val="F7F1DF"/>
        </w:rPr>
        <w:t xml:space="preserve">kertoo </w:t>
      </w:r>
      <w:r>
        <w:rPr>
          <w:color w:val="FCB164"/>
        </w:rPr>
        <w:t xml:space="preserve">hahmojen ajatuksista ja tunteista </w:t>
      </w:r>
      <w:r>
        <w:rPr>
          <w:color w:val="F7F1DF"/>
        </w:rPr>
        <w:t xml:space="preserve">paljon tarkemmin kuin väliotsikot tai edes puhutut sanat</w:t>
      </w:r>
      <w:r>
        <w:t xml:space="preserve">. </w:t>
      </w:r>
      <w:r>
        <w:rPr>
          <w:color w:val="796EE6"/>
        </w:rPr>
        <w:t xml:space="preserve">Elämä kadulla </w:t>
      </w:r>
      <w:r>
        <w:t xml:space="preserve">hahmottuu </w:t>
      </w:r>
      <w:r>
        <w:t xml:space="preserve">suuressa osassa </w:t>
      </w:r>
      <w:r>
        <w:rPr>
          <w:color w:val="000D2C"/>
        </w:rPr>
        <w:t xml:space="preserve">Lanen </w:t>
      </w:r>
      <w:r>
        <w:rPr>
          <w:color w:val="FEB8C8"/>
        </w:rPr>
        <w:t xml:space="preserve">elokuvaa </w:t>
      </w:r>
      <w:r>
        <w:t xml:space="preserve">hyvin romanttisen linssin läpi </w:t>
      </w:r>
      <w:r>
        <w:t xml:space="preserve">(vaikkakaan ei luultavasti sen romanttisemmin kuin </w:t>
      </w:r>
      <w:r>
        <w:rPr>
          <w:color w:val="E115C0"/>
        </w:rPr>
        <w:t xml:space="preserve">Chaplinin </w:t>
      </w:r>
      <w:r>
        <w:t xml:space="preserve">käsitys kulkurista vapaamielisenä ja hyväsydämisenä miehenä). </w:t>
      </w:r>
      <w:r>
        <w:rPr>
          <w:color w:val="FEB8C8"/>
        </w:rPr>
        <w:t xml:space="preserve">Sidewalk Storiesin</w:t>
      </w:r>
      <w:r>
        <w:t xml:space="preserve"> New Yorkin kadut, jotka </w:t>
      </w:r>
      <w:r>
        <w:rPr>
          <w:color w:val="FEB8C8"/>
        </w:rPr>
        <w:t xml:space="preserve">Bill Dill on kuvannut viehättävällä mustavalkokuvalla</w:t>
      </w:r>
      <w:r>
        <w:t xml:space="preserve">, </w:t>
      </w:r>
      <w:r>
        <w:t xml:space="preserve">näyttävät </w:t>
      </w:r>
      <w:r>
        <w:rPr>
          <w:color w:val="FEB8C8"/>
        </w:rPr>
        <w:t xml:space="preserve">tässä </w:t>
      </w:r>
      <w:r>
        <w:t xml:space="preserve">varsin hyväntahtoisilta. Ihmiset kävelevät Wall Streetillä hyvin määrätietoisesti ja </w:t>
      </w:r>
      <w:r>
        <w:t xml:space="preserve">huomaavat </w:t>
      </w:r>
      <w:r>
        <w:rPr>
          <w:color w:val="F95475"/>
        </w:rPr>
        <w:t xml:space="preserve">toisensa </w:t>
      </w:r>
      <w:r>
        <w:t xml:space="preserve">vasta, kun </w:t>
      </w:r>
      <w:r>
        <w:t xml:space="preserve">he pyrkivät takseihin. </w:t>
      </w:r>
      <w:r>
        <w:rPr>
          <w:color w:val="00587F"/>
        </w:rPr>
        <w:t xml:space="preserve">Taiteilijamme </w:t>
      </w:r>
      <w:r>
        <w:t xml:space="preserve">vaeltaa Greenwich Villagessa, tuolla Sixth Avenuen varrella sijaitsevalla kaistaleella, jossa asuu jonglöörejä, taikureita ja muita hyväntuulisia liikemiehiä (tämä ei selvästikään ole todellista elämää: ei huumekauppiaita, ei sokeita miehiä, jotka myyvät neljä vuotta vanhoja Cosmopolitan-lehtiä, ei ketään pahvilaatikossa kyyristelevää). </w:t>
      </w:r>
      <w:r>
        <w:rPr>
          <w:color w:val="00587F"/>
        </w:rPr>
        <w:t xml:space="preserve">Taiteilijalla </w:t>
      </w:r>
      <w:r>
        <w:rPr>
          <w:color w:val="00587F"/>
        </w:rPr>
        <w:t xml:space="preserve">on </w:t>
      </w:r>
      <w:r>
        <w:t xml:space="preserve">päivittäiset rutiininsa. Hän viettää päivänsä piirtäen muotokuvia ohikulkijoista, tai </w:t>
      </w:r>
      <w:r>
        <w:t xml:space="preserve">ainakin</w:t>
      </w:r>
      <w:r>
        <w:t xml:space="preserve"> yrittäen </w:t>
      </w:r>
      <w:r>
        <w:rPr>
          <w:color w:val="61FC03"/>
        </w:rPr>
        <w:t xml:space="preserve">piirtää. </w:t>
      </w:r>
      <w:r>
        <w:t xml:space="preserve">Yöllä hän palaa </w:t>
      </w:r>
      <w:r>
        <w:rPr>
          <w:color w:val="5D9608"/>
        </w:rPr>
        <w:t xml:space="preserve">hylättyyn rakennukseen, </w:t>
      </w:r>
      <w:r>
        <w:rPr>
          <w:color w:val="5D9608"/>
        </w:rPr>
        <w:t xml:space="preserve">jota </w:t>
      </w:r>
      <w:r>
        <w:rPr>
          <w:color w:val="DE98FD"/>
        </w:rPr>
        <w:t xml:space="preserve">hän </w:t>
      </w:r>
      <w:r>
        <w:rPr>
          <w:color w:val="5D9608"/>
        </w:rPr>
        <w:t xml:space="preserve">kutsuu kodikseen</w:t>
      </w:r>
      <w:r>
        <w:t xml:space="preserve">. </w:t>
      </w:r>
      <w:r>
        <w:rPr>
          <w:color w:val="98A088"/>
        </w:rPr>
        <w:t xml:space="preserve">Hänen </w:t>
      </w:r>
      <w:r>
        <w:rPr>
          <w:color w:val="4F584E"/>
        </w:rPr>
        <w:t xml:space="preserve">elämänsä, mukaan lukien riidat toisen kilpailevan piirtäjän kanssa</w:t>
      </w:r>
      <w:r>
        <w:t xml:space="preserve">, vaikuttaa huolettomalta. Hän on yksinkertaisesti </w:t>
      </w:r>
      <w:r>
        <w:rPr>
          <w:color w:val="00587F"/>
        </w:rPr>
        <w:t xml:space="preserve">oma itsensä</w:t>
      </w:r>
      <w:r>
        <w:t xml:space="preserve">. </w:t>
      </w:r>
      <w:r>
        <w:t xml:space="preserve">Mutta sitten </w:t>
      </w:r>
      <w:r>
        <w:rPr>
          <w:color w:val="00587F"/>
        </w:rPr>
        <w:t xml:space="preserve">The Artistin </w:t>
      </w:r>
      <w:r>
        <w:t xml:space="preserve">tehtävänä on palauttaa </w:t>
      </w:r>
      <w:r>
        <w:rPr>
          <w:color w:val="248AD0"/>
        </w:rPr>
        <w:t xml:space="preserve">kaksivuotias hylätty tyttö (Nicole Alysi), jonka </w:t>
      </w:r>
      <w:r>
        <w:rPr>
          <w:color w:val="248AD0"/>
        </w:rPr>
        <w:t xml:space="preserve">isän ryöstäjät murhasivat, </w:t>
      </w:r>
      <w:r>
        <w:t xml:space="preserve">äidilleen</w:t>
      </w:r>
      <w:r>
        <w:t xml:space="preserve">, aivan kuten </w:t>
      </w:r>
      <w:r>
        <w:rPr>
          <w:color w:val="9F6551"/>
        </w:rPr>
        <w:t xml:space="preserve">kulkuri </w:t>
      </w:r>
      <w:r>
        <w:rPr>
          <w:color w:val="BCFEC6"/>
        </w:rPr>
        <w:t xml:space="preserve">elokuvassa "Kaupungin valot</w:t>
      </w:r>
      <w:r>
        <w:t xml:space="preserve">" </w:t>
      </w:r>
      <w:r>
        <w:t xml:space="preserve">saa </w:t>
      </w:r>
      <w:r>
        <w:rPr>
          <w:color w:val="932C70"/>
        </w:rPr>
        <w:t xml:space="preserve">sokean tytön </w:t>
      </w:r>
      <w:r>
        <w:t xml:space="preserve">parantumaan. </w:t>
      </w:r>
      <w:r>
        <w:rPr>
          <w:color w:val="248AD0"/>
        </w:rPr>
        <w:t xml:space="preserve">Tämä söpö lapsi osoittautuu </w:t>
      </w:r>
      <w:r>
        <w:t xml:space="preserve">yhtä aikaa siunaukseksi ja kiroukseksi. Se antaa </w:t>
      </w:r>
      <w:r>
        <w:rPr>
          <w:color w:val="00587F"/>
        </w:rPr>
        <w:t xml:space="preserve">taiteilijalle </w:t>
      </w:r>
      <w:r>
        <w:t xml:space="preserve">tarkoituksenmukaisuuden tunteen, mutta </w:t>
      </w:r>
      <w:r>
        <w:t xml:space="preserve">haastaa </w:t>
      </w:r>
      <w:r>
        <w:rPr>
          <w:color w:val="00587F"/>
        </w:rPr>
        <w:t xml:space="preserve">hänet myös </w:t>
      </w:r>
      <w:r>
        <w:t xml:space="preserve">pohtimaan, kuinka tyhjää </w:t>
      </w:r>
      <w:r>
        <w:rPr>
          <w:color w:val="00587F"/>
        </w:rPr>
        <w:t xml:space="preserve">hänen </w:t>
      </w:r>
      <w:r>
        <w:t xml:space="preserve">kulkurielämänsä </w:t>
      </w:r>
      <w:r>
        <w:t xml:space="preserve">on. </w:t>
      </w:r>
      <w:r>
        <w:rPr>
          <w:color w:val="2B1B04"/>
        </w:rPr>
        <w:t xml:space="preserve">Bower Missionin sängyt </w:t>
      </w:r>
      <w:r>
        <w:t xml:space="preserve">vaikuttavat paljon synkemmiltä, kun hänen </w:t>
      </w:r>
      <w:r>
        <w:t xml:space="preserve">on laitettava pieni tyttö niihin yöksi. Jännitystä lisää se, että </w:t>
      </w:r>
      <w:r>
        <w:rPr>
          <w:color w:val="FB5514"/>
        </w:rPr>
        <w:t xml:space="preserve">Lane </w:t>
      </w:r>
      <w:r>
        <w:t xml:space="preserve">on keksinyt </w:t>
      </w:r>
      <w:r>
        <w:rPr>
          <w:color w:val="00587F"/>
        </w:rPr>
        <w:t xml:space="preserve">taiteilijalle </w:t>
      </w:r>
      <w:r>
        <w:rPr>
          <w:color w:val="B5AFC4"/>
        </w:rPr>
        <w:t xml:space="preserve">hyvin epätodennäköisen romanssin </w:t>
      </w:r>
      <w:r>
        <w:rPr>
          <w:color w:val="D4C67A"/>
        </w:rPr>
        <w:t xml:space="preserve">nuoren naisen kanssa, </w:t>
      </w:r>
      <w:r>
        <w:rPr>
          <w:color w:val="D4C67A"/>
        </w:rPr>
        <w:t xml:space="preserve">joka </w:t>
      </w:r>
      <w:r>
        <w:rPr>
          <w:color w:val="B5AFC4"/>
        </w:rPr>
        <w:t xml:space="preserve">omistaa vauvatarvikekaupan ja asuu kalliissa kerrostalossa</w:t>
      </w:r>
      <w:r>
        <w:t xml:space="preserve">. </w:t>
      </w:r>
      <w:r>
        <w:rPr>
          <w:color w:val="B5AFC4"/>
        </w:rPr>
        <w:t xml:space="preserve">Tämä tarina </w:t>
      </w:r>
      <w:r>
        <w:t xml:space="preserve">olisi voinut saada enemmän vastakaikua, jos </w:t>
      </w:r>
      <w:r>
        <w:rPr>
          <w:color w:val="FB5514"/>
        </w:rPr>
        <w:t xml:space="preserve">Lane olisi </w:t>
      </w:r>
      <w:r>
        <w:t xml:space="preserve">ollut yhtä </w:t>
      </w:r>
      <w:r>
        <w:t xml:space="preserve">ilmeikäs </w:t>
      </w:r>
      <w:r>
        <w:rPr>
          <w:color w:val="AE7AA1"/>
        </w:rPr>
        <w:t xml:space="preserve">kameran edessä kuin </w:t>
      </w:r>
      <w:r>
        <w:rPr>
          <w:color w:val="AE7AA1"/>
        </w:rPr>
        <w:t xml:space="preserve">sen takana</w:t>
      </w:r>
      <w:r>
        <w:t xml:space="preserve">. </w:t>
      </w:r>
      <w:r>
        <w:rPr>
          <w:color w:val="FB5514"/>
        </w:rPr>
        <w:t xml:space="preserve">Lanen </w:t>
      </w:r>
      <w:r>
        <w:t xml:space="preserve">perimmäinen tarkoitus </w:t>
      </w:r>
      <w:r>
        <w:t xml:space="preserve">ei ole ylistää </w:t>
      </w:r>
      <w:r>
        <w:rPr>
          <w:color w:val="00587F"/>
        </w:rPr>
        <w:t xml:space="preserve">Taiteilijan </w:t>
      </w:r>
      <w:r>
        <w:t xml:space="preserve">olemassaoloa pummina. Hän </w:t>
      </w:r>
      <w:r>
        <w:t xml:space="preserve">haluaa kertoa meille jotakin, ja hän tekee </w:t>
      </w:r>
      <w:r>
        <w:rPr>
          <w:color w:val="C2A393"/>
        </w:rPr>
        <w:t xml:space="preserve">sen </w:t>
      </w:r>
      <w:r>
        <w:t xml:space="preserve">hyvin voimakkaasti. </w:t>
      </w:r>
      <w:r>
        <w:rPr>
          <w:color w:val="FEB8C8"/>
        </w:rPr>
        <w:t xml:space="preserve">Elokuva </w:t>
      </w:r>
      <w:r>
        <w:t xml:space="preserve">päättyy ääniin, kadulla puhuvien ihmisten ääniin, eikä näissä epäsäännöllisissä, uupuneissa äänissä ole mitään omituista tai kadehdittavaa. </w:t>
      </w:r>
      <w:r>
        <w:rPr>
          <w:color w:val="0232FD"/>
        </w:rPr>
        <w:t xml:space="preserve">Ranskalainen Claude Chabrol </w:t>
      </w:r>
      <w:r>
        <w:t xml:space="preserve">saavutti toisenlaisen oudon lopputuloksen </w:t>
      </w:r>
      <w:r>
        <w:rPr>
          <w:color w:val="6A3A35"/>
        </w:rPr>
        <w:t xml:space="preserve">elokuvassaan "Story of Women</w:t>
      </w:r>
      <w:r>
        <w:rPr>
          <w:color w:val="6A3A35"/>
        </w:rPr>
        <w:t xml:space="preserve">"</w:t>
      </w:r>
      <w:r>
        <w:t xml:space="preserve">. </w:t>
      </w:r>
      <w:r>
        <w:t xml:space="preserve">Hän on luonut karun ja loistavan kuvan - ja vieläpä ahdistavan kuvan - </w:t>
      </w:r>
      <w:r>
        <w:rPr>
          <w:color w:val="168E5C"/>
        </w:rPr>
        <w:t xml:space="preserve">hahmosta</w:t>
      </w:r>
      <w:r>
        <w:rPr>
          <w:color w:val="16C0D0"/>
        </w:rPr>
        <w:t xml:space="preserve">, joka </w:t>
      </w:r>
      <w:r>
        <w:rPr>
          <w:color w:val="168E5C"/>
        </w:rPr>
        <w:t xml:space="preserve">jopa kaikkein hellävaraisimmasta näkökulmasta vaikuttaisi epämiellyttävältä</w:t>
      </w:r>
      <w:r>
        <w:t xml:space="preserve">. </w:t>
      </w:r>
      <w:r>
        <w:rPr>
          <w:color w:val="168E5C"/>
        </w:rPr>
        <w:t xml:space="preserve">Tällä naisella, Marie-Louise Giraud'lla, </w:t>
      </w:r>
      <w:r>
        <w:t xml:space="preserve">on kuitenkin historiallinen merkitys yhtenä viimeisistä Ranskassa teloitetuista naisista ja </w:t>
      </w:r>
      <w:r>
        <w:rPr>
          <w:color w:val="C62100"/>
        </w:rPr>
        <w:t xml:space="preserve">Vichyn hallinnon </w:t>
      </w:r>
      <w:r>
        <w:t xml:space="preserve">tekopyhyyden symbolina</w:t>
      </w:r>
      <w:r>
        <w:t xml:space="preserve">. </w:t>
      </w:r>
      <w:r>
        <w:t xml:space="preserve">Vaikka </w:t>
      </w:r>
      <w:r>
        <w:rPr>
          <w:color w:val="233809"/>
        </w:rPr>
        <w:t xml:space="preserve">Vichyn</w:t>
      </w:r>
      <w:r>
        <w:rPr>
          <w:color w:val="014347"/>
        </w:rPr>
        <w:t xml:space="preserve"> hallitus </w:t>
      </w:r>
      <w:r>
        <w:t xml:space="preserve">teki yhteistyötä </w:t>
      </w:r>
      <w:r>
        <w:rPr>
          <w:color w:val="42083B"/>
        </w:rPr>
        <w:t xml:space="preserve">saksalaisten kanssa </w:t>
      </w:r>
      <w:r>
        <w:t xml:space="preserve">tuhansien vastarintaliikkeen taistelijoiden ja juutalaisten murhaamisessa toisen </w:t>
      </w:r>
      <w:r>
        <w:t xml:space="preserve">maailmansodan aikana</w:t>
      </w:r>
      <w:r>
        <w:t xml:space="preserve">, </w:t>
      </w:r>
      <w:r>
        <w:rPr>
          <w:color w:val="82785D"/>
        </w:rPr>
        <w:t xml:space="preserve">sen </w:t>
      </w:r>
      <w:r>
        <w:rPr>
          <w:color w:val="023087"/>
        </w:rPr>
        <w:t xml:space="preserve">johtajat </w:t>
      </w:r>
      <w:r>
        <w:t xml:space="preserve">tarvitsivat </w:t>
      </w:r>
      <w:r>
        <w:t xml:space="preserve">symbolisen petturin</w:t>
      </w:r>
      <w:r>
        <w:rPr>
          <w:color w:val="B7DAD2"/>
        </w:rPr>
        <w:t xml:space="preserve">, joka harhautti huomiota. </w:t>
      </w:r>
      <w:r>
        <w:rPr>
          <w:color w:val="B7DAD2"/>
        </w:rPr>
        <w:t xml:space="preserve">Tähän tehtävään </w:t>
      </w:r>
      <w:r>
        <w:t xml:space="preserve">valittiin </w:t>
      </w:r>
      <w:r>
        <w:rPr>
          <w:color w:val="168E5C"/>
        </w:rPr>
        <w:t xml:space="preserve">Marie-Louise, rahaton abortin tekijä</w:t>
      </w:r>
      <w:r>
        <w:t xml:space="preserve">. </w:t>
      </w:r>
      <w:r>
        <w:t xml:space="preserve">Hänestä tuli abortin tekijä vahingossa, ja hän jatkoi abortin tekemistä, koska </w:t>
      </w:r>
      <w:r>
        <w:t xml:space="preserve">sen avulla hän pystyi ostamaan hilloa, kaakaota ja muita säännösteltyjä elintarvikkeita. Häntä ei ollut koulutettu, ja niinpä hän aiheutti yhdessä huonosti suoritetussa toimenpiteessä asiakkaan kuoleman. </w:t>
      </w:r>
      <w:r>
        <w:rPr>
          <w:color w:val="168E5C"/>
        </w:rPr>
        <w:t xml:space="preserve">Hänen </w:t>
      </w:r>
      <w:r>
        <w:t xml:space="preserve">katumuksensa oli pinnallinen ja lyhyt. Vaikka hän oli kiltti </w:t>
      </w:r>
      <w:r>
        <w:rPr>
          <w:color w:val="196956"/>
        </w:rPr>
        <w:t xml:space="preserve">lapsilleen </w:t>
      </w:r>
      <w:r>
        <w:t xml:space="preserve">ja leikki </w:t>
      </w:r>
      <w:r>
        <w:rPr>
          <w:color w:val="196956"/>
        </w:rPr>
        <w:t xml:space="preserve">heidän kanssaan</w:t>
      </w:r>
      <w:r>
        <w:t xml:space="preserve">, hän oli kauhea sotavammaiselle miehelleen; hän </w:t>
      </w:r>
      <w:r>
        <w:t xml:space="preserve">toi </w:t>
      </w:r>
      <w:r>
        <w:t xml:space="preserve">rakastajansa </w:t>
      </w:r>
      <w:r>
        <w:t xml:space="preserve">avoimesti </w:t>
      </w:r>
      <w:r>
        <w:t xml:space="preserve">kotiin. </w:t>
      </w:r>
      <w:r>
        <w:rPr>
          <w:color w:val="0232FD"/>
        </w:rPr>
        <w:t xml:space="preserve">Chabrolin </w:t>
      </w:r>
      <w:r>
        <w:t xml:space="preserve">esittämä </w:t>
      </w:r>
      <w:r>
        <w:rPr>
          <w:color w:val="168E5C"/>
        </w:rPr>
        <w:t xml:space="preserve">Marie-Louise (</w:t>
      </w:r>
      <w:r>
        <w:rPr>
          <w:color w:val="ECEDFE"/>
        </w:rPr>
        <w:t xml:space="preserve">elokuvassa </w:t>
      </w:r>
      <w:r>
        <w:rPr>
          <w:color w:val="168E5C"/>
        </w:rPr>
        <w:t xml:space="preserve">Marie Latour</w:t>
      </w:r>
      <w:r>
        <w:t xml:space="preserve">), jota </w:t>
      </w:r>
      <w:r>
        <w:t xml:space="preserve">Isabella Huppert näyttelee huulet poskella intensiivisesti, ei ollut mukava ihminen. Hän ei kuitenkaan ansainnut sitä, että hänen päänsä hakattiin irti. </w:t>
      </w:r>
      <w:r>
        <w:rPr>
          <w:color w:val="2B2D32"/>
        </w:rPr>
        <w:t xml:space="preserve">"Old Gringo", Carlos Fuentesin Meksikon vallankumouksesta kertovan romaanin sekava versio, ei ole kovinkaan </w:t>
      </w:r>
      <w:r>
        <w:t xml:space="preserve">suositeltava. Suurimman osan </w:t>
      </w:r>
      <w:r>
        <w:rPr>
          <w:color w:val="2B2D32"/>
        </w:rPr>
        <w:t xml:space="preserve">elokuvasta </w:t>
      </w:r>
      <w:r>
        <w:t xml:space="preserve">vievät loputtomat kohtaukset, joissa suuri joukko </w:t>
      </w:r>
      <w:r>
        <w:rPr>
          <w:color w:val="94C661"/>
        </w:rPr>
        <w:t xml:space="preserve">ihmisiä </w:t>
      </w:r>
      <w:r>
        <w:t xml:space="preserve">joko taistelee tai juhlii voittoa ruoan ja juoman kera. </w:t>
      </w:r>
      <w:r>
        <w:t xml:space="preserve">Mainitsen </w:t>
      </w:r>
      <w:r>
        <w:rPr>
          <w:color w:val="2B2D32"/>
        </w:rPr>
        <w:t xml:space="preserve">tämän elokuvan </w:t>
      </w:r>
      <w:r>
        <w:t xml:space="preserve">vain siksi, että monissa huonoissa elokuvissa on </w:t>
      </w:r>
      <w:r>
        <w:rPr>
          <w:color w:val="F8907D"/>
        </w:rPr>
        <w:t xml:space="preserve">valopilkku, </w:t>
      </w:r>
      <w:r>
        <w:t xml:space="preserve">ja tällä kertaa </w:t>
      </w:r>
      <w:r>
        <w:rPr>
          <w:color w:val="F8907D"/>
        </w:rPr>
        <w:t xml:space="preserve">se</w:t>
      </w:r>
      <w:r>
        <w:t xml:space="preserve"> on </w:t>
      </w:r>
      <w:r>
        <w:t xml:space="preserve">Gregory Peck, joka esittää ihanan rennosti ja energisesti </w:t>
      </w:r>
      <w:r>
        <w:rPr>
          <w:color w:val="895E6B"/>
        </w:rPr>
        <w:t xml:space="preserve">vanhaa miestä, </w:t>
      </w:r>
      <w:r>
        <w:rPr>
          <w:color w:val="788E95"/>
        </w:rPr>
        <w:t xml:space="preserve">joka </w:t>
      </w:r>
      <w:r>
        <w:rPr>
          <w:color w:val="895E6B"/>
        </w:rPr>
        <w:t xml:space="preserve">haluaa kuolla omilla ehdoillaan</w:t>
      </w:r>
      <w:r>
        <w:t xml:space="preserve">. </w:t>
      </w:r>
      <w:r>
        <w:t xml:space="preserve">Videovinkki: Ennen kuin katsot </w:t>
      </w:r>
      <w:r>
        <w:rPr>
          <w:color w:val="FEB8C8"/>
        </w:rPr>
        <w:t xml:space="preserve">Sidewalk Storiesin</w:t>
      </w:r>
      <w:r>
        <w:t xml:space="preserve">, katso </w:t>
      </w:r>
      <w:r>
        <w:rPr>
          <w:color w:val="BCFEC6"/>
        </w:rPr>
        <w:t xml:space="preserve">City Lights</w:t>
      </w:r>
      <w:r>
        <w:t xml:space="preserve">, </w:t>
      </w:r>
      <w:r>
        <w:rPr>
          <w:color w:val="576094"/>
        </w:rPr>
        <w:t xml:space="preserve">Chaplinin </w:t>
      </w:r>
      <w:r>
        <w:rPr>
          <w:color w:val="DB1474"/>
        </w:rPr>
        <w:t xml:space="preserve">veijari </w:t>
      </w:r>
      <w:r>
        <w:rPr>
          <w:color w:val="DB1474"/>
        </w:rPr>
        <w:t xml:space="preserve">parhaimmillaan</w:t>
      </w:r>
      <w:r>
        <w:t xml:space="preserve">.</w:t>
      </w:r>
    </w:p>
    <w:p>
      <w:r>
        <w:rPr>
          <w:b/>
        </w:rPr>
        <w:t xml:space="preserve">Asiakirjan numero 39</w:t>
      </w:r>
    </w:p>
    <w:p>
      <w:r>
        <w:rPr>
          <w:b/>
        </w:rPr>
        <w:t xml:space="preserve">Asiakirjan tunniste: wsj0040-001</w:t>
      </w:r>
    </w:p>
    <w:p>
      <w:r>
        <w:rPr>
          <w:color w:val="310106"/>
        </w:rPr>
        <w:t xml:space="preserve">Boeing Co. </w:t>
      </w:r>
      <w:r>
        <w:t xml:space="preserve">kertoi </w:t>
      </w:r>
      <w:r>
        <w:t xml:space="preserve">keskustelevansa </w:t>
      </w:r>
      <w:r>
        <w:rPr>
          <w:color w:val="04640D"/>
        </w:rPr>
        <w:t xml:space="preserve">kolmen japanilaisen toimittajan </w:t>
      </w:r>
      <w:r>
        <w:rPr>
          <w:color w:val="04640D"/>
        </w:rPr>
        <w:t xml:space="preserve">kanssa </w:t>
      </w:r>
      <w:r>
        <w:rPr>
          <w:color w:val="FB5514"/>
        </w:rPr>
        <w:t xml:space="preserve">suunnitelmista, jotka koskevat mahdollisuutta rakentaa suurempi versio </w:t>
      </w:r>
      <w:r>
        <w:rPr>
          <w:color w:val="E115C0"/>
        </w:rPr>
        <w:t xml:space="preserve">sen </w:t>
      </w:r>
      <w:r>
        <w:rPr>
          <w:color w:val="00587F"/>
        </w:rPr>
        <w:t xml:space="preserve">suositusta kaksimoottorisesta 767-suihkukoneesta</w:t>
      </w:r>
      <w:r>
        <w:t xml:space="preserve">. </w:t>
      </w:r>
      <w:r>
        <w:t xml:space="preserve">Keskustelut </w:t>
      </w:r>
      <w:r>
        <w:rPr>
          <w:color w:val="FB5514"/>
        </w:rPr>
        <w:t xml:space="preserve">näistä suunnitelmista </w:t>
      </w:r>
      <w:r>
        <w:t xml:space="preserve">ovat vasta alkuvaiheessa, </w:t>
      </w:r>
      <w:r>
        <w:t xml:space="preserve">eivätkä </w:t>
      </w:r>
      <w:r>
        <w:rPr>
          <w:color w:val="310106"/>
        </w:rPr>
        <w:t xml:space="preserve">Seattlessa toimiva lentoyhtiö </w:t>
      </w:r>
      <w:r>
        <w:t xml:space="preserve">ja </w:t>
      </w:r>
      <w:r>
        <w:rPr>
          <w:color w:val="04640D"/>
        </w:rPr>
        <w:t xml:space="preserve">Kawasaki Heavy Industries Ltd., Mitsubishi Heavy Industries Ltd. ja Fuji Heavy Industries Ltd. </w:t>
      </w:r>
      <w:r>
        <w:t xml:space="preserve">ole vielä sopineet tarkemmista yksityiskohdista. </w:t>
      </w:r>
      <w:r>
        <w:rPr>
          <w:color w:val="04640D"/>
        </w:rPr>
        <w:t xml:space="preserve">Nämä kolme japanilaisyhtiötä </w:t>
      </w:r>
      <w:r>
        <w:t xml:space="preserve">ovat koonneet </w:t>
      </w:r>
      <w:r>
        <w:rPr>
          <w:color w:val="0BC582"/>
        </w:rPr>
        <w:t xml:space="preserve">767-koneen </w:t>
      </w:r>
      <w:r>
        <w:t xml:space="preserve">rungon osat, </w:t>
      </w:r>
      <w:r>
        <w:t xml:space="preserve">ja niiden osuus </w:t>
      </w:r>
      <w:r>
        <w:rPr>
          <w:color w:val="0BC582"/>
        </w:rPr>
        <w:t xml:space="preserve">lentokoneesta on </w:t>
      </w:r>
      <w:r>
        <w:t xml:space="preserve">15 prosenttia. </w:t>
      </w:r>
      <w:r>
        <w:t xml:space="preserve">Japanilaisessa lehdistössä </w:t>
      </w:r>
      <w:r>
        <w:t xml:space="preserve">on spekuloitu, että </w:t>
      </w:r>
      <w:r>
        <w:rPr>
          <w:color w:val="04640D"/>
        </w:rPr>
        <w:t xml:space="preserve">japanilaisten yhtiöiden osuus </w:t>
      </w:r>
      <w:r>
        <w:t xml:space="preserve">uudesta ohjelmasta voisi nousta 20-25 prosenttiin. Jos </w:t>
      </w:r>
      <w:r>
        <w:rPr>
          <w:color w:val="310106"/>
        </w:rPr>
        <w:t xml:space="preserve">Boeing </w:t>
      </w:r>
      <w:r>
        <w:t xml:space="preserve">ryhtyy kehittämään </w:t>
      </w:r>
      <w:r>
        <w:rPr>
          <w:color w:val="FEB8C8"/>
        </w:rPr>
        <w:t xml:space="preserve">767-koneen suurempaa versiota</w:t>
      </w:r>
      <w:r>
        <w:t xml:space="preserve">, </w:t>
      </w:r>
      <w:r>
        <w:rPr>
          <w:color w:val="FEB8C8"/>
        </w:rPr>
        <w:t xml:space="preserve">kone voisi tulla markkinoille </w:t>
      </w:r>
      <w:r>
        <w:t xml:space="preserve">1990-luvun puoliväliin mennessä.</w:t>
      </w:r>
    </w:p>
    <w:p>
      <w:r>
        <w:rPr>
          <w:b/>
        </w:rPr>
        <w:t xml:space="preserve">Asiakirjan numero 40</w:t>
      </w:r>
    </w:p>
    <w:p>
      <w:r>
        <w:rPr>
          <w:b/>
        </w:rPr>
        <w:t xml:space="preserve">Asiakirjan tunniste: wsj0041-001</w:t>
      </w:r>
    </w:p>
    <w:p>
      <w:r>
        <w:t xml:space="preserve">Tänä </w:t>
      </w:r>
      <w:r>
        <w:rPr>
          <w:color w:val="FEFB0A"/>
        </w:rPr>
        <w:t xml:space="preserve">vuonna </w:t>
      </w:r>
      <w:r>
        <w:rPr>
          <w:color w:val="04640D"/>
        </w:rPr>
        <w:t xml:space="preserve">negatiivisesta mainonnasta, joka oli vuosia ollut useimmissa poliittisissa kampanjoissa vain toissijaisesti läsnä, tuli merkittävä tapahtuma</w:t>
      </w:r>
      <w:r>
        <w:t xml:space="preserve">. </w:t>
      </w:r>
      <w:r>
        <w:t xml:space="preserve">Ironista kyllä, </w:t>
      </w:r>
      <w:r>
        <w:rPr>
          <w:color w:val="FB5514"/>
        </w:rPr>
        <w:t xml:space="preserve">viime vuoden presidentinvaalikampanjassa mainostetut </w:t>
      </w:r>
      <w:r>
        <w:rPr>
          <w:color w:val="FB5514"/>
        </w:rPr>
        <w:t xml:space="preserve">hyökkäysmainokset </w:t>
      </w:r>
      <w:r>
        <w:t xml:space="preserve">ovat tulleet ajankohtaisiksi </w:t>
      </w:r>
      <w:r>
        <w:rPr>
          <w:color w:val="310106"/>
        </w:rPr>
        <w:t xml:space="preserve">vaalikriittisenä vuonna, </w:t>
      </w:r>
      <w:r>
        <w:rPr>
          <w:color w:val="00587F"/>
        </w:rPr>
        <w:t xml:space="preserve">jolloin vain </w:t>
      </w:r>
      <w:r>
        <w:rPr>
          <w:color w:val="310106"/>
        </w:rPr>
        <w:t xml:space="preserve">harvoissa paikoissa Yhdysvalloissa järjestetään vaaleja</w:t>
      </w:r>
      <w:r>
        <w:t xml:space="preserve">. </w:t>
      </w:r>
      <w:r>
        <w:rPr>
          <w:color w:val="310106"/>
        </w:rPr>
        <w:t xml:space="preserve">Vuoden 1989 </w:t>
      </w:r>
      <w:r>
        <w:t xml:space="preserve">kolmessa tärkeimmässä poliittisessa kilpailussa </w:t>
      </w:r>
      <w:r>
        <w:t xml:space="preserve">negatiiviset mainokset saavuttivat kuitenkin uuden vihamielisyyden tason, mikä herätti pelkoa siitä, että tällainen mustamaalaus, joka ei koske asiallisia kysymyksiä, merkitsee uuden sisällöttömän kampanjoinnin aikakauden alkua. "Nyt", sanoo poliittisen television pioneeri Joseph Napolitano, "tavoitteena on hyökätä ensimmäisenä, viimeisenä ja aina"." </w:t>
      </w:r>
      <w:r>
        <w:rPr>
          <w:color w:val="0BC582"/>
        </w:rPr>
        <w:t xml:space="preserve">Suuntaus</w:t>
      </w:r>
      <w:r>
        <w:rPr>
          <w:color w:val="FEB8C8"/>
        </w:rPr>
        <w:t xml:space="preserve">, joka </w:t>
      </w:r>
      <w:r>
        <w:rPr>
          <w:color w:val="9E8317"/>
        </w:rPr>
        <w:t xml:space="preserve">alkoi ensimmäisistä poliittisista yhteenotoista ja </w:t>
      </w:r>
      <w:r>
        <w:rPr>
          <w:color w:val="9E8317"/>
        </w:rPr>
        <w:t xml:space="preserve">saavutti huippunsa television aikakauden alkaessa ja josta oli vuoteen 1988 mennessä tullut toisinaan roskainen taidemuoto, </w:t>
      </w:r>
      <w:r>
        <w:t xml:space="preserve">on saavuttanut aivan uuden vaiheen. "</w:t>
      </w:r>
      <w:r>
        <w:t xml:space="preserve">Saadakseen ihmisten huomion nykyään", sanoo poliittinen konsultti Douglas Bailey</w:t>
      </w:r>
      <w:r>
        <w:rPr>
          <w:color w:val="01190F"/>
        </w:rPr>
        <w:t xml:space="preserve">, "</w:t>
      </w:r>
      <w:r>
        <w:rPr>
          <w:color w:val="847D81"/>
        </w:rPr>
        <w:t xml:space="preserve">tv-mainosten </w:t>
      </w:r>
      <w:r>
        <w:t xml:space="preserve">on oltava </w:t>
      </w:r>
      <w:r>
        <w:t xml:space="preserve">erottuvia ja viihdyttäviä, ja yhä useammin se tarkoittaa vastakkainasettelua. Toisin kuin muutama vuosi sitten, nyt ei tarvitse huolehtia siitä, onko </w:t>
      </w:r>
      <w:r>
        <w:rPr>
          <w:color w:val="847D81"/>
        </w:rPr>
        <w:t xml:space="preserve">mainos </w:t>
      </w:r>
      <w:r>
        <w:t xml:space="preserve">totta." Vuonna </w:t>
      </w:r>
      <w:r>
        <w:rPr>
          <w:color w:val="310106"/>
        </w:rPr>
        <w:t xml:space="preserve">1989 </w:t>
      </w:r>
      <w:r>
        <w:rPr>
          <w:color w:val="310106"/>
        </w:rPr>
        <w:t xml:space="preserve">vuoden </w:t>
      </w:r>
      <w:r>
        <w:t xml:space="preserve">suurimpien kampanjoiden keskeiset taistelut käydään </w:t>
      </w:r>
      <w:r>
        <w:t xml:space="preserve">usein itse mainoksista. Katsotaanpa siis </w:t>
      </w:r>
      <w:r>
        <w:rPr>
          <w:color w:val="58018B"/>
        </w:rPr>
        <w:t xml:space="preserve">tärkeimpiä hyökkäyskampanjamainoksia</w:t>
      </w:r>
      <w:r>
        <w:rPr>
          <w:color w:val="B70639"/>
        </w:rPr>
        <w:t xml:space="preserve">, jotka </w:t>
      </w:r>
      <w:r>
        <w:rPr>
          <w:color w:val="58018B"/>
        </w:rPr>
        <w:t xml:space="preserve">määrittelivät tiistain vaalien luonteen </w:t>
      </w:r>
      <w:r>
        <w:rPr>
          <w:color w:val="703B01"/>
        </w:rPr>
        <w:t xml:space="preserve">New Yorkissa</w:t>
      </w:r>
      <w:r>
        <w:rPr>
          <w:color w:val="58018B"/>
        </w:rPr>
        <w:t xml:space="preserve">, </w:t>
      </w:r>
      <w:r>
        <w:rPr>
          <w:color w:val="F7F1DF"/>
        </w:rPr>
        <w:t xml:space="preserve">New Jerseyssä </w:t>
      </w:r>
      <w:r>
        <w:rPr>
          <w:color w:val="58018B"/>
        </w:rPr>
        <w:t xml:space="preserve">ja </w:t>
      </w:r>
      <w:r>
        <w:rPr>
          <w:color w:val="118B8A"/>
        </w:rPr>
        <w:t xml:space="preserve">Virginiassa</w:t>
      </w:r>
      <w:r>
        <w:t xml:space="preserve">: </w:t>
      </w:r>
      <w:r>
        <w:rPr>
          <w:color w:val="4AFEFA"/>
        </w:rPr>
        <w:t xml:space="preserve">NEW YORK CITY: </w:t>
      </w:r>
      <w:r>
        <w:t xml:space="preserve">Ruudulla näkyy pieni lähikuva </w:t>
      </w:r>
      <w:r>
        <w:rPr>
          <w:color w:val="796EE6"/>
        </w:rPr>
        <w:t xml:space="preserve">New Yorkin </w:t>
      </w:r>
      <w:r>
        <w:rPr>
          <w:color w:val="FCB164"/>
        </w:rPr>
        <w:t xml:space="preserve">pormestariehdokkaaksi pyrkivän demokraattien David Dinkinsin </w:t>
      </w:r>
      <w:r>
        <w:t xml:space="preserve">kasvoista</w:t>
      </w:r>
      <w:r>
        <w:t xml:space="preserve">. </w:t>
      </w:r>
      <w:r>
        <w:t xml:space="preserve">"</w:t>
      </w:r>
      <w:r>
        <w:rPr>
          <w:color w:val="FCB164"/>
        </w:rPr>
        <w:t xml:space="preserve">David Dinkins </w:t>
      </w:r>
      <w:r>
        <w:t xml:space="preserve">ei ole jättänyt veroilmoitusta </w:t>
      </w:r>
      <w:r>
        <w:rPr>
          <w:color w:val="000D2C"/>
        </w:rPr>
        <w:t xml:space="preserve">neljänä viime vuonna </w:t>
      </w:r>
      <w:r>
        <w:rPr>
          <w:color w:val="53495F"/>
        </w:rPr>
        <w:t xml:space="preserve">peräkkäin"</w:t>
      </w:r>
      <w:r>
        <w:t xml:space="preserve">, sanoo miesääni taustalla. Ja sitten </w:t>
      </w:r>
      <w:r>
        <w:rPr>
          <w:color w:val="F95475"/>
        </w:rPr>
        <w:t xml:space="preserve">tämä televisiomainos, jonka maksoi </w:t>
      </w:r>
      <w:r>
        <w:rPr>
          <w:color w:val="61FC03"/>
        </w:rPr>
        <w:t xml:space="preserve">republikaanien Rudolph Giulianin </w:t>
      </w:r>
      <w:r>
        <w:rPr>
          <w:color w:val="F95475"/>
        </w:rPr>
        <w:t xml:space="preserve">kampanja </w:t>
      </w:r>
      <w:r>
        <w:rPr>
          <w:color w:val="F95475"/>
        </w:rPr>
        <w:t xml:space="preserve">ja jonka tuotti </w:t>
      </w:r>
      <w:r>
        <w:rPr>
          <w:color w:val="5D9608"/>
        </w:rPr>
        <w:t xml:space="preserve">Roger Ailes, negatiivisen mainonnan mestari, menee asian </w:t>
      </w:r>
      <w:r>
        <w:t xml:space="preserve">ytimeen. </w:t>
      </w:r>
      <w:r>
        <w:rPr>
          <w:color w:val="F95475"/>
        </w:rPr>
        <w:t xml:space="preserve">Mainoksessa</w:t>
      </w:r>
      <w:r>
        <w:t xml:space="preserve"> syytetään </w:t>
      </w:r>
      <w:r>
        <w:rPr>
          <w:color w:val="FCB164"/>
        </w:rPr>
        <w:t xml:space="preserve">Dinkinsiä </w:t>
      </w:r>
      <w:r>
        <w:t xml:space="preserve">siitä, että hän jätti myös ilmoittamatta </w:t>
      </w:r>
      <w:r>
        <w:rPr>
          <w:color w:val="DE98FD"/>
        </w:rPr>
        <w:t xml:space="preserve">kampanjalahjoitustensa</w:t>
      </w:r>
      <w:r>
        <w:t xml:space="preserve"> tarkat summat</w:t>
      </w:r>
      <w:r>
        <w:t xml:space="preserve">, salasi </w:t>
      </w:r>
      <w:r>
        <w:t xml:space="preserve">yhteytensä huonosti hoidettuun vakuutusyhtiöön ja maksoi </w:t>
      </w:r>
      <w:r>
        <w:rPr>
          <w:color w:val="4F584E"/>
        </w:rPr>
        <w:t xml:space="preserve">tuomitulle kidnappaajalle </w:t>
      </w:r>
      <w:r>
        <w:t xml:space="preserve">"</w:t>
      </w:r>
      <w:r>
        <w:rPr>
          <w:color w:val="248AD0"/>
        </w:rPr>
        <w:t xml:space="preserve">fiktiivisen järjestön kautta, jolla ei ollut jäseniä, tuloja eikä päämajaa</w:t>
      </w:r>
      <w:r>
        <w:t xml:space="preserve">". "Miksi", </w:t>
      </w:r>
      <w:r>
        <w:t xml:space="preserve">kysyy kriitikko, "</w:t>
      </w:r>
      <w:r>
        <w:rPr>
          <w:color w:val="FCB164"/>
        </w:rPr>
        <w:t xml:space="preserve">David Dinkins </w:t>
      </w:r>
      <w:r>
        <w:t xml:space="preserve">odottaa aina, kunnes hänet saadaan kiinni punaisella kädellä?" "Miksi", kysyy kriitikko, "</w:t>
      </w:r>
      <w:r>
        <w:rPr>
          <w:color w:val="FCB164"/>
        </w:rPr>
        <w:t xml:space="preserve">David Dinkins </w:t>
      </w:r>
      <w:r>
        <w:t xml:space="preserve">odottaa aina, kunnes hänet saadaan kiinni punaisella kädellä?" </w:t>
      </w:r>
      <w:r>
        <w:t xml:space="preserve">"Nämä ovat likaisia vihjailuja", sanoo John Siegal, </w:t>
      </w:r>
      <w:r>
        <w:rPr>
          <w:color w:val="FCB164"/>
        </w:rPr>
        <w:t xml:space="preserve">Dinkinsin </w:t>
      </w:r>
      <w:r>
        <w:t xml:space="preserve">kiistakysymyksistä vastaava johtaja, "joiden tarkoituksena on nostaa syyte </w:t>
      </w:r>
      <w:r>
        <w:rPr>
          <w:color w:val="5C5300"/>
        </w:rPr>
        <w:t xml:space="preserve">poliittisesta korruptiosta</w:t>
      </w:r>
      <w:r>
        <w:rPr>
          <w:color w:val="9F6551"/>
        </w:rPr>
        <w:t xml:space="preserve">, jota </w:t>
      </w:r>
      <w:r>
        <w:rPr>
          <w:color w:val="5C5300"/>
        </w:rPr>
        <w:t xml:space="preserve">ei yksinkertaisesti ja selvästi ole olemassa.</w:t>
      </w:r>
      <w:r>
        <w:t xml:space="preserve">" </w:t>
      </w:r>
      <w:r>
        <w:rPr>
          <w:color w:val="BCFEC6"/>
        </w:rPr>
        <w:t xml:space="preserve">Dinkinsin </w:t>
      </w:r>
      <w:r>
        <w:rPr>
          <w:color w:val="932C70"/>
        </w:rPr>
        <w:t xml:space="preserve">TV-neuvonantajat Robert Shrum ja David Doak </w:t>
      </w:r>
      <w:r>
        <w:t xml:space="preserve">aloittivat </w:t>
      </w:r>
      <w:r>
        <w:rPr>
          <w:color w:val="2B1B04"/>
        </w:rPr>
        <w:t xml:space="preserve">Giulianin </w:t>
      </w:r>
      <w:r>
        <w:t xml:space="preserve">mainosten </w:t>
      </w:r>
      <w:r>
        <w:t xml:space="preserve">innoittamina </w:t>
      </w:r>
      <w:r>
        <w:t xml:space="preserve">lopulta </w:t>
      </w:r>
      <w:r>
        <w:rPr>
          <w:color w:val="B5AFC4"/>
        </w:rPr>
        <w:t xml:space="preserve">oman </w:t>
      </w:r>
      <w:r>
        <w:rPr>
          <w:color w:val="D4C67A"/>
        </w:rPr>
        <w:t xml:space="preserve">negatiivisen mainonnan</w:t>
      </w:r>
      <w:r>
        <w:t xml:space="preserve">. </w:t>
      </w:r>
      <w:r>
        <w:t xml:space="preserve">Ruudulla näkyy kaksi vääristynyttä sumeaa valokuvaa, jotka ovat oletettavasti </w:t>
      </w:r>
      <w:r>
        <w:rPr>
          <w:color w:val="AE7AA1"/>
        </w:rPr>
        <w:t xml:space="preserve">kahden poliitikon</w:t>
      </w:r>
      <w:r>
        <w:t xml:space="preserve"> kuvia</w:t>
      </w:r>
      <w:r>
        <w:t xml:space="preserve">. </w:t>
      </w:r>
      <w:r>
        <w:t xml:space="preserve">"Vertaile </w:t>
      </w:r>
      <w:r>
        <w:rPr>
          <w:color w:val="AE7AA1"/>
        </w:rPr>
        <w:t xml:space="preserve">näitä kahta pormestariehdokasta", </w:t>
      </w:r>
      <w:r>
        <w:rPr>
          <w:color w:val="C2A393"/>
        </w:rPr>
        <w:t xml:space="preserve">kuuluttaja </w:t>
      </w:r>
      <w:r>
        <w:t xml:space="preserve">sanoo</w:t>
      </w:r>
      <w:r>
        <w:t xml:space="preserve">. </w:t>
      </w:r>
      <w:r>
        <w:t xml:space="preserve">"</w:t>
      </w:r>
      <w:r>
        <w:rPr>
          <w:color w:val="0232FD"/>
        </w:rPr>
        <w:t xml:space="preserve">Yksi </w:t>
      </w:r>
      <w:r>
        <w:t xml:space="preserve">sanoo olevansa samaa mieltä kartiomaisten ammusten kieltämisestä. Toinen vastustaa kartiomaisten ammusten kieltämistä. </w:t>
      </w:r>
      <w:r>
        <w:rPr>
          <w:color w:val="0232FD"/>
        </w:rPr>
        <w:t xml:space="preserve">Yksi </w:t>
      </w:r>
      <w:r>
        <w:t xml:space="preserve">sanoo kannattavansa laillistettua aborttia. Toinen vastustaa </w:t>
      </w:r>
      <w:r>
        <w:rPr>
          <w:color w:val="6A3A35"/>
        </w:rPr>
        <w:t xml:space="preserve">äidin </w:t>
      </w:r>
      <w:r>
        <w:t xml:space="preserve">oikeutta </w:t>
      </w:r>
      <w:r>
        <w:t xml:space="preserve">päättää itse." </w:t>
      </w:r>
      <w:r>
        <w:t xml:space="preserve">"Hassu juttu", sanoo </w:t>
      </w:r>
      <w:r>
        <w:rPr>
          <w:color w:val="C2A393"/>
        </w:rPr>
        <w:t xml:space="preserve">kriitikko, </w:t>
      </w:r>
      <w:r>
        <w:t xml:space="preserve">"</w:t>
      </w:r>
      <w:r>
        <w:rPr>
          <w:color w:val="AE7AA1"/>
        </w:rPr>
        <w:t xml:space="preserve">molempien ehdokkaiden </w:t>
      </w:r>
      <w:r>
        <w:t xml:space="preserve">nimi on Rudolph Giuliani." "Kummankin nimi on Rudolph Giuliani."</w:t>
      </w:r>
      <w:r>
        <w:t xml:space="preserve"> Kuka puhuu totta? Kaikki - eikä kukaan. Se </w:t>
      </w:r>
      <w:r>
        <w:rPr>
          <w:color w:val="BA6801"/>
        </w:rPr>
        <w:t xml:space="preserve">on </w:t>
      </w:r>
      <w:r>
        <w:t xml:space="preserve">klassinen tilanne, </w:t>
      </w:r>
      <w:r>
        <w:rPr>
          <w:color w:val="16C0D0"/>
        </w:rPr>
        <w:t xml:space="preserve">jossa </w:t>
      </w:r>
      <w:r>
        <w:rPr>
          <w:color w:val="168E5C"/>
        </w:rPr>
        <w:t xml:space="preserve">mainokset </w:t>
      </w:r>
      <w:r>
        <w:rPr>
          <w:color w:val="168E5C"/>
        </w:rPr>
        <w:t xml:space="preserve">ovat totta, mutta eivät aina täysin paikkansapitäviä</w:t>
      </w:r>
      <w:r>
        <w:t xml:space="preserve">. </w:t>
      </w:r>
      <w:r>
        <w:rPr>
          <w:color w:val="C62100"/>
        </w:rPr>
        <w:t xml:space="preserve">David Dinkins </w:t>
      </w:r>
      <w:r>
        <w:rPr>
          <w:color w:val="014347"/>
        </w:rPr>
        <w:t xml:space="preserve">ei itse asiassa jättänyt veroilmoitusta neljään vuoteen, </w:t>
      </w:r>
      <w:r>
        <w:t xml:space="preserve">mutta hän väittää </w:t>
      </w:r>
      <w:r>
        <w:t xml:space="preserve">myöntäneensä </w:t>
      </w:r>
      <w:r>
        <w:rPr>
          <w:color w:val="014347"/>
        </w:rPr>
        <w:t xml:space="preserve">tämän "laiminlyönnin" </w:t>
      </w:r>
      <w:r>
        <w:t xml:space="preserve">vapaaehtoisesti, kun </w:t>
      </w:r>
      <w:r>
        <w:rPr>
          <w:color w:val="FCB164"/>
        </w:rPr>
        <w:t xml:space="preserve">häntä harkittiin </w:t>
      </w:r>
      <w:r>
        <w:t xml:space="preserve">pormestarin virkaan. Hän </w:t>
      </w:r>
      <w:r>
        <w:rPr>
          <w:color w:val="233809"/>
        </w:rPr>
        <w:t xml:space="preserve">todellakin istui vakuutusyhtiön hallituksessa, jolla oli taloudellisia ongelmia, </w:t>
      </w:r>
      <w:r>
        <w:t xml:space="preserve">mutta väittää, </w:t>
      </w:r>
      <w:r>
        <w:t xml:space="preserve">ettei </w:t>
      </w:r>
      <w:r>
        <w:t xml:space="preserve">hän </w:t>
      </w:r>
      <w:r>
        <w:t xml:space="preserve">koskaan tehnyt siitä salaisuutta. </w:t>
      </w:r>
      <w:r>
        <w:rPr>
          <w:color w:val="42083B"/>
        </w:rPr>
        <w:t xml:space="preserve">Kaupungin kampanjarahoituslautakunta </w:t>
      </w:r>
      <w:r>
        <w:t xml:space="preserve">kieltäytyi </w:t>
      </w:r>
      <w:r>
        <w:t xml:space="preserve">maksamasta </w:t>
      </w:r>
      <w:r>
        <w:rPr>
          <w:color w:val="FCB164"/>
        </w:rPr>
        <w:t xml:space="preserve">Dinkinsille </w:t>
      </w:r>
      <w:r>
        <w:t xml:space="preserve">95 142 dollarin korvausta, koska </w:t>
      </w:r>
      <w:r>
        <w:rPr>
          <w:color w:val="B7DAD2"/>
        </w:rPr>
        <w:t xml:space="preserve">hänen </w:t>
      </w:r>
      <w:r>
        <w:rPr>
          <w:color w:val="023087"/>
        </w:rPr>
        <w:t xml:space="preserve">kampanjatietonsa </w:t>
      </w:r>
      <w:r>
        <w:rPr>
          <w:color w:val="82785D"/>
        </w:rPr>
        <w:t xml:space="preserve">olivat puutteelliset</w:t>
      </w:r>
      <w:r>
        <w:t xml:space="preserve">. </w:t>
      </w:r>
      <w:r>
        <w:rPr>
          <w:color w:val="DE98FD"/>
        </w:rPr>
        <w:t xml:space="preserve">Kampanja </w:t>
      </w:r>
      <w:r>
        <w:t xml:space="preserve">syytti </w:t>
      </w:r>
      <w:r>
        <w:rPr>
          <w:color w:val="82785D"/>
        </w:rPr>
        <w:t xml:space="preserve">raportointiongelmista </w:t>
      </w:r>
      <w:r>
        <w:t xml:space="preserve">tietokonevirheitä. </w:t>
      </w:r>
      <w:r>
        <w:rPr>
          <w:color w:val="FCB164"/>
        </w:rPr>
        <w:t xml:space="preserve">Dinkins </w:t>
      </w:r>
      <w:r>
        <w:t xml:space="preserve">sanoi, </w:t>
      </w:r>
      <w:r>
        <w:t xml:space="preserve">ettei hän tiennyt, että </w:t>
      </w:r>
      <w:r>
        <w:rPr>
          <w:color w:val="4F584E"/>
        </w:rPr>
        <w:t xml:space="preserve">mies, jolle </w:t>
      </w:r>
      <w:r>
        <w:rPr>
          <w:color w:val="8C41BB"/>
        </w:rPr>
        <w:t xml:space="preserve">kampanja </w:t>
      </w:r>
      <w:r>
        <w:rPr>
          <w:color w:val="4F584E"/>
        </w:rPr>
        <w:t xml:space="preserve">maksoi </w:t>
      </w:r>
      <w:r>
        <w:rPr>
          <w:color w:val="4F584E"/>
        </w:rPr>
        <w:t xml:space="preserve">äänestäjien suostuttelemisesta osallistumaan, oli </w:t>
      </w:r>
      <w:r>
        <w:t xml:space="preserve">tuomittu kidnappauksesta. </w:t>
      </w:r>
      <w:r>
        <w:rPr>
          <w:color w:val="FCB164"/>
        </w:rPr>
        <w:t xml:space="preserve">Dinkinsin </w:t>
      </w:r>
      <w:r>
        <w:t xml:space="preserve">johtajien mukaan hänellä oli kuitenkin kotipaikka ja </w:t>
      </w:r>
      <w:r>
        <w:rPr>
          <w:color w:val="ECEDFE"/>
        </w:rPr>
        <w:t xml:space="preserve">hänen </w:t>
      </w:r>
      <w:r>
        <w:rPr>
          <w:color w:val="248AD0"/>
        </w:rPr>
        <w:t xml:space="preserve">järjestöllään </w:t>
      </w:r>
      <w:r>
        <w:t xml:space="preserve">oli jäseniä. </w:t>
      </w:r>
      <w:r>
        <w:rPr>
          <w:color w:val="94C661"/>
        </w:rPr>
        <w:t xml:space="preserve">Giulianin</w:t>
      </w:r>
      <w:r>
        <w:rPr>
          <w:color w:val="2B2D32"/>
        </w:rPr>
        <w:t xml:space="preserve"> </w:t>
      </w:r>
      <w:r>
        <w:rPr>
          <w:color w:val="2B2D32"/>
        </w:rPr>
        <w:t xml:space="preserve">kampanjapäällikkö Peter Powers </w:t>
      </w:r>
      <w:r>
        <w:t xml:space="preserve">sanoo, että </w:t>
      </w:r>
      <w:r>
        <w:rPr>
          <w:color w:val="F8907D"/>
        </w:rPr>
        <w:t xml:space="preserve">Dinkinsin </w:t>
      </w:r>
      <w:r>
        <w:rPr>
          <w:color w:val="D4C67A"/>
        </w:rPr>
        <w:t xml:space="preserve">mainos </w:t>
      </w:r>
      <w:r>
        <w:t xml:space="preserve">on "harhaanjohtava". Hän väittää, että </w:t>
      </w:r>
      <w:r>
        <w:rPr>
          <w:color w:val="895E6B"/>
        </w:rPr>
        <w:t xml:space="preserve">vastustajat </w:t>
      </w:r>
      <w:r>
        <w:t xml:space="preserve">tietävät, että </w:t>
      </w:r>
      <w:r>
        <w:t xml:space="preserve">"</w:t>
      </w:r>
      <w:r>
        <w:rPr>
          <w:color w:val="2B1B04"/>
        </w:rPr>
        <w:t xml:space="preserve">Giuliani </w:t>
      </w:r>
      <w:r>
        <w:t xml:space="preserve">on aina tukenut laillistettua </w:t>
      </w:r>
      <w:r>
        <w:rPr>
          <w:color w:val="788E95"/>
        </w:rPr>
        <w:t xml:space="preserve">aborttia, </w:t>
      </w:r>
      <w:r>
        <w:t xml:space="preserve">vaikka </w:t>
      </w:r>
      <w:r>
        <w:t xml:space="preserve">hänellä on henkilökohtaisia varauksia </w:t>
      </w:r>
      <w:r>
        <w:rPr>
          <w:color w:val="788E95"/>
        </w:rPr>
        <w:t xml:space="preserve">sitä kohtaan.</w:t>
      </w:r>
      <w:r>
        <w:t xml:space="preserve"> He tietävät, että hän vastustaa kartiomaisia ammuksia yleensä, mutta että hän suhtautuu varauksellisesti tämän lakiehdotuksen sanamuotoon." </w:t>
      </w:r>
      <w:r>
        <w:rPr>
          <w:color w:val="FB6AB8"/>
        </w:rPr>
        <w:t xml:space="preserve">Virginia</w:t>
      </w:r>
      <w:r>
        <w:t xml:space="preserve">: </w:t>
      </w:r>
      <w:r>
        <w:rPr>
          <w:color w:val="576094"/>
        </w:rPr>
        <w:t xml:space="preserve">Demokraattinen kuvernöörin sijaiskuvernööri Douglas Wilder </w:t>
      </w:r>
      <w:r>
        <w:t xml:space="preserve">avasi </w:t>
      </w:r>
      <w:r>
        <w:t xml:space="preserve">kuvernööritaistelunsa </w:t>
      </w:r>
      <w:r>
        <w:rPr>
          <w:color w:val="DB1474"/>
        </w:rPr>
        <w:t xml:space="preserve">republikaanisen Marshall Colemanin kanssa </w:t>
      </w:r>
      <w:r>
        <w:rPr>
          <w:color w:val="8489AE"/>
        </w:rPr>
        <w:t xml:space="preserve">Frank Greerin aborttiin liittyvällä mainoksella</w:t>
      </w:r>
      <w:r>
        <w:rPr>
          <w:color w:val="860E04"/>
        </w:rPr>
        <w:t xml:space="preserve">, joka oli </w:t>
      </w:r>
      <w:r>
        <w:rPr>
          <w:color w:val="FBC206"/>
        </w:rPr>
        <w:t xml:space="preserve">kaikkien poliittisten mielipiteiden analyytikoiden </w:t>
      </w:r>
      <w:r>
        <w:rPr>
          <w:color w:val="8489AE"/>
        </w:rPr>
        <w:t xml:space="preserve">mielestä temppu</w:t>
      </w:r>
      <w:r>
        <w:t xml:space="preserve">. </w:t>
      </w:r>
      <w:r>
        <w:t xml:space="preserve">Taustalla on kuva </w:t>
      </w:r>
      <w:r>
        <w:rPr>
          <w:color w:val="6EAB9B"/>
        </w:rPr>
        <w:t xml:space="preserve">Amerikan lipusta, joka on </w:t>
      </w:r>
      <w:r>
        <w:rPr>
          <w:color w:val="6EAB9B"/>
        </w:rPr>
        <w:t xml:space="preserve">asetettu Monticellon päälle, ja </w:t>
      </w:r>
      <w:r>
        <w:rPr>
          <w:color w:val="645341"/>
        </w:rPr>
        <w:t xml:space="preserve">kuuluttaja </w:t>
      </w:r>
      <w:r>
        <w:t xml:space="preserve">puhuu </w:t>
      </w:r>
      <w:r>
        <w:rPr>
          <w:color w:val="760035"/>
        </w:rPr>
        <w:t xml:space="preserve">"vahvasta vapauden ja yksilönvapauden perinteestä"</w:t>
      </w:r>
      <w:r>
        <w:rPr>
          <w:color w:val="647A41"/>
        </w:rPr>
        <w:t xml:space="preserve">, </w:t>
      </w:r>
      <w:r>
        <w:t xml:space="preserve">jonka </w:t>
      </w:r>
      <w:r>
        <w:rPr>
          <w:color w:val="496E76"/>
        </w:rPr>
        <w:t xml:space="preserve">virginialaiset </w:t>
      </w:r>
      <w:r>
        <w:rPr>
          <w:color w:val="760035"/>
        </w:rPr>
        <w:t xml:space="preserve">ovat kehittäneet sukupolvien aikana</w:t>
      </w:r>
      <w:r>
        <w:t xml:space="preserve">. </w:t>
      </w:r>
      <w:r>
        <w:t xml:space="preserve">Sitten, </w:t>
      </w:r>
      <w:r>
        <w:rPr>
          <w:color w:val="F9D7CD"/>
        </w:rPr>
        <w:t xml:space="preserve">kun </w:t>
      </w:r>
      <w:r>
        <w:rPr>
          <w:color w:val="E3F894"/>
        </w:rPr>
        <w:t xml:space="preserve">Thomas Jeffersonin patsaan kuva häipyy ruudulta</w:t>
      </w:r>
      <w:r>
        <w:t xml:space="preserve">, </w:t>
      </w:r>
      <w:r>
        <w:rPr>
          <w:color w:val="645341"/>
        </w:rPr>
        <w:t xml:space="preserve">juontaja </w:t>
      </w:r>
      <w:r>
        <w:t xml:space="preserve">jatkaa: "Mitä tulee aborttiin, </w:t>
      </w:r>
      <w:r>
        <w:rPr>
          <w:color w:val="DB1474"/>
        </w:rPr>
        <w:t xml:space="preserve">Marshall Coleman </w:t>
      </w:r>
      <w:r>
        <w:t xml:space="preserve">haluaa viedä </w:t>
      </w:r>
      <w:r>
        <w:rPr>
          <w:color w:val="01FB92"/>
        </w:rPr>
        <w:t xml:space="preserve">oikeuden valita </w:t>
      </w:r>
      <w:r>
        <w:t xml:space="preserve">ja antaa </w:t>
      </w:r>
      <w:r>
        <w:rPr>
          <w:color w:val="01FB92"/>
        </w:rPr>
        <w:t xml:space="preserve">sen </w:t>
      </w:r>
      <w:r>
        <w:t xml:space="preserve">poliitikoille." </w:t>
      </w:r>
      <w:r>
        <w:rPr>
          <w:color w:val="8489AE"/>
        </w:rPr>
        <w:t xml:space="preserve">Tämä mainos - </w:t>
      </w:r>
      <w:r>
        <w:rPr>
          <w:color w:val="860E04"/>
        </w:rPr>
        <w:t xml:space="preserve">jossa </w:t>
      </w:r>
      <w:r>
        <w:rPr>
          <w:color w:val="BE8485"/>
        </w:rPr>
        <w:t xml:space="preserve">Coleman </w:t>
      </w:r>
      <w:r>
        <w:rPr>
          <w:color w:val="8489AE"/>
        </w:rPr>
        <w:t xml:space="preserve">väitti</w:t>
      </w:r>
      <w:r>
        <w:rPr>
          <w:color w:val="FD0F31"/>
        </w:rPr>
        <w:t xml:space="preserve">, että </w:t>
      </w:r>
      <w:r>
        <w:rPr>
          <w:color w:val="BE8485"/>
        </w:rPr>
        <w:t xml:space="preserve">hän </w:t>
      </w:r>
      <w:r>
        <w:rPr>
          <w:color w:val="FD0F31"/>
        </w:rPr>
        <w:t xml:space="preserve">haluaa kieltää oikeuden aborttiin "jopa raiskaus- ja insestitapauksissa", </w:t>
      </w:r>
      <w:r>
        <w:rPr>
          <w:color w:val="8489AE"/>
        </w:rPr>
        <w:t xml:space="preserve">minkä </w:t>
      </w:r>
      <w:r>
        <w:rPr>
          <w:color w:val="120104"/>
        </w:rPr>
        <w:t xml:space="preserve">Coleman </w:t>
      </w:r>
      <w:r>
        <w:rPr>
          <w:color w:val="8489AE"/>
        </w:rPr>
        <w:t xml:space="preserve">kiistää </w:t>
      </w:r>
      <w:r>
        <w:t xml:space="preserve">- muutti </w:t>
      </w:r>
      <w:r>
        <w:rPr>
          <w:color w:val="D48958"/>
        </w:rPr>
        <w:t xml:space="preserve">kampanjan </w:t>
      </w:r>
      <w:r>
        <w:t xml:space="preserve">kulkua </w:t>
      </w:r>
      <w:r>
        <w:t xml:space="preserve">ja muutti </w:t>
      </w:r>
      <w:r>
        <w:rPr>
          <w:color w:val="D48958"/>
        </w:rPr>
        <w:t xml:space="preserve">sen </w:t>
      </w:r>
      <w:r>
        <w:t xml:space="preserve">ainakin osittain aborttia koskevaksi kansanäänestykseksi. </w:t>
      </w:r>
      <w:r>
        <w:rPr>
          <w:color w:val="8489AE"/>
        </w:rPr>
        <w:t xml:space="preserve">Mainos </w:t>
      </w:r>
      <w:r>
        <w:t xml:space="preserve">sai </w:t>
      </w:r>
      <w:r>
        <w:rPr>
          <w:color w:val="DB1474"/>
        </w:rPr>
        <w:t xml:space="preserve">Colemanin, </w:t>
      </w:r>
      <w:r>
        <w:rPr>
          <w:color w:val="05AEE8"/>
        </w:rPr>
        <w:t xml:space="preserve">Virginian </w:t>
      </w:r>
      <w:r>
        <w:rPr>
          <w:color w:val="DB1474"/>
        </w:rPr>
        <w:t xml:space="preserve">entisen oikeusministerin, </w:t>
      </w:r>
      <w:r>
        <w:t xml:space="preserve">käynnistämään </w:t>
      </w:r>
      <w:r>
        <w:rPr>
          <w:color w:val="C3C1BE"/>
        </w:rPr>
        <w:t xml:space="preserve">Bob Goodmanin luoman mainossarjan, jonka tarkoituksena </w:t>
      </w:r>
      <w:r>
        <w:rPr>
          <w:color w:val="9F98F8"/>
        </w:rPr>
        <w:t xml:space="preserve">oli </w:t>
      </w:r>
      <w:r>
        <w:rPr>
          <w:color w:val="C3C1BE"/>
        </w:rPr>
        <w:t xml:space="preserve">saada </w:t>
      </w:r>
      <w:r>
        <w:rPr>
          <w:color w:val="1167D9"/>
        </w:rPr>
        <w:t xml:space="preserve">Wilderin </w:t>
      </w:r>
      <w:r>
        <w:rPr>
          <w:color w:val="C3C1BE"/>
        </w:rPr>
        <w:t xml:space="preserve">kannatus heräämään </w:t>
      </w:r>
      <w:r>
        <w:rPr>
          <w:color w:val="D19012"/>
        </w:rPr>
        <w:t xml:space="preserve">juuri niiden naisten keskuudessa, </w:t>
      </w:r>
      <w:r>
        <w:rPr>
          <w:color w:val="B7D802"/>
        </w:rPr>
        <w:t xml:space="preserve">joita </w:t>
      </w:r>
      <w:r>
        <w:rPr>
          <w:color w:val="826392"/>
        </w:rPr>
        <w:t xml:space="preserve">aborttimainos </w:t>
      </w:r>
      <w:r>
        <w:rPr>
          <w:color w:val="D19012"/>
        </w:rPr>
        <w:t xml:space="preserve">kiehtoi</w:t>
      </w:r>
      <w:r>
        <w:t xml:space="preserve">. </w:t>
      </w:r>
      <w:r>
        <w:rPr>
          <w:color w:val="DB1474"/>
        </w:rPr>
        <w:t xml:space="preserve">Coleman </w:t>
      </w:r>
      <w:r>
        <w:t xml:space="preserve">vastasi lähikuvalla </w:t>
      </w:r>
      <w:r>
        <w:rPr>
          <w:color w:val="5E7A6A"/>
        </w:rPr>
        <w:t xml:space="preserve">nuoresta naisesta, joka oli varjojen peitossa, </w:t>
      </w:r>
      <w:r>
        <w:t xml:space="preserve">ja mainoksessa annettiin ymmärtää, että nainen muisteli oikeussalissa kokemiaan koettelemuksia. Ääni sanoo: "Älä viitsi, eikö sinulla ole poikaystävää?". Kuuluttaja keskeyttää: </w:t>
      </w:r>
      <w:r>
        <w:rPr>
          <w:color w:val="1D0051"/>
        </w:rPr>
        <w:t xml:space="preserve">"</w:t>
      </w:r>
      <w:r>
        <w:rPr>
          <w:color w:val="B29869"/>
        </w:rPr>
        <w:t xml:space="preserve">Douglas Wilder </w:t>
      </w:r>
      <w:r>
        <w:rPr>
          <w:color w:val="B29869"/>
        </w:rPr>
        <w:t xml:space="preserve">esitti </w:t>
      </w:r>
      <w:r>
        <w:rPr>
          <w:color w:val="8BE7FC"/>
        </w:rPr>
        <w:t xml:space="preserve">lakiehdotuksen</w:t>
      </w:r>
      <w:r>
        <w:rPr>
          <w:color w:val="76E0C1"/>
        </w:rPr>
        <w:t xml:space="preserve">, joka </w:t>
      </w:r>
      <w:r>
        <w:rPr>
          <w:color w:val="8BE7FC"/>
        </w:rPr>
        <w:t xml:space="preserve">pakottaa </w:t>
      </w:r>
      <w:r>
        <w:rPr>
          <w:color w:val="BACFA7"/>
        </w:rPr>
        <w:t xml:space="preserve">13-vuotiaat ja sitä nuoremmat raiskauksen uhrit </w:t>
      </w:r>
      <w:r>
        <w:rPr>
          <w:color w:val="462C36"/>
        </w:rPr>
        <w:t xml:space="preserve">esittämään raiskauksesta syytettyjen </w:t>
      </w:r>
      <w:r>
        <w:rPr>
          <w:color w:val="11BA09"/>
        </w:rPr>
        <w:t xml:space="preserve">asianajajille</w:t>
      </w:r>
      <w:r>
        <w:rPr>
          <w:color w:val="462C36"/>
        </w:rPr>
        <w:t xml:space="preserve"> kysymyksiä </w:t>
      </w:r>
      <w:r>
        <w:rPr>
          <w:color w:val="462C36"/>
        </w:rPr>
        <w:t xml:space="preserve">yksityiselämästään</w:t>
      </w:r>
      <w:r>
        <w:t xml:space="preserve">. Kun </w:t>
      </w:r>
      <w:r>
        <w:rPr>
          <w:color w:val="576094"/>
        </w:rPr>
        <w:t xml:space="preserve">Wilder </w:t>
      </w:r>
      <w:r>
        <w:t xml:space="preserve">seuraavan kerran </w:t>
      </w:r>
      <w:r>
        <w:t xml:space="preserve">puhuu naisten oikeuksista, kysykää </w:t>
      </w:r>
      <w:r>
        <w:rPr>
          <w:color w:val="576094"/>
        </w:rPr>
        <w:t xml:space="preserve">häneltä </w:t>
      </w:r>
      <w:r>
        <w:rPr>
          <w:color w:val="65407D"/>
        </w:rPr>
        <w:t xml:space="preserve">tästä laista, jota </w:t>
      </w:r>
      <w:r>
        <w:rPr>
          <w:color w:val="491803"/>
        </w:rPr>
        <w:t xml:space="preserve">hän </w:t>
      </w:r>
      <w:r>
        <w:rPr>
          <w:color w:val="65407D"/>
        </w:rPr>
        <w:t xml:space="preserve">yritti säätää.</w:t>
      </w:r>
      <w:r>
        <w:t xml:space="preserve">" </w:t>
      </w:r>
      <w:r>
        <w:rPr>
          <w:color w:val="F5D2A8"/>
        </w:rPr>
        <w:t xml:space="preserve">Wilder </w:t>
      </w:r>
      <w:r>
        <w:rPr>
          <w:color w:val="03422C"/>
        </w:rPr>
        <w:t xml:space="preserve">esitteli tällaisen lakiehdotuksen seitsemäntoista vuotta sitten, </w:t>
      </w:r>
      <w:r>
        <w:t xml:space="preserve">mutta hän teki </w:t>
      </w:r>
      <w:r>
        <w:rPr>
          <w:color w:val="03422C"/>
        </w:rPr>
        <w:t xml:space="preserve">sen </w:t>
      </w:r>
      <w:r>
        <w:t xml:space="preserve">äänestäjän pyynnöstä, </w:t>
      </w:r>
      <w:r>
        <w:rPr>
          <w:color w:val="72A46E"/>
        </w:rPr>
        <w:t xml:space="preserve">mikä</w:t>
      </w:r>
      <w:r>
        <w:t xml:space="preserve"> on </w:t>
      </w:r>
      <w:r>
        <w:t xml:space="preserve">lainsäätäjien yleinen lainsäädäntötekniikka. Lainsäätäjä itse totesi, että </w:t>
      </w:r>
      <w:r>
        <w:rPr>
          <w:color w:val="65407D"/>
        </w:rPr>
        <w:t xml:space="preserve">lakiehdotus </w:t>
      </w:r>
      <w:r>
        <w:t xml:space="preserve">esitettiin "</w:t>
      </w:r>
      <w:r>
        <w:rPr>
          <w:color w:val="576094"/>
        </w:rPr>
        <w:t xml:space="preserve">Wilderin</w:t>
      </w:r>
      <w:r>
        <w:t xml:space="preserve"> pyynnöstä", ja vuonna 1983 </w:t>
      </w:r>
      <w:r>
        <w:rPr>
          <w:color w:val="576094"/>
        </w:rPr>
        <w:t xml:space="preserve">Wilder </w:t>
      </w:r>
      <w:r>
        <w:t xml:space="preserve">esitti </w:t>
      </w:r>
      <w:r>
        <w:t xml:space="preserve">lakiehdotuksen raiskauksen uhrien suojelemiseksi perusteettomilta kuulusteluilta. "Ihmiset ovat kyllästyneet näihin mainoksiin, ja </w:t>
      </w:r>
      <w:r>
        <w:rPr>
          <w:color w:val="DB1474"/>
        </w:rPr>
        <w:t xml:space="preserve">Coleman on </w:t>
      </w:r>
      <w:r>
        <w:t xml:space="preserve">jo saanut negatiivisen kampanjoinnin leiman", sanoo Mary Washington Collegen politiikan tutkija Mark Rozell. "</w:t>
      </w:r>
      <w:r>
        <w:rPr>
          <w:color w:val="576094"/>
        </w:rPr>
        <w:t xml:space="preserve">Wilder </w:t>
      </w:r>
      <w:r>
        <w:t xml:space="preserve">pystyi ohittamaan pelon siitä, että </w:t>
      </w:r>
      <w:r>
        <w:rPr>
          <w:color w:val="DB1474"/>
        </w:rPr>
        <w:t xml:space="preserve">Coleman </w:t>
      </w:r>
      <w:r>
        <w:t xml:space="preserve">sanoisi mitä tahansa tullakseen valituksi kuvernööriksi, ja - mikä tärkeintä - hän </w:t>
      </w:r>
      <w:r>
        <w:rPr>
          <w:color w:val="576094"/>
        </w:rPr>
        <w:t xml:space="preserve">pystyi </w:t>
      </w:r>
      <w:r>
        <w:t xml:space="preserve">siirtämään todistustaakan kaikista negatiivisista mainoksista </w:t>
      </w:r>
      <w:r>
        <w:rPr>
          <w:color w:val="DB1474"/>
        </w:rPr>
        <w:t xml:space="preserve">Colemanille.</w:t>
      </w:r>
      <w:r>
        <w:t xml:space="preserve">" </w:t>
      </w:r>
      <w:r>
        <w:rPr>
          <w:color w:val="DB1474"/>
        </w:rPr>
        <w:t xml:space="preserve">Coleman </w:t>
      </w:r>
      <w:r>
        <w:t xml:space="preserve">sanoi tällä viikolla</w:t>
      </w:r>
      <w:r>
        <w:rPr>
          <w:color w:val="128EAC"/>
        </w:rPr>
        <w:t xml:space="preserve">, että hän keskittyisi positiiviseen kampanjointiin loppukauden ajan, </w:t>
      </w:r>
      <w:r>
        <w:t xml:space="preserve">mutta </w:t>
      </w:r>
      <w:r>
        <w:rPr>
          <w:color w:val="128EAC"/>
        </w:rPr>
        <w:t xml:space="preserve">aselepo </w:t>
      </w:r>
      <w:r>
        <w:t xml:space="preserve">kesti vain muutaman tunnin. Jo tiistai-iltana televisiokanavilla julkaistiin uusia mainoksia, joissa </w:t>
      </w:r>
      <w:r>
        <w:rPr>
          <w:color w:val="DB1474"/>
        </w:rPr>
        <w:t xml:space="preserve">Coleman itse </w:t>
      </w:r>
      <w:r>
        <w:t xml:space="preserve">kyseenalaisti </w:t>
      </w:r>
      <w:r>
        <w:rPr>
          <w:color w:val="576094"/>
        </w:rPr>
        <w:t xml:space="preserve">Wilderin </w:t>
      </w:r>
      <w:r>
        <w:t xml:space="preserve">herkkyyden raiskauksen uhreja kohtaan. </w:t>
      </w:r>
      <w:r>
        <w:rPr>
          <w:color w:val="47545E"/>
        </w:rPr>
        <w:t xml:space="preserve">NEW JERSEY</w:t>
      </w:r>
      <w:r>
        <w:t xml:space="preserve">: Hyökkäykset alkoivat, kun </w:t>
      </w:r>
      <w:r>
        <w:rPr>
          <w:color w:val="B95C69"/>
        </w:rPr>
        <w:t xml:space="preserve">demokraattien edustaja James Florio </w:t>
      </w:r>
      <w:r>
        <w:t xml:space="preserve">esitti </w:t>
      </w:r>
      <w:r>
        <w:rPr>
          <w:color w:val="A14D12"/>
        </w:rPr>
        <w:t xml:space="preserve">mainoksen, </w:t>
      </w:r>
      <w:r>
        <w:rPr>
          <w:color w:val="C4C8FA"/>
        </w:rPr>
        <w:t xml:space="preserve">jossa oli </w:t>
      </w:r>
      <w:r>
        <w:rPr>
          <w:color w:val="A14D12"/>
        </w:rPr>
        <w:t xml:space="preserve">piirros </w:t>
      </w:r>
      <w:r>
        <w:rPr>
          <w:color w:val="372A55"/>
        </w:rPr>
        <w:t xml:space="preserve">Pinocchiosta </w:t>
      </w:r>
      <w:r>
        <w:rPr>
          <w:color w:val="A14D12"/>
        </w:rPr>
        <w:t xml:space="preserve">ja kuva </w:t>
      </w:r>
      <w:r>
        <w:rPr>
          <w:color w:val="3F3610"/>
        </w:rPr>
        <w:t xml:space="preserve">Florion </w:t>
      </w:r>
      <w:r>
        <w:rPr>
          <w:color w:val="D3A2C6"/>
        </w:rPr>
        <w:t xml:space="preserve">vastustajasta, republikaanien edustaja Jim Courterista</w:t>
      </w:r>
      <w:r>
        <w:t xml:space="preserve">. </w:t>
      </w:r>
      <w:r>
        <w:t xml:space="preserve">"Muistatko </w:t>
      </w:r>
      <w:r>
        <w:rPr>
          <w:color w:val="719FFA"/>
        </w:rPr>
        <w:t xml:space="preserve">Pinokkion</w:t>
      </w:r>
      <w:r>
        <w:t xml:space="preserve">?" sanoo </w:t>
      </w:r>
      <w:r>
        <w:rPr>
          <w:color w:val="0D841A"/>
        </w:rPr>
        <w:t xml:space="preserve">naisen ääni</w:t>
      </w:r>
      <w:r>
        <w:t xml:space="preserve">. </w:t>
      </w:r>
      <w:r>
        <w:t xml:space="preserve">"</w:t>
      </w:r>
      <w:r>
        <w:rPr>
          <w:color w:val="4C5B32"/>
        </w:rPr>
        <w:t xml:space="preserve">Muista </w:t>
      </w:r>
      <w:r>
        <w:rPr>
          <w:color w:val="9DB3B7"/>
        </w:rPr>
        <w:t xml:space="preserve">Jim Courter</w:t>
      </w:r>
      <w:r>
        <w:t xml:space="preserve">." </w:t>
      </w:r>
      <w:r>
        <w:t xml:space="preserve">Ja sitten </w:t>
      </w:r>
      <w:r>
        <w:rPr>
          <w:color w:val="A14D12"/>
        </w:rPr>
        <w:t xml:space="preserve">tämä Bob Squierin tuottama mainos </w:t>
      </w:r>
      <w:r>
        <w:t xml:space="preserve">pääsee </w:t>
      </w:r>
      <w:r>
        <w:t xml:space="preserve">säälittävään ja kurjaan kohteeseensa. Kuvat </w:t>
      </w:r>
      <w:r>
        <w:t xml:space="preserve">ruostuneista öljytynnyreistä tulevat näkyviin, ja </w:t>
      </w:r>
      <w:r>
        <w:rPr>
          <w:color w:val="0D841A"/>
        </w:rPr>
        <w:t xml:space="preserve">naisääni </w:t>
      </w:r>
      <w:r>
        <w:t xml:space="preserve">murahtaa: "Vaarallista jätettä </w:t>
      </w:r>
      <w:r>
        <w:rPr>
          <w:color w:val="747103"/>
        </w:rPr>
        <w:t xml:space="preserve">hänen (Courterin</w:t>
      </w:r>
      <w:r>
        <w:rPr>
          <w:color w:val="B14F8F"/>
        </w:rPr>
        <w:t xml:space="preserve">) tontillaan </w:t>
      </w:r>
      <w:r>
        <w:t xml:space="preserve">- </w:t>
      </w:r>
      <w:r>
        <w:rPr>
          <w:color w:val="9F816D"/>
        </w:rPr>
        <w:t xml:space="preserve">naapurit </w:t>
      </w:r>
      <w:r>
        <w:t xml:space="preserve">haastavat </w:t>
      </w:r>
      <w:r>
        <w:rPr>
          <w:color w:val="D26A5B"/>
        </w:rPr>
        <w:t xml:space="preserve">kuluttajan petoksesta.</w:t>
      </w:r>
      <w:r>
        <w:t xml:space="preserve">" </w:t>
      </w:r>
      <w:r>
        <w:t xml:space="preserve">Ja </w:t>
      </w:r>
      <w:r>
        <w:rPr>
          <w:color w:val="9DB3B7"/>
        </w:rPr>
        <w:t xml:space="preserve">Courterin </w:t>
      </w:r>
      <w:r>
        <w:t xml:space="preserve">nenä </w:t>
      </w:r>
      <w:r>
        <w:t xml:space="preserve">kasvaa. </w:t>
      </w:r>
      <w:r>
        <w:rPr>
          <w:color w:val="9DB3B7"/>
        </w:rPr>
        <w:t xml:space="preserve">Courterin kann</w:t>
      </w:r>
      <w:r>
        <w:t xml:space="preserve">attajat huutavat, että ainoa huijaus </w:t>
      </w:r>
      <w:r>
        <w:t xml:space="preserve">on itse </w:t>
      </w:r>
      <w:r>
        <w:rPr>
          <w:color w:val="8B934B"/>
        </w:rPr>
        <w:t xml:space="preserve">Florion </w:t>
      </w:r>
      <w:r>
        <w:rPr>
          <w:color w:val="A14D12"/>
        </w:rPr>
        <w:t xml:space="preserve">mainos</w:t>
      </w:r>
      <w:r>
        <w:t xml:space="preserve">, joten </w:t>
      </w:r>
      <w:r>
        <w:rPr>
          <w:color w:val="9DB3B7"/>
        </w:rPr>
        <w:t xml:space="preserve">Courterin </w:t>
      </w:r>
      <w:r>
        <w:t xml:space="preserve">kampanja vastasi </w:t>
      </w:r>
      <w:r>
        <w:rPr>
          <w:color w:val="F98500"/>
        </w:rPr>
        <w:t xml:space="preserve">omalla mainoksellaan, </w:t>
      </w:r>
      <w:r>
        <w:rPr>
          <w:color w:val="002935"/>
        </w:rPr>
        <w:t xml:space="preserve">jossa oli Pinokkio </w:t>
      </w:r>
      <w:r>
        <w:rPr>
          <w:color w:val="D7F3FE"/>
        </w:rPr>
        <w:t xml:space="preserve">Ailesin </w:t>
      </w:r>
      <w:r>
        <w:rPr>
          <w:color w:val="F98500"/>
        </w:rPr>
        <w:t xml:space="preserve">työpajasta</w:t>
      </w:r>
      <w:r>
        <w:t xml:space="preserve">. </w:t>
      </w:r>
      <w:r>
        <w:rPr>
          <w:color w:val="F98500"/>
        </w:rPr>
        <w:t xml:space="preserve">Tässä mainoksessa </w:t>
      </w:r>
      <w:r>
        <w:rPr>
          <w:color w:val="FCB899"/>
        </w:rPr>
        <w:t xml:space="preserve">molempien ehdokkaiden</w:t>
      </w:r>
      <w:r>
        <w:t xml:space="preserve"> kuvat täyttävät ruudun</w:t>
      </w:r>
      <w:r>
        <w:t xml:space="preserve">. </w:t>
      </w:r>
      <w:r>
        <w:t xml:space="preserve">"Kuka oikeasti valehtelee?" </w:t>
      </w:r>
      <w:r>
        <w:rPr>
          <w:color w:val="1C0720"/>
        </w:rPr>
        <w:t xml:space="preserve">naisääni kysyy</w:t>
      </w:r>
      <w:r>
        <w:t xml:space="preserve">. </w:t>
      </w:r>
      <w:r>
        <w:t xml:space="preserve">"</w:t>
      </w:r>
      <w:r>
        <w:rPr>
          <w:color w:val="B95C69"/>
        </w:rPr>
        <w:t xml:space="preserve">Florio </w:t>
      </w:r>
      <w:r>
        <w:t xml:space="preserve">valehtelee", </w:t>
      </w:r>
      <w:r>
        <w:rPr>
          <w:color w:val="1C0720"/>
        </w:rPr>
        <w:t xml:space="preserve">ääni </w:t>
      </w:r>
      <w:r>
        <w:t xml:space="preserve">jatkaa, </w:t>
      </w:r>
      <w:r>
        <w:t xml:space="preserve">koska "</w:t>
      </w:r>
      <w:r>
        <w:rPr>
          <w:color w:val="9B72C2"/>
        </w:rPr>
        <w:t xml:space="preserve">Courterin </w:t>
      </w:r>
      <w:r>
        <w:rPr>
          <w:color w:val="F98A9D"/>
        </w:rPr>
        <w:t xml:space="preserve">tontilla</w:t>
      </w:r>
      <w:r>
        <w:rPr>
          <w:color w:val="F98A9D"/>
        </w:rPr>
        <w:t xml:space="preserve"> oleva </w:t>
      </w:r>
      <w:r>
        <w:rPr>
          <w:color w:val="6B5F61"/>
        </w:rPr>
        <w:t xml:space="preserve">tynnyri</w:t>
      </w:r>
      <w:r>
        <w:t xml:space="preserve">...".</w:t>
      </w:r>
      <w:r>
        <w:t xml:space="preserve"> sisälsi polttoöljyä, puhdistettiin eikä se aiheuttanut saastumista." </w:t>
      </w:r>
      <w:r>
        <w:rPr>
          <w:color w:val="9DB3B7"/>
        </w:rPr>
        <w:t xml:space="preserve">Courterin </w:t>
      </w:r>
      <w:r>
        <w:t xml:space="preserve">pitkä nenä kutistuu, kun taas </w:t>
      </w:r>
      <w:r>
        <w:rPr>
          <w:color w:val="B95C69"/>
        </w:rPr>
        <w:t xml:space="preserve">James Florion </w:t>
      </w:r>
      <w:r>
        <w:t xml:space="preserve">nenä </w:t>
      </w:r>
      <w:r>
        <w:t xml:space="preserve">kasvaa. Kuka siis puhuu totta? </w:t>
      </w:r>
      <w:r>
        <w:rPr>
          <w:color w:val="2C3729"/>
        </w:rPr>
        <w:t xml:space="preserve">New </w:t>
      </w:r>
      <w:r>
        <w:rPr>
          <w:color w:val="A6919D"/>
        </w:rPr>
        <w:t xml:space="preserve">Jerseyssä sijaitsevan Eagleton-instituutin politiikan tutkija Stephen Salmore </w:t>
      </w:r>
      <w:r>
        <w:t xml:space="preserve">sanoo, että </w:t>
      </w:r>
      <w:r>
        <w:rPr>
          <w:color w:val="A14D12"/>
        </w:rPr>
        <w:t xml:space="preserve">tämä on </w:t>
      </w:r>
      <w:r>
        <w:t xml:space="preserve">jälleen yksi esimerkki </w:t>
      </w:r>
      <w:r>
        <w:rPr>
          <w:color w:val="D7C70B"/>
        </w:rPr>
        <w:t xml:space="preserve">mainoksesta, </w:t>
      </w:r>
      <w:r>
        <w:rPr>
          <w:color w:val="9F9992"/>
        </w:rPr>
        <w:t xml:space="preserve">joka </w:t>
      </w:r>
      <w:r>
        <w:rPr>
          <w:color w:val="D7C70B"/>
        </w:rPr>
        <w:t xml:space="preserve">on totta mutta ei täysin tarkka</w:t>
      </w:r>
      <w:r>
        <w:t xml:space="preserve">. </w:t>
      </w:r>
      <w:r>
        <w:rPr>
          <w:color w:val="EFFBD0"/>
        </w:rPr>
        <w:t xml:space="preserve">Tynnyrit </w:t>
      </w:r>
      <w:r>
        <w:t xml:space="preserve">sijoitettiin </w:t>
      </w:r>
      <w:r>
        <w:rPr>
          <w:color w:val="FDE2F1"/>
        </w:rPr>
        <w:t xml:space="preserve">Courterin </w:t>
      </w:r>
      <w:r>
        <w:rPr>
          <w:color w:val="B14F8F"/>
        </w:rPr>
        <w:t xml:space="preserve">kiinteistölle</w:t>
      </w:r>
      <w:r>
        <w:t xml:space="preserve">, asiasta tehtiin </w:t>
      </w:r>
      <w:r>
        <w:rPr>
          <w:color w:val="D26A5B"/>
        </w:rPr>
        <w:t xml:space="preserve">valitus, </w:t>
      </w:r>
      <w:r>
        <w:t xml:space="preserve">mutta ei ole todisteita siitä, että </w:t>
      </w:r>
      <w:r>
        <w:rPr>
          <w:color w:val="EFFBD0"/>
        </w:rPr>
        <w:t xml:space="preserve">tynnyrit olisivat aiheuttaneet </w:t>
      </w:r>
      <w:r>
        <w:t xml:space="preserve">vakavan uhan ympäristölle. Silti </w:t>
      </w:r>
      <w:r>
        <w:rPr>
          <w:color w:val="A6919D"/>
        </w:rPr>
        <w:t xml:space="preserve">Salmore sanoi, että </w:t>
      </w:r>
      <w:r>
        <w:rPr>
          <w:color w:val="A14D12"/>
        </w:rPr>
        <w:t xml:space="preserve">mainos </w:t>
      </w:r>
      <w:r>
        <w:t xml:space="preserve">oli </w:t>
      </w:r>
      <w:r>
        <w:t xml:space="preserve">"tuhoisa", koska se herätti kysymyksiä </w:t>
      </w:r>
      <w:r>
        <w:rPr>
          <w:color w:val="923A52"/>
        </w:rPr>
        <w:t xml:space="preserve">Courterin </w:t>
      </w:r>
      <w:r>
        <w:t xml:space="preserve">uskottavuudesta. Mutta se perustuu pitkään perinteeseen. Jo vuonna 1966, kun demokraattien </w:t>
      </w:r>
      <w:r>
        <w:rPr>
          <w:color w:val="5140A7"/>
        </w:rPr>
        <w:t xml:space="preserve">Frank O'Connorin </w:t>
      </w:r>
      <w:r>
        <w:t xml:space="preserve">uudelleenvalintaa lähestyttiin, </w:t>
      </w:r>
      <w:r>
        <w:t xml:space="preserve">New Yorkin osavaltion republikaanikuvernööri Nelson Rockefeller esiintyi henkilökohtaisesti ja sanoi: "</w:t>
      </w:r>
      <w:r>
        <w:t xml:space="preserve">Jos haluatte, että rikollisuus pysyy korkealla, </w:t>
      </w:r>
      <w:r>
        <w:rPr>
          <w:color w:val="5140A7"/>
        </w:rPr>
        <w:t xml:space="preserve">O'Connor </w:t>
      </w:r>
      <w:r>
        <w:t xml:space="preserve">on </w:t>
      </w:r>
      <w:r>
        <w:rPr>
          <w:color w:val="BC14FD"/>
        </w:rPr>
        <w:t xml:space="preserve">teidän </w:t>
      </w:r>
      <w:r>
        <w:t xml:space="preserve">miehenne."</w:t>
      </w:r>
    </w:p>
    <w:p>
      <w:r>
        <w:rPr>
          <w:b/>
        </w:rPr>
        <w:t xml:space="preserve">Asiakirjan numero 41</w:t>
      </w:r>
    </w:p>
    <w:p>
      <w:r>
        <w:rPr>
          <w:b/>
        </w:rPr>
        <w:t xml:space="preserve">Asiakirjan tunniste: wsj0042-001</w:t>
      </w:r>
    </w:p>
    <w:p>
      <w:r>
        <w:rPr>
          <w:color w:val="310106"/>
        </w:rPr>
        <w:t xml:space="preserve">Chicagon kauppakamarin tontti </w:t>
      </w:r>
      <w:r>
        <w:t xml:space="preserve">myytiin </w:t>
      </w:r>
      <w:r>
        <w:rPr>
          <w:color w:val="04640D"/>
        </w:rPr>
        <w:t xml:space="preserve">350 000 dollarilla</w:t>
      </w:r>
      <w:r>
        <w:t xml:space="preserve">, </w:t>
      </w:r>
      <w:r>
        <w:t xml:space="preserve">16 000 dollaria vähemmän kuin viime perjantaina. </w:t>
      </w:r>
      <w:r>
        <w:rPr>
          <w:color w:val="FEFB0A"/>
        </w:rPr>
        <w:t xml:space="preserve">Paikat on </w:t>
      </w:r>
      <w:r>
        <w:t xml:space="preserve">tällä hetkellä listattu hintaan </w:t>
      </w:r>
      <w:r>
        <w:rPr>
          <w:color w:val="FB5514"/>
        </w:rPr>
        <w:t xml:space="preserve">331 000 dollaria, </w:t>
      </w:r>
      <w:r>
        <w:rPr>
          <w:color w:val="FB5514"/>
        </w:rPr>
        <w:t xml:space="preserve">mikä vastaa </w:t>
      </w:r>
      <w:r>
        <w:t xml:space="preserve">tarjontaa, ja </w:t>
      </w:r>
      <w:r>
        <w:rPr>
          <w:color w:val="E115C0"/>
        </w:rPr>
        <w:t xml:space="preserve">350 000 dollaria</w:t>
      </w:r>
      <w:r>
        <w:t xml:space="preserve">, mikä </w:t>
      </w:r>
      <w:r>
        <w:rPr>
          <w:color w:val="E115C0"/>
        </w:rPr>
        <w:t xml:space="preserve">vastaa </w:t>
      </w:r>
      <w:r>
        <w:t xml:space="preserve">kysyntää. </w:t>
      </w:r>
      <w:r>
        <w:rPr>
          <w:color w:val="00587F"/>
        </w:rPr>
        <w:t xml:space="preserve">Täysjäsenyyden ennätyshinta pörssissä </w:t>
      </w:r>
      <w:r>
        <w:t xml:space="preserve">on 550 000 dollaria, ja se vahvistettiin 31. elokuuta 1987.</w:t>
      </w:r>
    </w:p>
    <w:p>
      <w:r>
        <w:rPr>
          <w:b/>
        </w:rPr>
        <w:t xml:space="preserve">Asiakirjan numero 42</w:t>
      </w:r>
    </w:p>
    <w:p>
      <w:r>
        <w:rPr>
          <w:b/>
        </w:rPr>
        <w:t xml:space="preserve">Asiakirjan tunniste: wsj0043-001</w:t>
      </w:r>
    </w:p>
    <w:p>
      <w:r>
        <w:t xml:space="preserve">Japanin investoinnit </w:t>
      </w:r>
      <w:r>
        <w:rPr>
          <w:color w:val="310106"/>
        </w:rPr>
        <w:t xml:space="preserve">Kaakkois-Aasiaan </w:t>
      </w:r>
      <w:r>
        <w:t xml:space="preserve">vievät </w:t>
      </w:r>
      <w:r>
        <w:rPr>
          <w:color w:val="310106"/>
        </w:rPr>
        <w:t xml:space="preserve">aluetta kohti </w:t>
      </w:r>
      <w:r>
        <w:t xml:space="preserve">taloudellista yhdentymistä. Keskustelut yhdysvaltalaisten analyytikkojen ja liikemiesten kanssa viittaavat siihen, että japanilainen pääoma voisi tuoda mukanaan </w:t>
      </w:r>
      <w:r>
        <w:rPr>
          <w:color w:val="04640D"/>
        </w:rPr>
        <w:t xml:space="preserve">taloudellista yhteistyötä</w:t>
      </w:r>
      <w:r>
        <w:rPr>
          <w:color w:val="FEFB0A"/>
        </w:rPr>
        <w:t xml:space="preserve">, jota </w:t>
      </w:r>
      <w:r>
        <w:rPr>
          <w:color w:val="FB5514"/>
        </w:rPr>
        <w:t xml:space="preserve">Etelä-Aasian poliittiset päättäjät </w:t>
      </w:r>
      <w:r>
        <w:rPr>
          <w:color w:val="04640D"/>
        </w:rPr>
        <w:t xml:space="preserve">ovat </w:t>
      </w:r>
      <w:r>
        <w:rPr>
          <w:color w:val="04640D"/>
        </w:rPr>
        <w:t xml:space="preserve">tavoitelleet ajoittain jo vuosikymmeniä</w:t>
      </w:r>
      <w:r>
        <w:t xml:space="preserve">. </w:t>
      </w:r>
      <w:r>
        <w:rPr>
          <w:color w:val="00587F"/>
        </w:rPr>
        <w:t xml:space="preserve">Japanin </w:t>
      </w:r>
      <w:r>
        <w:rPr>
          <w:color w:val="E115C0"/>
        </w:rPr>
        <w:t xml:space="preserve">vaikutusvalta </w:t>
      </w:r>
      <w:r>
        <w:rPr>
          <w:color w:val="0BC582"/>
        </w:rPr>
        <w:t xml:space="preserve">alueella </w:t>
      </w:r>
      <w:r>
        <w:t xml:space="preserve">tuo kuitenkin mukanaan myös pelkoja </w:t>
      </w:r>
      <w:r>
        <w:rPr>
          <w:color w:val="FEB8C8"/>
        </w:rPr>
        <w:t xml:space="preserve">sen </w:t>
      </w:r>
      <w:r>
        <w:t xml:space="preserve">ylivallasta ja herättää polttavia poliittisia kysymyksiä. </w:t>
      </w:r>
      <w:r>
        <w:rPr>
          <w:color w:val="01190F"/>
        </w:rPr>
        <w:t xml:space="preserve">Goldman Sachs International Corp.:</w:t>
      </w:r>
      <w:r>
        <w:rPr>
          <w:color w:val="9E8317"/>
        </w:rPr>
        <w:t xml:space="preserve">n varapuheenjohtajan Robert Hormatsin mukaan. </w:t>
      </w:r>
      <w:r>
        <w:t xml:space="preserve">Japanin rahoituksen tulo käynnistää "</w:t>
      </w:r>
      <w:r>
        <w:rPr>
          <w:color w:val="847D81"/>
        </w:rPr>
        <w:t xml:space="preserve">prosessin, </w:t>
      </w:r>
      <w:r>
        <w:rPr>
          <w:color w:val="58018B"/>
        </w:rPr>
        <w:t xml:space="preserve">jossa </w:t>
      </w:r>
      <w:r>
        <w:rPr>
          <w:color w:val="B70639"/>
        </w:rPr>
        <w:t xml:space="preserve">Japanin </w:t>
      </w:r>
      <w:r>
        <w:rPr>
          <w:color w:val="847D81"/>
        </w:rPr>
        <w:t xml:space="preserve">valtava investointikoneisto </w:t>
      </w:r>
      <w:r>
        <w:rPr>
          <w:color w:val="847D81"/>
        </w:rPr>
        <w:t xml:space="preserve">sitoo </w:t>
      </w:r>
      <w:r>
        <w:rPr>
          <w:color w:val="703B01"/>
        </w:rPr>
        <w:t xml:space="preserve">nämä taloudet </w:t>
      </w:r>
      <w:r>
        <w:rPr>
          <w:color w:val="847D81"/>
        </w:rPr>
        <w:t xml:space="preserve">yhteen</w:t>
      </w:r>
      <w:r>
        <w:t xml:space="preserve">". Viiden viime vuoden aikana </w:t>
      </w:r>
      <w:r>
        <w:rPr>
          <w:color w:val="F7F1DF"/>
        </w:rPr>
        <w:t xml:space="preserve">japanilaiset yritykset </w:t>
      </w:r>
      <w:r>
        <w:t xml:space="preserve">ovat kolminkertaistaneet </w:t>
      </w:r>
      <w:r>
        <w:t xml:space="preserve">sitoumuksensa </w:t>
      </w:r>
      <w:r>
        <w:rPr>
          <w:color w:val="310106"/>
        </w:rPr>
        <w:t xml:space="preserve">Aasiassa </w:t>
      </w:r>
      <w:r>
        <w:t xml:space="preserve">5,57 miljardiin dollariin. </w:t>
      </w:r>
      <w:r>
        <w:t xml:space="preserve">Esimerkiksi </w:t>
      </w:r>
      <w:r>
        <w:rPr>
          <w:color w:val="118B8A"/>
        </w:rPr>
        <w:t xml:space="preserve">Thaimaassa </w:t>
      </w:r>
      <w:r>
        <w:t xml:space="preserve">hallituksen investointilautakunta hyväksyi </w:t>
      </w:r>
      <w:r>
        <w:rPr>
          <w:color w:val="FCB164"/>
        </w:rPr>
        <w:t xml:space="preserve">705,6 miljoonan </w:t>
      </w:r>
      <w:r>
        <w:rPr>
          <w:color w:val="FCB164"/>
        </w:rPr>
        <w:t xml:space="preserve">dollarin suuruiset </w:t>
      </w:r>
      <w:r>
        <w:t xml:space="preserve">japanilaiset investoinnit </w:t>
      </w:r>
      <w:r>
        <w:rPr>
          <w:color w:val="4AFEFA"/>
        </w:rPr>
        <w:t xml:space="preserve">vuonna 1988</w:t>
      </w:r>
      <w:r>
        <w:t xml:space="preserve">, mikä oli </w:t>
      </w:r>
      <w:r>
        <w:t xml:space="preserve">kymmenen kertaa enemmän kuin </w:t>
      </w:r>
      <w:r>
        <w:rPr>
          <w:color w:val="000D2C"/>
        </w:rPr>
        <w:t xml:space="preserve">Yhdysvaltojen </w:t>
      </w:r>
      <w:r>
        <w:rPr>
          <w:color w:val="796EE6"/>
        </w:rPr>
        <w:t xml:space="preserve">investoinnit </w:t>
      </w:r>
      <w:r>
        <w:rPr>
          <w:color w:val="53495F"/>
        </w:rPr>
        <w:t xml:space="preserve">kyseisenä vuonna</w:t>
      </w:r>
      <w:r>
        <w:t xml:space="preserve">. </w:t>
      </w:r>
      <w:r>
        <w:rPr>
          <w:color w:val="FEB8C8"/>
        </w:rPr>
        <w:t xml:space="preserve">Japanin </w:t>
      </w:r>
      <w:r>
        <w:t xml:space="preserve">sitoutumiseen </w:t>
      </w:r>
      <w:r>
        <w:rPr>
          <w:color w:val="310106"/>
        </w:rPr>
        <w:t xml:space="preserve">Kaakkois-Aasiaan </w:t>
      </w:r>
      <w:r>
        <w:t xml:space="preserve">kuuluu myös ulkomaanavun ja kaupan voimakas lisääminen. </w:t>
      </w:r>
      <w:r>
        <w:rPr>
          <w:color w:val="F95475"/>
        </w:rPr>
        <w:t xml:space="preserve">Muut varakkaat Aasian maat </w:t>
      </w:r>
      <w:r>
        <w:t xml:space="preserve">seuraavat Japanin esimerkkiä </w:t>
      </w:r>
      <w:r>
        <w:rPr>
          <w:color w:val="61FC03"/>
        </w:rPr>
        <w:t xml:space="preserve">ja pumppaavat </w:t>
      </w:r>
      <w:r>
        <w:rPr>
          <w:color w:val="61FC03"/>
        </w:rPr>
        <w:t xml:space="preserve">pääomaa </w:t>
      </w:r>
      <w:r>
        <w:rPr>
          <w:color w:val="5D9608"/>
        </w:rPr>
        <w:t xml:space="preserve">alueelle</w:t>
      </w:r>
      <w:r>
        <w:t xml:space="preserve">. </w:t>
      </w:r>
      <w:r>
        <w:rPr>
          <w:color w:val="DE98FD"/>
        </w:rPr>
        <w:t xml:space="preserve">Taiwanissa </w:t>
      </w:r>
      <w:r>
        <w:rPr>
          <w:color w:val="98A088"/>
        </w:rPr>
        <w:t xml:space="preserve">ja </w:t>
      </w:r>
      <w:r>
        <w:rPr>
          <w:color w:val="4F584E"/>
        </w:rPr>
        <w:t xml:space="preserve">Etelä-Koreassa </w:t>
      </w:r>
      <w:r>
        <w:t xml:space="preserve">nousevat palkat pakottavat </w:t>
      </w:r>
      <w:r>
        <w:rPr>
          <w:color w:val="248AD0"/>
        </w:rPr>
        <w:t xml:space="preserve">valmistajat </w:t>
      </w:r>
      <w:r>
        <w:t xml:space="preserve">etsimään ulkomailta työvoimavaltaisempia tuotantotöitä. </w:t>
      </w:r>
      <w:r>
        <w:rPr>
          <w:color w:val="98A088"/>
        </w:rPr>
        <w:t xml:space="preserve">Nämä Aasian "pikkutiikereiksi" kutsutut valtiot edistävät myös osaltaan </w:t>
      </w:r>
      <w:r>
        <w:rPr>
          <w:color w:val="310106"/>
        </w:rPr>
        <w:t xml:space="preserve">Kaakkois-Aasian </w:t>
      </w:r>
      <w:r>
        <w:t xml:space="preserve">yhdentymistä</w:t>
      </w:r>
      <w:r>
        <w:t xml:space="preserve">, mutta </w:t>
      </w:r>
      <w:r>
        <w:rPr>
          <w:color w:val="98A088"/>
        </w:rPr>
        <w:t xml:space="preserve">niiden </w:t>
      </w:r>
      <w:r>
        <w:t xml:space="preserve">vaikutusvalta jää Japanin vaikutusvaltaan nähden toissijaiseksi. </w:t>
      </w:r>
      <w:r>
        <w:rPr>
          <w:color w:val="9F6551"/>
        </w:rPr>
        <w:t xml:space="preserve">Thaimaan </w:t>
      </w:r>
      <w:r>
        <w:rPr>
          <w:color w:val="5C5300"/>
        </w:rPr>
        <w:t xml:space="preserve">ja </w:t>
      </w:r>
      <w:r>
        <w:rPr>
          <w:color w:val="BCFEC6"/>
        </w:rPr>
        <w:t xml:space="preserve">Malesian </w:t>
      </w:r>
      <w:r>
        <w:rPr>
          <w:color w:val="5C5300"/>
        </w:rPr>
        <w:t xml:space="preserve">kaltaisille maille </w:t>
      </w:r>
      <w:r>
        <w:rPr>
          <w:color w:val="61FC03"/>
        </w:rPr>
        <w:t xml:space="preserve">nämä investoinnit </w:t>
      </w:r>
      <w:r>
        <w:t xml:space="preserve">tuovat </w:t>
      </w:r>
      <w:r>
        <w:t xml:space="preserve">kipeästi kaivattuja työpaikkoja ja vauhdittavat </w:t>
      </w:r>
      <w:r>
        <w:t xml:space="preserve">kasvua. </w:t>
      </w:r>
      <w:r>
        <w:rPr>
          <w:color w:val="932C70"/>
        </w:rPr>
        <w:t xml:space="preserve">Aasian valtioiden </w:t>
      </w:r>
      <w:r>
        <w:t xml:space="preserve">tuskalliset muistot </w:t>
      </w:r>
      <w:r>
        <w:rPr>
          <w:color w:val="FEB8C8"/>
        </w:rPr>
        <w:t xml:space="preserve">Japanin </w:t>
      </w:r>
      <w:r>
        <w:t xml:space="preserve">sotilaallisesta ylivallasta </w:t>
      </w:r>
      <w:r>
        <w:t xml:space="preserve">tämän vuosisadan alussa ovat kuitenkin syynä siihen, että </w:t>
      </w:r>
      <w:r>
        <w:rPr>
          <w:color w:val="932C70"/>
        </w:rPr>
        <w:t xml:space="preserve">ne </w:t>
      </w:r>
      <w:r>
        <w:t xml:space="preserve">pelkäävät joutuvansa nyt </w:t>
      </w:r>
      <w:r>
        <w:rPr>
          <w:color w:val="FEB8C8"/>
        </w:rPr>
        <w:t xml:space="preserve">Japanin </w:t>
      </w:r>
      <w:r>
        <w:t xml:space="preserve">taloudellisen ylivallan alle</w:t>
      </w:r>
      <w:r>
        <w:t xml:space="preserve">. </w:t>
      </w:r>
      <w:r>
        <w:t xml:space="preserve">Washingtonin budjettirajoitusten vuoksi </w:t>
      </w:r>
      <w:r>
        <w:rPr>
          <w:color w:val="2B1B04"/>
        </w:rPr>
        <w:t xml:space="preserve">Yhdysvallat</w:t>
      </w:r>
      <w:r>
        <w:t xml:space="preserve"> rohkaisee </w:t>
      </w:r>
      <w:r>
        <w:t xml:space="preserve">Japania </w:t>
      </w:r>
      <w:r>
        <w:t xml:space="preserve">jakamaan </w:t>
      </w:r>
      <w:r>
        <w:rPr>
          <w:color w:val="310106"/>
        </w:rPr>
        <w:t xml:space="preserve">alueen </w:t>
      </w:r>
      <w:r>
        <w:t xml:space="preserve">taloudellista taakkaa</w:t>
      </w:r>
      <w:r>
        <w:t xml:space="preserve">. </w:t>
      </w:r>
      <w:r>
        <w:t xml:space="preserve">Mutta he kieltäytyvät </w:t>
      </w:r>
      <w:r>
        <w:t xml:space="preserve">luovuttamasta </w:t>
      </w:r>
      <w:r>
        <w:t xml:space="preserve">poliittista vaikutusvaltaansa </w:t>
      </w:r>
      <w:r>
        <w:rPr>
          <w:color w:val="FEB8C8"/>
        </w:rPr>
        <w:t xml:space="preserve">sille. </w:t>
      </w:r>
      <w:r>
        <w:t xml:space="preserve">Analyytikot sanovat, että </w:t>
      </w:r>
      <w:r>
        <w:t xml:space="preserve">Yhdysvaltojen ja Japanin suhteet </w:t>
      </w:r>
      <w:r>
        <w:t xml:space="preserve">joutuvat koetukselle </w:t>
      </w:r>
      <w:r>
        <w:rPr>
          <w:color w:val="B5AFC4"/>
        </w:rPr>
        <w:t xml:space="preserve">tulevan vuosikymmenen aikana, kun </w:t>
      </w:r>
      <w:r>
        <w:rPr>
          <w:color w:val="FEB8C8"/>
        </w:rPr>
        <w:t xml:space="preserve">Tokio </w:t>
      </w:r>
      <w:r>
        <w:t xml:space="preserve">toteuttaa </w:t>
      </w:r>
      <w:r>
        <w:t xml:space="preserve">uutta asemaansa </w:t>
      </w:r>
      <w:r>
        <w:rPr>
          <w:color w:val="310106"/>
        </w:rPr>
        <w:t xml:space="preserve">alueen </w:t>
      </w:r>
      <w:r>
        <w:t xml:space="preserve">taloudellisena suurvaltana</w:t>
      </w:r>
      <w:r>
        <w:t xml:space="preserve">. </w:t>
      </w:r>
      <w:r>
        <w:t xml:space="preserve">Japanin kasvavat investoinnit </w:t>
      </w:r>
      <w:r>
        <w:rPr>
          <w:color w:val="310106"/>
        </w:rPr>
        <w:t xml:space="preserve">Kaakkois-Aasiaan </w:t>
      </w:r>
      <w:r>
        <w:t xml:space="preserve">ovat osa </w:t>
      </w:r>
      <w:r>
        <w:rPr>
          <w:color w:val="FEB8C8"/>
        </w:rPr>
        <w:t xml:space="preserve">sen </w:t>
      </w:r>
      <w:r>
        <w:t xml:space="preserve">taloudellista kehitystä. Viime vuosikymmenen aikana </w:t>
      </w:r>
      <w:r>
        <w:rPr>
          <w:color w:val="D4C67A"/>
        </w:rPr>
        <w:t xml:space="preserve">japanilaiset valmistajat ovat </w:t>
      </w:r>
      <w:r>
        <w:t xml:space="preserve">keskittyneet kotimaiseen vientituotantoon. </w:t>
      </w:r>
      <w:r>
        <w:rPr>
          <w:color w:val="B5AFC4"/>
        </w:rPr>
        <w:t xml:space="preserve">1990-luvulla </w:t>
      </w:r>
      <w:r>
        <w:t xml:space="preserve">nousevien työvoimakustannusten ja vahvan jenin </w:t>
      </w:r>
      <w:r>
        <w:t xml:space="preserve">vuoksi </w:t>
      </w:r>
      <w:r>
        <w:rPr>
          <w:color w:val="D4C67A"/>
        </w:rPr>
        <w:t xml:space="preserve">nämä yritykset </w:t>
      </w:r>
      <w:r>
        <w:t xml:space="preserve">muuttuvat yhä useammin </w:t>
      </w:r>
      <w:r>
        <w:t xml:space="preserve">monikansallisiksi yrityksiksi, joilla on tehtaita eri puolilla maailmaa. Investointien houkuttelemiseksi </w:t>
      </w:r>
      <w:r>
        <w:rPr>
          <w:color w:val="C2A393"/>
        </w:rPr>
        <w:t xml:space="preserve">Kaakkois-Aasian </w:t>
      </w:r>
      <w:r>
        <w:rPr>
          <w:color w:val="AE7AA1"/>
        </w:rPr>
        <w:t xml:space="preserve">maat </w:t>
      </w:r>
      <w:r>
        <w:t xml:space="preserve">ryhtyvät </w:t>
      </w:r>
      <w:r>
        <w:t xml:space="preserve">tarvittaviin toimiin japanilaisen liiketoiminnan vastaanottamiseksi. Etelä-Kalifornian yliopiston kauppakorkeakoulun kansainvälisen liiketoiminnan ja tutkimusohjelman johtaja Richard Drobnick sanoi, että </w:t>
      </w:r>
      <w:r>
        <w:rPr>
          <w:color w:val="AE7AA1"/>
        </w:rPr>
        <w:t xml:space="preserve">nämä valtiot tekevät </w:t>
      </w:r>
      <w:r>
        <w:t xml:space="preserve">päätöksiä, "jotta ne eivät loukkaa </w:t>
      </w:r>
      <w:r>
        <w:t xml:space="preserve">suurinta rahoittajaansa, yksityistä sijoittajaa ja lainanantajaa". Japanin rahat auttavat tekemään </w:t>
      </w:r>
      <w:r>
        <w:rPr>
          <w:color w:val="310106"/>
        </w:rPr>
        <w:t xml:space="preserve">Kaakkois-Aasiasta </w:t>
      </w:r>
      <w:r>
        <w:t xml:space="preserve">taloudellisesti yhtenäisemmän alueen. Analyytikot sanovat kuitenkin, että Aasian yhteistyö ei todennäköisesti ole Euroopan yhteismarkkinapolitiikan kaltaista. Japanin investointien vaikutus on pikemminkin joidenkin talouden alojen yhdentymisen nopeuttaminen, sanoo Kent Calder, Itä-Aasian talouksiin erikoistunut asiantuntija Princetonin yliopiston Woodrow Wilsonin julkisten ja kansainvälisten asioiden koulussa. Esimerkiksi elektroniikan alalla japanilainen yritys voi valmistaa televisioputkia </w:t>
      </w:r>
      <w:r>
        <w:rPr>
          <w:color w:val="FEB8C8"/>
        </w:rPr>
        <w:t xml:space="preserve">Japanissa</w:t>
      </w:r>
      <w:r>
        <w:t xml:space="preserve">, koota </w:t>
      </w:r>
      <w:r>
        <w:rPr>
          <w:color w:val="0232FD"/>
        </w:rPr>
        <w:t xml:space="preserve">televisiot </w:t>
      </w:r>
      <w:r>
        <w:rPr>
          <w:color w:val="6A3A35"/>
        </w:rPr>
        <w:t xml:space="preserve">Malesiassa </w:t>
      </w:r>
      <w:r>
        <w:t xml:space="preserve">ja viedä </w:t>
      </w:r>
      <w:r>
        <w:rPr>
          <w:color w:val="0232FD"/>
        </w:rPr>
        <w:t xml:space="preserve">ne </w:t>
      </w:r>
      <w:r>
        <w:rPr>
          <w:color w:val="BA6801"/>
        </w:rPr>
        <w:t xml:space="preserve">Indonesiaan</w:t>
      </w:r>
      <w:r>
        <w:t xml:space="preserve">. </w:t>
      </w:r>
      <w:r>
        <w:t xml:space="preserve">"Tarkoituksena </w:t>
      </w:r>
      <w:r>
        <w:t xml:space="preserve">ei ole </w:t>
      </w:r>
      <w:r>
        <w:t xml:space="preserve">yhdistää </w:t>
      </w:r>
      <w:r>
        <w:rPr>
          <w:color w:val="310106"/>
        </w:rPr>
        <w:t xml:space="preserve">Aasiaa </w:t>
      </w:r>
      <w:r>
        <w:t xml:space="preserve">yhteisiksi markkinoiksi vaan integroiduksi teollisuusalueeksi", sanoo </w:t>
      </w:r>
      <w:r>
        <w:rPr>
          <w:color w:val="9E8317"/>
        </w:rPr>
        <w:t xml:space="preserve">R. Hormats </w:t>
      </w:r>
      <w:r>
        <w:rPr>
          <w:color w:val="01190F"/>
        </w:rPr>
        <w:t xml:space="preserve">Goldman Sachsilta</w:t>
      </w:r>
      <w:r>
        <w:t xml:space="preserve">. </w:t>
      </w:r>
      <w:r>
        <w:rPr>
          <w:color w:val="16C0D0"/>
        </w:rPr>
        <w:t xml:space="preserve">Alueen </w:t>
      </w:r>
      <w:r>
        <w:rPr>
          <w:color w:val="168E5C"/>
        </w:rPr>
        <w:t xml:space="preserve">maat </w:t>
      </w:r>
      <w:r>
        <w:t xml:space="preserve">ovat myös alkaneet pohtia puitteita tiiviimmille taloudellisille ja poliittisille suhteille. </w:t>
      </w:r>
      <w:r>
        <w:rPr>
          <w:color w:val="C62100"/>
        </w:rPr>
        <w:t xml:space="preserve">12 Aasian ja Tyynenmeren alueen maan kauppa- ja ulkoministerit </w:t>
      </w:r>
      <w:r>
        <w:rPr>
          <w:color w:val="014347"/>
        </w:rPr>
        <w:t xml:space="preserve">tapaavat ensi viikolla </w:t>
      </w:r>
      <w:r>
        <w:rPr>
          <w:color w:val="233809"/>
        </w:rPr>
        <w:t xml:space="preserve">Australiassa </w:t>
      </w:r>
      <w:r>
        <w:t xml:space="preserve">keskustellakseen maailmanlaajuisista kauppakysymyksistä sekä </w:t>
      </w:r>
      <w:r>
        <w:rPr>
          <w:color w:val="310106"/>
        </w:rPr>
        <w:t xml:space="preserve">alueellisista </w:t>
      </w:r>
      <w:r>
        <w:t xml:space="preserve">asioista</w:t>
      </w:r>
      <w:r>
        <w:t xml:space="preserve">, kuten liikenteestä ja televiestinnästä. Osallistujiin kuuluu edustajia </w:t>
      </w:r>
      <w:r>
        <w:rPr>
          <w:color w:val="2B1B04"/>
        </w:rPr>
        <w:t xml:space="preserve">Yhdysvalloista</w:t>
      </w:r>
      <w:r>
        <w:t xml:space="preserve">, </w:t>
      </w:r>
      <w:r>
        <w:rPr>
          <w:color w:val="42083B"/>
        </w:rPr>
        <w:t xml:space="preserve">Australiasta</w:t>
      </w:r>
      <w:r>
        <w:t xml:space="preserve">, Kanadasta, </w:t>
      </w:r>
      <w:r>
        <w:rPr>
          <w:color w:val="FEB8C8"/>
        </w:rPr>
        <w:t xml:space="preserve">Japanista</w:t>
      </w:r>
      <w:r>
        <w:t xml:space="preserve">, </w:t>
      </w:r>
      <w:r>
        <w:rPr>
          <w:color w:val="82785D"/>
        </w:rPr>
        <w:t xml:space="preserve">Etelä-Koreasta </w:t>
      </w:r>
      <w:r>
        <w:t xml:space="preserve">ja Uudesta-Seelannista sekä </w:t>
      </w:r>
      <w:r>
        <w:rPr>
          <w:color w:val="310106"/>
        </w:rPr>
        <w:t xml:space="preserve">Kaakkois-Aasian </w:t>
      </w:r>
      <w:r>
        <w:t xml:space="preserve">maiden liiton kuudesta jäsenmaasta</w:t>
      </w:r>
      <w:r>
        <w:t xml:space="preserve">: </w:t>
      </w:r>
      <w:r>
        <w:rPr>
          <w:color w:val="118B8A"/>
        </w:rPr>
        <w:t xml:space="preserve">Thaimaasta</w:t>
      </w:r>
      <w:r>
        <w:t xml:space="preserve">, </w:t>
      </w:r>
      <w:r>
        <w:rPr>
          <w:color w:val="6A3A35"/>
        </w:rPr>
        <w:t xml:space="preserve">Malesiasta</w:t>
      </w:r>
      <w:r>
        <w:t xml:space="preserve">, Singaporesta, </w:t>
      </w:r>
      <w:r>
        <w:rPr>
          <w:color w:val="BA6801"/>
        </w:rPr>
        <w:t xml:space="preserve">Indonesiasta</w:t>
      </w:r>
      <w:r>
        <w:t xml:space="preserve">, </w:t>
      </w:r>
      <w:r>
        <w:rPr>
          <w:color w:val="023087"/>
        </w:rPr>
        <w:t xml:space="preserve">Filippiineiltä </w:t>
      </w:r>
      <w:r>
        <w:t xml:space="preserve">ja Brunein tasavallasta. </w:t>
      </w:r>
      <w:r>
        <w:rPr>
          <w:color w:val="B7DAD2"/>
        </w:rPr>
        <w:t xml:space="preserve">Lisäksi </w:t>
      </w:r>
      <w:r>
        <w:rPr>
          <w:color w:val="2B1B04"/>
        </w:rPr>
        <w:t xml:space="preserve">Yhdysvallat </w:t>
      </w:r>
      <w:r>
        <w:t xml:space="preserve">esitti </w:t>
      </w:r>
      <w:r>
        <w:rPr>
          <w:color w:val="196956"/>
        </w:rPr>
        <w:t xml:space="preserve">ulkoministeri James Bakerin </w:t>
      </w:r>
      <w:r>
        <w:t xml:space="preserve">pääpuheenvuorossaan </w:t>
      </w:r>
      <w:r>
        <w:rPr>
          <w:color w:val="8C41BB"/>
        </w:rPr>
        <w:t xml:space="preserve">oman suunnitelmansa </w:t>
      </w:r>
      <w:r>
        <w:rPr>
          <w:color w:val="ECEDFE"/>
        </w:rPr>
        <w:t xml:space="preserve">Tyynenmeren alueen </w:t>
      </w:r>
      <w:r>
        <w:rPr>
          <w:color w:val="8C41BB"/>
        </w:rPr>
        <w:t xml:space="preserve">yhteistyöstä, joka </w:t>
      </w:r>
      <w:r>
        <w:rPr>
          <w:color w:val="8C41BB"/>
        </w:rPr>
        <w:t xml:space="preserve">perustuu Australian pääministerin Bob Hawken tammikuussa tekemään ehdotukseen</w:t>
      </w:r>
      <w:r>
        <w:t xml:space="preserve">. </w:t>
      </w:r>
      <w:r>
        <w:rPr>
          <w:color w:val="2B2D32"/>
        </w:rPr>
        <w:t xml:space="preserve">Bakerin </w:t>
      </w:r>
      <w:r>
        <w:rPr>
          <w:color w:val="8C41BB"/>
        </w:rPr>
        <w:t xml:space="preserve">ehdotus </w:t>
      </w:r>
      <w:r>
        <w:t xml:space="preserve">vahvistaa </w:t>
      </w:r>
      <w:r>
        <w:rPr>
          <w:color w:val="2B1B04"/>
        </w:rPr>
        <w:t xml:space="preserve">Washingtonin </w:t>
      </w:r>
      <w:r>
        <w:t xml:space="preserve">aikomuksen </w:t>
      </w:r>
      <w:r>
        <w:t xml:space="preserve">säilyttää johtava poliittinen rooli </w:t>
      </w:r>
      <w:r>
        <w:rPr>
          <w:color w:val="94C661"/>
        </w:rPr>
        <w:t xml:space="preserve">alueella</w:t>
      </w:r>
      <w:r>
        <w:t xml:space="preserve">. </w:t>
      </w:r>
      <w:r>
        <w:rPr>
          <w:color w:val="196956"/>
        </w:rPr>
        <w:t xml:space="preserve">Baker </w:t>
      </w:r>
      <w:r>
        <w:t xml:space="preserve">sanoi: "</w:t>
      </w:r>
      <w:r>
        <w:rPr>
          <w:color w:val="310106"/>
        </w:rPr>
        <w:t xml:space="preserve">Aasiassa</w:t>
      </w:r>
      <w:r>
        <w:t xml:space="preserve">, kuten Euroopassakin, on syntymässä </w:t>
      </w:r>
      <w:r>
        <w:rPr>
          <w:color w:val="F8907D"/>
        </w:rPr>
        <w:t xml:space="preserve">uusi järjestys.</w:t>
      </w:r>
      <w:r>
        <w:t xml:space="preserve">" </w:t>
      </w:r>
      <w:r>
        <w:t xml:space="preserve">"</w:t>
      </w:r>
      <w:r>
        <w:rPr>
          <w:color w:val="2B1B04"/>
        </w:rPr>
        <w:t xml:space="preserve">Yhdysvaltojen ja </w:t>
      </w:r>
      <w:r>
        <w:rPr>
          <w:color w:val="895E6B"/>
        </w:rPr>
        <w:t xml:space="preserve">sen </w:t>
      </w:r>
      <w:r>
        <w:rPr>
          <w:color w:val="788E95"/>
        </w:rPr>
        <w:t xml:space="preserve">alueen </w:t>
      </w:r>
      <w:r>
        <w:rPr>
          <w:color w:val="2B1B04"/>
        </w:rPr>
        <w:t xml:space="preserve">ystävien </w:t>
      </w:r>
      <w:r>
        <w:t xml:space="preserve">on oltava ratkaisevassa asemassa </w:t>
      </w:r>
      <w:r>
        <w:rPr>
          <w:color w:val="310106"/>
        </w:rPr>
        <w:t xml:space="preserve">sen </w:t>
      </w:r>
      <w:r>
        <w:t xml:space="preserve">rakenteen </w:t>
      </w:r>
      <w:r>
        <w:t xml:space="preserve">muokkaamisessa.</w:t>
      </w:r>
      <w:r>
        <w:t xml:space="preserve">" </w:t>
      </w:r>
      <w:r>
        <w:t xml:space="preserve">Yhdysvaltojen vaikutusvallan säilyttäminen on kuitenkin </w:t>
      </w:r>
      <w:r>
        <w:t xml:space="preserve">vaikeaa</w:t>
      </w:r>
      <w:r>
        <w:t xml:space="preserve">, kun otetaan huomioon Japanin ylivoimainen asema </w:t>
      </w:r>
      <w:r>
        <w:rPr>
          <w:color w:val="310106"/>
        </w:rPr>
        <w:t xml:space="preserve">alueella. </w:t>
      </w:r>
      <w:r>
        <w:rPr>
          <w:color w:val="FEB8C8"/>
        </w:rPr>
        <w:t xml:space="preserve">Japani </w:t>
      </w:r>
      <w:r>
        <w:t xml:space="preserve">ei ainoastaan ohita </w:t>
      </w:r>
      <w:r>
        <w:rPr>
          <w:color w:val="2B1B04"/>
        </w:rPr>
        <w:t xml:space="preserve">Yhdysvaltoja </w:t>
      </w:r>
      <w:r>
        <w:t xml:space="preserve">investointivirroissa, vaan se ohittaa </w:t>
      </w:r>
      <w:r>
        <w:rPr>
          <w:color w:val="2B1B04"/>
        </w:rPr>
        <w:t xml:space="preserve">sen </w:t>
      </w:r>
      <w:r>
        <w:t xml:space="preserve">myös </w:t>
      </w:r>
      <w:r>
        <w:t xml:space="preserve">kaupankäynnissä useimpien Etelä-Aasian valtioiden kanssa (vaikka </w:t>
      </w:r>
      <w:r>
        <w:rPr>
          <w:color w:val="2B1B04"/>
        </w:rPr>
        <w:t xml:space="preserve">Yhdysvallat </w:t>
      </w:r>
      <w:r>
        <w:t xml:space="preserve">onkin edelleen koko </w:t>
      </w:r>
      <w:r>
        <w:rPr>
          <w:color w:val="310106"/>
        </w:rPr>
        <w:t xml:space="preserve">Aasian </w:t>
      </w:r>
      <w:r>
        <w:t xml:space="preserve">tärkein kauppakumppani</w:t>
      </w:r>
      <w:r>
        <w:t xml:space="preserve">). </w:t>
      </w:r>
      <w:r>
        <w:t xml:space="preserve">Lisäksi </w:t>
      </w:r>
      <w:r>
        <w:rPr>
          <w:color w:val="310106"/>
        </w:rPr>
        <w:t xml:space="preserve">tällä alalla </w:t>
      </w:r>
      <w:r>
        <w:rPr>
          <w:color w:val="FB6AB8"/>
        </w:rPr>
        <w:t xml:space="preserve">Japanin hallitus, joka </w:t>
      </w:r>
      <w:r>
        <w:rPr>
          <w:color w:val="576094"/>
        </w:rPr>
        <w:t xml:space="preserve">on tällä hetkellä </w:t>
      </w:r>
      <w:r>
        <w:rPr>
          <w:color w:val="FB6AB8"/>
        </w:rPr>
        <w:t xml:space="preserve">maailman suurin avunantaja, </w:t>
      </w:r>
      <w:r>
        <w:t xml:space="preserve">antaa </w:t>
      </w:r>
      <w:r>
        <w:t xml:space="preserve">paljon enemmän apua kuin </w:t>
      </w:r>
      <w:r>
        <w:rPr>
          <w:color w:val="2B1B04"/>
        </w:rPr>
        <w:t xml:space="preserve">Yhdysvallat</w:t>
      </w:r>
      <w:r>
        <w:t xml:space="preserve">. </w:t>
      </w:r>
      <w:r>
        <w:t xml:space="preserve">Vaikka </w:t>
      </w:r>
      <w:r>
        <w:rPr>
          <w:color w:val="8489AE"/>
        </w:rPr>
        <w:t xml:space="preserve">Yhdysvaltojen </w:t>
      </w:r>
      <w:r>
        <w:rPr>
          <w:color w:val="DB1474"/>
        </w:rPr>
        <w:t xml:space="preserve">virkamiehet suhtautuvat </w:t>
      </w:r>
      <w:r>
        <w:t xml:space="preserve">optimistisesti </w:t>
      </w:r>
      <w:r>
        <w:rPr>
          <w:color w:val="FEB8C8"/>
        </w:rPr>
        <w:t xml:space="preserve">Japanin </w:t>
      </w:r>
      <w:r>
        <w:t xml:space="preserve">vahvistuvaan rooliin </w:t>
      </w:r>
      <w:r>
        <w:rPr>
          <w:color w:val="310106"/>
        </w:rPr>
        <w:t xml:space="preserve">Aasiassa, </w:t>
      </w:r>
      <w:r>
        <w:t xml:space="preserve">varovaisuutta on kuitenkin </w:t>
      </w:r>
      <w:r>
        <w:rPr>
          <w:color w:val="DB1474"/>
        </w:rPr>
        <w:t xml:space="preserve">havaittavissa. </w:t>
      </w:r>
      <w:r>
        <w:t xml:space="preserve">"</w:t>
      </w:r>
      <w:r>
        <w:rPr>
          <w:color w:val="2B1B04"/>
        </w:rPr>
        <w:t xml:space="preserve">Yhdysvallat </w:t>
      </w:r>
      <w:r>
        <w:t xml:space="preserve">ymmärtää</w:t>
      </w:r>
      <w:r>
        <w:rPr>
          <w:color w:val="860E04"/>
        </w:rPr>
        <w:t xml:space="preserve">, että </w:t>
      </w:r>
      <w:r>
        <w:rPr>
          <w:color w:val="FBC206"/>
        </w:rPr>
        <w:t xml:space="preserve">Japanin on </w:t>
      </w:r>
      <w:r>
        <w:rPr>
          <w:color w:val="860E04"/>
        </w:rPr>
        <w:t xml:space="preserve">laajennettava </w:t>
      </w:r>
      <w:r>
        <w:rPr>
          <w:color w:val="860E04"/>
        </w:rPr>
        <w:t xml:space="preserve">tehtäviään </w:t>
      </w:r>
      <w:r>
        <w:rPr>
          <w:color w:val="6EAB9B"/>
        </w:rPr>
        <w:t xml:space="preserve">Aasiassa"</w:t>
      </w:r>
      <w:r>
        <w:t xml:space="preserve">, sanoo kauppaministeri J. Michael Farren. Jos </w:t>
      </w:r>
      <w:r>
        <w:t xml:space="preserve">he </w:t>
      </w:r>
      <w:r>
        <w:t xml:space="preserve">suhtautuvat </w:t>
      </w:r>
      <w:r>
        <w:rPr>
          <w:color w:val="860E04"/>
        </w:rPr>
        <w:t xml:space="preserve">tähän </w:t>
      </w:r>
      <w:r>
        <w:t xml:space="preserve">anteliaasti ja epäitsekkäästi, kaikki hyötyvät siitä." </w:t>
      </w:r>
      <w:r>
        <w:t xml:space="preserve">Jotkut Aasian valtiot ovat huolissaan </w:t>
      </w:r>
      <w:r>
        <w:rPr>
          <w:color w:val="2B1B04"/>
        </w:rPr>
        <w:t xml:space="preserve">Washingtonin </w:t>
      </w:r>
      <w:r>
        <w:t xml:space="preserve">vaatimuksesta, jonka </w:t>
      </w:r>
      <w:r>
        <w:t xml:space="preserve">mukaan </w:t>
      </w:r>
      <w:r>
        <w:rPr>
          <w:color w:val="FEB8C8"/>
        </w:rPr>
        <w:t xml:space="preserve">Tokion </w:t>
      </w:r>
      <w:r>
        <w:t xml:space="preserve">on </w:t>
      </w:r>
      <w:r>
        <w:t xml:space="preserve">lisättävä </w:t>
      </w:r>
      <w:r>
        <w:t xml:space="preserve">sotilasmenojaan, jotta </w:t>
      </w:r>
      <w:r>
        <w:rPr>
          <w:color w:val="2B1B04"/>
        </w:rPr>
        <w:t xml:space="preserve">Yhdysvaltojen</w:t>
      </w:r>
      <w:r>
        <w:t xml:space="preserve"> olisi helpompi </w:t>
      </w:r>
      <w:r>
        <w:t xml:space="preserve">huolehtia </w:t>
      </w:r>
      <w:r>
        <w:rPr>
          <w:color w:val="310106"/>
        </w:rPr>
        <w:t xml:space="preserve">alueen</w:t>
      </w:r>
      <w:r>
        <w:t xml:space="preserve"> turvallisuudesta</w:t>
      </w:r>
      <w:r>
        <w:t xml:space="preserve">. </w:t>
      </w:r>
      <w:r>
        <w:t xml:space="preserve">Asiaa mutkistaa entisestään epävarmuus Yhdysvaltojen sotilastukikohtien vuokrasopimusten tulevaisuudesta </w:t>
      </w:r>
      <w:r>
        <w:rPr>
          <w:color w:val="023087"/>
        </w:rPr>
        <w:t xml:space="preserve">Filippiineillä </w:t>
      </w:r>
      <w:r>
        <w:t xml:space="preserve">ja Yhdysvaltojen joukkojen määrän mahdollinen vähentäminen </w:t>
      </w:r>
      <w:r>
        <w:rPr>
          <w:color w:val="82785D"/>
        </w:rPr>
        <w:t xml:space="preserve">Etelä-Koreassa</w:t>
      </w:r>
      <w:r>
        <w:t xml:space="preserve">. </w:t>
      </w:r>
      <w:r>
        <w:t xml:space="preserve">Monet aasialaiset pitävät Yhdysvaltojen läsnäoloa välttämättömänä vastapainona </w:t>
      </w:r>
      <w:r>
        <w:rPr>
          <w:color w:val="E115C0"/>
        </w:rPr>
        <w:t xml:space="preserve">Japanin vaikutusvallalle</w:t>
      </w:r>
      <w:r>
        <w:t xml:space="preserve">. </w:t>
      </w:r>
      <w:r>
        <w:rPr>
          <w:color w:val="9E8317"/>
        </w:rPr>
        <w:t xml:space="preserve">R. Hormats </w:t>
      </w:r>
      <w:r>
        <w:t xml:space="preserve">sanoo, että "kukaan ei halua, </w:t>
      </w:r>
      <w:r>
        <w:rPr>
          <w:color w:val="F2CDFE"/>
        </w:rPr>
        <w:t xml:space="preserve">että </w:t>
      </w:r>
      <w:r>
        <w:rPr>
          <w:color w:val="F2CDFE"/>
        </w:rPr>
        <w:t xml:space="preserve">amerikkalaiset </w:t>
      </w:r>
      <w:r>
        <w:t xml:space="preserve">pakkaavat tavaransa ja lähtevät kotiin". </w:t>
      </w:r>
      <w:r>
        <w:rPr>
          <w:color w:val="647A41"/>
        </w:rPr>
        <w:t xml:space="preserve">Taiwanin </w:t>
      </w:r>
      <w:r>
        <w:rPr>
          <w:color w:val="760035"/>
        </w:rPr>
        <w:t xml:space="preserve">ja </w:t>
      </w:r>
      <w:r>
        <w:rPr>
          <w:color w:val="496E76"/>
        </w:rPr>
        <w:t xml:space="preserve">Etelä-Korean </w:t>
      </w:r>
      <w:r>
        <w:t xml:space="preserve">odotetaan </w:t>
      </w:r>
      <w:r>
        <w:t xml:space="preserve">lisäävän </w:t>
      </w:r>
      <w:r>
        <w:t xml:space="preserve">omia investointejaan </w:t>
      </w:r>
      <w:r>
        <w:rPr>
          <w:color w:val="B5AFC4"/>
        </w:rPr>
        <w:t xml:space="preserve">tulevan vuosikymmenen aikana </w:t>
      </w:r>
      <w:r>
        <w:t xml:space="preserve">pyrkiessään hidastamaan </w:t>
      </w:r>
      <w:r>
        <w:rPr>
          <w:color w:val="FEB8C8"/>
        </w:rPr>
        <w:t xml:space="preserve">japanilaista jättiläistä</w:t>
      </w:r>
      <w:r>
        <w:t xml:space="preserve">. </w:t>
      </w:r>
      <w:r>
        <w:t xml:space="preserve">"He eivät halua </w:t>
      </w:r>
      <w:r>
        <w:rPr>
          <w:color w:val="FEB8C8"/>
        </w:rPr>
        <w:t xml:space="preserve">Japanin </w:t>
      </w:r>
      <w:r>
        <w:t xml:space="preserve">monopolisoivan </w:t>
      </w:r>
      <w:r>
        <w:rPr>
          <w:color w:val="310106"/>
        </w:rPr>
        <w:t xml:space="preserve">aluetta </w:t>
      </w:r>
      <w:r>
        <w:t xml:space="preserve">ja lukitsevan </w:t>
      </w:r>
      <w:r>
        <w:rPr>
          <w:color w:val="310106"/>
        </w:rPr>
        <w:t xml:space="preserve">sitä</w:t>
      </w:r>
      <w:r>
        <w:t xml:space="preserve">", sanoo Chong-sik Lee, Etelä-Aasian politiikan professori Pennsylvanian yliopistossa.</w:t>
      </w:r>
    </w:p>
    <w:p>
      <w:r>
        <w:rPr>
          <w:b/>
        </w:rPr>
        <w:t xml:space="preserve">Asiakirjan numero 43</w:t>
      </w:r>
    </w:p>
    <w:p>
      <w:r>
        <w:rPr>
          <w:b/>
        </w:rPr>
        <w:t xml:space="preserve">Asiakirjan tunniste: wsj0044-001</w:t>
      </w:r>
    </w:p>
    <w:p>
      <w:r>
        <w:rPr>
          <w:color w:val="310106"/>
        </w:rPr>
        <w:t xml:space="preserve">Cathryn Rice </w:t>
      </w:r>
      <w:r>
        <w:t xml:space="preserve">ei ollut uskoa silmiään. Viime maaliskuun 16. päivänä, kun hän jakoi </w:t>
      </w:r>
      <w:r>
        <w:rPr>
          <w:color w:val="04640D"/>
        </w:rPr>
        <w:t xml:space="preserve">Greenville High Schoolin </w:t>
      </w:r>
      <w:r>
        <w:t xml:space="preserve">yhdeksäsluokkalaisten </w:t>
      </w:r>
      <w:r>
        <w:t xml:space="preserve">perusvalmiuksien koetta, hän näki </w:t>
      </w:r>
      <w:r>
        <w:rPr>
          <w:color w:val="FEFB0A"/>
        </w:rPr>
        <w:t xml:space="preserve">erään oppilaan </w:t>
      </w:r>
      <w:r>
        <w:t xml:space="preserve">kuvaavan </w:t>
      </w:r>
      <w:r>
        <w:rPr>
          <w:color w:val="FB5514"/>
        </w:rPr>
        <w:t xml:space="preserve">rubriikkeja</w:t>
      </w:r>
      <w:r>
        <w:t xml:space="preserve">. </w:t>
      </w:r>
      <w:r>
        <w:t xml:space="preserve">Hän oli nähnyt </w:t>
      </w:r>
      <w:r>
        <w:rPr>
          <w:color w:val="E115C0"/>
        </w:rPr>
        <w:t xml:space="preserve">oppilaiden </w:t>
      </w:r>
      <w:r>
        <w:t xml:space="preserve">huijaavan ennenkin, mutta </w:t>
      </w:r>
      <w:r>
        <w:rPr>
          <w:color w:val="FB5514"/>
        </w:rPr>
        <w:t xml:space="preserve">nämä muistiinpanot </w:t>
      </w:r>
      <w:r>
        <w:t xml:space="preserve">olivat erityisiä. "Pörssimeklari on esimerkki liike- ja rahoitusalan ammatista...". Toisen maailmansodan lopussa Saksa antautui ennen Japania... </w:t>
      </w:r>
      <w:r>
        <w:rPr>
          <w:color w:val="00587F"/>
        </w:rPr>
        <w:t xml:space="preserve">Parlamentin edustajainhuoneen </w:t>
      </w:r>
      <w:r>
        <w:t xml:space="preserve">ja </w:t>
      </w:r>
      <w:r>
        <w:rPr>
          <w:color w:val="0BC582"/>
        </w:rPr>
        <w:t xml:space="preserve">senaatin </w:t>
      </w:r>
      <w:r>
        <w:t xml:space="preserve">yhteinen komitea kokoontuu, jos </w:t>
      </w:r>
      <w:r>
        <w:rPr>
          <w:color w:val="00587F"/>
        </w:rPr>
        <w:t xml:space="preserve">edustajainhuone </w:t>
      </w:r>
      <w:r>
        <w:t xml:space="preserve">ja </w:t>
      </w:r>
      <w:r>
        <w:rPr>
          <w:color w:val="0BC582"/>
        </w:rPr>
        <w:t xml:space="preserve">senaatti </w:t>
      </w:r>
      <w:r>
        <w:t xml:space="preserve">hyväksyvät lakiesityksen eri muodossa." </w:t>
      </w:r>
      <w:r>
        <w:rPr>
          <w:color w:val="FB5514"/>
        </w:rPr>
        <w:t xml:space="preserve">Huomautukset </w:t>
      </w:r>
      <w:r>
        <w:rPr>
          <w:color w:val="FEB8C8"/>
        </w:rPr>
        <w:t xml:space="preserve">vastasivat </w:t>
      </w:r>
      <w:r>
        <w:t xml:space="preserve">lähes sanasta sanaan </w:t>
      </w:r>
      <w:r>
        <w:rPr>
          <w:color w:val="9E8317"/>
        </w:rPr>
        <w:t xml:space="preserve">kysymyksiä </w:t>
      </w:r>
      <w:r>
        <w:rPr>
          <w:color w:val="01190F"/>
        </w:rPr>
        <w:t xml:space="preserve">ja </w:t>
      </w:r>
      <w:r>
        <w:rPr>
          <w:color w:val="847D81"/>
        </w:rPr>
        <w:t xml:space="preserve">vastauksia </w:t>
      </w:r>
      <w:r>
        <w:rPr>
          <w:color w:val="58018B"/>
        </w:rPr>
        <w:t xml:space="preserve">siinä </w:t>
      </w:r>
      <w:r>
        <w:rPr>
          <w:color w:val="B70639"/>
        </w:rPr>
        <w:t xml:space="preserve">kansalaisuuskokeen </w:t>
      </w:r>
      <w:r>
        <w:rPr>
          <w:color w:val="58018B"/>
        </w:rPr>
        <w:t xml:space="preserve">osassa, jonka </w:t>
      </w:r>
      <w:r>
        <w:rPr>
          <w:color w:val="F7F1DF"/>
        </w:rPr>
        <w:t xml:space="preserve">opiskelija </w:t>
      </w:r>
      <w:r>
        <w:rPr>
          <w:color w:val="B70639"/>
        </w:rPr>
        <w:t xml:space="preserve">oli juuri suorittanut</w:t>
      </w:r>
      <w:r>
        <w:t xml:space="preserve">. </w:t>
      </w:r>
      <w:r>
        <w:rPr>
          <w:color w:val="FEFB0A"/>
        </w:rPr>
        <w:t xml:space="preserve">Opiskelija </w:t>
      </w:r>
      <w:r>
        <w:t xml:space="preserve">oli itse asiassa vastannut </w:t>
      </w:r>
      <w:r>
        <w:rPr>
          <w:color w:val="118B8A"/>
        </w:rPr>
        <w:t xml:space="preserve">lähes kaikkiin </w:t>
      </w:r>
      <w:r>
        <w:rPr>
          <w:color w:val="4AFEFA"/>
        </w:rPr>
        <w:t xml:space="preserve">kyseisen osion </w:t>
      </w:r>
      <w:r>
        <w:rPr>
          <w:color w:val="118B8A"/>
        </w:rPr>
        <w:t xml:space="preserve">neljäänkymmeneen kysymykseen</w:t>
      </w:r>
      <w:r>
        <w:t xml:space="preserve">. </w:t>
      </w:r>
      <w:r>
        <w:rPr>
          <w:color w:val="FCB164"/>
        </w:rPr>
        <w:t xml:space="preserve">Opiskelija </w:t>
      </w:r>
      <w:r>
        <w:rPr>
          <w:color w:val="796EE6"/>
        </w:rPr>
        <w:t xml:space="preserve">palautti </w:t>
      </w:r>
      <w:r>
        <w:rPr>
          <w:color w:val="53495F"/>
        </w:rPr>
        <w:t xml:space="preserve">muistiinpanonsa, mutta </w:t>
      </w:r>
      <w:r>
        <w:t xml:space="preserve">vastalauseita </w:t>
      </w:r>
      <w:r>
        <w:t xml:space="preserve">ei </w:t>
      </w:r>
      <w:r>
        <w:rPr>
          <w:color w:val="796EE6"/>
        </w:rPr>
        <w:t xml:space="preserve">esitetty. </w:t>
      </w:r>
      <w:r>
        <w:t xml:space="preserve">"</w:t>
      </w:r>
      <w:r>
        <w:rPr>
          <w:color w:val="F95475"/>
        </w:rPr>
        <w:t xml:space="preserve">Opettaja </w:t>
      </w:r>
      <w:r>
        <w:t xml:space="preserve">sanoi, että voin käyttää </w:t>
      </w:r>
      <w:r>
        <w:rPr>
          <w:color w:val="FB5514"/>
        </w:rPr>
        <w:t xml:space="preserve">muistiinpanojani </w:t>
      </w:r>
      <w:r>
        <w:rPr>
          <w:color w:val="5D9608"/>
        </w:rPr>
        <w:t xml:space="preserve">kokeessa", </w:t>
      </w:r>
      <w:r>
        <w:t xml:space="preserve">hän sanoi. </w:t>
      </w:r>
      <w:r>
        <w:rPr>
          <w:color w:val="DE98FD"/>
        </w:rPr>
        <w:t xml:space="preserve">Kyseinen </w:t>
      </w:r>
      <w:r>
        <w:rPr>
          <w:color w:val="F95475"/>
        </w:rPr>
        <w:t xml:space="preserve">opettaja </w:t>
      </w:r>
      <w:r>
        <w:rPr>
          <w:color w:val="F95475"/>
        </w:rPr>
        <w:t xml:space="preserve">oli </w:t>
      </w:r>
      <w:r>
        <w:rPr>
          <w:color w:val="98A088"/>
        </w:rPr>
        <w:t xml:space="preserve">Nancy Yeargin, </w:t>
      </w:r>
      <w:r>
        <w:rPr>
          <w:color w:val="4F584E"/>
        </w:rPr>
        <w:t xml:space="preserve">jota </w:t>
      </w:r>
      <w:r>
        <w:rPr>
          <w:color w:val="98A088"/>
        </w:rPr>
        <w:t xml:space="preserve">monet oppilaat ja vanhemmat pitävät yhtenä </w:t>
      </w:r>
      <w:r>
        <w:rPr>
          <w:color w:val="248AD0"/>
        </w:rPr>
        <w:t xml:space="preserve">koulun </w:t>
      </w:r>
      <w:r>
        <w:rPr>
          <w:color w:val="98A088"/>
        </w:rPr>
        <w:t xml:space="preserve">parhaista opettajista</w:t>
      </w:r>
      <w:r>
        <w:t xml:space="preserve">. </w:t>
      </w:r>
      <w:r>
        <w:rPr>
          <w:color w:val="98A088"/>
        </w:rPr>
        <w:t xml:space="preserve">Yeargin </w:t>
      </w:r>
      <w:r>
        <w:t xml:space="preserve">myönsi, että kaksi päivää </w:t>
      </w:r>
      <w:r>
        <w:rPr>
          <w:color w:val="5D9608"/>
        </w:rPr>
        <w:t xml:space="preserve">ennen koetta hän oli </w:t>
      </w:r>
      <w:r>
        <w:t xml:space="preserve">antanut </w:t>
      </w:r>
      <w:r>
        <w:rPr>
          <w:color w:val="5C5300"/>
        </w:rPr>
        <w:t xml:space="preserve">nämä </w:t>
      </w:r>
      <w:r>
        <w:rPr>
          <w:color w:val="9F6551"/>
        </w:rPr>
        <w:t xml:space="preserve">kysymykset </w:t>
      </w:r>
      <w:r>
        <w:rPr>
          <w:color w:val="01190F"/>
        </w:rPr>
        <w:t xml:space="preserve">ja </w:t>
      </w:r>
      <w:r>
        <w:rPr>
          <w:color w:val="847D81"/>
        </w:rPr>
        <w:t xml:space="preserve">vastaukset </w:t>
      </w:r>
      <w:r>
        <w:t xml:space="preserve">vähemmän taitaville oppilaille kahdella maantiedon tunnilla. Hän meni jopa niin pitkälle, että hän heijasti </w:t>
      </w:r>
      <w:r>
        <w:rPr>
          <w:color w:val="118B8A"/>
        </w:rPr>
        <w:t xml:space="preserve">kysymykset </w:t>
      </w:r>
      <w:r>
        <w:t xml:space="preserve">taululle ja alleviivasi </w:t>
      </w:r>
      <w:r>
        <w:rPr>
          <w:color w:val="BCFEC6"/>
        </w:rPr>
        <w:t xml:space="preserve">vastaukset</w:t>
      </w:r>
      <w:r>
        <w:t xml:space="preserve">. </w:t>
      </w:r>
      <w:r>
        <w:rPr>
          <w:color w:val="932C70"/>
        </w:rPr>
        <w:t xml:space="preserve">Opettaja Yeargin </w:t>
      </w:r>
      <w:r>
        <w:t xml:space="preserve">sai potkut, ja häntä </w:t>
      </w:r>
      <w:r>
        <w:rPr>
          <w:color w:val="2B1B04"/>
        </w:rPr>
        <w:t xml:space="preserve">vastaan nostettiin syyte </w:t>
      </w:r>
      <w:r>
        <w:rPr>
          <w:color w:val="D4C67A"/>
        </w:rPr>
        <w:t xml:space="preserve">Etelä-Carolinan osavaltion </w:t>
      </w:r>
      <w:r>
        <w:rPr>
          <w:color w:val="B5AFC4"/>
        </w:rPr>
        <w:t xml:space="preserve">poikkeuslain nojalla</w:t>
      </w:r>
      <w:r>
        <w:rPr>
          <w:color w:val="B5AFC4"/>
        </w:rPr>
        <w:t xml:space="preserve">, jonka </w:t>
      </w:r>
      <w:r>
        <w:rPr>
          <w:color w:val="AE7AA1"/>
        </w:rPr>
        <w:t xml:space="preserve">mukaan </w:t>
      </w:r>
      <w:r>
        <w:rPr>
          <w:color w:val="B5AFC4"/>
        </w:rPr>
        <w:t xml:space="preserve">testien salaisuuden rikkominen on rikos</w:t>
      </w:r>
      <w:r>
        <w:t xml:space="preserve">. Hän </w:t>
      </w:r>
      <w:r>
        <w:t xml:space="preserve">tunnusti </w:t>
      </w:r>
      <w:r>
        <w:t xml:space="preserve">syyllisyytensä </w:t>
      </w:r>
      <w:r>
        <w:rPr>
          <w:color w:val="C2A393"/>
        </w:rPr>
        <w:t xml:space="preserve">syyskuussa </w:t>
      </w:r>
      <w:r>
        <w:t xml:space="preserve">ja maksoi 500 dollarin sakon. Vaihtoehtona oli, että </w:t>
      </w:r>
      <w:r>
        <w:rPr>
          <w:color w:val="98A088"/>
        </w:rPr>
        <w:t xml:space="preserve">hän joutuisi </w:t>
      </w:r>
      <w:r>
        <w:t xml:space="preserve">viettämään 90 päivää vankilassa. </w:t>
      </w:r>
      <w:r>
        <w:rPr>
          <w:color w:val="98A088"/>
        </w:rPr>
        <w:t xml:space="preserve">Hänen </w:t>
      </w:r>
      <w:r>
        <w:t xml:space="preserve">tarinansa on osittain henkilökohtainen tarina. </w:t>
      </w:r>
      <w:r>
        <w:t xml:space="preserve">Hän oli </w:t>
      </w:r>
      <w:r>
        <w:rPr>
          <w:color w:val="0232FD"/>
        </w:rPr>
        <w:t xml:space="preserve">antelias </w:t>
      </w:r>
      <w:r>
        <w:rPr>
          <w:color w:val="6A3A35"/>
        </w:rPr>
        <w:t xml:space="preserve">opettaja</w:t>
      </w:r>
      <w:r>
        <w:rPr>
          <w:color w:val="BA6801"/>
        </w:rPr>
        <w:t xml:space="preserve">, joka </w:t>
      </w:r>
      <w:r>
        <w:rPr>
          <w:color w:val="6A3A35"/>
        </w:rPr>
        <w:t xml:space="preserve">voitti useita palkintoja ja innoitti oppilaita, mutta </w:t>
      </w:r>
      <w:r>
        <w:rPr>
          <w:color w:val="BA6801"/>
        </w:rPr>
        <w:t xml:space="preserve">joka </w:t>
      </w:r>
      <w:r>
        <w:rPr>
          <w:color w:val="6A3A35"/>
        </w:rPr>
        <w:t xml:space="preserve">ei luultavasti enää koskaan opeta</w:t>
      </w:r>
      <w:r>
        <w:t xml:space="preserve">. </w:t>
      </w:r>
      <w:r>
        <w:t xml:space="preserve">Hän on jättänyt jälkeensä katkeruutta ja vihaa </w:t>
      </w:r>
      <w:r>
        <w:rPr>
          <w:color w:val="168E5C"/>
        </w:rPr>
        <w:t xml:space="preserve">rehtorilta, </w:t>
      </w:r>
      <w:r>
        <w:rPr>
          <w:color w:val="16C0D0"/>
        </w:rPr>
        <w:t xml:space="preserve">joka </w:t>
      </w:r>
      <w:r>
        <w:rPr>
          <w:color w:val="168E5C"/>
        </w:rPr>
        <w:t xml:space="preserve">oli </w:t>
      </w:r>
      <w:r>
        <w:rPr>
          <w:color w:val="C62100"/>
        </w:rPr>
        <w:t xml:space="preserve">hänen </w:t>
      </w:r>
      <w:r>
        <w:rPr>
          <w:color w:val="168E5C"/>
        </w:rPr>
        <w:t xml:space="preserve">ystävänsä ja </w:t>
      </w:r>
      <w:r>
        <w:rPr>
          <w:color w:val="16C0D0"/>
        </w:rPr>
        <w:t xml:space="preserve">joka </w:t>
      </w:r>
      <w:r>
        <w:rPr>
          <w:color w:val="168E5C"/>
        </w:rPr>
        <w:t xml:space="preserve">nyt kutsuu </w:t>
      </w:r>
      <w:r>
        <w:rPr>
          <w:color w:val="C62100"/>
        </w:rPr>
        <w:t xml:space="preserve">häntä </w:t>
      </w:r>
      <w:r>
        <w:rPr>
          <w:color w:val="168E5C"/>
        </w:rPr>
        <w:t xml:space="preserve">petturiksi</w:t>
      </w:r>
      <w:r>
        <w:t xml:space="preserve">, </w:t>
      </w:r>
      <w:r>
        <w:rPr>
          <w:color w:val="014347"/>
        </w:rPr>
        <w:t xml:space="preserve">kollegoilta</w:t>
      </w:r>
      <w:r>
        <w:rPr>
          <w:color w:val="233809"/>
        </w:rPr>
        <w:t xml:space="preserve">, jotka </w:t>
      </w:r>
      <w:r>
        <w:rPr>
          <w:color w:val="014347"/>
        </w:rPr>
        <w:t xml:space="preserve">sanovat, että hän on </w:t>
      </w:r>
      <w:r>
        <w:rPr>
          <w:color w:val="014347"/>
        </w:rPr>
        <w:t xml:space="preserve">tuonut häpeää </w:t>
      </w:r>
      <w:r>
        <w:rPr>
          <w:color w:val="233809"/>
        </w:rPr>
        <w:t xml:space="preserve">heille</w:t>
      </w:r>
      <w:r>
        <w:t xml:space="preserve">, </w:t>
      </w:r>
      <w:r>
        <w:rPr>
          <w:color w:val="42083B"/>
        </w:rPr>
        <w:t xml:space="preserve">oppilailta ja vanhemmilta</w:t>
      </w:r>
      <w:r>
        <w:rPr>
          <w:color w:val="82785D"/>
        </w:rPr>
        <w:t xml:space="preserve">, jotka </w:t>
      </w:r>
      <w:r>
        <w:rPr>
          <w:color w:val="42083B"/>
        </w:rPr>
        <w:t xml:space="preserve">puolustivat </w:t>
      </w:r>
      <w:r>
        <w:rPr>
          <w:color w:val="023087"/>
        </w:rPr>
        <w:t xml:space="preserve">häntä </w:t>
      </w:r>
      <w:r>
        <w:rPr>
          <w:color w:val="42083B"/>
        </w:rPr>
        <w:t xml:space="preserve">ja vaativat, että hänen rangaistuksensa oli liian ankara</w:t>
      </w:r>
      <w:r>
        <w:t xml:space="preserve">, ja </w:t>
      </w:r>
      <w:r>
        <w:rPr>
          <w:color w:val="B7DAD2"/>
        </w:rPr>
        <w:t xml:space="preserve">koulun virkamiehiltä</w:t>
      </w:r>
      <w:r>
        <w:rPr>
          <w:color w:val="196956"/>
        </w:rPr>
        <w:t xml:space="preserve">, jotka eivät </w:t>
      </w:r>
      <w:r>
        <w:rPr>
          <w:color w:val="B7DAD2"/>
        </w:rPr>
        <w:t xml:space="preserve">voi olla miettimättä, </w:t>
      </w:r>
      <w:r>
        <w:rPr>
          <w:color w:val="B7DAD2"/>
        </w:rPr>
        <w:t xml:space="preserve">onko hänestä tullut jonkinlainen paikallinen marttyyri, vaikka </w:t>
      </w:r>
      <w:r>
        <w:rPr>
          <w:color w:val="8C41BB"/>
        </w:rPr>
        <w:t xml:space="preserve">hänen </w:t>
      </w:r>
      <w:r>
        <w:rPr>
          <w:color w:val="B7DAD2"/>
        </w:rPr>
        <w:t xml:space="preserve">tekonsa olivatkin </w:t>
      </w:r>
      <w:r>
        <w:rPr>
          <w:color w:val="B7DAD2"/>
        </w:rPr>
        <w:t xml:space="preserve">niin avoimia</w:t>
      </w:r>
      <w:r>
        <w:t xml:space="preserve">. </w:t>
      </w:r>
      <w:r>
        <w:rPr>
          <w:color w:val="98A088"/>
        </w:rPr>
        <w:t xml:space="preserve">Yearginin </w:t>
      </w:r>
      <w:r>
        <w:t xml:space="preserve">tapaus </w:t>
      </w:r>
      <w:r>
        <w:t xml:space="preserve">paljastaa myös </w:t>
      </w:r>
      <w:r>
        <w:rPr>
          <w:color w:val="ECEDFE"/>
        </w:rPr>
        <w:t xml:space="preserve">koulu-uudistuksen </w:t>
      </w:r>
      <w:r>
        <w:t xml:space="preserve">pimeän puolen</w:t>
      </w:r>
      <w:r>
        <w:rPr>
          <w:color w:val="ECEDFE"/>
        </w:rPr>
        <w:t xml:space="preserve">, </w:t>
      </w:r>
      <w:r>
        <w:rPr>
          <w:color w:val="2B2D32"/>
        </w:rPr>
        <w:t xml:space="preserve">jossa </w:t>
      </w:r>
      <w:r>
        <w:rPr>
          <w:color w:val="ECEDFE"/>
        </w:rPr>
        <w:t xml:space="preserve">opettajiin kohdistuvat paineet kasvavat jatkuvasti ja </w:t>
      </w:r>
      <w:r>
        <w:rPr>
          <w:color w:val="2B2D32"/>
        </w:rPr>
        <w:t xml:space="preserve">jossa </w:t>
      </w:r>
      <w:r>
        <w:rPr>
          <w:color w:val="ECEDFE"/>
        </w:rPr>
        <w:t xml:space="preserve">testit, </w:t>
      </w:r>
      <w:r>
        <w:rPr>
          <w:color w:val="94C661"/>
        </w:rPr>
        <w:t xml:space="preserve">joissa on </w:t>
      </w:r>
      <w:r>
        <w:rPr>
          <w:color w:val="ECEDFE"/>
        </w:rPr>
        <w:t xml:space="preserve">niin paljon pelissä, lisäävät houkutusta huijaamiseen</w:t>
      </w:r>
      <w:r>
        <w:t xml:space="preserve">. </w:t>
      </w:r>
      <w:r>
        <w:rPr>
          <w:color w:val="F8907D"/>
        </w:rPr>
        <w:t xml:space="preserve">Vuoden 1987 lain</w:t>
      </w:r>
      <w:r>
        <w:rPr>
          <w:color w:val="895E6B"/>
        </w:rPr>
        <w:t xml:space="preserve">, </w:t>
      </w:r>
      <w:r>
        <w:rPr>
          <w:color w:val="F8907D"/>
        </w:rPr>
        <w:t xml:space="preserve">jota </w:t>
      </w:r>
      <w:r>
        <w:rPr>
          <w:color w:val="788E95"/>
        </w:rPr>
        <w:t xml:space="preserve">Teacher Yeargin </w:t>
      </w:r>
      <w:r>
        <w:rPr>
          <w:color w:val="F8907D"/>
        </w:rPr>
        <w:t xml:space="preserve">rikkoi, tarkoituksena oli </w:t>
      </w:r>
      <w:r>
        <w:t xml:space="preserve">panna täytäntöön </w:t>
      </w:r>
      <w:r>
        <w:rPr>
          <w:color w:val="576094"/>
        </w:rPr>
        <w:t xml:space="preserve">Etelä-Carolinan osavaltion </w:t>
      </w:r>
      <w:r>
        <w:rPr>
          <w:color w:val="FB6AB8"/>
        </w:rPr>
        <w:t xml:space="preserve">lain </w:t>
      </w:r>
      <w:r>
        <w:t xml:space="preserve">säännöksiä </w:t>
      </w:r>
      <w:r>
        <w:rPr>
          <w:color w:val="FB6AB8"/>
        </w:rPr>
        <w:t xml:space="preserve">kouluopetuksen parantamiseksi</w:t>
      </w:r>
      <w:r>
        <w:t xml:space="preserve">. </w:t>
      </w:r>
      <w:r>
        <w:t xml:space="preserve">Kantajat väittivät, että hän yritti parantaa oppilaiden suorituksia saadakseen </w:t>
      </w:r>
      <w:r>
        <w:rPr>
          <w:color w:val="8489AE"/>
        </w:rPr>
        <w:t xml:space="preserve">vuoden 1984 Education Improvement Act -lain </w:t>
      </w:r>
      <w:r>
        <w:t xml:space="preserve">mukaisen </w:t>
      </w:r>
      <w:r>
        <w:rPr>
          <w:color w:val="DB1474"/>
        </w:rPr>
        <w:t xml:space="preserve">bonuksen</w:t>
      </w:r>
      <w:r>
        <w:t xml:space="preserve">. </w:t>
      </w:r>
      <w:r>
        <w:rPr>
          <w:color w:val="DB1474"/>
        </w:rPr>
        <w:t xml:space="preserve">Bonuksen </w:t>
      </w:r>
      <w:r>
        <w:t xml:space="preserve">saaminen </w:t>
      </w:r>
      <w:r>
        <w:t xml:space="preserve">riippui </w:t>
      </w:r>
      <w:r>
        <w:rPr>
          <w:color w:val="98A088"/>
        </w:rPr>
        <w:t xml:space="preserve">hänen </w:t>
      </w:r>
      <w:r>
        <w:t xml:space="preserve">kyvystään valmistaa </w:t>
      </w:r>
      <w:r>
        <w:rPr>
          <w:color w:val="860E04"/>
        </w:rPr>
        <w:t xml:space="preserve">oppilaita </w:t>
      </w:r>
      <w:r>
        <w:t xml:space="preserve">parempiin koetuloksiin. "</w:t>
      </w:r>
      <w:r>
        <w:t xml:space="preserve">Kouluihin ja opettajiin kohdistuu valtavia paineita saada </w:t>
      </w:r>
      <w:r>
        <w:rPr>
          <w:color w:val="FBC206"/>
        </w:rPr>
        <w:t xml:space="preserve">oppilaat </w:t>
      </w:r>
      <w:r>
        <w:t xml:space="preserve">suoriutumaan paremmin", sanoo Walt Haney, Boston Collegen koulutusprofessori ja testauksen asiantuntija. "Joten näitä testejä pyritään yhä useammin kiertämään." </w:t>
      </w:r>
      <w:r>
        <w:t xml:space="preserve">Kaikkein huolestuttavinta on, </w:t>
      </w:r>
      <w:r>
        <w:rPr>
          <w:color w:val="F2CDFE"/>
        </w:rPr>
        <w:t xml:space="preserve">että </w:t>
      </w:r>
      <w:r>
        <w:rPr>
          <w:color w:val="645341"/>
        </w:rPr>
        <w:t xml:space="preserve">huonoista käytännöistä ovat suurelta osin vastuussa </w:t>
      </w:r>
      <w:r>
        <w:rPr>
          <w:color w:val="6EAB9B"/>
        </w:rPr>
        <w:t xml:space="preserve">opettajat, eivät </w:t>
      </w:r>
      <w:r>
        <w:t xml:space="preserve">oppilaat</w:t>
      </w:r>
      <w:r>
        <w:t xml:space="preserve">. </w:t>
      </w:r>
      <w:r>
        <w:rPr>
          <w:color w:val="647A41"/>
        </w:rPr>
        <w:t xml:space="preserve">Syyskuussa </w:t>
      </w:r>
      <w:r>
        <w:rPr>
          <w:color w:val="760035"/>
        </w:rPr>
        <w:t xml:space="preserve">julkaistussa tutkimuksessa, </w:t>
      </w:r>
      <w:r>
        <w:rPr>
          <w:color w:val="760035"/>
        </w:rPr>
        <w:t xml:space="preserve">jonka teki 50 osavaltiossa </w:t>
      </w:r>
      <w:r>
        <w:rPr>
          <w:color w:val="496E76"/>
        </w:rPr>
        <w:t xml:space="preserve">Albuquerquessa, New Mexicossa toimiva Friends for Education </w:t>
      </w:r>
      <w:r>
        <w:rPr>
          <w:color w:val="760035"/>
        </w:rPr>
        <w:t xml:space="preserve">-tutkimusjärjestö, todettiin</w:t>
      </w:r>
      <w:r>
        <w:t xml:space="preserve">, että "amerikkalaisten opettajien suoranainen huijaaminen" on "yleistä". </w:t>
      </w:r>
      <w:r>
        <w:rPr>
          <w:color w:val="E3F894"/>
        </w:rPr>
        <w:t xml:space="preserve">Järjestön mukaan </w:t>
      </w:r>
      <w:r>
        <w:t xml:space="preserve">standardoitujen luonnontieteellisten testien tulokset ovat yleensä liioiteltuja</w:t>
      </w:r>
      <w:r>
        <w:rPr>
          <w:color w:val="F9D7CD"/>
        </w:rPr>
        <w:t xml:space="preserve">, koska </w:t>
      </w:r>
      <w:r>
        <w:rPr>
          <w:color w:val="876128"/>
        </w:rPr>
        <w:t xml:space="preserve">opettajat </w:t>
      </w:r>
      <w:r>
        <w:rPr>
          <w:color w:val="F9D7CD"/>
        </w:rPr>
        <w:t xml:space="preserve">usein "opettavat testejä varten", kuten </w:t>
      </w:r>
      <w:r>
        <w:rPr>
          <w:color w:val="01FB92"/>
        </w:rPr>
        <w:t xml:space="preserve">Yearginin opettaja </w:t>
      </w:r>
      <w:r>
        <w:rPr>
          <w:color w:val="F9D7CD"/>
        </w:rPr>
        <w:t xml:space="preserve">teki, </w:t>
      </w:r>
      <w:r>
        <w:t xml:space="preserve">mutta heitä </w:t>
      </w:r>
      <w:r>
        <w:t xml:space="preserve">ei </w:t>
      </w:r>
      <w:r>
        <w:t xml:space="preserve">yleensä </w:t>
      </w:r>
      <w:r>
        <w:t xml:space="preserve">koskaan saada kiinni </w:t>
      </w:r>
      <w:r>
        <w:rPr>
          <w:color w:val="F9D7CD"/>
        </w:rPr>
        <w:t xml:space="preserve">siitä.</w:t>
      </w:r>
      <w:r>
        <w:t xml:space="preserve"> Viime vuoden aikana on paljastunut todisteita laajamittaisesta huijaamisesta useissa osavaltioissa. Kalifornian opetusministeriö epäilee </w:t>
      </w:r>
      <w:r>
        <w:rPr>
          <w:color w:val="FD0F31"/>
        </w:rPr>
        <w:t xml:space="preserve">40 koulun aikuisia siitä, että he ovat </w:t>
      </w:r>
      <w:r>
        <w:t xml:space="preserve">muuttaneet vääriä vastauksia oikeiksi osavaltion laajuisessa kokeessa, ja pitää heitä vastuussa tulosten pyyhkimisestä. Teksasissa ollaan miettimässä uudelleen </w:t>
      </w:r>
      <w:r>
        <w:t xml:space="preserve">koeturvajärjestelmäänsä </w:t>
      </w:r>
      <w:r>
        <w:t xml:space="preserve">sen jälkeen, kun opettajien oppilaille antamaa kyseenalaista apua on esiintynyt useita kertoja. Myös </w:t>
      </w:r>
      <w:r>
        <w:rPr>
          <w:color w:val="C660FB"/>
        </w:rPr>
        <w:t xml:space="preserve">luokkahuoneopetukseen </w:t>
      </w:r>
      <w:r>
        <w:rPr>
          <w:color w:val="120104"/>
        </w:rPr>
        <w:t xml:space="preserve">suunniteltujen </w:t>
      </w:r>
      <w:r>
        <w:rPr>
          <w:color w:val="C660FB"/>
        </w:rPr>
        <w:t xml:space="preserve">koevalmennusoppaiden </w:t>
      </w:r>
      <w:r>
        <w:t xml:space="preserve">myynti </w:t>
      </w:r>
      <w:r>
        <w:t xml:space="preserve">kukoistaa. Joidenkin viimeaikaisten akateemisten tutkimusten mukaan </w:t>
      </w:r>
      <w:r>
        <w:rPr>
          <w:color w:val="D48958"/>
        </w:rPr>
        <w:t xml:space="preserve">nämä materiaalit, </w:t>
      </w:r>
      <w:r>
        <w:rPr>
          <w:color w:val="05AEE8"/>
        </w:rPr>
        <w:t xml:space="preserve">kuten How to Score High </w:t>
      </w:r>
      <w:r>
        <w:rPr>
          <w:color w:val="D48958"/>
        </w:rPr>
        <w:t xml:space="preserve">ja </w:t>
      </w:r>
      <w:r>
        <w:rPr>
          <w:color w:val="C3C1BE"/>
        </w:rPr>
        <w:t xml:space="preserve">Macmillan/McGraw-Hill School Publishing Co:n </w:t>
      </w:r>
      <w:r>
        <w:rPr>
          <w:color w:val="05AEE8"/>
        </w:rPr>
        <w:t xml:space="preserve">oppaat, ovat pelkkiä </w:t>
      </w:r>
      <w:r>
        <w:t xml:space="preserve">nokkelasti keksittyjä kikkoja. </w:t>
      </w:r>
      <w:r>
        <w:rPr>
          <w:color w:val="9F98F8"/>
        </w:rPr>
        <w:t xml:space="preserve">Niitä </w:t>
      </w:r>
      <w:r>
        <w:rPr>
          <w:color w:val="1167D9"/>
        </w:rPr>
        <w:t xml:space="preserve">käyttämällä </w:t>
      </w:r>
      <w:r>
        <w:rPr>
          <w:color w:val="1167D9"/>
        </w:rPr>
        <w:t xml:space="preserve">opettajat </w:t>
      </w:r>
      <w:r>
        <w:rPr>
          <w:color w:val="1167D9"/>
        </w:rPr>
        <w:t xml:space="preserve">ilmoittavat </w:t>
      </w:r>
      <w:r>
        <w:rPr>
          <w:color w:val="B7D802"/>
        </w:rPr>
        <w:t xml:space="preserve">oppilaille </w:t>
      </w:r>
      <w:r>
        <w:rPr>
          <w:color w:val="1167D9"/>
        </w:rPr>
        <w:t xml:space="preserve">- hallituksen </w:t>
      </w:r>
      <w:r>
        <w:rPr>
          <w:color w:val="1167D9"/>
        </w:rPr>
        <w:t xml:space="preserve">siunauksella - etukäteen, </w:t>
      </w:r>
      <w:r>
        <w:rPr>
          <w:color w:val="5E7A6A"/>
        </w:rPr>
        <w:t xml:space="preserve">mihin </w:t>
      </w:r>
      <w:r>
        <w:rPr>
          <w:color w:val="826392"/>
        </w:rPr>
        <w:t xml:space="preserve">opetussuunnitelman osa-alueisiin </w:t>
      </w:r>
      <w:r>
        <w:rPr>
          <w:color w:val="826392"/>
        </w:rPr>
        <w:t xml:space="preserve">koe keskittyy, </w:t>
      </w:r>
      <w:r>
        <w:t xml:space="preserve">ja toisinaan he </w:t>
      </w:r>
      <w:r>
        <w:t xml:space="preserve">paljastavat muutamia tarkasti muotoiltuja kysymyksiä ja vastauksia. </w:t>
      </w:r>
      <w:r>
        <w:rPr>
          <w:color w:val="1D0051"/>
        </w:rPr>
        <w:t xml:space="preserve">How to Score High -materiaalin </w:t>
      </w:r>
      <w:r>
        <w:t xml:space="preserve">käyttö </w:t>
      </w:r>
      <w:r>
        <w:t xml:space="preserve">on yleistä </w:t>
      </w:r>
      <w:r>
        <w:rPr>
          <w:color w:val="8BE7FC"/>
        </w:rPr>
        <w:t xml:space="preserve">Etelä-Carolinassa, </w:t>
      </w:r>
      <w:r>
        <w:t xml:space="preserve">ja se on täysin yleistä </w:t>
      </w:r>
      <w:r>
        <w:rPr>
          <w:color w:val="76E0C1"/>
        </w:rPr>
        <w:t xml:space="preserve">Greenvillen piirikunnassa, joka on </w:t>
      </w:r>
      <w:r>
        <w:rPr>
          <w:color w:val="BACFA7"/>
        </w:rPr>
        <w:t xml:space="preserve">Teacher Yearginin </w:t>
      </w:r>
      <w:r>
        <w:rPr>
          <w:color w:val="76E0C1"/>
        </w:rPr>
        <w:t xml:space="preserve">koulupiirin alue</w:t>
      </w:r>
      <w:r>
        <w:t xml:space="preserve">. </w:t>
      </w:r>
      <w:r>
        <w:t xml:space="preserve">Asiantuntijoiden mukaan missään </w:t>
      </w:r>
      <w:r>
        <w:rPr>
          <w:color w:val="11BA09"/>
        </w:rPr>
        <w:t xml:space="preserve">muussa osavaltiossa </w:t>
      </w:r>
      <w:r>
        <w:t xml:space="preserve">koko maassa </w:t>
      </w:r>
      <w:r>
        <w:rPr>
          <w:color w:val="11BA09"/>
        </w:rPr>
        <w:t xml:space="preserve">testaaminen ei </w:t>
      </w:r>
      <w:r>
        <w:rPr>
          <w:color w:val="462C36"/>
        </w:rPr>
        <w:t xml:space="preserve">ole </w:t>
      </w:r>
      <w:r>
        <w:rPr>
          <w:color w:val="491803"/>
        </w:rPr>
        <w:t xml:space="preserve">yhtä </w:t>
      </w:r>
      <w:r>
        <w:rPr>
          <w:color w:val="11BA09"/>
        </w:rPr>
        <w:t xml:space="preserve">tärkeää kuin </w:t>
      </w:r>
      <w:r>
        <w:rPr>
          <w:color w:val="F5D2A8"/>
        </w:rPr>
        <w:t xml:space="preserve">Etelä-Carolinassa</w:t>
      </w:r>
      <w:r>
        <w:t xml:space="preserve">. </w:t>
      </w:r>
      <w:r>
        <w:rPr>
          <w:color w:val="8489AE"/>
        </w:rPr>
        <w:t xml:space="preserve">Koulutuksen parantamista koskevan lain mukaan </w:t>
      </w:r>
      <w:r>
        <w:t xml:space="preserve">huonot koetulokset voivat </w:t>
      </w:r>
      <w:r>
        <w:t xml:space="preserve">estää oppilaita siirtymästä seuraavalle luokalle tai pakottaa </w:t>
      </w:r>
      <w:r>
        <w:rPr>
          <w:color w:val="03422C"/>
        </w:rPr>
        <w:t xml:space="preserve">kokonaisia </w:t>
      </w:r>
      <w:r>
        <w:rPr>
          <w:color w:val="72A46E"/>
        </w:rPr>
        <w:t xml:space="preserve">koulupiirejä </w:t>
      </w:r>
      <w:r>
        <w:t xml:space="preserve">valtion valvomiin, pakottaviin "interventioihin</w:t>
      </w:r>
      <w:r>
        <w:rPr>
          <w:color w:val="128EAC"/>
        </w:rPr>
        <w:t xml:space="preserve">"</w:t>
      </w:r>
      <w:r>
        <w:rPr>
          <w:color w:val="47545E"/>
        </w:rPr>
        <w:t xml:space="preserve">, jotka </w:t>
      </w:r>
      <w:r>
        <w:rPr>
          <w:color w:val="128EAC"/>
        </w:rPr>
        <w:t xml:space="preserve">voivat merkitä erottamista</w:t>
      </w:r>
      <w:r>
        <w:t xml:space="preserve">. Toisaalta hyvät testitulokset tuovat tunnustusta ja lisärahaa - uusi koulun tietokoneluokka, apurahoja erityishankkeisiin, bonuksia rehtoreille. </w:t>
      </w:r>
      <w:r>
        <w:rPr>
          <w:color w:val="8BE7FC"/>
        </w:rPr>
        <w:t xml:space="preserve">Etelä-Carolinan </w:t>
      </w:r>
      <w:r>
        <w:t xml:space="preserve">mukaan tulokset ovat jo tulleet. </w:t>
      </w:r>
      <w:r>
        <w:rPr>
          <w:color w:val="8489AE"/>
        </w:rPr>
        <w:t xml:space="preserve">Uudistusten voimaantulon </w:t>
      </w:r>
      <w:r>
        <w:t xml:space="preserve">jälkeen </w:t>
      </w:r>
      <w:r>
        <w:t xml:space="preserve">esimerkiksi mikään muu osavaltio </w:t>
      </w:r>
      <w:r>
        <w:rPr>
          <w:color w:val="8BE7FC"/>
        </w:rPr>
        <w:t xml:space="preserve">kuin Etelä-Carolina </w:t>
      </w:r>
      <w:r>
        <w:t xml:space="preserve">ei </w:t>
      </w:r>
      <w:r>
        <w:t xml:space="preserve">ole osoittanut yhtä selvää parannusta </w:t>
      </w:r>
      <w:r>
        <w:rPr>
          <w:color w:val="B95C69"/>
        </w:rPr>
        <w:t xml:space="preserve">SAT-kokeessa (Scholastic Aptitude Test)</w:t>
      </w:r>
      <w:r>
        <w:t xml:space="preserve">, vaikka </w:t>
      </w:r>
      <w:r>
        <w:rPr>
          <w:color w:val="8BE7FC"/>
        </w:rPr>
        <w:t xml:space="preserve">Etelä-Carolinan </w:t>
      </w:r>
      <w:r>
        <w:t xml:space="preserve">keskiarvot ovat edelleen huonoimmat </w:t>
      </w:r>
      <w:r>
        <w:rPr>
          <w:color w:val="A14D12"/>
        </w:rPr>
        <w:t xml:space="preserve">niistä 21 osavaltiosta</w:t>
      </w:r>
      <w:r>
        <w:rPr>
          <w:color w:val="C4C8FA"/>
        </w:rPr>
        <w:t xml:space="preserve">, jotka </w:t>
      </w:r>
      <w:r>
        <w:rPr>
          <w:color w:val="A14D12"/>
        </w:rPr>
        <w:t xml:space="preserve">käyttävät </w:t>
      </w:r>
      <w:r>
        <w:rPr>
          <w:color w:val="372A55"/>
        </w:rPr>
        <w:t xml:space="preserve">kyseisiä testejä </w:t>
      </w:r>
      <w:r>
        <w:rPr>
          <w:color w:val="A14D12"/>
        </w:rPr>
        <w:t xml:space="preserve">korkeakouluihin pääsykokeina</w:t>
      </w:r>
      <w:r>
        <w:t xml:space="preserve">. </w:t>
      </w:r>
      <w:r>
        <w:t xml:space="preserve">Arvostelijoiden mukaan </w:t>
      </w:r>
      <w:r>
        <w:rPr>
          <w:color w:val="8BE7FC"/>
        </w:rPr>
        <w:t xml:space="preserve">Etelä-Carolina maksaa </w:t>
      </w:r>
      <w:r>
        <w:t xml:space="preserve">hinnan siitä, että </w:t>
      </w:r>
      <w:r>
        <w:rPr>
          <w:color w:val="8BE7FC"/>
        </w:rPr>
        <w:t xml:space="preserve">se</w:t>
      </w:r>
      <w:r>
        <w:t xml:space="preserve"> on aina korostanut </w:t>
      </w:r>
      <w:r>
        <w:t xml:space="preserve">parempia testituloksiaan. </w:t>
      </w:r>
      <w:r>
        <w:rPr>
          <w:color w:val="E3F894"/>
        </w:rPr>
        <w:t xml:space="preserve">Friends for Education </w:t>
      </w:r>
      <w:r>
        <w:rPr>
          <w:color w:val="496E76"/>
        </w:rPr>
        <w:t xml:space="preserve">-järjestön </w:t>
      </w:r>
      <w:r>
        <w:rPr>
          <w:color w:val="760035"/>
        </w:rPr>
        <w:t xml:space="preserve">kouluhuijausta koskevassa tutkimuksessa </w:t>
      </w:r>
      <w:r>
        <w:rPr>
          <w:color w:val="8BE7FC"/>
        </w:rPr>
        <w:t xml:space="preserve">Etelä-Carolina </w:t>
      </w:r>
      <w:r>
        <w:t xml:space="preserve">on yksi seitsemästä huonoimmasta osavaltiosta. </w:t>
      </w:r>
      <w:r>
        <w:rPr>
          <w:color w:val="D3A2C6"/>
        </w:rPr>
        <w:t xml:space="preserve">Järjestön </w:t>
      </w:r>
      <w:r>
        <w:rPr>
          <w:color w:val="3F3610"/>
        </w:rPr>
        <w:t xml:space="preserve">perustaja </w:t>
      </w:r>
      <w:r>
        <w:rPr>
          <w:color w:val="3F3610"/>
        </w:rPr>
        <w:t xml:space="preserve">John Cannell </w:t>
      </w:r>
      <w:r>
        <w:t xml:space="preserve">sanoo </w:t>
      </w:r>
      <w:r>
        <w:rPr>
          <w:color w:val="0D841A"/>
        </w:rPr>
        <w:t xml:space="preserve">Yearginin opettajan </w:t>
      </w:r>
      <w:r>
        <w:rPr>
          <w:color w:val="719FFA"/>
        </w:rPr>
        <w:t xml:space="preserve">syytteeseenpanosta</w:t>
      </w:r>
      <w:r>
        <w:t xml:space="preserve">, että se </w:t>
      </w:r>
      <w:r>
        <w:rPr>
          <w:color w:val="9DB3B7"/>
        </w:rPr>
        <w:t xml:space="preserve">on </w:t>
      </w:r>
      <w:r>
        <w:rPr>
          <w:color w:val="4C5B32"/>
        </w:rPr>
        <w:t xml:space="preserve">"</w:t>
      </w:r>
      <w:r>
        <w:rPr>
          <w:color w:val="4C5B32"/>
        </w:rPr>
        <w:t xml:space="preserve">tapa, </w:t>
      </w:r>
      <w:r>
        <w:rPr>
          <w:color w:val="4C5B32"/>
        </w:rPr>
        <w:t xml:space="preserve">jolla </w:t>
      </w:r>
      <w:r>
        <w:rPr>
          <w:color w:val="B14F8F"/>
        </w:rPr>
        <w:t xml:space="preserve">virkamiehet </w:t>
      </w:r>
      <w:r>
        <w:rPr>
          <w:color w:val="4C5B32"/>
        </w:rPr>
        <w:t xml:space="preserve">suojelevat </w:t>
      </w:r>
      <w:r>
        <w:rPr>
          <w:color w:val="B14F8F"/>
        </w:rPr>
        <w:t xml:space="preserve">itseään </w:t>
      </w:r>
      <w:r>
        <w:rPr>
          <w:color w:val="4C5B32"/>
        </w:rPr>
        <w:t xml:space="preserve">ja näyttävät siltä, että he ottavat </w:t>
      </w:r>
      <w:r>
        <w:rPr>
          <w:color w:val="747103"/>
        </w:rPr>
        <w:t xml:space="preserve">huijaamisen </w:t>
      </w:r>
      <w:r>
        <w:rPr>
          <w:color w:val="4C5B32"/>
        </w:rPr>
        <w:t xml:space="preserve">vakavasti, vaikka todellisuudessa </w:t>
      </w:r>
      <w:r>
        <w:rPr>
          <w:color w:val="4C5B32"/>
        </w:rPr>
        <w:t xml:space="preserve">he eivät ota </w:t>
      </w:r>
      <w:r>
        <w:rPr>
          <w:color w:val="747103"/>
        </w:rPr>
        <w:t xml:space="preserve">sitä lainkaan </w:t>
      </w:r>
      <w:r>
        <w:rPr>
          <w:color w:val="4C5B32"/>
        </w:rPr>
        <w:t xml:space="preserve">vakavasti</w:t>
      </w:r>
      <w:r>
        <w:t xml:space="preserve">". Paul Sandifer, </w:t>
      </w:r>
      <w:r>
        <w:rPr>
          <w:color w:val="D26A5B"/>
        </w:rPr>
        <w:t xml:space="preserve">Etelä-Carolinan </w:t>
      </w:r>
      <w:r>
        <w:rPr>
          <w:color w:val="9F816D"/>
        </w:rPr>
        <w:t xml:space="preserve">opetusministeriön </w:t>
      </w:r>
      <w:r>
        <w:t xml:space="preserve">testauksesta vastaava johtaja, </w:t>
      </w:r>
      <w:r>
        <w:t xml:space="preserve">sanoo, että </w:t>
      </w:r>
      <w:r>
        <w:rPr>
          <w:color w:val="3F3610"/>
        </w:rPr>
        <w:t xml:space="preserve">Cannellin</w:t>
      </w:r>
      <w:r>
        <w:t xml:space="preserve"> esittämät väitteet </w:t>
      </w:r>
      <w:r>
        <w:t xml:space="preserve">huijaamisesta "eivät ole lainkaan perusteltuja" ja perustuvat epärehellisiin johtopäätöksiin. Osittain mahdollisia väärinkäytöksiä koskevien huolenaiheiden vuoksi </w:t>
      </w:r>
      <w:r>
        <w:rPr>
          <w:color w:val="8BE7FC"/>
        </w:rPr>
        <w:t xml:space="preserve">osavaltio </w:t>
      </w:r>
      <w:r>
        <w:t xml:space="preserve">alkaa kuitenkin </w:t>
      </w:r>
      <w:r>
        <w:t xml:space="preserve">valvoa tarkemmin valtion </w:t>
      </w:r>
      <w:r>
        <w:rPr>
          <w:color w:val="8B934B"/>
        </w:rPr>
        <w:t xml:space="preserve">testien valmisteluoppaita </w:t>
      </w:r>
      <w:r>
        <w:t xml:space="preserve">ensi keväästä alkaen. </w:t>
      </w:r>
      <w:r>
        <w:rPr>
          <w:color w:val="F98500"/>
        </w:rPr>
        <w:t xml:space="preserve">Etelä-Carolinan </w:t>
      </w:r>
      <w:r>
        <w:rPr>
          <w:color w:val="8489AE"/>
        </w:rPr>
        <w:t xml:space="preserve">uudistukset </w:t>
      </w:r>
      <w:r>
        <w:t xml:space="preserve">suunniteltiin </w:t>
      </w:r>
      <w:r>
        <w:rPr>
          <w:color w:val="04640D"/>
        </w:rPr>
        <w:t xml:space="preserve">Greenvillen lukion </w:t>
      </w:r>
      <w:r>
        <w:t xml:space="preserve">kaltaisia kouluja varten</w:t>
      </w:r>
      <w:r>
        <w:t xml:space="preserve">. </w:t>
      </w:r>
      <w:r>
        <w:t xml:space="preserve">Monet </w:t>
      </w:r>
      <w:r>
        <w:rPr>
          <w:color w:val="8BE7FC"/>
        </w:rPr>
        <w:t xml:space="preserve">Etelä-Carolinan </w:t>
      </w:r>
      <w:r>
        <w:t xml:space="preserve">parhaista ja älykkäimmistä koululaisista saivat opetusta </w:t>
      </w:r>
      <w:r>
        <w:rPr>
          <w:color w:val="04640D"/>
        </w:rPr>
        <w:t xml:space="preserve">koulussa, joka sijaitsee varjoisalla kukkulalla tämän vanhan tekstiilikaupungin ränsistyneessä osassa, mukaan lukien </w:t>
      </w:r>
      <w:r>
        <w:rPr>
          <w:color w:val="8BE7FC"/>
        </w:rPr>
        <w:t xml:space="preserve">osavaltion </w:t>
      </w:r>
      <w:r>
        <w:t xml:space="preserve">kaksi viimeistä kuvernööriä</w:t>
      </w:r>
      <w:r>
        <w:t xml:space="preserve">, Nobel-palkittu fyysikko Charles Townes ja näyttelijä Joanne Woodward. Mutta 1980-luvun alkuun mennessä </w:t>
      </w:r>
      <w:r>
        <w:rPr>
          <w:color w:val="04640D"/>
        </w:rPr>
        <w:t xml:space="preserve">sen </w:t>
      </w:r>
      <w:r>
        <w:t xml:space="preserve">maine oli hiipunut, samoin kuin </w:t>
      </w:r>
      <w:r>
        <w:rPr>
          <w:color w:val="04640D"/>
        </w:rPr>
        <w:t xml:space="preserve">sen </w:t>
      </w:r>
      <w:r>
        <w:t xml:space="preserve">leveän julkisivun </w:t>
      </w:r>
      <w:r>
        <w:t xml:space="preserve">keltainen tiili. </w:t>
      </w:r>
      <w:r>
        <w:t xml:space="preserve">"</w:t>
      </w:r>
      <w:r>
        <w:rPr>
          <w:color w:val="04640D"/>
        </w:rPr>
        <w:t xml:space="preserve">Koulu </w:t>
      </w:r>
      <w:r>
        <w:t xml:space="preserve">oli täynnä väkivaltaa, jengejä ja lapsia, jotka lintsasivat", kertoo </w:t>
      </w:r>
      <w:r>
        <w:rPr>
          <w:color w:val="168E5C"/>
        </w:rPr>
        <w:t xml:space="preserve">Linda Ward, </w:t>
      </w:r>
      <w:r>
        <w:rPr>
          <w:color w:val="002935"/>
        </w:rPr>
        <w:t xml:space="preserve">koulun </w:t>
      </w:r>
      <w:r>
        <w:rPr>
          <w:color w:val="168E5C"/>
        </w:rPr>
        <w:t xml:space="preserve">rehtori</w:t>
      </w:r>
      <w:r>
        <w:t xml:space="preserve">. "Rikollisuus oli suurta, koetulokset olivat huonoja, eikä kukaan osallistunut kilpailuihin." </w:t>
      </w:r>
      <w:r>
        <w:t xml:space="preserve">Wardista tuli rehtori vuonna 1986, </w:t>
      </w:r>
      <w:r>
        <w:t xml:space="preserve">ja hän oli </w:t>
      </w:r>
      <w:r>
        <w:rPr>
          <w:color w:val="04640D"/>
        </w:rPr>
        <w:t xml:space="preserve">koulun </w:t>
      </w:r>
      <w:r>
        <w:t xml:space="preserve">seitsemäs rehtori 15 vuoden aikana. </w:t>
      </w:r>
      <w:r>
        <w:rPr>
          <w:color w:val="D7F3FE"/>
        </w:rPr>
        <w:t xml:space="preserve">Hänen </w:t>
      </w:r>
      <w:r>
        <w:rPr>
          <w:color w:val="FCB899"/>
        </w:rPr>
        <w:t xml:space="preserve">välittömällä edeltäjällään </w:t>
      </w:r>
      <w:r>
        <w:t xml:space="preserve">oli hermoromahdus. Ennen kuin </w:t>
      </w:r>
      <w:r>
        <w:t xml:space="preserve">hän astui johtoon, eräs opettaja vuoti kuiviin käytävällä, kun oppilas oli puukottanut häntä. </w:t>
      </w:r>
      <w:r>
        <w:rPr>
          <w:color w:val="168E5C"/>
        </w:rPr>
        <w:t xml:space="preserve">Rehtori Wardin mukaan </w:t>
      </w:r>
      <w:r>
        <w:rPr>
          <w:color w:val="04640D"/>
        </w:rPr>
        <w:t xml:space="preserve">koulu </w:t>
      </w:r>
      <w:r>
        <w:t xml:space="preserve">kamppaili </w:t>
      </w:r>
      <w:r>
        <w:t xml:space="preserve">akateemisessa mielessä </w:t>
      </w:r>
      <w:r>
        <w:t xml:space="preserve">kahden erilaisen mutta yhtä suuren oppilasryhmän opettamisesta: vanhoista varakkaista asuinalueista kotoisin olevan etuoikeutetun valkoisen eliitin ja usein köyhien ja huonokuntoisista kaupunginosista kotoisin olevien mustien oppilaiden. </w:t>
      </w:r>
      <w:r>
        <w:rPr>
          <w:color w:val="168E5C"/>
        </w:rPr>
        <w:t xml:space="preserve">Rehtori Ward </w:t>
      </w:r>
      <w:r>
        <w:t xml:space="preserve">oli päättänyt päästä eroon </w:t>
      </w:r>
      <w:r>
        <w:rPr>
          <w:color w:val="6B5F61"/>
        </w:rPr>
        <w:t xml:space="preserve">opetushenkilökunnan </w:t>
      </w:r>
      <w:r>
        <w:t xml:space="preserve">"</w:t>
      </w:r>
      <w:r>
        <w:rPr>
          <w:color w:val="1C0720"/>
        </w:rPr>
        <w:t xml:space="preserve">painolastista</w:t>
      </w:r>
      <w:r>
        <w:t xml:space="preserve">" </w:t>
      </w:r>
      <w:r>
        <w:t xml:space="preserve">ja palauttaa turvallisuuden, ja </w:t>
      </w:r>
      <w:r>
        <w:rPr>
          <w:color w:val="F98A9D"/>
        </w:rPr>
        <w:t xml:space="preserve">muutkin uudet tekijät </w:t>
      </w:r>
      <w:r>
        <w:rPr>
          <w:color w:val="F98A9D"/>
        </w:rPr>
        <w:t xml:space="preserve">vaikuttivat </w:t>
      </w:r>
      <w:r>
        <w:rPr>
          <w:color w:val="A6919D"/>
        </w:rPr>
        <w:t xml:space="preserve">hänen </w:t>
      </w:r>
      <w:r>
        <w:rPr>
          <w:color w:val="F98A9D"/>
        </w:rPr>
        <w:t xml:space="preserve">edukseen</w:t>
      </w:r>
      <w:r>
        <w:t xml:space="preserve">. </w:t>
      </w:r>
      <w:r>
        <w:t xml:space="preserve">Yksi niistä </w:t>
      </w:r>
      <w:r>
        <w:t xml:space="preserve">oli </w:t>
      </w:r>
      <w:r>
        <w:rPr>
          <w:color w:val="8489AE"/>
        </w:rPr>
        <w:t xml:space="preserve">osavaltion laajuinen koulu-uudistus</w:t>
      </w:r>
      <w:r>
        <w:rPr>
          <w:color w:val="2C3729"/>
        </w:rPr>
        <w:t xml:space="preserve">, joka </w:t>
      </w:r>
      <w:r>
        <w:rPr>
          <w:color w:val="8489AE"/>
        </w:rPr>
        <w:t xml:space="preserve">lisäsi koulutuksen kokonaisrahoitusta ja herätti yleistä kiinnostusta koulutuksen parantamiseen</w:t>
      </w:r>
      <w:r>
        <w:t xml:space="preserve">. </w:t>
      </w:r>
      <w:r>
        <w:t xml:space="preserve">Toinen oli </w:t>
      </w:r>
      <w:r>
        <w:rPr>
          <w:color w:val="98A088"/>
        </w:rPr>
        <w:t xml:space="preserve">Nancy Yeargin, </w:t>
      </w:r>
      <w:r>
        <w:rPr>
          <w:color w:val="4F584E"/>
        </w:rPr>
        <w:t xml:space="preserve">joka </w:t>
      </w:r>
      <w:r>
        <w:rPr>
          <w:color w:val="98A088"/>
        </w:rPr>
        <w:t xml:space="preserve">tuli </w:t>
      </w:r>
      <w:r>
        <w:rPr>
          <w:color w:val="248AD0"/>
        </w:rPr>
        <w:t xml:space="preserve">Greenvillen koulujärjestelmään </w:t>
      </w:r>
      <w:r>
        <w:rPr>
          <w:color w:val="98A088"/>
        </w:rPr>
        <w:t xml:space="preserve">vuonna 1985 ja oli täynnä energiaa ja </w:t>
      </w:r>
      <w:r>
        <w:rPr>
          <w:color w:val="D7C70B"/>
        </w:rPr>
        <w:t xml:space="preserve">kunnianhimoa</w:t>
      </w:r>
      <w:r>
        <w:rPr>
          <w:color w:val="9F9992"/>
        </w:rPr>
        <w:t xml:space="preserve">, josta </w:t>
      </w:r>
      <w:r>
        <w:rPr>
          <w:color w:val="D7C70B"/>
        </w:rPr>
        <w:t xml:space="preserve">uudistajat aikoivat palkita hänet</w:t>
      </w:r>
      <w:r>
        <w:t xml:space="preserve">. </w:t>
      </w:r>
      <w:r>
        <w:t xml:space="preserve">"Opettajana toimimisesta tuli </w:t>
      </w:r>
      <w:r>
        <w:rPr>
          <w:color w:val="98A088"/>
        </w:rPr>
        <w:t xml:space="preserve">elämäntyöni"</w:t>
      </w:r>
      <w:r>
        <w:t xml:space="preserve">, sanoo </w:t>
      </w:r>
      <w:r>
        <w:rPr>
          <w:color w:val="98A088"/>
        </w:rPr>
        <w:t xml:space="preserve">37-vuotias Yeargin, </w:t>
      </w:r>
      <w:r>
        <w:rPr>
          <w:color w:val="4F584E"/>
        </w:rPr>
        <w:t xml:space="preserve">joka </w:t>
      </w:r>
      <w:r>
        <w:rPr>
          <w:color w:val="98A088"/>
        </w:rPr>
        <w:t xml:space="preserve">opetti 12 vuotta ennen kuin hänet irtisanottiin</w:t>
      </w:r>
      <w:r>
        <w:t xml:space="preserve">. "</w:t>
      </w:r>
      <w:r>
        <w:t xml:space="preserve">Rakastin </w:t>
      </w:r>
      <w:r>
        <w:rPr>
          <w:color w:val="04640D"/>
        </w:rPr>
        <w:t xml:space="preserve">koulua </w:t>
      </w:r>
      <w:r>
        <w:t xml:space="preserve">ja </w:t>
      </w:r>
      <w:r>
        <w:rPr>
          <w:color w:val="04640D"/>
        </w:rPr>
        <w:t xml:space="preserve">sen </w:t>
      </w:r>
      <w:r>
        <w:t xml:space="preserve">historiaa. Unelmoin jopa </w:t>
      </w:r>
      <w:r>
        <w:rPr>
          <w:color w:val="04640D"/>
        </w:rPr>
        <w:t xml:space="preserve">koulusta </w:t>
      </w:r>
      <w:r>
        <w:t xml:space="preserve">ja </w:t>
      </w:r>
      <w:r>
        <w:rPr>
          <w:color w:val="EFFBD0"/>
        </w:rPr>
        <w:t xml:space="preserve">uusista asioista, joita </w:t>
      </w:r>
      <w:r>
        <w:rPr>
          <w:color w:val="FDE2F1"/>
        </w:rPr>
        <w:t xml:space="preserve">voisin </w:t>
      </w:r>
      <w:r>
        <w:rPr>
          <w:color w:val="EFFBD0"/>
        </w:rPr>
        <w:t xml:space="preserve">kokeilla oppilaiden kanssa.</w:t>
      </w:r>
      <w:r>
        <w:t xml:space="preserve">" </w:t>
      </w:r>
      <w:r>
        <w:t xml:space="preserve">Kun </w:t>
      </w:r>
      <w:r>
        <w:rPr>
          <w:color w:val="168E5C"/>
        </w:rPr>
        <w:t xml:space="preserve">rehtori Ward </w:t>
      </w:r>
      <w:r>
        <w:t xml:space="preserve">oli lomauttamassa </w:t>
      </w:r>
      <w:r>
        <w:t xml:space="preserve">ja muuttamassa </w:t>
      </w:r>
      <w:r>
        <w:rPr>
          <w:color w:val="6B5F61"/>
        </w:rPr>
        <w:t xml:space="preserve">opettajakuntaa</w:t>
      </w:r>
      <w:r>
        <w:t xml:space="preserve">, </w:t>
      </w:r>
      <w:r>
        <w:rPr>
          <w:color w:val="98A088"/>
        </w:rPr>
        <w:t xml:space="preserve">Yeargin </w:t>
      </w:r>
      <w:r>
        <w:t xml:space="preserve">työskenteli 14 tuntia päivässä, ja hänestä tuli pian oppilaiden suosikki. </w:t>
      </w:r>
      <w:r>
        <w:t xml:space="preserve">Hän haki </w:t>
      </w:r>
      <w:r>
        <w:t xml:space="preserve">ja sai </w:t>
      </w:r>
      <w:r>
        <w:rPr>
          <w:color w:val="923A52"/>
        </w:rPr>
        <w:t xml:space="preserve">bonuksia </w:t>
      </w:r>
      <w:r>
        <w:t xml:space="preserve">vuosina 1986-87 ja 1987-88 </w:t>
      </w:r>
      <w:r>
        <w:rPr>
          <w:color w:val="8489AE"/>
        </w:rPr>
        <w:t xml:space="preserve">uudistetun lain nojalla</w:t>
      </w:r>
      <w:r>
        <w:t xml:space="preserve">. </w:t>
      </w:r>
      <w:r>
        <w:rPr>
          <w:color w:val="5140A7"/>
        </w:rPr>
        <w:t xml:space="preserve">Rehtori Wardin </w:t>
      </w:r>
      <w:r>
        <w:rPr>
          <w:color w:val="98A088"/>
        </w:rPr>
        <w:t xml:space="preserve">rohkaisemana Yeargin </w:t>
      </w:r>
      <w:r>
        <w:t xml:space="preserve">opetti oppilaita </w:t>
      </w:r>
      <w:r>
        <w:rPr>
          <w:color w:val="BC14FD"/>
        </w:rPr>
        <w:t xml:space="preserve">osavaltion "opettajakadetti-ohjelmassa"</w:t>
      </w:r>
      <w:r>
        <w:rPr>
          <w:color w:val="6D706C"/>
        </w:rPr>
        <w:t xml:space="preserve">, </w:t>
      </w:r>
      <w:r>
        <w:rPr>
          <w:color w:val="BC14FD"/>
        </w:rPr>
        <w:t xml:space="preserve">joka oli </w:t>
      </w:r>
      <w:r>
        <w:rPr>
          <w:color w:val="0007C4"/>
        </w:rPr>
        <w:t xml:space="preserve">uudistuksen luomus, </w:t>
      </w:r>
      <w:r>
        <w:rPr>
          <w:color w:val="6D706C"/>
        </w:rPr>
        <w:t xml:space="preserve">jonka tarkoituksena oli rohkaista </w:t>
      </w:r>
      <w:r>
        <w:rPr>
          <w:color w:val="6D706C"/>
        </w:rPr>
        <w:t xml:space="preserve">oppilaita </w:t>
      </w:r>
      <w:r>
        <w:t xml:space="preserve">harkitsemaan opettajan uraa. Hän hankki </w:t>
      </w:r>
      <w:r>
        <w:rPr>
          <w:color w:val="04640D"/>
        </w:rPr>
        <w:t xml:space="preserve">koululle </w:t>
      </w:r>
      <w:r>
        <w:t xml:space="preserve">avustuksia, neuvoi cheerleadereita, johti kerhoa esikoululaisille, suunnitteli ja opetti uuden kurssin "Kulttuurinen lukutaito" länsimaisen kulttuurin oppiaineessa, ja koulun vanhempainyhdistys valitsi hänet vuoden opettajaksi. "</w:t>
      </w:r>
      <w:r>
        <w:rPr>
          <w:color w:val="98A088"/>
        </w:rPr>
        <w:t xml:space="preserve">Hän</w:t>
      </w:r>
      <w:r>
        <w:t xml:space="preserve"> oli </w:t>
      </w:r>
      <w:r>
        <w:rPr>
          <w:color w:val="000C14"/>
        </w:rPr>
        <w:t xml:space="preserve">inspiraatiota täynnä oleva nainen</w:t>
      </w:r>
      <w:r>
        <w:rPr>
          <w:color w:val="904431"/>
        </w:rPr>
        <w:t xml:space="preserve">, </w:t>
      </w:r>
      <w:r>
        <w:rPr>
          <w:color w:val="000C14"/>
        </w:rPr>
        <w:t xml:space="preserve">jolla oli kaikki hallussaan</w:t>
      </w:r>
      <w:r>
        <w:t xml:space="preserve">", sanoo </w:t>
      </w:r>
      <w:r>
        <w:rPr>
          <w:color w:val="600013"/>
        </w:rPr>
        <w:t xml:space="preserve">Laura Dobson, </w:t>
      </w:r>
      <w:r>
        <w:rPr>
          <w:color w:val="1C1B08"/>
        </w:rPr>
        <w:t xml:space="preserve">joka </w:t>
      </w:r>
      <w:r>
        <w:rPr>
          <w:color w:val="600013"/>
        </w:rPr>
        <w:t xml:space="preserve">opiskelee ensimmäistä vuotta </w:t>
      </w:r>
      <w:r>
        <w:rPr>
          <w:color w:val="693955"/>
        </w:rPr>
        <w:t xml:space="preserve">Etelä-Carolinan </w:t>
      </w:r>
      <w:r>
        <w:rPr>
          <w:color w:val="600013"/>
        </w:rPr>
        <w:t xml:space="preserve">yliopistossa </w:t>
      </w:r>
      <w:r>
        <w:rPr>
          <w:color w:val="600013"/>
        </w:rPr>
        <w:t xml:space="preserve">ja osallistui viime vuonna </w:t>
      </w:r>
      <w:r>
        <w:rPr>
          <w:color w:val="5E7C99"/>
        </w:rPr>
        <w:t xml:space="preserve">Yearginin </w:t>
      </w:r>
      <w:r>
        <w:rPr>
          <w:color w:val="600013"/>
        </w:rPr>
        <w:t xml:space="preserve">opettajakadettikurssille</w:t>
      </w:r>
      <w:r>
        <w:t xml:space="preserve">. </w:t>
      </w:r>
      <w:r>
        <w:t xml:space="preserve">Hän sanoo, että </w:t>
      </w:r>
      <w:r>
        <w:rPr>
          <w:color w:val="98A088"/>
        </w:rPr>
        <w:t xml:space="preserve">Yearginin opettajan ansiosta hän </w:t>
      </w:r>
      <w:r>
        <w:t xml:space="preserve">luopui </w:t>
      </w:r>
      <w:r>
        <w:t xml:space="preserve">tavoitteestaan opiskella arkkitehtuuria ja opiskelee nyt opettajaksi. </w:t>
      </w:r>
      <w:r>
        <w:rPr>
          <w:color w:val="6C6E82"/>
        </w:rPr>
        <w:t xml:space="preserve">Mary Beth Marchand, </w:t>
      </w:r>
      <w:r>
        <w:rPr>
          <w:color w:val="D0AFB3"/>
        </w:rPr>
        <w:t xml:space="preserve">Greenvillen lukion </w:t>
      </w:r>
      <w:r>
        <w:rPr>
          <w:color w:val="6C6E82"/>
        </w:rPr>
        <w:t xml:space="preserve">11. luokan oppilas</w:t>
      </w:r>
      <w:r>
        <w:t xml:space="preserve">, sanoo myös, että </w:t>
      </w:r>
      <w:r>
        <w:rPr>
          <w:color w:val="98A088"/>
        </w:rPr>
        <w:t xml:space="preserve">opettaja Yeargin </w:t>
      </w:r>
      <w:r>
        <w:t xml:space="preserve">innoitti häntä opiskelemaan kasvatusalaa. "Hän opetti meille länsimaisen sivistyksen tunneilla niin paljon enemmän kuin olen koskaan oppinut muilla tunneilla", sanoo </w:t>
      </w:r>
      <w:r>
        <w:rPr>
          <w:color w:val="493B36"/>
        </w:rPr>
        <w:t xml:space="preserve">Kelli Green, Greenville High Schoolin vanhempi opiskelija</w:t>
      </w:r>
      <w:r>
        <w:t xml:space="preserve">. </w:t>
      </w:r>
      <w:r>
        <w:rPr>
          <w:color w:val="AC93CE"/>
        </w:rPr>
        <w:t xml:space="preserve">Opiskelijat </w:t>
      </w:r>
      <w:r>
        <w:t xml:space="preserve">sanovat, että </w:t>
      </w:r>
      <w:r>
        <w:rPr>
          <w:color w:val="98A088"/>
        </w:rPr>
        <w:t xml:space="preserve">Yearginin opettaja </w:t>
      </w:r>
      <w:r>
        <w:t xml:space="preserve">erilaistui </w:t>
      </w:r>
      <w:r>
        <w:t xml:space="preserve">tunneillaan </w:t>
      </w:r>
      <w:r>
        <w:t xml:space="preserve">vaihtelemalla opetusmenetelmiään - pakottamalla </w:t>
      </w:r>
      <w:r>
        <w:rPr>
          <w:color w:val="C4BA9C"/>
        </w:rPr>
        <w:t xml:space="preserve">lapset </w:t>
      </w:r>
      <w:r>
        <w:t xml:space="preserve">ratkaisemaan ongelmia pareittain tai järjestämällä </w:t>
      </w:r>
      <w:r>
        <w:rPr>
          <w:color w:val="C4BA9C"/>
        </w:rPr>
        <w:t xml:space="preserve">heille </w:t>
      </w:r>
      <w:r>
        <w:t xml:space="preserve">college cup -tyyppisiä kilpailuja. Hän kävi viikonloppuisin töissä </w:t>
      </w:r>
      <w:r>
        <w:t xml:space="preserve">laatimassa opetussuunnitelmia tai joskus vain </w:t>
      </w:r>
      <w:r>
        <w:t xml:space="preserve">kiillottamassa luokkahuoneensa huonekaluja. "Hän ei vain koskaan luovuttanut", Mary </w:t>
      </w:r>
      <w:r>
        <w:rPr>
          <w:color w:val="6C6E82"/>
        </w:rPr>
        <w:t xml:space="preserve">Bethin </w:t>
      </w:r>
      <w:r>
        <w:t xml:space="preserve">äiti Mary Marchand sanoi</w:t>
      </w:r>
      <w:r>
        <w:t xml:space="preserve">. "</w:t>
      </w:r>
      <w:r>
        <w:rPr>
          <w:color w:val="98A088"/>
        </w:rPr>
        <w:t xml:space="preserve">Hänen </w:t>
      </w:r>
      <w:r>
        <w:t xml:space="preserve">saattoi nähdä </w:t>
      </w:r>
      <w:r>
        <w:t xml:space="preserve">korjaavan läksyjä katsomossa jalkapallon aikana." </w:t>
      </w:r>
      <w:r>
        <w:t xml:space="preserve">Joidenkin kollegojen mielestä </w:t>
      </w:r>
      <w:r>
        <w:rPr>
          <w:color w:val="98A088"/>
        </w:rPr>
        <w:t xml:space="preserve">Yearginin opettaja </w:t>
      </w:r>
      <w:r>
        <w:t xml:space="preserve">vaikutti kuitenkin </w:t>
      </w:r>
      <w:r>
        <w:t xml:space="preserve">ylimieliseltä ja jopa alentuvalta oppilaitaan kohtaan. </w:t>
      </w:r>
      <w:r>
        <w:rPr>
          <w:color w:val="168E5C"/>
        </w:rPr>
        <w:t xml:space="preserve">Rehtori Ward </w:t>
      </w:r>
      <w:r>
        <w:t xml:space="preserve">sanoo </w:t>
      </w:r>
      <w:r>
        <w:t xml:space="preserve">puolustaneensa </w:t>
      </w:r>
      <w:r>
        <w:rPr>
          <w:color w:val="98A088"/>
        </w:rPr>
        <w:t xml:space="preserve">häntä </w:t>
      </w:r>
      <w:r>
        <w:t xml:space="preserve">usein </w:t>
      </w:r>
      <w:r>
        <w:rPr>
          <w:color w:val="09C4B8"/>
        </w:rPr>
        <w:t xml:space="preserve">kollegoilta</w:t>
      </w:r>
      <w:r>
        <w:rPr>
          <w:color w:val="69A5B8"/>
        </w:rPr>
        <w:t xml:space="preserve">, jotka </w:t>
      </w:r>
      <w:r>
        <w:rPr>
          <w:color w:val="09C4B8"/>
        </w:rPr>
        <w:t xml:space="preserve">sanoivat, </w:t>
      </w:r>
      <w:r>
        <w:rPr>
          <w:color w:val="09C4B8"/>
        </w:rPr>
        <w:t xml:space="preserve">että </w:t>
      </w:r>
      <w:r>
        <w:rPr>
          <w:color w:val="09C4B8"/>
        </w:rPr>
        <w:t xml:space="preserve">hän </w:t>
      </w:r>
      <w:r>
        <w:rPr>
          <w:color w:val="09C4B8"/>
        </w:rPr>
        <w:t xml:space="preserve">yritti vain tehdä itseään näkyväksi</w:t>
      </w:r>
      <w:r>
        <w:t xml:space="preserve">. Erilaiset paineet alkoivat kasvaa. Ystävät </w:t>
      </w:r>
      <w:r>
        <w:t xml:space="preserve">sanoivat </w:t>
      </w:r>
      <w:r>
        <w:rPr>
          <w:color w:val="98A088"/>
        </w:rPr>
        <w:t xml:space="preserve">hänelle, </w:t>
      </w:r>
      <w:r>
        <w:t xml:space="preserve">että hän painosti liikaa. Koska hänen kuulonsa heikkeni, hän kertoi kollegoilleen, että pelkäsi, ettei pystyisi jatkamaan opettamista. Ylimääräinen työ </w:t>
      </w:r>
      <w:r>
        <w:t xml:space="preserve">auttoi </w:t>
      </w:r>
      <w:r>
        <w:rPr>
          <w:color w:val="98A088"/>
        </w:rPr>
        <w:t xml:space="preserve">Yearginin opettajaa </w:t>
      </w:r>
      <w:r>
        <w:t xml:space="preserve">myös </w:t>
      </w:r>
      <w:r>
        <w:t xml:space="preserve">saamaan pisteitä </w:t>
      </w:r>
      <w:r>
        <w:rPr>
          <w:color w:val="F868ED"/>
        </w:rPr>
        <w:t xml:space="preserve">osavaltion kannustinpalkkio-ohjelmassa</w:t>
      </w:r>
      <w:r>
        <w:t xml:space="preserve">. Merkittävin pisteiden lähde oli kuitenkin oppilaiden koetulosten parantaminen. </w:t>
      </w:r>
      <w:r>
        <w:rPr>
          <w:color w:val="98A088"/>
        </w:rPr>
        <w:t xml:space="preserve">Hänen </w:t>
      </w:r>
      <w:r>
        <w:t xml:space="preserve">oppilaidensa </w:t>
      </w:r>
      <w:r>
        <w:t xml:space="preserve">valtavat parannukset vuosina </w:t>
      </w:r>
      <w:r>
        <w:t xml:space="preserve">1987 ja 1988 </w:t>
      </w:r>
      <w:r>
        <w:t xml:space="preserve">merkitsivät hänelle bonuksia, jotka olivat yhteensä 5000 dollaria kahden vuoden aikana - merkittävä lisä </w:t>
      </w:r>
      <w:r>
        <w:rPr>
          <w:color w:val="98A088"/>
        </w:rPr>
        <w:t xml:space="preserve">hänen </w:t>
      </w:r>
      <w:r>
        <w:t xml:space="preserve">23 000 dollarin vuosipalkkaansa. </w:t>
      </w:r>
      <w:r>
        <w:rPr>
          <w:color w:val="98A088"/>
        </w:rPr>
        <w:t xml:space="preserve">Yeargin </w:t>
      </w:r>
      <w:r>
        <w:t xml:space="preserve">vakuuttaa, että bonuksen saaminen kolmantena peräkkäisenä vuonna </w:t>
      </w:r>
      <w:r>
        <w:t xml:space="preserve">ei ollut </w:t>
      </w:r>
      <w:r>
        <w:rPr>
          <w:color w:val="98A088"/>
        </w:rPr>
        <w:t xml:space="preserve">hänelle </w:t>
      </w:r>
      <w:r>
        <w:t xml:space="preserve">niin tärkeää. Muut Greenville High -yliopiston oppilaat sanovat kuitenkin, että hän halusi </w:t>
      </w:r>
      <w:r>
        <w:rPr>
          <w:color w:val="E70850"/>
        </w:rPr>
        <w:t xml:space="preserve">voittaa </w:t>
      </w:r>
      <w:r>
        <w:t xml:space="preserve">- jos ei rahan, niin itsetyytyväisyyden ja tunnustuksen vuoksi. </w:t>
      </w:r>
      <w:r>
        <w:rPr>
          <w:color w:val="C04841"/>
        </w:rPr>
        <w:t xml:space="preserve">Mary Elizabeth Ariail, toinen kansalaisopiston opettaja, </w:t>
      </w:r>
      <w:r>
        <w:t xml:space="preserve">sanoo uskovansa, että </w:t>
      </w:r>
      <w:r>
        <w:rPr>
          <w:color w:val="98A088"/>
        </w:rPr>
        <w:t xml:space="preserve">kollega Yeargin </w:t>
      </w:r>
      <w:r>
        <w:t xml:space="preserve">halusi säilyttää hyvän asemansa, jotta hän voisi saada </w:t>
      </w:r>
      <w:r>
        <w:rPr>
          <w:color w:val="C36333"/>
        </w:rPr>
        <w:t xml:space="preserve">uuden työn, </w:t>
      </w:r>
      <w:r>
        <w:rPr>
          <w:color w:val="700366"/>
        </w:rPr>
        <w:t xml:space="preserve">joka </w:t>
      </w:r>
      <w:r>
        <w:rPr>
          <w:color w:val="C36333"/>
        </w:rPr>
        <w:t xml:space="preserve">ei edellyttäisi yhtä hyvää kuuloa</w:t>
      </w:r>
      <w:r>
        <w:t xml:space="preserve">. </w:t>
      </w:r>
      <w:r>
        <w:rPr>
          <w:color w:val="98A088"/>
        </w:rPr>
        <w:t xml:space="preserve">Yeargin </w:t>
      </w:r>
      <w:r>
        <w:t xml:space="preserve">oli todellakin kiinnostunut mahdollisesta työskentelystä </w:t>
      </w:r>
      <w:r>
        <w:rPr>
          <w:color w:val="8A7A93"/>
        </w:rPr>
        <w:t xml:space="preserve">osavaltion opettajakadetti-ohjelman yhteydessä</w:t>
      </w:r>
      <w:r>
        <w:t xml:space="preserve">. </w:t>
      </w:r>
      <w:r>
        <w:t xml:space="preserve">Viime maaliskuussa osallistuttuaan Washingtonissa järjestettyyn opettajien seminaariin </w:t>
      </w:r>
      <w:r>
        <w:rPr>
          <w:color w:val="98A088"/>
        </w:rPr>
        <w:t xml:space="preserve">Yeargin </w:t>
      </w:r>
      <w:r>
        <w:t xml:space="preserve">kertoi </w:t>
      </w:r>
      <w:r>
        <w:t xml:space="preserve">palanneensa </w:t>
      </w:r>
      <w:r>
        <w:rPr>
          <w:color w:val="04640D"/>
        </w:rPr>
        <w:t xml:space="preserve">Greenvillen kouluun </w:t>
      </w:r>
      <w:r>
        <w:t xml:space="preserve">kaksi päivää ennen vuotuisia testejä ja tunsi, ettei </w:t>
      </w:r>
      <w:r>
        <w:rPr>
          <w:color w:val="98A088"/>
        </w:rPr>
        <w:t xml:space="preserve">hän</w:t>
      </w:r>
      <w:r>
        <w:t xml:space="preserve"> ollut valmistanut </w:t>
      </w:r>
      <w:r>
        <w:t xml:space="preserve">heikompia oppilaitaan </w:t>
      </w:r>
      <w:r>
        <w:t xml:space="preserve">riittävästi </w:t>
      </w:r>
      <w:r>
        <w:t xml:space="preserve">maantiedon tunnilla. Hän sanoo, että kun </w:t>
      </w:r>
      <w:r>
        <w:rPr>
          <w:color w:val="52351D"/>
        </w:rPr>
        <w:t xml:space="preserve">koeoppaat </w:t>
      </w:r>
      <w:r>
        <w:t xml:space="preserve">julkaistiin 48 tuntia etukäteen</w:t>
      </w:r>
      <w:r>
        <w:t xml:space="preserve">, hän kopioi </w:t>
      </w:r>
      <w:r>
        <w:rPr>
          <w:color w:val="B503A2"/>
        </w:rPr>
        <w:t xml:space="preserve">kysymyksiä yhteiskuntaopin osiosta </w:t>
      </w:r>
      <w:r>
        <w:t xml:space="preserve">ja jakoi </w:t>
      </w:r>
      <w:r>
        <w:rPr>
          <w:color w:val="B503A2"/>
        </w:rPr>
        <w:t xml:space="preserve">vastaukset </w:t>
      </w:r>
      <w:r>
        <w:t xml:space="preserve">oppilailleen. </w:t>
      </w:r>
      <w:r>
        <w:rPr>
          <w:color w:val="98A088"/>
        </w:rPr>
        <w:t xml:space="preserve">Yeargin </w:t>
      </w:r>
      <w:r>
        <w:t xml:space="preserve">myöntää tehneensä suuren virheen, mutta vakuuttaa, että </w:t>
      </w:r>
      <w:r>
        <w:rPr>
          <w:color w:val="98A088"/>
        </w:rPr>
        <w:t xml:space="preserve">hänen </w:t>
      </w:r>
      <w:r>
        <w:t xml:space="preserve">aikeensa olivat oikeat. "</w:t>
      </w:r>
      <w:r>
        <w:t xml:space="preserve">Yritin auttaa </w:t>
      </w:r>
      <w:r>
        <w:rPr>
          <w:color w:val="D17190"/>
        </w:rPr>
        <w:t xml:space="preserve">lapsia </w:t>
      </w:r>
      <w:r>
        <w:t xml:space="preserve">epäreilussa koetilanteessa", hän sanoo. "Vain viisi kysymystä 40:stä oli maantiedon kysymyksiä. Loput olivat historian, sosiologian ja rahoituksen kysymyksiä - </w:t>
      </w:r>
      <w:r>
        <w:rPr>
          <w:color w:val="A0F086"/>
        </w:rPr>
        <w:t xml:space="preserve">aiheita, joita </w:t>
      </w:r>
      <w:r>
        <w:rPr>
          <w:color w:val="7B41FC"/>
        </w:rPr>
        <w:t xml:space="preserve">heillä </w:t>
      </w:r>
      <w:r>
        <w:rPr>
          <w:color w:val="A0F086"/>
        </w:rPr>
        <w:t xml:space="preserve">ei koskaan ollut.</w:t>
      </w:r>
      <w:r>
        <w:t xml:space="preserve">" </w:t>
      </w:r>
      <w:r>
        <w:rPr>
          <w:color w:val="98A088"/>
        </w:rPr>
        <w:t xml:space="preserve">Yeargin </w:t>
      </w:r>
      <w:r>
        <w:t xml:space="preserve">sanoo, että hän halusi myös auttaa parantamaan </w:t>
      </w:r>
      <w:r>
        <w:rPr>
          <w:color w:val="017499"/>
        </w:rPr>
        <w:t xml:space="preserve">Greenvillen lukion </w:t>
      </w:r>
      <w:r>
        <w:rPr>
          <w:color w:val="0EA64F"/>
        </w:rPr>
        <w:t xml:space="preserve">kokonaistuloksia</w:t>
      </w:r>
      <w:r>
        <w:rPr>
          <w:color w:val="0EA64F"/>
        </w:rPr>
        <w:t xml:space="preserve">, jotka </w:t>
      </w:r>
      <w:r>
        <w:rPr>
          <w:color w:val="08A882"/>
        </w:rPr>
        <w:t xml:space="preserve">olivat yleensä </w:t>
      </w:r>
      <w:r>
        <w:rPr>
          <w:color w:val="7300CD"/>
        </w:rPr>
        <w:t xml:space="preserve">piirin</w:t>
      </w:r>
      <w:r>
        <w:rPr>
          <w:color w:val="0EA64F"/>
        </w:rPr>
        <w:t xml:space="preserve"> 14 lukion huonoimpien joukossa paikallislehdissä vuosittain julkaistavissa luokituksissa</w:t>
      </w:r>
      <w:r>
        <w:t xml:space="preserve">. </w:t>
      </w:r>
      <w:r>
        <w:t xml:space="preserve">Hän sanoo halunneensa ennen kaikkea estää </w:t>
      </w:r>
      <w:r>
        <w:rPr>
          <w:color w:val="4E6301"/>
        </w:rPr>
        <w:t xml:space="preserve">heikompia oppilaitaan </w:t>
      </w:r>
      <w:r>
        <w:t xml:space="preserve">alentamasta itsetuntoaan </w:t>
      </w:r>
      <w:r>
        <w:rPr>
          <w:color w:val="4E6301"/>
        </w:rPr>
        <w:t xml:space="preserve">kamppailemalla huonojen koetulosten kanssa</w:t>
      </w:r>
      <w:r>
        <w:t xml:space="preserve">. </w:t>
      </w:r>
      <w:r>
        <w:t xml:space="preserve">"</w:t>
      </w:r>
      <w:r>
        <w:rPr>
          <w:color w:val="547FF4"/>
        </w:rPr>
        <w:t xml:space="preserve">Nuo lapset </w:t>
      </w:r>
      <w:r>
        <w:t xml:space="preserve">särkivät sydämeni", hän sanoo. "Koko päivä kuluu, eikä kukaan vähitellen edes tiedä olevansa elossa. He tarvitsivat epätoivoisesti </w:t>
      </w:r>
      <w:r>
        <w:rPr>
          <w:color w:val="134DAC"/>
        </w:rPr>
        <w:t xml:space="preserve">jonkun</w:t>
      </w:r>
      <w:r>
        <w:rPr>
          <w:color w:val="134DAC"/>
        </w:rPr>
        <w:t xml:space="preserve">, joka kertoisi </w:t>
      </w:r>
      <w:r>
        <w:rPr>
          <w:color w:val="056164"/>
        </w:rPr>
        <w:t xml:space="preserve">heille, </w:t>
      </w:r>
      <w:r>
        <w:rPr>
          <w:color w:val="134DAC"/>
        </w:rPr>
        <w:t xml:space="preserve">että he </w:t>
      </w:r>
      <w:r>
        <w:rPr>
          <w:color w:val="134DAC"/>
        </w:rPr>
        <w:t xml:space="preserve">olivat tärkeitä ja </w:t>
      </w:r>
      <w:r>
        <w:rPr>
          <w:color w:val="FDEC87"/>
        </w:rPr>
        <w:t xml:space="preserve">että heitä </w:t>
      </w:r>
      <w:r>
        <w:rPr>
          <w:color w:val="134DAC"/>
        </w:rPr>
        <w:t xml:space="preserve">rakastettiin</w:t>
      </w:r>
      <w:r>
        <w:t xml:space="preserve">. </w:t>
      </w:r>
      <w:r>
        <w:rPr>
          <w:color w:val="FE12A0"/>
        </w:rPr>
        <w:t xml:space="preserve">Viimeinen asia, mitä </w:t>
      </w:r>
      <w:r>
        <w:rPr>
          <w:color w:val="C264BA"/>
        </w:rPr>
        <w:t xml:space="preserve">he </w:t>
      </w:r>
      <w:r>
        <w:rPr>
          <w:color w:val="FE12A0"/>
        </w:rPr>
        <w:t xml:space="preserve">tarvitsivat, </w:t>
      </w:r>
      <w:r>
        <w:t xml:space="preserve">oli </w:t>
      </w:r>
      <w:r>
        <w:rPr>
          <w:color w:val="939DAD"/>
        </w:rPr>
        <w:t xml:space="preserve">toinen isku</w:t>
      </w:r>
      <w:r>
        <w:rPr>
          <w:color w:val="0BCDFA"/>
        </w:rPr>
        <w:t xml:space="preserve">, joka </w:t>
      </w:r>
      <w:r>
        <w:rPr>
          <w:color w:val="939DAD"/>
        </w:rPr>
        <w:t xml:space="preserve">kaatoi </w:t>
      </w:r>
      <w:r>
        <w:rPr>
          <w:color w:val="277442"/>
        </w:rPr>
        <w:t xml:space="preserve">heidät.</w:t>
      </w:r>
      <w:r>
        <w:t xml:space="preserve">" </w:t>
      </w:r>
      <w:r>
        <w:rPr>
          <w:color w:val="1BDE4A"/>
        </w:rPr>
        <w:t xml:space="preserve">Koulun virkamiesten ja syyttäjien </w:t>
      </w:r>
      <w:r>
        <w:t xml:space="preserve">mukaan </w:t>
      </w:r>
      <w:r>
        <w:rPr>
          <w:color w:val="98A088"/>
        </w:rPr>
        <w:t xml:space="preserve">Yearing </w:t>
      </w:r>
      <w:r>
        <w:t xml:space="preserve">valehtelee. He löysivät </w:t>
      </w:r>
      <w:r>
        <w:rPr>
          <w:color w:val="826958"/>
        </w:rPr>
        <w:t xml:space="preserve">viime vuonna jatkoluokalla olleita oppilaita</w:t>
      </w:r>
      <w:r>
        <w:rPr>
          <w:color w:val="977678"/>
        </w:rPr>
        <w:t xml:space="preserve">, jotka </w:t>
      </w:r>
      <w:r>
        <w:rPr>
          <w:color w:val="826958"/>
        </w:rPr>
        <w:t xml:space="preserve">kertoivat </w:t>
      </w:r>
      <w:r>
        <w:rPr>
          <w:color w:val="7D8475"/>
        </w:rPr>
        <w:t xml:space="preserve">Yearginin </w:t>
      </w:r>
      <w:r>
        <w:rPr>
          <w:color w:val="826958"/>
        </w:rPr>
        <w:t xml:space="preserve">antaneen samanlaista apua</w:t>
      </w:r>
      <w:r>
        <w:rPr>
          <w:color w:val="977678"/>
        </w:rPr>
        <w:t xml:space="preserve">, mutta koska </w:t>
      </w:r>
      <w:r>
        <w:t xml:space="preserve">tapausta ei käsitelty oikeudessa, </w:t>
      </w:r>
      <w:r>
        <w:rPr>
          <w:color w:val="8CCF95"/>
        </w:rPr>
        <w:t xml:space="preserve">todisteita </w:t>
      </w:r>
      <w:r>
        <w:t xml:space="preserve">ei koskaan esitetty julkisesti. "</w:t>
      </w:r>
      <w:r>
        <w:rPr>
          <w:color w:val="8CCF95"/>
        </w:rPr>
        <w:t xml:space="preserve">Nämä todisteet </w:t>
      </w:r>
      <w:r>
        <w:t xml:space="preserve">kumoavat kaiken sen vaikutelman, että </w:t>
      </w:r>
      <w:r>
        <w:rPr>
          <w:color w:val="98A088"/>
        </w:rPr>
        <w:t xml:space="preserve">hänen </w:t>
      </w:r>
      <w:r>
        <w:t xml:space="preserve">tehtävänsä olisi ollut auttaa vähäosaisia lapsia", sanoi </w:t>
      </w:r>
      <w:r>
        <w:rPr>
          <w:color w:val="726638"/>
        </w:rPr>
        <w:t xml:space="preserve">Joe Watson, joka on syyttäjä </w:t>
      </w:r>
      <w:r>
        <w:rPr>
          <w:color w:val="EAFEF0"/>
        </w:rPr>
        <w:t xml:space="preserve">ja </w:t>
      </w:r>
      <w:r>
        <w:rPr>
          <w:color w:val="6B9279"/>
        </w:rPr>
        <w:t xml:space="preserve">Greenville High Schoolin </w:t>
      </w:r>
      <w:r>
        <w:rPr>
          <w:color w:val="726638"/>
        </w:rPr>
        <w:t xml:space="preserve">alumniyhdistyksen puheenjohtaja</w:t>
      </w:r>
      <w:r>
        <w:t xml:space="preserve">. </w:t>
      </w:r>
      <w:r>
        <w:rPr>
          <w:color w:val="98A088"/>
        </w:rPr>
        <w:t xml:space="preserve">Yeargin </w:t>
      </w:r>
      <w:r>
        <w:t xml:space="preserve">myöntää keskustelleensa asioista </w:t>
      </w:r>
      <w:r>
        <w:t xml:space="preserve">entisen luokkansa kanssa ja </w:t>
      </w:r>
      <w:r>
        <w:t xml:space="preserve">lisää: "Halusin auttaa kaikkia" oppilaita. </w:t>
      </w:r>
      <w:r>
        <w:rPr>
          <w:color w:val="726638"/>
        </w:rPr>
        <w:t xml:space="preserve">Watsonin </w:t>
      </w:r>
      <w:r>
        <w:t xml:space="preserve">mukaan </w:t>
      </w:r>
      <w:r>
        <w:rPr>
          <w:color w:val="98A088"/>
        </w:rPr>
        <w:t xml:space="preserve">Yeargin ei koskaan valittanut </w:t>
      </w:r>
      <w:r>
        <w:t xml:space="preserve">koululautakunnalle standardoitujen kokeiden epäreiluudesta. "</w:t>
      </w:r>
      <w:r>
        <w:t xml:space="preserve">Säälinkö </w:t>
      </w:r>
      <w:r>
        <w:rPr>
          <w:color w:val="98A088"/>
        </w:rPr>
        <w:t xml:space="preserve">häntä todella</w:t>
      </w:r>
      <w:r>
        <w:t xml:space="preserve">?" </w:t>
      </w:r>
      <w:r>
        <w:rPr>
          <w:color w:val="726638"/>
        </w:rPr>
        <w:t xml:space="preserve">Watson </w:t>
      </w:r>
      <w:r>
        <w:t xml:space="preserve">kysyy</w:t>
      </w:r>
      <w:r>
        <w:t xml:space="preserve">. "Ei oikeastaan. Luotan järjestelmään. Uskon, että jos haluat vaikuttaa, sinun on käytettävä järjestelmää. Se, mitä hän teki, oli kuin olisi ottanut lain omiin käsiinsä." </w:t>
      </w:r>
      <w:r>
        <w:rPr>
          <w:color w:val="168E5C"/>
        </w:rPr>
        <w:t xml:space="preserve">Rehtori Ward </w:t>
      </w:r>
      <w:r>
        <w:t xml:space="preserve">sanoo, että kun </w:t>
      </w:r>
      <w:r>
        <w:rPr>
          <w:color w:val="C2FE4B"/>
        </w:rPr>
        <w:t xml:space="preserve">huijaus </w:t>
      </w:r>
      <w:r>
        <w:t xml:space="preserve">paljastui, hän halusi välttää </w:t>
      </w:r>
      <w:r>
        <w:rPr>
          <w:color w:val="304041"/>
        </w:rPr>
        <w:t xml:space="preserve">oikeuskäsittelyn, joka </w:t>
      </w:r>
      <w:r>
        <w:rPr>
          <w:color w:val="1EA6A7"/>
        </w:rPr>
        <w:t xml:space="preserve">olisi </w:t>
      </w:r>
      <w:r>
        <w:rPr>
          <w:color w:val="304041"/>
        </w:rPr>
        <w:t xml:space="preserve">tuonut mukanaan julkisia paljastuksia, jotka olisivat pilanneet moraalin</w:t>
      </w:r>
      <w:r>
        <w:t xml:space="preserve">. </w:t>
      </w:r>
      <w:r>
        <w:t xml:space="preserve">Hän sanoo </w:t>
      </w:r>
      <w:r>
        <w:t xml:space="preserve">tarjonneensa </w:t>
      </w:r>
      <w:r>
        <w:rPr>
          <w:color w:val="98A088"/>
        </w:rPr>
        <w:t xml:space="preserve">opettajalle </w:t>
      </w:r>
      <w:r>
        <w:t xml:space="preserve">Yearginille </w:t>
      </w:r>
      <w:r>
        <w:rPr>
          <w:color w:val="022403"/>
        </w:rPr>
        <w:t xml:space="preserve">hiljaisen irtisanoutumisilmoituksen, </w:t>
      </w:r>
      <w:r>
        <w:t xml:space="preserve">koska ajatteli voivansa </w:t>
      </w:r>
      <w:r>
        <w:t xml:space="preserve">auttaa pelastamaan </w:t>
      </w:r>
      <w:r>
        <w:rPr>
          <w:color w:val="98A088"/>
        </w:rPr>
        <w:t xml:space="preserve">hänen </w:t>
      </w:r>
      <w:r>
        <w:t xml:space="preserve">opettajan pätevyytensä. </w:t>
      </w:r>
      <w:r>
        <w:rPr>
          <w:color w:val="98A088"/>
        </w:rPr>
        <w:t xml:space="preserve">Yeargin </w:t>
      </w:r>
      <w:r>
        <w:t xml:space="preserve">kieltäytyi</w:t>
      </w:r>
      <w:r>
        <w:rPr>
          <w:color w:val="022403"/>
        </w:rPr>
        <w:t xml:space="preserve">.</w:t>
      </w:r>
      <w:r>
        <w:t xml:space="preserve"> "Hän sanoi jotakin sellaista, että </w:t>
      </w:r>
      <w:r>
        <w:rPr>
          <w:color w:val="062A47"/>
        </w:rPr>
        <w:t xml:space="preserve">"haluat vain </w:t>
      </w:r>
      <w:r>
        <w:rPr>
          <w:color w:val="062A47"/>
        </w:rPr>
        <w:t xml:space="preserve">helpottaa </w:t>
      </w:r>
      <w:r>
        <w:rPr>
          <w:color w:val="054B17"/>
        </w:rPr>
        <w:t xml:space="preserve">koulua</w:t>
      </w:r>
      <w:r>
        <w:t xml:space="preserve">"." </w:t>
      </w:r>
      <w:r>
        <w:t xml:space="preserve">"Olin ällistynyt", </w:t>
      </w:r>
      <w:r>
        <w:rPr>
          <w:color w:val="168E5C"/>
        </w:rPr>
        <w:t xml:space="preserve">rehtori Ward </w:t>
      </w:r>
      <w:r>
        <w:t xml:space="preserve">muistelee</w:t>
      </w:r>
      <w:r>
        <w:t xml:space="preserve">. "</w:t>
      </w:r>
      <w:r>
        <w:rPr>
          <w:color w:val="F4C673"/>
        </w:rPr>
        <w:t xml:space="preserve">Tuntui </w:t>
      </w:r>
      <w:r>
        <w:t xml:space="preserve">kuin </w:t>
      </w:r>
      <w:r>
        <w:t xml:space="preserve">joku olisi puukottanut </w:t>
      </w:r>
      <w:r>
        <w:rPr>
          <w:color w:val="168E5C"/>
        </w:rPr>
        <w:t xml:space="preserve">minua </w:t>
      </w:r>
      <w:r>
        <w:t xml:space="preserve">selkään." </w:t>
      </w:r>
      <w:r>
        <w:rPr>
          <w:color w:val="9DBAA8"/>
        </w:rPr>
        <w:t xml:space="preserve">Esimiesten </w:t>
      </w:r>
      <w:r>
        <w:rPr>
          <w:color w:val="775551"/>
        </w:rPr>
        <w:t xml:space="preserve">ja viranomaisten </w:t>
      </w:r>
      <w:r>
        <w:t xml:space="preserve">yllätykseksi ja tyrmistykseksi </w:t>
      </w:r>
      <w:r>
        <w:t xml:space="preserve">- ja kenties osoituksena standardoitujen testien epäsuosiosta - </w:t>
      </w:r>
      <w:r>
        <w:rPr>
          <w:color w:val="98A088"/>
        </w:rPr>
        <w:t xml:space="preserve">Yeargin </w:t>
      </w:r>
      <w:r>
        <w:t xml:space="preserve">sai </w:t>
      </w:r>
      <w:r>
        <w:rPr>
          <w:color w:val="835536"/>
        </w:rPr>
        <w:t xml:space="preserve">laajaa tukea paikallisilta asukkailta</w:t>
      </w:r>
      <w:r>
        <w:t xml:space="preserve">. </w:t>
      </w:r>
      <w:r>
        <w:rPr>
          <w:color w:val="565BCC"/>
        </w:rPr>
        <w:t xml:space="preserve">Koululautakunnan kuulemistilaisuus, </w:t>
      </w:r>
      <w:r>
        <w:rPr>
          <w:color w:val="80D7D2"/>
        </w:rPr>
        <w:t xml:space="preserve">jossa </w:t>
      </w:r>
      <w:r>
        <w:rPr>
          <w:color w:val="565BCC"/>
        </w:rPr>
        <w:t xml:space="preserve">hänet erotettiin, oli </w:t>
      </w:r>
      <w:r>
        <w:t xml:space="preserve">täynnä </w:t>
      </w:r>
      <w:r>
        <w:rPr>
          <w:color w:val="7AD607"/>
        </w:rPr>
        <w:t xml:space="preserve">oppilaita, opettajia ja vanhempia, </w:t>
      </w:r>
      <w:r>
        <w:rPr>
          <w:color w:val="696F54"/>
        </w:rPr>
        <w:t xml:space="preserve">jotka </w:t>
      </w:r>
      <w:r>
        <w:rPr>
          <w:color w:val="7AD607"/>
        </w:rPr>
        <w:t xml:space="preserve">tulivat todistamaan </w:t>
      </w:r>
      <w:r>
        <w:rPr>
          <w:color w:val="87089A"/>
        </w:rPr>
        <w:t xml:space="preserve">hänen </w:t>
      </w:r>
      <w:r>
        <w:rPr>
          <w:color w:val="7AD607"/>
        </w:rPr>
        <w:t xml:space="preserve">puolestaan</w:t>
      </w:r>
      <w:r>
        <w:t xml:space="preserve">. </w:t>
      </w:r>
      <w:r>
        <w:rPr>
          <w:color w:val="664B19"/>
        </w:rPr>
        <w:t xml:space="preserve">Hänen </w:t>
      </w:r>
      <w:r>
        <w:rPr>
          <w:color w:val="242235"/>
        </w:rPr>
        <w:t xml:space="preserve">kannattajansa, </w:t>
      </w:r>
      <w:r>
        <w:rPr>
          <w:color w:val="7DB00D"/>
        </w:rPr>
        <w:t xml:space="preserve">jotka </w:t>
      </w:r>
      <w:r>
        <w:rPr>
          <w:color w:val="242235"/>
        </w:rPr>
        <w:t xml:space="preserve">soittivat </w:t>
      </w:r>
      <w:r>
        <w:rPr>
          <w:color w:val="242235"/>
        </w:rPr>
        <w:t xml:space="preserve">paikallisen radion </w:t>
      </w:r>
      <w:r>
        <w:rPr>
          <w:color w:val="BFC7D6"/>
        </w:rPr>
        <w:t xml:space="preserve">keskusteluohjelmaan</w:t>
      </w:r>
      <w:r>
        <w:t xml:space="preserve">, eivät tuominneet </w:t>
      </w:r>
      <w:r>
        <w:rPr>
          <w:color w:val="98A088"/>
        </w:rPr>
        <w:t xml:space="preserve">Yearginia </w:t>
      </w:r>
      <w:r>
        <w:t xml:space="preserve">vaan epäreiluja testejä. </w:t>
      </w:r>
      <w:r>
        <w:rPr>
          <w:color w:val="D5A97E"/>
        </w:rPr>
        <w:t xml:space="preserve">Ohjelmassa </w:t>
      </w:r>
      <w:r>
        <w:t xml:space="preserve">ei käsitelty </w:t>
      </w:r>
      <w:r>
        <w:rPr>
          <w:color w:val="311A18"/>
        </w:rPr>
        <w:t xml:space="preserve">Yearginin </w:t>
      </w:r>
      <w:r>
        <w:rPr>
          <w:color w:val="433F31"/>
        </w:rPr>
        <w:t xml:space="preserve">tekemän rikoksen </w:t>
      </w:r>
      <w:r>
        <w:t xml:space="preserve">yksityiskohtia</w:t>
      </w:r>
      <w:r>
        <w:t xml:space="preserve">, vaan kerrottiin vain, että hän auttoi oppilaita suoriutumaan kokeista paremmin. "</w:t>
      </w:r>
      <w:r>
        <w:rPr>
          <w:color w:val="9F816D"/>
        </w:rPr>
        <w:t xml:space="preserve">Opetusministeriön on </w:t>
      </w:r>
      <w:r>
        <w:t xml:space="preserve">otettava tästä kaikesta opiksi se, </w:t>
      </w:r>
      <w:r>
        <w:t xml:space="preserve">että meidän pitäisi vakavasti tarkastella, miten </w:t>
      </w:r>
      <w:r>
        <w:t xml:space="preserve">lähestymme opetussuunnitelmaa ja testausta </w:t>
      </w:r>
      <w:r>
        <w:rPr>
          <w:color w:val="8BE7FC"/>
        </w:rPr>
        <w:t xml:space="preserve">tässä osavaltiossa", </w:t>
      </w:r>
      <w:r>
        <w:rPr>
          <w:color w:val="D5A97E"/>
        </w:rPr>
        <w:t xml:space="preserve">juontaja sanoi</w:t>
      </w:r>
      <w:r>
        <w:t xml:space="preserve">. </w:t>
      </w:r>
      <w:r>
        <w:t xml:space="preserve">Greenvillen sanomalehtien pääkirjoituksissa myönnettiin, että </w:t>
      </w:r>
      <w:r>
        <w:rPr>
          <w:color w:val="98A088"/>
        </w:rPr>
        <w:t xml:space="preserve">Yeargin </w:t>
      </w:r>
      <w:r>
        <w:t xml:space="preserve">teki virheen, mutta sanottiin myös, että </w:t>
      </w:r>
      <w:r>
        <w:rPr>
          <w:color w:val="FDB2AB"/>
        </w:rPr>
        <w:t xml:space="preserve">tapaus </w:t>
      </w:r>
      <w:r>
        <w:t xml:space="preserve">osoitti, miten testausta käytetään liikaa. </w:t>
      </w:r>
      <w:r>
        <w:rPr>
          <w:color w:val="168E5C"/>
        </w:rPr>
        <w:t xml:space="preserve">Johtaja Ward </w:t>
      </w:r>
      <w:r>
        <w:t xml:space="preserve">sanoi, että </w:t>
      </w:r>
      <w:r>
        <w:rPr>
          <w:color w:val="D5A97E"/>
        </w:rPr>
        <w:t xml:space="preserve">radio-ohjelma </w:t>
      </w:r>
      <w:r>
        <w:t xml:space="preserve">"raivostutti" </w:t>
      </w:r>
      <w:r>
        <w:rPr>
          <w:color w:val="D586C9"/>
        </w:rPr>
        <w:t xml:space="preserve">heitä. </w:t>
      </w:r>
      <w:r>
        <w:rPr>
          <w:color w:val="EFE3AF"/>
        </w:rPr>
        <w:t xml:space="preserve">Watson </w:t>
      </w:r>
      <w:r>
        <w:rPr>
          <w:color w:val="32544A"/>
        </w:rPr>
        <w:t xml:space="preserve">sanoo, </w:t>
      </w:r>
      <w:r>
        <w:rPr>
          <w:color w:val="32544A"/>
        </w:rPr>
        <w:t xml:space="preserve">että </w:t>
      </w:r>
      <w:r>
        <w:rPr>
          <w:color w:val="7A5FB1"/>
        </w:rPr>
        <w:t xml:space="preserve">osittain ohjelman takia </w:t>
      </w:r>
      <w:r>
        <w:rPr>
          <w:color w:val="859D96"/>
        </w:rPr>
        <w:t xml:space="preserve">piiri </w:t>
      </w:r>
      <w:r>
        <w:rPr>
          <w:color w:val="32544A"/>
        </w:rPr>
        <w:t xml:space="preserve">päätti olla suosittelematta </w:t>
      </w:r>
      <w:r>
        <w:rPr>
          <w:color w:val="2B8570"/>
        </w:rPr>
        <w:t xml:space="preserve">Yearginia </w:t>
      </w:r>
      <w:r>
        <w:rPr>
          <w:color w:val="32544A"/>
        </w:rPr>
        <w:t xml:space="preserve">osallistumaan </w:t>
      </w:r>
      <w:r>
        <w:rPr>
          <w:color w:val="8B282D"/>
        </w:rPr>
        <w:t xml:space="preserve">ensikertalaisille tarkoitettuun ohjelmaan, joka olisi </w:t>
      </w:r>
      <w:r>
        <w:rPr>
          <w:color w:val="E16A07"/>
        </w:rPr>
        <w:t xml:space="preserve">voinut </w:t>
      </w:r>
      <w:r>
        <w:rPr>
          <w:color w:val="8B282D"/>
        </w:rPr>
        <w:t xml:space="preserve">poistaa tuomion ja tuomion </w:t>
      </w:r>
      <w:r>
        <w:rPr>
          <w:color w:val="4B0125"/>
        </w:rPr>
        <w:t xml:space="preserve">hänen </w:t>
      </w:r>
      <w:r>
        <w:rPr>
          <w:color w:val="8B282D"/>
        </w:rPr>
        <w:t xml:space="preserve">rikosrekisteristään</w:t>
      </w:r>
      <w:r>
        <w:t xml:space="preserve">. </w:t>
      </w:r>
      <w:r>
        <w:rPr>
          <w:color w:val="021083"/>
        </w:rPr>
        <w:t xml:space="preserve">Viranomaiset </w:t>
      </w:r>
      <w:r>
        <w:t xml:space="preserve">olivat täydessä vauhdissa murhatapauksen arvoisen tutkinnan kanssa. Yli 50 todistajaa, enimmäkseen opiskelijoita, haastateltiin. Jotkut </w:t>
      </w:r>
      <w:r>
        <w:rPr>
          <w:color w:val="04640D"/>
        </w:rPr>
        <w:t xml:space="preserve">Greenville High Schoolin </w:t>
      </w:r>
      <w:r>
        <w:t xml:space="preserve">oppilaat </w:t>
      </w:r>
      <w:r>
        <w:t xml:space="preserve">- erityisesti cheerleading-joukkueen jäsenet - olivat järkyttyneitä. "On vaikea selittää </w:t>
      </w:r>
      <w:r>
        <w:rPr>
          <w:color w:val="114558"/>
        </w:rPr>
        <w:t xml:space="preserve">17-vuotiaalle</w:t>
      </w:r>
      <w:r>
        <w:t xml:space="preserve">, miksi </w:t>
      </w:r>
      <w:r>
        <w:rPr>
          <w:color w:val="F707F9"/>
        </w:rPr>
        <w:t xml:space="preserve">hänen </w:t>
      </w:r>
      <w:r>
        <w:rPr>
          <w:color w:val="F707F9"/>
        </w:rPr>
        <w:t xml:space="preserve">rakkaansa joutui </w:t>
      </w:r>
      <w:r>
        <w:t xml:space="preserve">lähtemään", </w:t>
      </w:r>
      <w:r>
        <w:rPr>
          <w:color w:val="168E5C"/>
        </w:rPr>
        <w:t xml:space="preserve">rehtori Ward </w:t>
      </w:r>
      <w:r>
        <w:t xml:space="preserve">sanoo</w:t>
      </w:r>
      <w:r>
        <w:t xml:space="preserve">. </w:t>
      </w:r>
      <w:r>
        <w:t xml:space="preserve">Pian käytävät olivat täynnä </w:t>
      </w:r>
      <w:r>
        <w:rPr>
          <w:color w:val="7FB9BC"/>
        </w:rPr>
        <w:t xml:space="preserve">T-paitoja, joiden etupuolella oli koulun tuttu punavalkoinen logo ja GHS</w:t>
      </w:r>
      <w:r>
        <w:t xml:space="preserve">. </w:t>
      </w:r>
      <w:r>
        <w:rPr>
          <w:color w:val="7FB9BC"/>
        </w:rPr>
        <w:t xml:space="preserve">Paitojen </w:t>
      </w:r>
      <w:r>
        <w:t xml:space="preserve">takana oli </w:t>
      </w:r>
      <w:r>
        <w:t xml:space="preserve">teksti "Me tiedämme kaikki vastaukset". Monet kollegat ovat </w:t>
      </w:r>
      <w:r>
        <w:t xml:space="preserve">vihaisia </w:t>
      </w:r>
      <w:r>
        <w:rPr>
          <w:color w:val="98A088"/>
        </w:rPr>
        <w:t xml:space="preserve">Yearginille. </w:t>
      </w:r>
      <w:r>
        <w:t xml:space="preserve">"Hän on tehnyt paljon vahinkoa", sanoo </w:t>
      </w:r>
      <w:r>
        <w:rPr>
          <w:color w:val="310106"/>
        </w:rPr>
        <w:t xml:space="preserve">Cathryn Rice, </w:t>
      </w:r>
      <w:r>
        <w:rPr>
          <w:color w:val="FC7F4B"/>
        </w:rPr>
        <w:t xml:space="preserve">joka </w:t>
      </w:r>
      <w:r>
        <w:rPr>
          <w:color w:val="310106"/>
        </w:rPr>
        <w:t xml:space="preserve">paljasti poiminnat</w:t>
      </w:r>
      <w:r>
        <w:t xml:space="preserve">. "</w:t>
      </w:r>
      <w:r>
        <w:t xml:space="preserve">Teemme hiton kovasti töitä työmme eteen hiton pienellä rahalla, ja se, mitä hän on tehnyt, on epäoikeudenmukaisesti mustamaalannut </w:t>
      </w:r>
      <w:r>
        <w:rPr>
          <w:color w:val="8D4A92"/>
        </w:rPr>
        <w:t xml:space="preserve">meitä kaikkia.</w:t>
      </w:r>
      <w:r>
        <w:t xml:space="preserve">" </w:t>
      </w:r>
      <w:r>
        <w:t xml:space="preserve">Useat opettajat sanovat kuitenkin myös, että </w:t>
      </w:r>
      <w:r>
        <w:rPr>
          <w:color w:val="FDB2AB"/>
        </w:rPr>
        <w:t xml:space="preserve">tapaus </w:t>
      </w:r>
      <w:r>
        <w:t xml:space="preserve">kyseenalaistaa </w:t>
      </w:r>
      <w:r>
        <w:rPr>
          <w:color w:val="6B3119"/>
        </w:rPr>
        <w:t xml:space="preserve">opettajien tai koulujen arviointikyvyn, </w:t>
      </w:r>
      <w:r>
        <w:t xml:space="preserve">kun ne käyttävät standardoituja testejä. Matematiikan opettaja Gale Key sanoo: "Koko palkkakannustinjuttu on avannut mädän lihan purkin. Saattaa olla muitakin</w:t>
      </w:r>
      <w:r>
        <w:rPr>
          <w:color w:val="884F74"/>
        </w:rPr>
        <w:t xml:space="preserve">, jotka </w:t>
      </w:r>
      <w:r>
        <w:t xml:space="preserve">tekevät samaa kuin </w:t>
      </w:r>
      <w:r>
        <w:rPr>
          <w:color w:val="98A088"/>
        </w:rPr>
        <w:t xml:space="preserve">hän.</w:t>
      </w:r>
      <w:r>
        <w:t xml:space="preserve">" </w:t>
      </w:r>
      <w:r>
        <w:rPr>
          <w:color w:val="98A088"/>
        </w:rPr>
        <w:t xml:space="preserve">Yeargin </w:t>
      </w:r>
      <w:r>
        <w:t xml:space="preserve">sanoo tunnustaneensa </w:t>
      </w:r>
      <w:r>
        <w:t xml:space="preserve">syyllisyytensä, koska hän tajusi, </w:t>
      </w:r>
      <w:r>
        <w:t xml:space="preserve">ettei hänen ollut </w:t>
      </w:r>
      <w:r>
        <w:t xml:space="preserve">enää mahdollista saada työtään takaisin, ja koska hän pelkäsi lisärangaistusta. </w:t>
      </w:r>
      <w:r>
        <w:rPr>
          <w:color w:val="168E5C"/>
        </w:rPr>
        <w:t xml:space="preserve">Rehtori </w:t>
      </w:r>
      <w:r>
        <w:rPr>
          <w:color w:val="168E5C"/>
        </w:rPr>
        <w:t xml:space="preserve">Ward </w:t>
      </w:r>
      <w:r>
        <w:t xml:space="preserve">on helpottunut</w:t>
      </w:r>
      <w:r>
        <w:t xml:space="preserve">.</w:t>
      </w:r>
      <w:r>
        <w:t xml:space="preserve"> Huolimatta ylivoimaisesta todistusaineistosta </w:t>
      </w:r>
      <w:r>
        <w:rPr>
          <w:color w:val="98A088"/>
        </w:rPr>
        <w:t xml:space="preserve">Yearginia vastaan </w:t>
      </w:r>
      <w:r>
        <w:t xml:space="preserve">yleinen mielipide </w:t>
      </w:r>
      <w:r>
        <w:t xml:space="preserve">oli </w:t>
      </w:r>
      <w:r>
        <w:t xml:space="preserve">niin vahvasti </w:t>
      </w:r>
      <w:r>
        <w:rPr>
          <w:color w:val="98A088"/>
        </w:rPr>
        <w:t xml:space="preserve">opettajan puolella, että </w:t>
      </w:r>
      <w:r>
        <w:rPr>
          <w:color w:val="168E5C"/>
        </w:rPr>
        <w:t xml:space="preserve">rehtori Ward </w:t>
      </w:r>
      <w:r>
        <w:t xml:space="preserve">sanoo: "Pelkäänpä, </w:t>
      </w:r>
      <w:r>
        <w:t xml:space="preserve">että valamiehistö ei tuomitsisi </w:t>
      </w:r>
      <w:r>
        <w:rPr>
          <w:color w:val="98A088"/>
        </w:rPr>
        <w:t xml:space="preserve">häntä </w:t>
      </w:r>
      <w:r>
        <w:t xml:space="preserve">syylliseksi".</w:t>
      </w:r>
    </w:p>
    <w:p>
      <w:r>
        <w:rPr>
          <w:b/>
        </w:rPr>
        <w:t xml:space="preserve">Asiakirjan numero 44</w:t>
      </w:r>
    </w:p>
    <w:p>
      <w:r>
        <w:rPr>
          <w:b/>
        </w:rPr>
        <w:t xml:space="preserve">Asiakirjan tunniste: wsj0045-001</w:t>
      </w:r>
    </w:p>
    <w:p>
      <w:r>
        <w:rPr>
          <w:color w:val="310106"/>
        </w:rPr>
        <w:t xml:space="preserve">Koululaiset </w:t>
      </w:r>
      <w:r>
        <w:t xml:space="preserve">ovat aina siitä lähtien, kun kirjoitettiin liuskekivelle, halunneet </w:t>
      </w:r>
      <w:r>
        <w:t xml:space="preserve">tietää: mitä kokeessa lukee? Nykyään </w:t>
      </w:r>
      <w:r>
        <w:rPr>
          <w:color w:val="04640D"/>
        </w:rPr>
        <w:t xml:space="preserve">oppilaat </w:t>
      </w:r>
      <w:r>
        <w:t xml:space="preserve">löytävät vastauksen </w:t>
      </w:r>
      <w:r>
        <w:t xml:space="preserve">usein </w:t>
      </w:r>
      <w:r>
        <w:rPr>
          <w:color w:val="FEFB0A"/>
        </w:rPr>
        <w:t xml:space="preserve">koevalmisteluoppaista ja työkirjoista</w:t>
      </w:r>
      <w:r>
        <w:rPr>
          <w:color w:val="FB5514"/>
        </w:rPr>
        <w:t xml:space="preserve">, joita </w:t>
      </w:r>
      <w:r>
        <w:rPr>
          <w:color w:val="FEFB0A"/>
        </w:rPr>
        <w:t xml:space="preserve">opettajat jakavat muutamaa viikkoa ennen standardoituja tietämyskokeita</w:t>
      </w:r>
      <w:r>
        <w:t xml:space="preserve">. </w:t>
      </w:r>
      <w:r>
        <w:t xml:space="preserve">Viidesluokkalaisten kysymys </w:t>
      </w:r>
      <w:r>
        <w:rPr>
          <w:color w:val="00587F"/>
        </w:rPr>
        <w:t xml:space="preserve">laajalti käytetyn Kalifornian osaamisen arvioinnin (CAT) </w:t>
      </w:r>
      <w:r>
        <w:t xml:space="preserve">matematiikan osuudessa </w:t>
      </w:r>
      <w:r>
        <w:t xml:space="preserve">on: "Mikä on roomalaisen luvun IX toinen nimi?". Toinen </w:t>
      </w:r>
      <w:r>
        <w:rPr>
          <w:color w:val="00587F"/>
        </w:rPr>
        <w:t xml:space="preserve">testin </w:t>
      </w:r>
      <w:r>
        <w:t xml:space="preserve">tehtävä </w:t>
      </w:r>
      <w:r>
        <w:t xml:space="preserve">on laskea yhteen </w:t>
      </w:r>
      <w:r>
        <w:rPr>
          <w:color w:val="0BC582"/>
        </w:rPr>
        <w:t xml:space="preserve">kaksi seiskaa ja kolme seiskaa</w:t>
      </w:r>
      <w:r>
        <w:t xml:space="preserve">. </w:t>
      </w:r>
      <w:r>
        <w:t xml:space="preserve">Samat kysymykset sisältyvät </w:t>
      </w:r>
      <w:r>
        <w:rPr>
          <w:color w:val="9E8317"/>
        </w:rPr>
        <w:t xml:space="preserve">Study Materials -nimisiin </w:t>
      </w:r>
      <w:r>
        <w:rPr>
          <w:color w:val="9E8317"/>
        </w:rPr>
        <w:t xml:space="preserve">koevalmennuskirjoihin</w:t>
      </w:r>
      <w:r>
        <w:rPr>
          <w:color w:val="FEB8C8"/>
        </w:rPr>
        <w:t xml:space="preserve">, joita </w:t>
      </w:r>
      <w:r>
        <w:rPr>
          <w:color w:val="847D81"/>
        </w:rPr>
        <w:t xml:space="preserve">Macmillan/McGraw-Hill School Publishing Co. </w:t>
      </w:r>
      <w:r>
        <w:rPr>
          <w:color w:val="FEB8C8"/>
        </w:rPr>
        <w:t xml:space="preserve">myy kouluille eri puolilla maata. </w:t>
      </w:r>
      <w:r>
        <w:t xml:space="preserve">Myös monissa muissa tapauksissa </w:t>
      </w:r>
      <w:r>
        <w:t xml:space="preserve">varsinaisen kokeen ja </w:t>
      </w:r>
      <w:r>
        <w:rPr>
          <w:color w:val="B70639"/>
        </w:rPr>
        <w:t xml:space="preserve">Study Materials</w:t>
      </w:r>
      <w:r>
        <w:t xml:space="preserve"> -kirjojen </w:t>
      </w:r>
      <w:r>
        <w:rPr>
          <w:color w:val="58018B"/>
        </w:rPr>
        <w:t xml:space="preserve">välillä ei ole juurikaan eroa</w:t>
      </w:r>
      <w:r>
        <w:t xml:space="preserve">. </w:t>
      </w:r>
      <w:r>
        <w:t xml:space="preserve">Lisäksi sekä testit että </w:t>
      </w:r>
      <w:r>
        <w:rPr>
          <w:color w:val="703B01"/>
        </w:rPr>
        <w:t xml:space="preserve">oppimateriaalit </w:t>
      </w:r>
      <w:r>
        <w:t xml:space="preserve">julkaisee </w:t>
      </w:r>
      <w:r>
        <w:rPr>
          <w:color w:val="F7F1DF"/>
        </w:rPr>
        <w:t xml:space="preserve">sama yritys, Macmillan/McGraw-Hill Publishing</w:t>
      </w:r>
      <w:r>
        <w:rPr>
          <w:color w:val="118B8A"/>
        </w:rPr>
        <w:t xml:space="preserve">, joka </w:t>
      </w:r>
      <w:r>
        <w:rPr>
          <w:color w:val="F7F1DF"/>
        </w:rPr>
        <w:t xml:space="preserve">on </w:t>
      </w:r>
      <w:r>
        <w:rPr>
          <w:color w:val="4AFEFA"/>
        </w:rPr>
        <w:t xml:space="preserve">McGraw-Hill Inc:n </w:t>
      </w:r>
      <w:r>
        <w:rPr>
          <w:color w:val="118B8A"/>
        </w:rPr>
        <w:t xml:space="preserve">ja brittiläisen Maxwell Communication Corp:n, Macmillanin emoyhtiön, </w:t>
      </w:r>
      <w:r>
        <w:rPr>
          <w:color w:val="118B8A"/>
        </w:rPr>
        <w:t xml:space="preserve">yhteisyritys</w:t>
      </w:r>
      <w:r>
        <w:t xml:space="preserve">. Joidenkin kouluttajien ja tutkijoiden mukaan annettujen kokeiden ja valmentautumiskokeiden välillä on usein läheisiä yhtäläisyyksiä. Koevalmennusoppaiden, -ohjelmistojen ja -työkirjojen julkaiseminen on kustannusalalla kukoistava ala. </w:t>
      </w:r>
      <w:r>
        <w:rPr>
          <w:color w:val="FCB164"/>
        </w:rPr>
        <w:t xml:space="preserve">Jotkin koejulkaisut </w:t>
      </w:r>
      <w:r>
        <w:t xml:space="preserve">muistuttavat kuitenkin niin paljon todellisia kokeita, että </w:t>
      </w:r>
      <w:r>
        <w:t xml:space="preserve">kriitikot ovat pitäneet niitä koulujen tukemana huijaamisena. "Jos ottaisin (</w:t>
      </w:r>
      <w:r>
        <w:rPr>
          <w:color w:val="FCB164"/>
        </w:rPr>
        <w:t xml:space="preserve">nämä kirjat</w:t>
      </w:r>
      <w:r>
        <w:t xml:space="preserve">) </w:t>
      </w:r>
      <w:r>
        <w:rPr>
          <w:color w:val="796EE6"/>
        </w:rPr>
        <w:t xml:space="preserve">mukaani </w:t>
      </w:r>
      <w:r>
        <w:t xml:space="preserve">luokkaan, voisin tuskin perustella </w:t>
      </w:r>
      <w:r>
        <w:t xml:space="preserve">oppilailleni ja vanhemmilleni, että </w:t>
      </w:r>
      <w:r>
        <w:rPr>
          <w:color w:val="000D2C"/>
        </w:rPr>
        <w:t xml:space="preserve">se </w:t>
      </w:r>
      <w:r>
        <w:t xml:space="preserve">ei olisi </w:t>
      </w:r>
      <w:r>
        <w:t xml:space="preserve">huijaamista", sanoo </w:t>
      </w:r>
      <w:r>
        <w:rPr>
          <w:color w:val="796EE6"/>
        </w:rPr>
        <w:t xml:space="preserve">John Kaminski, opettaja John Kaminski Traverse Citystä, Michiganista, </w:t>
      </w:r>
      <w:r>
        <w:rPr>
          <w:color w:val="53495F"/>
        </w:rPr>
        <w:t xml:space="preserve">joka </w:t>
      </w:r>
      <w:r>
        <w:rPr>
          <w:color w:val="796EE6"/>
        </w:rPr>
        <w:t xml:space="preserve">on tutkinut koevalmennusta</w:t>
      </w:r>
      <w:r>
        <w:t xml:space="preserve">. </w:t>
      </w:r>
      <w:r>
        <w:rPr>
          <w:color w:val="796EE6"/>
        </w:rPr>
        <w:t xml:space="preserve">Hänen </w:t>
      </w:r>
      <w:r>
        <w:t xml:space="preserve">ja muiden arvostelijoiden mukaan </w:t>
      </w:r>
      <w:r>
        <w:rPr>
          <w:color w:val="F95475"/>
        </w:rPr>
        <w:t xml:space="preserve">tällainen </w:t>
      </w:r>
      <w:r>
        <w:rPr>
          <w:color w:val="61FC03"/>
        </w:rPr>
        <w:t xml:space="preserve">oppilaille </w:t>
      </w:r>
      <w:r>
        <w:rPr>
          <w:color w:val="F95475"/>
        </w:rPr>
        <w:t xml:space="preserve">annettava apu </w:t>
      </w:r>
      <w:r>
        <w:t xml:space="preserve">voi tehdä tyhjäksi </w:t>
      </w:r>
      <w:r>
        <w:rPr>
          <w:color w:val="DE98FD"/>
        </w:rPr>
        <w:t xml:space="preserve">standardoitujen kokeiden </w:t>
      </w:r>
      <w:r>
        <w:rPr>
          <w:color w:val="5D9608"/>
        </w:rPr>
        <w:t xml:space="preserve">tarkoituksen, </w:t>
      </w:r>
      <w:r>
        <w:rPr>
          <w:color w:val="5D9608"/>
        </w:rPr>
        <w:t xml:space="preserve">joka </w:t>
      </w:r>
      <w:r>
        <w:rPr>
          <w:color w:val="98A088"/>
        </w:rPr>
        <w:t xml:space="preserve">on </w:t>
      </w:r>
      <w:r>
        <w:rPr>
          <w:color w:val="5D9608"/>
        </w:rPr>
        <w:t xml:space="preserve">oppimisen edistymisen mittaaminen</w:t>
      </w:r>
      <w:r>
        <w:t xml:space="preserve">. </w:t>
      </w:r>
      <w:r>
        <w:t xml:space="preserve">"Se </w:t>
      </w:r>
      <w:r>
        <w:rPr>
          <w:color w:val="F95475"/>
        </w:rPr>
        <w:t xml:space="preserve">on </w:t>
      </w:r>
      <w:r>
        <w:t xml:space="preserve">kuin </w:t>
      </w:r>
      <w:r>
        <w:rPr>
          <w:color w:val="4F584E"/>
        </w:rPr>
        <w:t xml:space="preserve">Ranska päättäisi </w:t>
      </w:r>
      <w:r>
        <w:t xml:space="preserve">kysyä </w:t>
      </w:r>
      <w:r>
        <w:rPr>
          <w:color w:val="5C5300"/>
        </w:rPr>
        <w:t xml:space="preserve">Euroopan historiaan </w:t>
      </w:r>
      <w:r>
        <w:rPr>
          <w:color w:val="248AD0"/>
        </w:rPr>
        <w:t xml:space="preserve">erikoistuneilta opiskelijoilta </w:t>
      </w:r>
      <w:r>
        <w:t xml:space="preserve">kysymyksiä vain Ranskan historiasta, ja jos jokainen </w:t>
      </w:r>
      <w:r>
        <w:rPr>
          <w:color w:val="248AD0"/>
        </w:rPr>
        <w:t xml:space="preserve">heistä </w:t>
      </w:r>
      <w:r>
        <w:t xml:space="preserve">läpäisisi kokeen, hän sanoisi, kuinka hyviä </w:t>
      </w:r>
      <w:r>
        <w:rPr>
          <w:color w:val="4F584E"/>
        </w:rPr>
        <w:t xml:space="preserve">heidän </w:t>
      </w:r>
      <w:r>
        <w:t xml:space="preserve">lapsensa </w:t>
      </w:r>
      <w:r>
        <w:t xml:space="preserve">ovat </w:t>
      </w:r>
      <w:r>
        <w:rPr>
          <w:color w:val="9F6551"/>
        </w:rPr>
        <w:t xml:space="preserve">Euroopan historiassa</w:t>
      </w:r>
      <w:r>
        <w:t xml:space="preserve">", sanoo John Cannell Albuquerquesta, New Mexicosta, psykiatri ja </w:t>
      </w:r>
      <w:r>
        <w:rPr>
          <w:color w:val="BCFEC6"/>
        </w:rPr>
        <w:t xml:space="preserve">standardoituja testejä </w:t>
      </w:r>
      <w:r>
        <w:rPr>
          <w:color w:val="932C70"/>
        </w:rPr>
        <w:t xml:space="preserve">tutkivan </w:t>
      </w:r>
      <w:r>
        <w:rPr>
          <w:color w:val="BCFEC6"/>
        </w:rPr>
        <w:t xml:space="preserve">Friends of Education -tutkimusjärjestön </w:t>
      </w:r>
      <w:r>
        <w:t xml:space="preserve">perustaja</w:t>
      </w:r>
      <w:r>
        <w:t xml:space="preserve">. Standardoituja tietämyskokeita tehdään noin 10 miljoonaa kertaa vuodessa oppilaille eri puolilla maata, yleensä päiväkodista kahdeksannelle luokalle. Yleisimmin käytetyt testit ovat </w:t>
      </w:r>
      <w:r>
        <w:rPr>
          <w:color w:val="118B8A"/>
        </w:rPr>
        <w:t xml:space="preserve">Macmillan/McGraw's </w:t>
      </w:r>
      <w:r>
        <w:t xml:space="preserve">CAT ja </w:t>
      </w:r>
      <w:r>
        <w:rPr>
          <w:color w:val="2B1B04"/>
        </w:rPr>
        <w:t xml:space="preserve">General Test of Basic Skills (CTBS)</w:t>
      </w:r>
      <w:r>
        <w:t xml:space="preserve">, ja seuraavina tulevat Houghton Mifflin Co.'s Iowa Test of Basic Skills (ITBS), Harcourt Brace Jovanovich Inc.'s Metropolitan Assessment of Knowledge (MAT) ja Stanford Assessment of Knowledge (SAT). Testivalmennusmateriaalien myynnistä saatavien tulojen määrä ei ole tiedossa, mutta koulut </w:t>
      </w:r>
      <w:r>
        <w:t xml:space="preserve">käyttävät </w:t>
      </w:r>
      <w:r>
        <w:rPr>
          <w:color w:val="B5AFC4"/>
        </w:rPr>
        <w:t xml:space="preserve">näitä materiaaleja laajasti</w:t>
      </w:r>
      <w:r>
        <w:t xml:space="preserve">. Opettajien mukaan ne ovat yleisiä opetusvälineitä Arizonassa, Kaliforniassa, Floridassa, Louisianassa, Marylandissa, New Jerseyssä, Etelä-Carolinassa ja Texasissa. </w:t>
      </w:r>
      <w:r>
        <w:rPr>
          <w:color w:val="118B8A"/>
        </w:rPr>
        <w:t xml:space="preserve">Macmillan/McGraw </w:t>
      </w:r>
      <w:r>
        <w:t xml:space="preserve">kertoi, että </w:t>
      </w:r>
      <w:r>
        <w:rPr>
          <w:color w:val="D4C67A"/>
        </w:rPr>
        <w:t xml:space="preserve">How to Score High -testioppaita </w:t>
      </w:r>
      <w:r>
        <w:t xml:space="preserve">on </w:t>
      </w:r>
      <w:r>
        <w:t xml:space="preserve">myyty yli 10 miljoonaa kappaletta </w:t>
      </w:r>
      <w:r>
        <w:rPr>
          <w:color w:val="D4C67A"/>
        </w:rPr>
        <w:t xml:space="preserve">sen </w:t>
      </w:r>
      <w:r>
        <w:t xml:space="preserve">jälkeen, kun ne otettiin käyttöön </w:t>
      </w:r>
      <w:r>
        <w:t xml:space="preserve">kymmenen vuotta sitten, </w:t>
      </w:r>
      <w:r>
        <w:t xml:space="preserve">ja eniten niitä on </w:t>
      </w:r>
      <w:r>
        <w:rPr>
          <w:color w:val="D4C67A"/>
        </w:rPr>
        <w:t xml:space="preserve">myyty </w:t>
      </w:r>
      <w:r>
        <w:t xml:space="preserve">viiden viime vuoden aikana.</w:t>
      </w:r>
      <w:r>
        <w:t xml:space="preserve"> Viimeisten neljän vuoden aikana on myyty myös noin 20 000 pakettia Teacher's Study Materials -koevalmistelumateriaalia. Kunkin sarjan materiaaleilla tavoitetaan </w:t>
      </w:r>
      <w:r>
        <w:rPr>
          <w:color w:val="AE7AA1"/>
        </w:rPr>
        <w:t xml:space="preserve">noin 90 oppilasta</w:t>
      </w:r>
      <w:r>
        <w:t xml:space="preserve">. </w:t>
      </w:r>
      <w:r>
        <w:t xml:space="preserve">Myydyimmät testivalmennuskirjat ovat </w:t>
      </w:r>
      <w:r>
        <w:rPr>
          <w:color w:val="D4C67A"/>
        </w:rPr>
        <w:t xml:space="preserve">How to Score High </w:t>
      </w:r>
      <w:r>
        <w:t xml:space="preserve">ja Teaching Materials. </w:t>
      </w:r>
      <w:r>
        <w:rPr>
          <w:color w:val="168E5C"/>
        </w:rPr>
        <w:t xml:space="preserve">Opetusmateriaalit </w:t>
      </w:r>
      <w:r>
        <w:rPr>
          <w:color w:val="0232FD"/>
        </w:rPr>
        <w:t xml:space="preserve">julkaisevan </w:t>
      </w:r>
      <w:r>
        <w:rPr>
          <w:color w:val="6A3A35"/>
        </w:rPr>
        <w:t xml:space="preserve">Macmillan/McGraw-yhtiön</w:t>
      </w:r>
      <w:r>
        <w:rPr>
          <w:color w:val="0232FD"/>
        </w:rPr>
        <w:t xml:space="preserve"> CTB Macmillan/McGraw -yksikön </w:t>
      </w:r>
      <w:r>
        <w:rPr>
          <w:color w:val="C2A393"/>
        </w:rPr>
        <w:t xml:space="preserve">markkinointipäällikkö Michael Kean </w:t>
      </w:r>
      <w:r>
        <w:t xml:space="preserve">sanoo, että </w:t>
      </w:r>
      <w:r>
        <w:rPr>
          <w:color w:val="703B01"/>
        </w:rPr>
        <w:t xml:space="preserve">heidän </w:t>
      </w:r>
      <w:r>
        <w:t xml:space="preserve">tavoitteenaan ei ole parantaa koetuloksia. Hän totesi lisäksi, että </w:t>
      </w:r>
      <w:r>
        <w:rPr>
          <w:color w:val="16C0D0"/>
        </w:rPr>
        <w:t xml:space="preserve">heidän </w:t>
      </w:r>
      <w:r>
        <w:t xml:space="preserve">aineistonsa ei sisällä täsmälleen kopioituja kysymyksiä. Viitaten </w:t>
      </w:r>
      <w:r>
        <w:rPr>
          <w:color w:val="C62100"/>
        </w:rPr>
        <w:t xml:space="preserve">kysymyksiin, </w:t>
      </w:r>
      <w:r>
        <w:rPr>
          <w:color w:val="014347"/>
        </w:rPr>
        <w:t xml:space="preserve">jotka olivat </w:t>
      </w:r>
      <w:r>
        <w:rPr>
          <w:color w:val="233809"/>
        </w:rPr>
        <w:t xml:space="preserve">identtisiä, </w:t>
      </w:r>
      <w:r>
        <w:t xml:space="preserve">hän totesi, että </w:t>
      </w:r>
      <w:r>
        <w:rPr>
          <w:color w:val="42083B"/>
        </w:rPr>
        <w:t xml:space="preserve">kyseessä </w:t>
      </w:r>
      <w:r>
        <w:t xml:space="preserve">oli sattuma. </w:t>
      </w:r>
      <w:r>
        <w:rPr>
          <w:color w:val="82785D"/>
        </w:rPr>
        <w:t xml:space="preserve">Opettaja Kaminski </w:t>
      </w:r>
      <w:r>
        <w:rPr>
          <w:color w:val="023087"/>
        </w:rPr>
        <w:t xml:space="preserve">ja </w:t>
      </w:r>
      <w:r>
        <w:rPr>
          <w:color w:val="B7DAD2"/>
        </w:rPr>
        <w:t xml:space="preserve">Michiganin osavaltionyliopiston kasvatustieteen professori William Mehrens </w:t>
      </w:r>
      <w:r>
        <w:t xml:space="preserve">päättelivät viime kesäkuussa tehdyssä tutkimuksessa, että </w:t>
      </w:r>
      <w:r>
        <w:rPr>
          <w:color w:val="D4C67A"/>
        </w:rPr>
        <w:t xml:space="preserve">How to Score High- </w:t>
      </w:r>
      <w:r>
        <w:t xml:space="preserve">ja Learning Materials -</w:t>
      </w:r>
      <w:r>
        <w:rPr>
          <w:color w:val="D4C67A"/>
        </w:rPr>
        <w:t xml:space="preserve">käsikirjojen </w:t>
      </w:r>
      <w:r>
        <w:rPr>
          <w:color w:val="00587F"/>
        </w:rPr>
        <w:t xml:space="preserve">CAT-testien </w:t>
      </w:r>
      <w:r>
        <w:t xml:space="preserve">versioita </w:t>
      </w:r>
      <w:r>
        <w:t xml:space="preserve">ei pitäisi käyttää luokkahuoneen opetusvälineinä, koska ne ovat samankaltaisia kuin varsinaiset testit. He ehdottivat 69 pisteen asteikkoa - yksi piste </w:t>
      </w:r>
      <w:r>
        <w:rPr>
          <w:color w:val="196956"/>
        </w:rPr>
        <w:t xml:space="preserve">kutakin </w:t>
      </w:r>
      <w:r>
        <w:rPr>
          <w:color w:val="8C41BB"/>
        </w:rPr>
        <w:t xml:space="preserve">CAT-testissä </w:t>
      </w:r>
      <w:r>
        <w:rPr>
          <w:color w:val="196956"/>
        </w:rPr>
        <w:t xml:space="preserve">arvioitua tietämyskohdetta kohti </w:t>
      </w:r>
      <w:r>
        <w:t xml:space="preserve">- arvioimaan, kuinka samankaltaisia valmistavat testit ovat </w:t>
      </w:r>
      <w:r>
        <w:rPr>
          <w:color w:val="ECEDFE"/>
        </w:rPr>
        <w:t xml:space="preserve">viidesluokkalaisten CAT-testin kanssa</w:t>
      </w:r>
      <w:r>
        <w:t xml:space="preserve">. </w:t>
      </w:r>
      <w:r>
        <w:rPr>
          <w:color w:val="796EE6"/>
        </w:rPr>
        <w:t xml:space="preserve">Opettaja Kaminski </w:t>
      </w:r>
      <w:r>
        <w:t xml:space="preserve">sanoo, että koska </w:t>
      </w:r>
      <w:r>
        <w:rPr>
          <w:color w:val="196956"/>
        </w:rPr>
        <w:t xml:space="preserve">monet näistä tiedoista </w:t>
      </w:r>
      <w:r>
        <w:t xml:space="preserve">- kuten geometristen kuvioiden symmetria, tilavuuden metrinen mittaaminen tai ympyrä- tai pylväsdiagrammit - muodostavat vain pienen osan viidesluokkalaisten opetussuunnitelmasta, </w:t>
      </w:r>
      <w:r>
        <w:rPr>
          <w:color w:val="2B2D32"/>
        </w:rPr>
        <w:t xml:space="preserve">valmistautumiskokeen kysymysten </w:t>
      </w:r>
      <w:r>
        <w:t xml:space="preserve">ei pitäisi olla </w:t>
      </w:r>
      <w:r>
        <w:t xml:space="preserve">liian samankaltaisia, jos </w:t>
      </w:r>
      <w:r>
        <w:rPr>
          <w:color w:val="2B2D32"/>
        </w:rPr>
        <w:t xml:space="preserve">niiden </w:t>
      </w:r>
      <w:r>
        <w:t xml:space="preserve">todellisena tarkoituksena on ollut yleisopetus tai jopa yleinen johdatus testausprosessiin. </w:t>
      </w:r>
      <w:r>
        <w:rPr>
          <w:color w:val="703B01"/>
        </w:rPr>
        <w:t xml:space="preserve">Opetusmateriaalikäsikirja oli kuitenkin </w:t>
      </w:r>
      <w:r>
        <w:t xml:space="preserve">identtinen 66,5 kertaa 69:stä. </w:t>
      </w:r>
      <w:r>
        <w:rPr>
          <w:color w:val="D4C67A"/>
        </w:rPr>
        <w:t xml:space="preserve">How to Achieve High Scores -käsikirja vastasi </w:t>
      </w:r>
      <w:r>
        <w:t xml:space="preserve">64,5 tapausta. </w:t>
      </w:r>
      <w:r>
        <w:t xml:space="preserve">Kirjoittajat huomasivat, että </w:t>
      </w:r>
      <w:r>
        <w:rPr>
          <w:color w:val="F8907D"/>
        </w:rPr>
        <w:t xml:space="preserve">CAT:n </w:t>
      </w:r>
      <w:r>
        <w:rPr>
          <w:color w:val="94C661"/>
        </w:rPr>
        <w:t xml:space="preserve">kohdissa, </w:t>
      </w:r>
      <w:r>
        <w:rPr>
          <w:color w:val="94C661"/>
        </w:rPr>
        <w:t xml:space="preserve">joissa </w:t>
      </w:r>
      <w:r>
        <w:rPr>
          <w:color w:val="895E6B"/>
        </w:rPr>
        <w:t xml:space="preserve">testataan </w:t>
      </w:r>
      <w:r>
        <w:rPr>
          <w:color w:val="94C661"/>
        </w:rPr>
        <w:t xml:space="preserve">oppilaiden tietämystä kaksikirjaimisista konsonanteista, </w:t>
      </w:r>
      <w:r>
        <w:rPr>
          <w:color w:val="D4C67A"/>
        </w:rPr>
        <w:t xml:space="preserve">How to Achieve a High Score -oppaassa keskityttiin </w:t>
      </w:r>
      <w:r>
        <w:t xml:space="preserve">samoihin vokaaleihin kuin </w:t>
      </w:r>
      <w:r>
        <w:rPr>
          <w:color w:val="ECEDFE"/>
        </w:rPr>
        <w:t xml:space="preserve">testissä </w:t>
      </w:r>
      <w:r>
        <w:t xml:space="preserve">- </w:t>
      </w:r>
      <w:r>
        <w:rPr>
          <w:color w:val="788E95"/>
        </w:rPr>
        <w:t xml:space="preserve">muiden </w:t>
      </w:r>
      <w:r>
        <w:rPr>
          <w:color w:val="FB6AB8"/>
        </w:rPr>
        <w:t xml:space="preserve">sellaisten </w:t>
      </w:r>
      <w:r>
        <w:rPr>
          <w:color w:val="788E95"/>
        </w:rPr>
        <w:t xml:space="preserve">vokaalien kustannuksella</w:t>
      </w:r>
      <w:r>
        <w:rPr>
          <w:color w:val="FB6AB8"/>
        </w:rPr>
        <w:t xml:space="preserve">, jotka </w:t>
      </w:r>
      <w:r>
        <w:rPr>
          <w:color w:val="788E95"/>
        </w:rPr>
        <w:t xml:space="preserve">viidesluokkalaisten tulisi tuntea</w:t>
      </w:r>
      <w:r>
        <w:t xml:space="preserve">. </w:t>
      </w:r>
      <w:r>
        <w:t xml:space="preserve">Viidennen luokan opetusmateriaalit -oppaassa on vähintään 12 esimerkkiä </w:t>
      </w:r>
      <w:r>
        <w:rPr>
          <w:color w:val="576094"/>
        </w:rPr>
        <w:t xml:space="preserve">kysymyksistä, jotka ovat täsmälleen samanlaisia tai samankaltaisia kuin </w:t>
      </w:r>
      <w:r>
        <w:rPr>
          <w:color w:val="576094"/>
        </w:rPr>
        <w:t xml:space="preserve">testeissä olevat </w:t>
      </w:r>
      <w:r>
        <w:rPr>
          <w:color w:val="DB1474"/>
        </w:rPr>
        <w:t xml:space="preserve">kysymykset</w:t>
      </w:r>
      <w:r>
        <w:t xml:space="preserve">. </w:t>
      </w:r>
      <w:r>
        <w:rPr>
          <w:color w:val="860E04"/>
        </w:rPr>
        <w:t xml:space="preserve">How to Score High -oppaan </w:t>
      </w:r>
      <w:r>
        <w:rPr>
          <w:color w:val="8489AE"/>
        </w:rPr>
        <w:t xml:space="preserve">kustantaja Rick Brownell </w:t>
      </w:r>
      <w:r>
        <w:t xml:space="preserve">sanoo, että </w:t>
      </w:r>
      <w:r>
        <w:rPr>
          <w:color w:val="796EE6"/>
        </w:rPr>
        <w:t xml:space="preserve">Kaminski </w:t>
      </w:r>
      <w:r>
        <w:t xml:space="preserve">ja </w:t>
      </w:r>
      <w:r>
        <w:rPr>
          <w:color w:val="6EAB9B"/>
        </w:rPr>
        <w:t xml:space="preserve">Mehrens </w:t>
      </w:r>
      <w:r>
        <w:t xml:space="preserve">eivät tunnusta, että "</w:t>
      </w:r>
      <w:r>
        <w:rPr>
          <w:color w:val="F2CDFE"/>
        </w:rPr>
        <w:t xml:space="preserve">oppilaiden on </w:t>
      </w:r>
      <w:r>
        <w:t xml:space="preserve">tutustuttava </w:t>
      </w:r>
      <w:r>
        <w:rPr>
          <w:color w:val="645341"/>
        </w:rPr>
        <w:t xml:space="preserve">kokeisiin </w:t>
      </w:r>
      <w:r>
        <w:t xml:space="preserve">ja </w:t>
      </w:r>
      <w:r>
        <w:t xml:space="preserve">niiden muotoon". Hän sanoi, että </w:t>
      </w:r>
      <w:r>
        <w:rPr>
          <w:color w:val="D4C67A"/>
        </w:rPr>
        <w:t xml:space="preserve">How to Achieve High Scores -oppaan </w:t>
      </w:r>
      <w:r>
        <w:t xml:space="preserve">laatijat ovat </w:t>
      </w:r>
      <w:r>
        <w:t xml:space="preserve">"huolellisesti välttäneet" tekemästä </w:t>
      </w:r>
      <w:r>
        <w:rPr>
          <w:color w:val="760035"/>
        </w:rPr>
        <w:t xml:space="preserve">kysymyksistä täsmälleen samanlaisia</w:t>
      </w:r>
      <w:r>
        <w:t xml:space="preserve">, mutta hän ei kiistänyt joidenkin kysymysten samankaltaisuutta. </w:t>
      </w:r>
      <w:r>
        <w:rPr>
          <w:color w:val="647A41"/>
        </w:rPr>
        <w:t xml:space="preserve">Kun </w:t>
      </w:r>
      <w:r>
        <w:rPr>
          <w:color w:val="496E76"/>
        </w:rPr>
        <w:t xml:space="preserve">How to Achieve High Scores -opas </w:t>
      </w:r>
      <w:r>
        <w:rPr>
          <w:color w:val="647A41"/>
        </w:rPr>
        <w:t xml:space="preserve">julkaistiin ensimmäisen kerran vuonna 1979</w:t>
      </w:r>
      <w:r>
        <w:t xml:space="preserve">, se oli </w:t>
      </w:r>
      <w:r>
        <w:rPr>
          <w:color w:val="E3F894"/>
        </w:rPr>
        <w:t xml:space="preserve">Random Housen </w:t>
      </w:r>
      <w:r>
        <w:t xml:space="preserve">julkaisu</w:t>
      </w:r>
      <w:r>
        <w:t xml:space="preserve">. </w:t>
      </w:r>
      <w:r>
        <w:rPr>
          <w:color w:val="F9D7CD"/>
        </w:rPr>
        <w:t xml:space="preserve">McGraw-Hill </w:t>
      </w:r>
      <w:r>
        <w:t xml:space="preserve">oli raivoissaan. Vuonna 1985 </w:t>
      </w:r>
      <w:r>
        <w:rPr>
          <w:color w:val="F9D7CD"/>
        </w:rPr>
        <w:t xml:space="preserve">McGraw-Hill </w:t>
      </w:r>
      <w:r>
        <w:t xml:space="preserve">kehotti </w:t>
      </w:r>
      <w:r>
        <w:t xml:space="preserve">opettajia </w:t>
      </w:r>
      <w:r>
        <w:t xml:space="preserve">olemaan käyttämättä </w:t>
      </w:r>
      <w:r>
        <w:rPr>
          <w:color w:val="D4C67A"/>
        </w:rPr>
        <w:t xml:space="preserve">How to Achieve High Scores -käsikirjaa</w:t>
      </w:r>
      <w:r>
        <w:t xml:space="preserve">, koska se oli "samankaltainen" kuin </w:t>
      </w:r>
      <w:r>
        <w:rPr>
          <w:color w:val="00587F"/>
        </w:rPr>
        <w:t xml:space="preserve">CAT- </w:t>
      </w:r>
      <w:r>
        <w:t xml:space="preserve">ja CTBS-testit. Vuonna 1988 </w:t>
      </w:r>
      <w:r>
        <w:rPr>
          <w:color w:val="F9D7CD"/>
        </w:rPr>
        <w:t xml:space="preserve">McGraw-Hill </w:t>
      </w:r>
      <w:r>
        <w:t xml:space="preserve">osti kuitenkin </w:t>
      </w:r>
      <w:r>
        <w:rPr>
          <w:color w:val="A1A711"/>
        </w:rPr>
        <w:t xml:space="preserve">Random House Publishingin</w:t>
      </w:r>
      <w:r>
        <w:rPr>
          <w:color w:val="876128"/>
        </w:rPr>
        <w:t xml:space="preserve"> yksikön</w:t>
      </w:r>
      <w:r>
        <w:rPr>
          <w:color w:val="876128"/>
        </w:rPr>
        <w:t xml:space="preserve">, </w:t>
      </w:r>
      <w:r>
        <w:rPr>
          <w:color w:val="01FB92"/>
        </w:rPr>
        <w:t xml:space="preserve">joka </w:t>
      </w:r>
      <w:r>
        <w:rPr>
          <w:color w:val="876128"/>
        </w:rPr>
        <w:t xml:space="preserve">julkaisi </w:t>
      </w:r>
      <w:r>
        <w:rPr>
          <w:color w:val="FD0F31"/>
        </w:rPr>
        <w:t xml:space="preserve">How to Achieve High Scores -käsikirjan</w:t>
      </w:r>
      <w:r>
        <w:rPr>
          <w:color w:val="876128"/>
        </w:rPr>
        <w:t xml:space="preserve">, josta tuli </w:t>
      </w:r>
      <w:r>
        <w:rPr>
          <w:color w:val="01FB92"/>
        </w:rPr>
        <w:t xml:space="preserve">myöhemmin </w:t>
      </w:r>
      <w:r>
        <w:rPr>
          <w:color w:val="876128"/>
        </w:rPr>
        <w:t xml:space="preserve">osa </w:t>
      </w:r>
      <w:r>
        <w:rPr>
          <w:color w:val="BE8485"/>
        </w:rPr>
        <w:t xml:space="preserve">Macmillan/McGrawia</w:t>
      </w:r>
      <w:r>
        <w:t xml:space="preserve">. </w:t>
      </w:r>
      <w:r>
        <w:rPr>
          <w:color w:val="120104"/>
        </w:rPr>
        <w:t xml:space="preserve">Brownell </w:t>
      </w:r>
      <w:r>
        <w:rPr>
          <w:color w:val="D48958"/>
        </w:rPr>
        <w:t xml:space="preserve">ja </w:t>
      </w:r>
      <w:r>
        <w:rPr>
          <w:color w:val="05AEE8"/>
        </w:rPr>
        <w:t xml:space="preserve">Kean </w:t>
      </w:r>
      <w:r>
        <w:t xml:space="preserve">sanovat, etteivät he ole tietoisia </w:t>
      </w:r>
      <w:r>
        <w:rPr>
          <w:color w:val="F9D7CD"/>
        </w:rPr>
        <w:t xml:space="preserve">McGraw-Hillin</w:t>
      </w:r>
      <w:r>
        <w:t xml:space="preserve"> pyrkimyksistä </w:t>
      </w:r>
      <w:r>
        <w:t xml:space="preserve">muuttaa tai lopettaa </w:t>
      </w:r>
      <w:r>
        <w:rPr>
          <w:color w:val="D4C67A"/>
        </w:rPr>
        <w:t xml:space="preserve">How to Score High -oppaan </w:t>
      </w:r>
      <w:r>
        <w:t xml:space="preserve">julkaiseminen</w:t>
      </w:r>
      <w:r>
        <w:t xml:space="preserve">.</w:t>
      </w:r>
    </w:p>
    <w:p>
      <w:r>
        <w:rPr>
          <w:b/>
        </w:rPr>
        <w:t xml:space="preserve">Asiakirjan numero 45</w:t>
      </w:r>
    </w:p>
    <w:p>
      <w:r>
        <w:rPr>
          <w:b/>
        </w:rPr>
        <w:t xml:space="preserve">Asiakirjan tunniste: wsj0046-001</w:t>
      </w:r>
    </w:p>
    <w:p>
      <w:r>
        <w:rPr>
          <w:color w:val="310106"/>
        </w:rPr>
        <w:t xml:space="preserve">Alleghany Corp. </w:t>
      </w:r>
      <w:r>
        <w:t xml:space="preserve">ilmoitti, että se on ostanut </w:t>
      </w:r>
      <w:r>
        <w:rPr>
          <w:color w:val="04640D"/>
        </w:rPr>
        <w:t xml:space="preserve">Sacramento Savings &amp; Loan Associationin </w:t>
      </w:r>
      <w:r>
        <w:t xml:space="preserve">H. N. &amp; Frances C. Bergerin säätiöltä 150 miljoonaa dollaria. </w:t>
      </w:r>
      <w:r>
        <w:rPr>
          <w:color w:val="04640D"/>
        </w:rPr>
        <w:t xml:space="preserve">Sacramentossa sijaitsevalla S&amp;L:llä, </w:t>
      </w:r>
      <w:r>
        <w:rPr>
          <w:color w:val="FEFB0A"/>
        </w:rPr>
        <w:t xml:space="preserve">jolla </w:t>
      </w:r>
      <w:r>
        <w:rPr>
          <w:color w:val="04640D"/>
        </w:rPr>
        <w:t xml:space="preserve">on 44 toimipistettä Kalifornian pohjoisosassa, oli </w:t>
      </w:r>
      <w:r>
        <w:t xml:space="preserve">syyskuun lopussa varoja 2,4 miljardia dollaria. </w:t>
      </w:r>
      <w:r>
        <w:rPr>
          <w:color w:val="310106"/>
        </w:rPr>
        <w:t xml:space="preserve">Alleghanyssa, New Yorkissa sijaitseva yritys on </w:t>
      </w:r>
      <w:r>
        <w:t xml:space="preserve">vakuutus- ja rahoituspalveluja tarjoava konserni. Kauppahintaan sisältyy </w:t>
      </w:r>
      <w:r>
        <w:rPr>
          <w:color w:val="310106"/>
        </w:rPr>
        <w:t xml:space="preserve">yrityksen kaksi toimipistettä</w:t>
      </w:r>
      <w:r>
        <w:t xml:space="preserve">.</w:t>
      </w:r>
    </w:p>
    <w:p>
      <w:r>
        <w:rPr>
          <w:b/>
        </w:rPr>
        <w:t xml:space="preserve">Asiakirjan numero 46</w:t>
      </w:r>
    </w:p>
    <w:p>
      <w:r>
        <w:rPr>
          <w:b/>
        </w:rPr>
        <w:t xml:space="preserve">Asiakirjan tunniste: wsj0047-001</w:t>
      </w:r>
    </w:p>
    <w:p>
      <w:r>
        <w:rPr>
          <w:color w:val="310106"/>
        </w:rPr>
        <w:t xml:space="preserve">Terveydenhuoltoministeriö </w:t>
      </w:r>
      <w:r>
        <w:t xml:space="preserve">aikoo pidentää </w:t>
      </w:r>
      <w:r>
        <w:rPr>
          <w:color w:val="FEFB0A"/>
        </w:rPr>
        <w:t xml:space="preserve">sikiökudoksen siirtotutkimuksen </w:t>
      </w:r>
      <w:r>
        <w:rPr>
          <w:color w:val="04640D"/>
        </w:rPr>
        <w:t xml:space="preserve">liittovaltion </w:t>
      </w:r>
      <w:r>
        <w:rPr>
          <w:color w:val="04640D"/>
        </w:rPr>
        <w:t xml:space="preserve">rahoitusta koskevaa lykkäystä</w:t>
      </w:r>
      <w:r>
        <w:t xml:space="preserve">. Lääketieteen tutkijat uskovat, että pienten sikiökudosmäärien siirtäminen potilaille voisi auttaa nuorten diabeteksen ja rappeutumissairauksien, kuten Alzheimerin, Parkinsonin ja Huntingtonin taudin, hoidossa. Abortin vastustajat ovat kuitenkin vastustaneet </w:t>
      </w:r>
      <w:r>
        <w:rPr>
          <w:color w:val="FB5514"/>
        </w:rPr>
        <w:t xml:space="preserve">tätä tutkimusta, </w:t>
      </w:r>
      <w:r>
        <w:t xml:space="preserve">koska he pelkäävät, että sikiökudossiirtoja käyttävien hoitojen kehittäminen voisi johtaa aborttien lisääntymiseen. </w:t>
      </w:r>
      <w:r>
        <w:rPr>
          <w:color w:val="00587F"/>
        </w:rPr>
        <w:t xml:space="preserve">Apulaisterveysministeri </w:t>
      </w:r>
      <w:r>
        <w:rPr>
          <w:color w:val="E115C0"/>
        </w:rPr>
        <w:t xml:space="preserve">James Mason </w:t>
      </w:r>
      <w:r>
        <w:t xml:space="preserve">sanoi, </w:t>
      </w:r>
      <w:r>
        <w:rPr>
          <w:color w:val="0BC582"/>
        </w:rPr>
        <w:t xml:space="preserve">että </w:t>
      </w:r>
      <w:r>
        <w:rPr>
          <w:color w:val="FEB8C8"/>
        </w:rPr>
        <w:t xml:space="preserve">liittovaltion rahoituksen kieltämistä </w:t>
      </w:r>
      <w:r>
        <w:rPr>
          <w:color w:val="9E8317"/>
        </w:rPr>
        <w:t xml:space="preserve">sikiökudoksen siirtotutkimukselle </w:t>
      </w:r>
      <w:r>
        <w:rPr>
          <w:color w:val="0BC582"/>
        </w:rPr>
        <w:t xml:space="preserve">"pitäisi jatkaa toistaiseksi</w:t>
      </w:r>
      <w:r>
        <w:t xml:space="preserve">". Hän sanoi myös, että </w:t>
      </w:r>
      <w:r>
        <w:rPr>
          <w:color w:val="01190F"/>
        </w:rPr>
        <w:t xml:space="preserve">kielto </w:t>
      </w:r>
      <w:r>
        <w:t xml:space="preserve">ei koske yksityisesti rahoitettua sikiökudoksen siirtotutkimusta eikä </w:t>
      </w:r>
      <w:r>
        <w:rPr>
          <w:color w:val="847D81"/>
        </w:rPr>
        <w:t xml:space="preserve">liittovaltion rahoittamaa </w:t>
      </w:r>
      <w:r>
        <w:rPr>
          <w:color w:val="847D81"/>
        </w:rPr>
        <w:t xml:space="preserve">sikiökudoksen </w:t>
      </w:r>
      <w:r>
        <w:rPr>
          <w:color w:val="58018B"/>
        </w:rPr>
        <w:t xml:space="preserve">siirtotutkimusta. </w:t>
      </w:r>
      <w:r>
        <w:rPr>
          <w:color w:val="310106"/>
        </w:rPr>
        <w:t xml:space="preserve">Terveys- </w:t>
      </w:r>
      <w:r>
        <w:t xml:space="preserve">ja </w:t>
      </w:r>
      <w:r>
        <w:rPr>
          <w:color w:val="310106"/>
        </w:rPr>
        <w:t xml:space="preserve">terveysministeriön </w:t>
      </w:r>
      <w:r>
        <w:t xml:space="preserve">virkamiesten </w:t>
      </w:r>
      <w:r>
        <w:t xml:space="preserve">mukaan </w:t>
      </w:r>
      <w:r>
        <w:rPr>
          <w:color w:val="B70639"/>
        </w:rPr>
        <w:t xml:space="preserve">ministeri Louis Sullivan </w:t>
      </w:r>
      <w:r>
        <w:t xml:space="preserve">tukee </w:t>
      </w:r>
      <w:r>
        <w:rPr>
          <w:color w:val="F7F1DF"/>
        </w:rPr>
        <w:t xml:space="preserve">tohtori Masonin</w:t>
      </w:r>
      <w:r>
        <w:rPr>
          <w:color w:val="703B01"/>
        </w:rPr>
        <w:t xml:space="preserve"> virallista päätöstä. </w:t>
      </w:r>
      <w:r>
        <w:rPr>
          <w:color w:val="F7F1DF"/>
        </w:rPr>
        <w:t xml:space="preserve">Masonin </w:t>
      </w:r>
      <w:r>
        <w:rPr>
          <w:color w:val="118B8A"/>
        </w:rPr>
        <w:t xml:space="preserve">päätös</w:t>
      </w:r>
      <w:r>
        <w:rPr>
          <w:color w:val="703B01"/>
        </w:rPr>
        <w:t xml:space="preserve">, joka </w:t>
      </w:r>
      <w:r>
        <w:rPr>
          <w:color w:val="703B01"/>
        </w:rPr>
        <w:t xml:space="preserve">julkaistaan lähiaikoina kirjeenä </w:t>
      </w:r>
      <w:r>
        <w:rPr>
          <w:color w:val="4AFEFA"/>
        </w:rPr>
        <w:t xml:space="preserve">National Institutes of Healthin (NIH</w:t>
      </w:r>
      <w:r>
        <w:rPr>
          <w:color w:val="703B01"/>
        </w:rPr>
        <w:t xml:space="preserve">) pääjohtajalle</w:t>
      </w:r>
      <w:r>
        <w:t xml:space="preserve">. </w:t>
      </w:r>
      <w:r>
        <w:rPr>
          <w:color w:val="E115C0"/>
        </w:rPr>
        <w:t xml:space="preserve">Tohtori Mason </w:t>
      </w:r>
      <w:r>
        <w:t xml:space="preserve">ja </w:t>
      </w:r>
      <w:r>
        <w:rPr>
          <w:color w:val="B70639"/>
        </w:rPr>
        <w:t xml:space="preserve">tohtori Sullivan eivät </w:t>
      </w:r>
      <w:r>
        <w:t xml:space="preserve">kannata </w:t>
      </w:r>
      <w:r>
        <w:rPr>
          <w:color w:val="FCB164"/>
        </w:rPr>
        <w:t xml:space="preserve">abortin valtion rahoitusta, </w:t>
      </w:r>
      <w:r>
        <w:t xml:space="preserve">kuten ei myöskään </w:t>
      </w:r>
      <w:r>
        <w:rPr>
          <w:color w:val="796EE6"/>
        </w:rPr>
        <w:t xml:space="preserve">presidentti Bush</w:t>
      </w:r>
      <w:r>
        <w:t xml:space="preserve">, </w:t>
      </w:r>
      <w:r>
        <w:rPr>
          <w:color w:val="000D2C"/>
        </w:rPr>
        <w:t xml:space="preserve">paitsi silloin kun </w:t>
      </w:r>
      <w:r>
        <w:rPr>
          <w:color w:val="000D2C"/>
        </w:rPr>
        <w:t xml:space="preserve">naisen henki on vaarassa</w:t>
      </w:r>
      <w:r>
        <w:t xml:space="preserve">. </w:t>
      </w:r>
      <w:r>
        <w:t xml:space="preserve">Kiista alkoi </w:t>
      </w:r>
      <w:r>
        <w:rPr>
          <w:color w:val="F95475"/>
        </w:rPr>
        <w:t xml:space="preserve">vuonna 1987</w:t>
      </w:r>
      <w:r>
        <w:rPr>
          <w:color w:val="61FC03"/>
        </w:rPr>
        <w:t xml:space="preserve">, kun </w:t>
      </w:r>
      <w:r>
        <w:rPr>
          <w:color w:val="5D9608"/>
        </w:rPr>
        <w:t xml:space="preserve">National Institutes of Health -laitos</w:t>
      </w:r>
      <w:r>
        <w:rPr>
          <w:color w:val="DE98FD"/>
        </w:rPr>
        <w:t xml:space="preserve">, joka oli tietoinen </w:t>
      </w:r>
      <w:r>
        <w:rPr>
          <w:color w:val="4F584E"/>
        </w:rPr>
        <w:t xml:space="preserve">tutkimuksensa </w:t>
      </w:r>
      <w:r>
        <w:rPr>
          <w:color w:val="5D9608"/>
        </w:rPr>
        <w:t xml:space="preserve">poliittisista vaikutuksista</w:t>
      </w:r>
      <w:r>
        <w:rPr>
          <w:color w:val="F95475"/>
        </w:rPr>
        <w:t xml:space="preserve">, pyysi </w:t>
      </w:r>
      <w:r>
        <w:rPr>
          <w:color w:val="5C5300"/>
        </w:rPr>
        <w:t xml:space="preserve">terveysministeriötä </w:t>
      </w:r>
      <w:r>
        <w:t xml:space="preserve">tarkistamaan </w:t>
      </w:r>
      <w:r>
        <w:t xml:space="preserve">suunnitelmansa istuttaa sikiökudosta Parkinsonin tautia sairastavan potilaan aivoihin. </w:t>
      </w:r>
      <w:r>
        <w:t xml:space="preserve">Ministeriö </w:t>
      </w:r>
      <w:r>
        <w:rPr>
          <w:color w:val="04640D"/>
        </w:rPr>
        <w:t xml:space="preserve">keskeytti </w:t>
      </w:r>
      <w:r>
        <w:rPr>
          <w:color w:val="FB5514"/>
        </w:rPr>
        <w:t xml:space="preserve">tutkimuksen, </w:t>
      </w:r>
      <w:r>
        <w:t xml:space="preserve">kunnes tieteelliset, oikeudelliset ja eettiset kysymykset on tarkistettu. </w:t>
      </w:r>
      <w:r>
        <w:rPr>
          <w:color w:val="5C5300"/>
        </w:rPr>
        <w:t xml:space="preserve">National Institutes of Healthin </w:t>
      </w:r>
      <w:r>
        <w:t xml:space="preserve">tilaaman paneelin asiantuntijoiden enemmistö </w:t>
      </w:r>
      <w:r>
        <w:t xml:space="preserve">suositteli viime vuoden lopulla, että </w:t>
      </w:r>
      <w:r>
        <w:rPr>
          <w:color w:val="FB5514"/>
        </w:rPr>
        <w:t xml:space="preserve">tutkimusta </w:t>
      </w:r>
      <w:r>
        <w:t xml:space="preserve">jatketaan tiukasti valvotuissa olosuhteissa, mutta </w:t>
      </w:r>
      <w:r>
        <w:rPr>
          <w:color w:val="9F6551"/>
        </w:rPr>
        <w:t xml:space="preserve">koko asiasta </w:t>
      </w:r>
      <w:r>
        <w:t xml:space="preserve">tuli </w:t>
      </w:r>
      <w:r>
        <w:rPr>
          <w:color w:val="BCFEC6"/>
        </w:rPr>
        <w:t xml:space="preserve">poliittinen kiista</w:t>
      </w:r>
      <w:r>
        <w:t xml:space="preserve">, kun abortinvastaiset ryhmät jatkoivat liittovaltion rahoituksen vastustamista. </w:t>
      </w:r>
      <w:r>
        <w:rPr>
          <w:color w:val="BCFEC6"/>
        </w:rPr>
        <w:t xml:space="preserve">Kiista </w:t>
      </w:r>
      <w:r>
        <w:t xml:space="preserve">on haitannut </w:t>
      </w:r>
      <w:r>
        <w:rPr>
          <w:color w:val="932C70"/>
        </w:rPr>
        <w:t xml:space="preserve">hallituksen </w:t>
      </w:r>
      <w:r>
        <w:t xml:space="preserve">pyrkimyksiä nimittää johtavia lääkäreitä </w:t>
      </w:r>
      <w:r>
        <w:rPr>
          <w:color w:val="5C5300"/>
        </w:rPr>
        <w:t xml:space="preserve">National Institutes of Healthin </w:t>
      </w:r>
      <w:r>
        <w:t xml:space="preserve">ja Centers for Disease Controlin </w:t>
      </w:r>
      <w:r>
        <w:t xml:space="preserve">johtotehtäviin. </w:t>
      </w:r>
      <w:r>
        <w:rPr>
          <w:color w:val="2B1B04"/>
        </w:rPr>
        <w:t xml:space="preserve">Useat ehdokkaat </w:t>
      </w:r>
      <w:r>
        <w:t xml:space="preserve">peruivat </w:t>
      </w:r>
      <w:r>
        <w:t xml:space="preserve">hakemuksensa sen jälkeen, kun </w:t>
      </w:r>
      <w:r>
        <w:t xml:space="preserve">hallituksen virkamiehet kysyivät </w:t>
      </w:r>
      <w:r>
        <w:rPr>
          <w:color w:val="2B1B04"/>
        </w:rPr>
        <w:t xml:space="preserve">heidän </w:t>
      </w:r>
      <w:r>
        <w:t xml:space="preserve">näkemyksiään abortista ja sikiökudoksen siirroista. </w:t>
      </w:r>
      <w:r>
        <w:rPr>
          <w:color w:val="B5AFC4"/>
        </w:rPr>
        <w:t xml:space="preserve">Antonio Novello, </w:t>
      </w:r>
      <w:r>
        <w:rPr>
          <w:color w:val="D4C67A"/>
        </w:rPr>
        <w:t xml:space="preserve">jonka </w:t>
      </w:r>
      <w:r>
        <w:rPr>
          <w:color w:val="AE7AA1"/>
        </w:rPr>
        <w:t xml:space="preserve">presidentti Bush </w:t>
      </w:r>
      <w:r>
        <w:rPr>
          <w:color w:val="B5AFC4"/>
        </w:rPr>
        <w:t xml:space="preserve">nimitti </w:t>
      </w:r>
      <w:r>
        <w:rPr>
          <w:color w:val="B5AFC4"/>
        </w:rPr>
        <w:t xml:space="preserve">ylilääkärin virkaan</w:t>
      </w:r>
      <w:r>
        <w:t xml:space="preserve">, vakuutti tiettävästi </w:t>
      </w:r>
      <w:r>
        <w:rPr>
          <w:color w:val="932C70"/>
        </w:rPr>
        <w:t xml:space="preserve">hallinnolle </w:t>
      </w:r>
      <w:r>
        <w:t xml:space="preserve">vastustavansa aborttia. </w:t>
      </w:r>
      <w:r>
        <w:rPr>
          <w:color w:val="B5AFC4"/>
        </w:rPr>
        <w:t xml:space="preserve">Tohtori Novello on </w:t>
      </w:r>
      <w:r>
        <w:rPr>
          <w:color w:val="C2A393"/>
        </w:rPr>
        <w:t xml:space="preserve">lasten terveyden ja inhimillisen kehityksen kansallisen instituutin (CDC) </w:t>
      </w:r>
      <w:r>
        <w:t xml:space="preserve">varajohtaja</w:t>
      </w:r>
      <w:r>
        <w:t xml:space="preserve">. </w:t>
      </w:r>
      <w:r>
        <w:rPr>
          <w:color w:val="0232FD"/>
        </w:rPr>
        <w:t xml:space="preserve">Jotkut tutkijat </w:t>
      </w:r>
      <w:r>
        <w:t xml:space="preserve">ovat syyttäneet </w:t>
      </w:r>
      <w:r>
        <w:t xml:space="preserve">hallitusta </w:t>
      </w:r>
      <w:r>
        <w:rPr>
          <w:color w:val="6A3A35"/>
        </w:rPr>
        <w:t xml:space="preserve">uusien ideologisten testien käyttöönotosta tieteellisissä huipputehtävissä</w:t>
      </w:r>
      <w:r>
        <w:t xml:space="preserve">. </w:t>
      </w:r>
      <w:r>
        <w:t xml:space="preserve">Aiemmin tällä </w:t>
      </w:r>
      <w:r>
        <w:rPr>
          <w:color w:val="168E5C"/>
        </w:rPr>
        <w:t xml:space="preserve">viikolla </w:t>
      </w:r>
      <w:r>
        <w:rPr>
          <w:color w:val="16C0D0"/>
        </w:rPr>
        <w:t xml:space="preserve">Sullivan </w:t>
      </w:r>
      <w:r>
        <w:rPr>
          <w:color w:val="168E5C"/>
        </w:rPr>
        <w:t xml:space="preserve">pyrki hälventämään näitä syytöksiä </w:t>
      </w:r>
      <w:r>
        <w:t xml:space="preserve">ja korosti</w:t>
      </w:r>
      <w:r>
        <w:t xml:space="preserve">, että NIH:n ja CDC:n johtajaksi ehdolla olevia henkilöitä arvioitaisiin "tieteellisten ja organisatoristen kykyjen" eikä politiikan perusteella. </w:t>
      </w:r>
      <w:r>
        <w:t xml:space="preserve">Monia tiedemiehiä huolestuttaa kuitenkin </w:t>
      </w:r>
      <w:r>
        <w:rPr>
          <w:color w:val="014347"/>
        </w:rPr>
        <w:t xml:space="preserve">tapa, </w:t>
      </w:r>
      <w:r>
        <w:rPr>
          <w:color w:val="233809"/>
        </w:rPr>
        <w:t xml:space="preserve">jolla </w:t>
      </w:r>
      <w:r>
        <w:rPr>
          <w:color w:val="42083B"/>
        </w:rPr>
        <w:t xml:space="preserve">hallitus </w:t>
      </w:r>
      <w:r>
        <w:rPr>
          <w:color w:val="014347"/>
        </w:rPr>
        <w:t xml:space="preserve">käsittelee sikiökudoksen siirtokysymystä</w:t>
      </w:r>
      <w:r>
        <w:t xml:space="preserve">. </w:t>
      </w:r>
      <w:r>
        <w:t xml:space="preserve">"Kun </w:t>
      </w:r>
      <w:r>
        <w:rPr>
          <w:color w:val="82785D"/>
        </w:rPr>
        <w:t xml:space="preserve">tieteellinen edistys etenee </w:t>
      </w:r>
      <w:r>
        <w:t xml:space="preserve">tuntemattomalle alueelle, yhteiskunnan on osallistuttava päätöksentekoon siitä, miten </w:t>
      </w:r>
      <w:r>
        <w:rPr>
          <w:color w:val="82785D"/>
        </w:rPr>
        <w:t xml:space="preserve">sitä </w:t>
      </w:r>
      <w:r>
        <w:t xml:space="preserve">sovelletaan", sanoo </w:t>
      </w:r>
      <w:r>
        <w:rPr>
          <w:color w:val="023087"/>
        </w:rPr>
        <w:t xml:space="preserve">Myron Genel, </w:t>
      </w:r>
      <w:r>
        <w:rPr>
          <w:color w:val="B7DAD2"/>
        </w:rPr>
        <w:t xml:space="preserve">Yalen yliopiston </w:t>
      </w:r>
      <w:r>
        <w:rPr>
          <w:color w:val="023087"/>
        </w:rPr>
        <w:t xml:space="preserve">lääketieteellisen tiedekunnan varadekaani</w:t>
      </w:r>
      <w:r>
        <w:t xml:space="preserve">. </w:t>
      </w:r>
      <w:r>
        <w:t xml:space="preserve">"Huolestuttavaa </w:t>
      </w:r>
      <w:r>
        <w:rPr>
          <w:color w:val="9F6551"/>
        </w:rPr>
        <w:t xml:space="preserve">tässä aborttikysymyksessä on se, että </w:t>
      </w:r>
      <w:r>
        <w:t xml:space="preserve">keskustelu on polarisoitunut, joten keskitien löytämiseksi ei ole mitään mekanismia". </w:t>
      </w:r>
      <w:r>
        <w:rPr>
          <w:color w:val="196956"/>
        </w:rPr>
        <w:t xml:space="preserve">Yalen yliopisto </w:t>
      </w:r>
      <w:r>
        <w:t xml:space="preserve">on </w:t>
      </w:r>
      <w:r>
        <w:rPr>
          <w:color w:val="8C41BB"/>
        </w:rPr>
        <w:t xml:space="preserve">yksi harvoista lääketieteellisistä laitoksista</w:t>
      </w:r>
      <w:r>
        <w:rPr>
          <w:color w:val="ECEDFE"/>
        </w:rPr>
        <w:t xml:space="preserve">, jotka </w:t>
      </w:r>
      <w:r>
        <w:rPr>
          <w:color w:val="8C41BB"/>
        </w:rPr>
        <w:t xml:space="preserve">tekevät yksityisesti rahoitettua tutkimusta sikiökudoksen siirroista</w:t>
      </w:r>
      <w:r>
        <w:t xml:space="preserve">. </w:t>
      </w:r>
      <w:r>
        <w:rPr>
          <w:color w:val="023087"/>
        </w:rPr>
        <w:t xml:space="preserve">Tohtori Genel </w:t>
      </w:r>
      <w:r>
        <w:t xml:space="preserve">kuitenkin varoittaa, että </w:t>
      </w:r>
      <w:r>
        <w:rPr>
          <w:color w:val="F7F1DF"/>
        </w:rPr>
        <w:t xml:space="preserve">tohtori Masonin </w:t>
      </w:r>
      <w:r>
        <w:rPr>
          <w:color w:val="703B01"/>
        </w:rPr>
        <w:t xml:space="preserve">virallinen päätös </w:t>
      </w:r>
      <w:r>
        <w:t xml:space="preserve">voi lannistaa yksityistä rahoitusta. Hän sanoi, että "liittovaltion varojen puuttuminen ja </w:t>
      </w:r>
      <w:r>
        <w:rPr>
          <w:color w:val="2B2D32"/>
        </w:rPr>
        <w:t xml:space="preserve">ilmapiiri, </w:t>
      </w:r>
      <w:r>
        <w:rPr>
          <w:color w:val="94C661"/>
        </w:rPr>
        <w:t xml:space="preserve">jossa </w:t>
      </w:r>
      <w:r>
        <w:rPr>
          <w:color w:val="2B2D32"/>
        </w:rPr>
        <w:t xml:space="preserve">päätös tehtiin, </w:t>
      </w:r>
      <w:r>
        <w:t xml:space="preserve">eivät varmasti kannusta mitään suurista säätiöistä antamaan tukea". Huolimatta elinsiirtojen aiheuttamasta kiihkosta liittovaltion tuki </w:t>
      </w:r>
      <w:r>
        <w:rPr>
          <w:color w:val="F8907D"/>
        </w:rPr>
        <w:t xml:space="preserve">sikiökudostutkimukselle </w:t>
      </w:r>
      <w:r>
        <w:t xml:space="preserve">jatkuu monilla aloilla</w:t>
      </w:r>
      <w:r>
        <w:t xml:space="preserve">. </w:t>
      </w:r>
      <w:r>
        <w:t xml:space="preserve">NIH:n yhteenvedon mukaan "</w:t>
      </w:r>
      <w:r>
        <w:rPr>
          <w:color w:val="F8907D"/>
        </w:rPr>
        <w:t xml:space="preserve">tämä tutkimus </w:t>
      </w:r>
      <w:r>
        <w:t xml:space="preserve">voisi lopulta johtaa kykyyn elvyttää vaurioitunutta kudosta tai tuhota </w:t>
      </w:r>
      <w:r>
        <w:rPr>
          <w:color w:val="895E6B"/>
        </w:rPr>
        <w:t xml:space="preserve">syöpää aiheuttavia </w:t>
      </w:r>
      <w:r>
        <w:rPr>
          <w:color w:val="895E6B"/>
        </w:rPr>
        <w:t xml:space="preserve">geenejä</w:t>
      </w:r>
      <w:r>
        <w:t xml:space="preserve">" tai säädellä </w:t>
      </w:r>
      <w:r>
        <w:rPr>
          <w:color w:val="FB6AB8"/>
        </w:rPr>
        <w:t xml:space="preserve">geenejä</w:t>
      </w:r>
      <w:r>
        <w:rPr>
          <w:color w:val="576094"/>
        </w:rPr>
        <w:t xml:space="preserve">, jotka </w:t>
      </w:r>
      <w:r>
        <w:rPr>
          <w:color w:val="FB6AB8"/>
        </w:rPr>
        <w:t xml:space="preserve">aiheuttavat Downin oireyhtymää, joka on johtava syy kehitysvammaisuuteen</w:t>
      </w:r>
      <w:r>
        <w:t xml:space="preserve">. </w:t>
      </w:r>
      <w:r>
        <w:t xml:space="preserve">NIH käyttää tällä hetkellä vuosittain </w:t>
      </w:r>
      <w:r>
        <w:t xml:space="preserve">8 miljoonaa dollaria </w:t>
      </w:r>
      <w:r>
        <w:rPr>
          <w:color w:val="F8907D"/>
        </w:rPr>
        <w:t xml:space="preserve">sikiökudostutkimukseen </w:t>
      </w:r>
      <w:r>
        <w:t xml:space="preserve">8 miljardin dollarin kokonaistutkimusbudjetista.</w:t>
      </w:r>
    </w:p>
    <w:p>
      <w:r>
        <w:rPr>
          <w:b/>
        </w:rPr>
        <w:t xml:space="preserve">Asiakirjan numero 47</w:t>
      </w:r>
    </w:p>
    <w:p>
      <w:r>
        <w:rPr>
          <w:b/>
        </w:rPr>
        <w:t xml:space="preserve">Asiakirjan tunniste: wsj0048-001</w:t>
      </w:r>
    </w:p>
    <w:p>
      <w:r>
        <w:t xml:space="preserve">Uudistunut toivo siitä, että kaksi Uuden-Englannin osavaltiota sallisi avoimemman osavaltioiden välisen pankkitoiminnan, nosti pankkien osakekursseja </w:t>
      </w:r>
      <w:r>
        <w:rPr>
          <w:color w:val="310106"/>
        </w:rPr>
        <w:t xml:space="preserve">Nasdaq-markkinoilla, </w:t>
      </w:r>
      <w:r>
        <w:t xml:space="preserve">mutta pörssin ulkopuoliset markkinat nousivat vain vaatimattomasti vaisussa kaupankäynnissä. </w:t>
      </w:r>
      <w:r>
        <w:rPr>
          <w:color w:val="04640D"/>
        </w:rPr>
        <w:t xml:space="preserve">Nasdaq composite -indeksi nousi 1,01 pistettä 456,64 pisteeseen 118,6 miljoonan osakkeen vähäisellä volyymilla</w:t>
      </w:r>
      <w:r>
        <w:t xml:space="preserve">. </w:t>
      </w:r>
      <w:r>
        <w:t xml:space="preserve">Kaupankäynnin volyymin perusteella </w:t>
      </w:r>
      <w:r>
        <w:t xml:space="preserve">marraskuun alku oli epäsuotuisa. Eilinen osakevaihto jäi selvästi alle 133,8 miljoonan osakkeen vuotuisen päivittäisen keskiarvon. </w:t>
      </w:r>
      <w:r>
        <w:rPr>
          <w:color w:val="FEFB0A"/>
        </w:rPr>
        <w:t xml:space="preserve">Lokakuussa, joka oli tähän mennessä vilkkain kuukausi tänä vuonna</w:t>
      </w:r>
      <w:r>
        <w:t xml:space="preserve">, päivittäinen volyymi oli keskimäärin noin 145 miljoonaa osaketta. Nasdaq 100 -indeksi, joka koostuu suurimpien muiden kuin rahoitusalan yritysten osakkeista, nousi 1,39 pistettä 446,62 pisteeseen. </w:t>
      </w:r>
      <w:r>
        <w:t xml:space="preserve">Myös markkinoiden </w:t>
      </w:r>
      <w:r>
        <w:t xml:space="preserve">suurimpien rahoitusyhtiöiden 100 osakkeen </w:t>
      </w:r>
      <w:r>
        <w:rPr>
          <w:color w:val="310106"/>
        </w:rPr>
        <w:t xml:space="preserve">Nasdaq-indeksi </w:t>
      </w:r>
      <w:r>
        <w:t xml:space="preserve">nousi vain hieman, 1,28 pistettä 449,04 pisteeseen. </w:t>
      </w:r>
      <w:r>
        <w:rPr>
          <w:color w:val="FB5514"/>
        </w:rPr>
        <w:t xml:space="preserve">Laajempi Nasdaq-pankki-indeksi, </w:t>
      </w:r>
      <w:r>
        <w:rPr>
          <w:color w:val="E115C0"/>
        </w:rPr>
        <w:t xml:space="preserve">joka </w:t>
      </w:r>
      <w:r>
        <w:rPr>
          <w:color w:val="FB5514"/>
        </w:rPr>
        <w:t xml:space="preserve">seuraa säästö- ja lainayhdistysten liikkeeseenlaskuja</w:t>
      </w:r>
      <w:r>
        <w:t xml:space="preserve">, </w:t>
      </w:r>
      <w:r>
        <w:t xml:space="preserve">nousi 3,23 pistettä 436,01 pisteeseen. </w:t>
      </w:r>
      <w:r>
        <w:t xml:space="preserve">Pankkien osakkeet vahvistuivat</w:t>
      </w:r>
      <w:r>
        <w:rPr>
          <w:color w:val="00587F"/>
        </w:rPr>
        <w:t xml:space="preserve">, kun </w:t>
      </w:r>
      <w:r>
        <w:rPr>
          <w:color w:val="0BC582"/>
        </w:rPr>
        <w:t xml:space="preserve">Connecticut Bank &amp; Trust ja Bank of New England </w:t>
      </w:r>
      <w:r>
        <w:rPr>
          <w:color w:val="00587F"/>
        </w:rPr>
        <w:t xml:space="preserve">ilmoittivat, </w:t>
      </w:r>
      <w:r>
        <w:rPr>
          <w:color w:val="FEB8C8"/>
        </w:rPr>
        <w:t xml:space="preserve">ettei niillä ole enää vastalauseita </w:t>
      </w:r>
      <w:r>
        <w:rPr>
          <w:color w:val="9E8317"/>
        </w:rPr>
        <w:t xml:space="preserve">vireillä olevasta lainsäädännöstä, </w:t>
      </w:r>
      <w:r>
        <w:rPr>
          <w:color w:val="01190F"/>
        </w:rPr>
        <w:t xml:space="preserve">joka </w:t>
      </w:r>
      <w:r>
        <w:rPr>
          <w:color w:val="9E8317"/>
        </w:rPr>
        <w:t xml:space="preserve">antaisi </w:t>
      </w:r>
      <w:r>
        <w:rPr>
          <w:color w:val="847D81"/>
        </w:rPr>
        <w:t xml:space="preserve">muiden alueiden pankeille mahdollisuuden sulautua </w:t>
      </w:r>
      <w:r>
        <w:rPr>
          <w:color w:val="58018B"/>
        </w:rPr>
        <w:t xml:space="preserve">Connecticutin </w:t>
      </w:r>
      <w:r>
        <w:rPr>
          <w:color w:val="847D81"/>
        </w:rPr>
        <w:t xml:space="preserve">ja Massachusettsin </w:t>
      </w:r>
      <w:r>
        <w:rPr>
          <w:color w:val="847D81"/>
        </w:rPr>
        <w:t xml:space="preserve">pankkien kanssa</w:t>
      </w:r>
      <w:r>
        <w:t xml:space="preserve">. </w:t>
      </w:r>
      <w:r>
        <w:rPr>
          <w:color w:val="B70639"/>
        </w:rPr>
        <w:t xml:space="preserve">Nämä kaksi pankkia yhdistyivät vuonna 1985</w:t>
      </w:r>
      <w:r>
        <w:t xml:space="preserve">. </w:t>
      </w:r>
      <w:r>
        <w:rPr>
          <w:color w:val="703B01"/>
        </w:rPr>
        <w:t xml:space="preserve">Bank of New Englandin </w:t>
      </w:r>
      <w:r>
        <w:t xml:space="preserve">osakkeilla </w:t>
      </w:r>
      <w:r>
        <w:t xml:space="preserve">käydään kauppaa New Yorkin pörssissä. Kauppiaat sanoivat, että </w:t>
      </w:r>
      <w:r>
        <w:rPr>
          <w:color w:val="00587F"/>
        </w:rPr>
        <w:t xml:space="preserve">ilmoitus </w:t>
      </w:r>
      <w:r>
        <w:t xml:space="preserve">ei auttanut </w:t>
      </w:r>
      <w:r>
        <w:rPr>
          <w:color w:val="118B8A"/>
        </w:rPr>
        <w:t xml:space="preserve">Massachusettsissa sijaitsevien </w:t>
      </w:r>
      <w:r>
        <w:rPr>
          <w:color w:val="F7F1DF"/>
        </w:rPr>
        <w:t xml:space="preserve">pankkien</w:t>
      </w:r>
      <w:r>
        <w:t xml:space="preserve"> osakkeita paljon</w:t>
      </w:r>
      <w:r>
        <w:t xml:space="preserve">, koska monilla </w:t>
      </w:r>
      <w:r>
        <w:rPr>
          <w:color w:val="F7F1DF"/>
        </w:rPr>
        <w:t xml:space="preserve">näistä pankeista </w:t>
      </w:r>
      <w:r>
        <w:t xml:space="preserve">on </w:t>
      </w:r>
      <w:r>
        <w:rPr>
          <w:color w:val="4AFEFA"/>
        </w:rPr>
        <w:t xml:space="preserve">kiinteistöluottosalkkuihinsa</w:t>
      </w:r>
      <w:r>
        <w:t xml:space="preserve"> liittyviä taloudellisia ongelmia</w:t>
      </w:r>
      <w:r>
        <w:rPr>
          <w:color w:val="4AFEFA"/>
        </w:rPr>
        <w:t xml:space="preserve">, jotka </w:t>
      </w:r>
      <w:r>
        <w:rPr>
          <w:color w:val="FCB164"/>
        </w:rPr>
        <w:t xml:space="preserve">tekevät niistä </w:t>
      </w:r>
      <w:r>
        <w:rPr>
          <w:color w:val="4AFEFA"/>
        </w:rPr>
        <w:t xml:space="preserve">houkuttelevia ostokohteita</w:t>
      </w:r>
      <w:r>
        <w:t xml:space="preserve">. </w:t>
      </w:r>
      <w:r>
        <w:rPr>
          <w:color w:val="796EE6"/>
        </w:rPr>
        <w:t xml:space="preserve">Spekulantit, </w:t>
      </w:r>
      <w:r>
        <w:rPr>
          <w:color w:val="000D2C"/>
        </w:rPr>
        <w:t xml:space="preserve">jotka </w:t>
      </w:r>
      <w:r>
        <w:rPr>
          <w:color w:val="796EE6"/>
        </w:rPr>
        <w:t xml:space="preserve">odottavat </w:t>
      </w:r>
      <w:r>
        <w:rPr>
          <w:color w:val="53495F"/>
        </w:rPr>
        <w:t xml:space="preserve">Connecticutin osavaltion </w:t>
      </w:r>
      <w:r>
        <w:rPr>
          <w:color w:val="796EE6"/>
        </w:rPr>
        <w:t xml:space="preserve">hyväksyvän pian </w:t>
      </w:r>
      <w:r>
        <w:rPr>
          <w:color w:val="F95475"/>
        </w:rPr>
        <w:t xml:space="preserve">lain, </w:t>
      </w:r>
      <w:r>
        <w:t xml:space="preserve">joka</w:t>
      </w:r>
      <w:r>
        <w:rPr>
          <w:color w:val="F95475"/>
        </w:rPr>
        <w:t xml:space="preserve"> sallii tällaisen osavaltioiden välisen pankkitoiminnan</w:t>
      </w:r>
      <w:r>
        <w:t xml:space="preserve">, </w:t>
      </w:r>
      <w:r>
        <w:t xml:space="preserve">nostivat </w:t>
      </w:r>
      <w:r>
        <w:t xml:space="preserve">välittömästi </w:t>
      </w:r>
      <w:r>
        <w:rPr>
          <w:color w:val="61FC03"/>
        </w:rPr>
        <w:t xml:space="preserve">Connecticutissa toimivien</w:t>
      </w:r>
      <w:r>
        <w:t xml:space="preserve"> pankkien osakekursseja </w:t>
      </w:r>
      <w:r>
        <w:rPr>
          <w:color w:val="00587F"/>
        </w:rPr>
        <w:t xml:space="preserve">ilmoituksen jälkeen. </w:t>
      </w:r>
      <w:r>
        <w:t xml:space="preserve">"</w:t>
      </w:r>
      <w:r>
        <w:rPr>
          <w:color w:val="5D9608"/>
        </w:rPr>
        <w:t xml:space="preserve">Monet osakkeet</w:t>
      </w:r>
      <w:r>
        <w:rPr>
          <w:color w:val="DE98FD"/>
        </w:rPr>
        <w:t xml:space="preserve">, jotka ovat </w:t>
      </w:r>
      <w:r>
        <w:rPr>
          <w:color w:val="5D9608"/>
        </w:rPr>
        <w:t xml:space="preserve">olleet veden alla, </w:t>
      </w:r>
      <w:r>
        <w:t xml:space="preserve">saivat vihdoin </w:t>
      </w:r>
      <w:r>
        <w:t xml:space="preserve">syyn nousta", sanoi </w:t>
      </w:r>
      <w:r>
        <w:rPr>
          <w:color w:val="98A088"/>
        </w:rPr>
        <w:t xml:space="preserve">George Jennison, Shearson Lehman Huttonin OTC-markkinaosaston vanhempi pankkien liikkeeseenlaskujen kauppias</w:t>
      </w:r>
      <w:r>
        <w:t xml:space="preserve">. </w:t>
      </w:r>
      <w:r>
        <w:rPr>
          <w:color w:val="248AD0"/>
        </w:rPr>
        <w:t xml:space="preserve">Northeast Bancorpin </w:t>
      </w:r>
      <w:r>
        <w:rPr>
          <w:color w:val="4F584E"/>
        </w:rPr>
        <w:t xml:space="preserve">osakkeet </w:t>
      </w:r>
      <w:r>
        <w:t xml:space="preserve">nousivat eniten</w:t>
      </w:r>
      <w:r>
        <w:rPr>
          <w:color w:val="5C5300"/>
        </w:rPr>
        <w:t xml:space="preserve">, </w:t>
      </w:r>
      <w:r>
        <w:rPr>
          <w:color w:val="4F584E"/>
        </w:rPr>
        <w:t xml:space="preserve">7 3/4 69:ään</w:t>
      </w:r>
      <w:r>
        <w:t xml:space="preserve">. </w:t>
      </w:r>
      <w:r>
        <w:rPr>
          <w:color w:val="61FC03"/>
        </w:rPr>
        <w:t xml:space="preserve">Stamfordissa, Connecticutissa sijaitseva </w:t>
      </w:r>
      <w:r>
        <w:t xml:space="preserve">konserni </w:t>
      </w:r>
      <w:r>
        <w:t xml:space="preserve">on sopinut, että Bank of New York ostaa sen </w:t>
      </w:r>
      <w:r>
        <w:rPr>
          <w:color w:val="9F6551"/>
        </w:rPr>
        <w:t xml:space="preserve">ensi elokuussa toteutettavalla </w:t>
      </w:r>
      <w:r>
        <w:rPr>
          <w:color w:val="9F6551"/>
        </w:rPr>
        <w:t xml:space="preserve">kaupalla, jonka arvo on noin 100 dollaria osakkeelta</w:t>
      </w:r>
      <w:r>
        <w:t xml:space="preserve">. </w:t>
      </w:r>
      <w:r>
        <w:rPr>
          <w:color w:val="932C70"/>
        </w:rPr>
        <w:t xml:space="preserve">Ed Macheski, </w:t>
      </w:r>
      <w:r>
        <w:rPr>
          <w:color w:val="B5AFC4"/>
        </w:rPr>
        <w:t xml:space="preserve">joka on </w:t>
      </w:r>
      <w:r>
        <w:rPr>
          <w:color w:val="932C70"/>
        </w:rPr>
        <w:t xml:space="preserve">pankkiosakkeita seuraava </w:t>
      </w:r>
      <w:r>
        <w:rPr>
          <w:color w:val="932C70"/>
        </w:rPr>
        <w:t xml:space="preserve">rahoitusneuvoja Wilton </w:t>
      </w:r>
      <w:r>
        <w:rPr>
          <w:color w:val="2B1B04"/>
        </w:rPr>
        <w:t xml:space="preserve">of Connecticutissa, </w:t>
      </w:r>
      <w:r>
        <w:t xml:space="preserve">sanoi, että ilmoitus käytännössä antaa </w:t>
      </w:r>
      <w:r>
        <w:rPr>
          <w:color w:val="D4C67A"/>
        </w:rPr>
        <w:t xml:space="preserve">kaupalle </w:t>
      </w:r>
      <w:r>
        <w:t xml:space="preserve">"vihreää valoa". </w:t>
      </w:r>
      <w:r>
        <w:rPr>
          <w:color w:val="98A088"/>
        </w:rPr>
        <w:t xml:space="preserve">Jennisonin </w:t>
      </w:r>
      <w:r>
        <w:t xml:space="preserve">mukaan </w:t>
      </w:r>
      <w:r>
        <w:rPr>
          <w:color w:val="AE7AA1"/>
        </w:rPr>
        <w:t xml:space="preserve">Northeast Bancorp </w:t>
      </w:r>
      <w:r>
        <w:t xml:space="preserve">pärjäsi hyvin myös siksi, että </w:t>
      </w:r>
      <w:r>
        <w:rPr>
          <w:color w:val="0232FD"/>
        </w:rPr>
        <w:t xml:space="preserve">ostettavien </w:t>
      </w:r>
      <w:r>
        <w:rPr>
          <w:color w:val="C2A393"/>
        </w:rPr>
        <w:t xml:space="preserve">yritysten </w:t>
      </w:r>
      <w:r>
        <w:t xml:space="preserve">osakkeet </w:t>
      </w:r>
      <w:r>
        <w:rPr>
          <w:color w:val="C2A393"/>
        </w:rPr>
        <w:t xml:space="preserve">ovat </w:t>
      </w:r>
      <w:r>
        <w:t xml:space="preserve">jälleen sijoittajien suosiossa. Myös </w:t>
      </w:r>
      <w:r>
        <w:rPr>
          <w:color w:val="BA6801"/>
        </w:rPr>
        <w:t xml:space="preserve">toisen </w:t>
      </w:r>
      <w:r>
        <w:rPr>
          <w:color w:val="BA6801"/>
        </w:rPr>
        <w:t xml:space="preserve">yritysostossa </w:t>
      </w:r>
      <w:r>
        <w:rPr>
          <w:color w:val="168E5C"/>
        </w:rPr>
        <w:t xml:space="preserve">mukana olevan </w:t>
      </w:r>
      <w:r>
        <w:rPr>
          <w:color w:val="BA6801"/>
        </w:rPr>
        <w:t xml:space="preserve">OTC-pankin</w:t>
      </w:r>
      <w:r>
        <w:rPr>
          <w:color w:val="BA6801"/>
        </w:rPr>
        <w:t xml:space="preserve">, First Constitution Financialin, </w:t>
      </w:r>
      <w:r>
        <w:rPr>
          <w:color w:val="6A3A35"/>
        </w:rPr>
        <w:t xml:space="preserve">osakkeet </w:t>
      </w:r>
      <w:r>
        <w:t xml:space="preserve">nousivat. Ne nousivat 7/8:sta 18 1/4:ään. </w:t>
      </w:r>
      <w:r>
        <w:rPr>
          <w:color w:val="16C0D0"/>
        </w:rPr>
        <w:t xml:space="preserve">First Constitution </w:t>
      </w:r>
      <w:r>
        <w:t xml:space="preserve">allekirjoitti sopimuksen </w:t>
      </w:r>
      <w:r>
        <w:rPr>
          <w:color w:val="C62100"/>
        </w:rPr>
        <w:t xml:space="preserve">sulautumisesta </w:t>
      </w:r>
      <w:r>
        <w:rPr>
          <w:color w:val="014347"/>
        </w:rPr>
        <w:t xml:space="preserve">WFRR L.P.:n ja GHKM Corp:n kanssa. </w:t>
      </w:r>
      <w:r>
        <w:rPr>
          <w:color w:val="233809"/>
        </w:rPr>
        <w:t xml:space="preserve">jonka </w:t>
      </w:r>
      <w:r>
        <w:rPr>
          <w:color w:val="C62100"/>
        </w:rPr>
        <w:t xml:space="preserve">mukaan </w:t>
      </w:r>
      <w:r>
        <w:rPr>
          <w:color w:val="C62100"/>
        </w:rPr>
        <w:t xml:space="preserve">kaikki </w:t>
      </w:r>
      <w:r>
        <w:rPr>
          <w:color w:val="42083B"/>
        </w:rPr>
        <w:t xml:space="preserve">sen </w:t>
      </w:r>
      <w:r>
        <w:rPr>
          <w:color w:val="C62100"/>
        </w:rPr>
        <w:t xml:space="preserve">kantaosakkeet ostetaan 25 dollarin kappalehintaan eli 273,5 miljoonalla dollarilla</w:t>
      </w:r>
      <w:r>
        <w:t xml:space="preserve">. </w:t>
      </w:r>
      <w:r>
        <w:rPr>
          <w:color w:val="82785D"/>
        </w:rPr>
        <w:t xml:space="preserve">Muista </w:t>
      </w:r>
      <w:r>
        <w:rPr>
          <w:color w:val="023087"/>
        </w:rPr>
        <w:t xml:space="preserve">Connecticutissa sijaitsevista</w:t>
      </w:r>
      <w:r>
        <w:rPr>
          <w:color w:val="82785D"/>
        </w:rPr>
        <w:t xml:space="preserve"> pankeista, </w:t>
      </w:r>
      <w:r>
        <w:rPr>
          <w:color w:val="B7DAD2"/>
        </w:rPr>
        <w:t xml:space="preserve">joiden </w:t>
      </w:r>
      <w:r>
        <w:rPr>
          <w:color w:val="82785D"/>
        </w:rPr>
        <w:t xml:space="preserve">osakkeilla käydään kauppaa pörssin ulkopuolisilla markkinoilla</w:t>
      </w:r>
      <w:r>
        <w:t xml:space="preserve">, Hartfordissa sijaitsevan Society for Savings Bancorpin osakkeet vahvistuivat 1 3/4:llä 18 1/4:ään.</w:t>
      </w:r>
      <w:r>
        <w:t xml:space="preserve"> Centerbankin osakkeet nousivat 5/8:lla 8 3/4:ään; New Londonissa sijaitsevan pankkiholdingyhtiö NESB:n osakkeet nousivat 5/8:lla 5 7/8:aan. Muista pankkialan osakkeista Pennview Savings Association nousi yli 44 %, kun se nousi 6 5/8:sta 21 5/8:aan. </w:t>
      </w:r>
      <w:r>
        <w:rPr>
          <w:color w:val="196956"/>
        </w:rPr>
        <w:t xml:space="preserve">Pennsylvanialainen </w:t>
      </w:r>
      <w:r>
        <w:t xml:space="preserve">Univest Corp. of Pennsylvania </w:t>
      </w:r>
      <w:r>
        <w:t xml:space="preserve">sopi </w:t>
      </w:r>
      <w:r>
        <w:rPr>
          <w:color w:val="196956"/>
        </w:rPr>
        <w:t xml:space="preserve">Pennsylvania </w:t>
      </w:r>
      <w:r>
        <w:rPr>
          <w:color w:val="196956"/>
        </w:rPr>
        <w:t xml:space="preserve">Bankin </w:t>
      </w:r>
      <w:r>
        <w:t xml:space="preserve">ostamisesta 25,50 dollarilla osakkeelta. </w:t>
      </w:r>
      <w:r>
        <w:rPr>
          <w:color w:val="8C41BB"/>
        </w:rPr>
        <w:t xml:space="preserve">Kaliforniassa sijaitsevan Valley Federal Savings &amp; Loan -yhtiön </w:t>
      </w:r>
      <w:r>
        <w:t xml:space="preserve">osakkeet </w:t>
      </w:r>
      <w:r>
        <w:t xml:space="preserve">nousivat 1 - 4 1/4 uutisesta, jonka mukaan kolmannen neljänneksen 70,70 miljoonan dollarin tappio </w:t>
      </w:r>
      <w:r>
        <w:rPr>
          <w:color w:val="2B2D32"/>
        </w:rPr>
        <w:t xml:space="preserve">89,9 miljoonan dollarin </w:t>
      </w:r>
      <w:r>
        <w:rPr>
          <w:color w:val="ECEDFE"/>
        </w:rPr>
        <w:t xml:space="preserve">veroja edeltävien </w:t>
      </w:r>
      <w:r>
        <w:rPr>
          <w:color w:val="ECEDFE"/>
        </w:rPr>
        <w:t xml:space="preserve">kulujen jälkeen liittyy </w:t>
      </w:r>
      <w:r>
        <w:t xml:space="preserve">suurimmaksi osaksi sen </w:t>
      </w:r>
      <w:r>
        <w:rPr>
          <w:color w:val="94C661"/>
        </w:rPr>
        <w:t xml:space="preserve">matkailuasuntojen rahoitusyksikköön</w:t>
      </w:r>
      <w:r>
        <w:t xml:space="preserve">. </w:t>
      </w:r>
      <w:r>
        <w:rPr>
          <w:color w:val="F8907D"/>
        </w:rPr>
        <w:t xml:space="preserve">Dan E. </w:t>
      </w:r>
      <w:r>
        <w:rPr>
          <w:color w:val="895E6B"/>
        </w:rPr>
        <w:t xml:space="preserve">Valley Federalin</w:t>
      </w:r>
      <w:r>
        <w:rPr>
          <w:color w:val="F8907D"/>
        </w:rPr>
        <w:t xml:space="preserve"> toimitusjohtaja </w:t>
      </w:r>
      <w:r>
        <w:rPr>
          <w:color w:val="F8907D"/>
        </w:rPr>
        <w:t xml:space="preserve">Nelms </w:t>
      </w:r>
      <w:r>
        <w:t xml:space="preserve">sanoi, </w:t>
      </w:r>
      <w:r>
        <w:rPr>
          <w:color w:val="ECEDFE"/>
        </w:rPr>
        <w:t xml:space="preserve">että tämä kertaluonteinen kustannus </w:t>
      </w:r>
      <w:r>
        <w:t xml:space="preserve">eliminoi olennaisesti </w:t>
      </w:r>
      <w:r>
        <w:rPr>
          <w:color w:val="94C661"/>
        </w:rPr>
        <w:t xml:space="preserve">yksikköön </w:t>
      </w:r>
      <w:r>
        <w:t xml:space="preserve">liittyvät tulevat tappiot</w:t>
      </w:r>
      <w:r>
        <w:t xml:space="preserve">. </w:t>
      </w:r>
      <w:r>
        <w:t xml:space="preserve">Hänen mukaansa </w:t>
      </w:r>
      <w:r>
        <w:rPr>
          <w:color w:val="8C41BB"/>
        </w:rPr>
        <w:t xml:space="preserve">yhtiön</w:t>
      </w:r>
      <w:r>
        <w:t xml:space="preserve"> ydinliiketoiminta </w:t>
      </w:r>
      <w:r>
        <w:t xml:space="preserve">on edelleen vahvaa. Hän sanoi myös, että menojen jälkeen ja "olettaen, että korkotaso </w:t>
      </w:r>
      <w:r>
        <w:t xml:space="preserve">ei heilahda dramaattisesti, </w:t>
      </w:r>
      <w:r>
        <w:rPr>
          <w:color w:val="8C41BB"/>
        </w:rPr>
        <w:t xml:space="preserve">yhtiö </w:t>
      </w:r>
      <w:r>
        <w:t xml:space="preserve">odottaa </w:t>
      </w:r>
      <w:r>
        <w:t xml:space="preserve">lähes ennätyksellisiä voittoja vuonna 1990". </w:t>
      </w:r>
      <w:r>
        <w:rPr>
          <w:color w:val="788E95"/>
        </w:rPr>
        <w:t xml:space="preserve">Weisfieldin </w:t>
      </w:r>
      <w:r>
        <w:t xml:space="preserve">osakkeet </w:t>
      </w:r>
      <w:r>
        <w:t xml:space="preserve">nousivat 6 3/4 55 1/2:een, ja </w:t>
      </w:r>
      <w:r>
        <w:rPr>
          <w:color w:val="576094"/>
        </w:rPr>
        <w:t xml:space="preserve">Ratners Groupin </w:t>
      </w:r>
      <w:r>
        <w:rPr>
          <w:color w:val="FB6AB8"/>
        </w:rPr>
        <w:t xml:space="preserve">American Depository Receipts </w:t>
      </w:r>
      <w:r>
        <w:rPr>
          <w:color w:val="576094"/>
        </w:rPr>
        <w:t xml:space="preserve">-osake </w:t>
      </w:r>
      <w:r>
        <w:rPr>
          <w:color w:val="FB6AB8"/>
        </w:rPr>
        <w:t xml:space="preserve">nousi 5/8 </w:t>
      </w:r>
      <w:r>
        <w:t xml:space="preserve">ja </w:t>
      </w:r>
      <w:r>
        <w:rPr>
          <w:color w:val="FB6AB8"/>
        </w:rPr>
        <w:t xml:space="preserve">sulkeutui </w:t>
      </w:r>
      <w:r>
        <w:t xml:space="preserve">12 1/4:ään. </w:t>
      </w:r>
      <w:r>
        <w:rPr>
          <w:color w:val="DB1474"/>
        </w:rPr>
        <w:t xml:space="preserve">Nämä kaksi yritystä </w:t>
      </w:r>
      <w:r>
        <w:t xml:space="preserve">ilmoittivat tehneensä </w:t>
      </w:r>
      <w:r>
        <w:rPr>
          <w:color w:val="8489AE"/>
        </w:rPr>
        <w:t xml:space="preserve">lopullisen sulautumissopimuksen</w:t>
      </w:r>
      <w:r>
        <w:rPr>
          <w:color w:val="860E04"/>
        </w:rPr>
        <w:t xml:space="preserve">, jonka mukaan </w:t>
      </w:r>
      <w:r>
        <w:rPr>
          <w:color w:val="FBC206"/>
        </w:rPr>
        <w:t xml:space="preserve">Ratners järjestää </w:t>
      </w:r>
      <w:r>
        <w:rPr>
          <w:color w:val="6EAB9B"/>
        </w:rPr>
        <w:t xml:space="preserve">Weisfieldin </w:t>
      </w:r>
      <w:r>
        <w:rPr>
          <w:color w:val="8489AE"/>
        </w:rPr>
        <w:t xml:space="preserve">kaikkien kantaosakkeiden julkisen osakeannin </w:t>
      </w:r>
      <w:r>
        <w:rPr>
          <w:color w:val="8489AE"/>
        </w:rPr>
        <w:t xml:space="preserve">57,50 dollarin kappalehintaan</w:t>
      </w:r>
      <w:r>
        <w:t xml:space="preserve">. </w:t>
      </w:r>
      <w:r>
        <w:t xml:space="preserve">Myös </w:t>
      </w:r>
      <w:r>
        <w:rPr>
          <w:color w:val="645341"/>
        </w:rPr>
        <w:t xml:space="preserve">Jaguarin </w:t>
      </w:r>
      <w:r>
        <w:rPr>
          <w:color w:val="F2CDFE"/>
        </w:rPr>
        <w:t xml:space="preserve">American Depository Receipts -osakkeet </w:t>
      </w:r>
      <w:r>
        <w:t xml:space="preserve">nousivat </w:t>
      </w:r>
      <w:r>
        <w:t xml:space="preserve">1/4 13 7/8:aan 4,4 miljoonan osakkeen myynnistä. Sen </w:t>
      </w:r>
      <w:r>
        <w:rPr>
          <w:color w:val="760035"/>
        </w:rPr>
        <w:t xml:space="preserve">jälkeen, kun </w:t>
      </w:r>
      <w:r>
        <w:rPr>
          <w:color w:val="496E76"/>
        </w:rPr>
        <w:t xml:space="preserve">brittiläisestä autonvalmistajasta </w:t>
      </w:r>
      <w:r>
        <w:rPr>
          <w:color w:val="760035"/>
        </w:rPr>
        <w:t xml:space="preserve">tuli viime kuussa ostokohde</w:t>
      </w:r>
      <w:r>
        <w:t xml:space="preserve">, </w:t>
      </w:r>
      <w:r>
        <w:rPr>
          <w:color w:val="645341"/>
        </w:rPr>
        <w:t xml:space="preserve">sen </w:t>
      </w:r>
      <w:r>
        <w:rPr>
          <w:color w:val="F2CDFE"/>
        </w:rPr>
        <w:t xml:space="preserve">amerikkalaiset talletustodistukset </w:t>
      </w:r>
      <w:r>
        <w:t xml:space="preserve">ovat hypänneet </w:t>
      </w:r>
      <w:r>
        <w:t xml:space="preserve">noin 78 prosenttia. Kun </w:t>
      </w:r>
      <w:r>
        <w:rPr>
          <w:color w:val="E3F894"/>
        </w:rPr>
        <w:t xml:space="preserve">talousvaikeuksissa oleva </w:t>
      </w:r>
      <w:r>
        <w:rPr>
          <w:color w:val="E3F894"/>
        </w:rPr>
        <w:t xml:space="preserve">Heritage Media </w:t>
      </w:r>
      <w:r>
        <w:t xml:space="preserve">ehdotti </w:t>
      </w:r>
      <w:r>
        <w:rPr>
          <w:color w:val="876128"/>
        </w:rPr>
        <w:t xml:space="preserve">POP Radion </w:t>
      </w:r>
      <w:r>
        <w:t xml:space="preserve">ostamista </w:t>
      </w:r>
      <w:r>
        <w:t xml:space="preserve">osakevaihdolla, </w:t>
      </w:r>
      <w:r>
        <w:rPr>
          <w:color w:val="876128"/>
        </w:rPr>
        <w:t xml:space="preserve">POP Radion </w:t>
      </w:r>
      <w:r>
        <w:t xml:space="preserve">osake romahti </w:t>
      </w:r>
      <w:r>
        <w:t xml:space="preserve">4-14 3/4. </w:t>
      </w:r>
      <w:r>
        <w:rPr>
          <w:color w:val="E3F894"/>
        </w:rPr>
        <w:t xml:space="preserve">Heritage Media, </w:t>
      </w:r>
      <w:r>
        <w:rPr>
          <w:color w:val="F9D7CD"/>
        </w:rPr>
        <w:t xml:space="preserve">joka </w:t>
      </w:r>
      <w:r>
        <w:rPr>
          <w:color w:val="E3F894"/>
        </w:rPr>
        <w:t xml:space="preserve">omistaa jo noin 51 prosenttia </w:t>
      </w:r>
      <w:r>
        <w:rPr>
          <w:color w:val="A1A711"/>
        </w:rPr>
        <w:t xml:space="preserve">POP Radiosta</w:t>
      </w:r>
      <w:r>
        <w:t xml:space="preserve">, ehdotti, että </w:t>
      </w:r>
      <w:r>
        <w:rPr>
          <w:color w:val="876128"/>
        </w:rPr>
        <w:t xml:space="preserve">POP Radion </w:t>
      </w:r>
      <w:r>
        <w:t xml:space="preserve">osakkeenomistajat maksaisivat </w:t>
      </w:r>
      <w:r>
        <w:rPr>
          <w:color w:val="876128"/>
        </w:rPr>
        <w:t xml:space="preserve">POP Radion </w:t>
      </w:r>
      <w:r>
        <w:t xml:space="preserve">osakkeenomistajille </w:t>
      </w:r>
      <w:r>
        <w:rPr>
          <w:color w:val="01FB92"/>
        </w:rPr>
        <w:t xml:space="preserve">uudella </w:t>
      </w:r>
      <w:r>
        <w:rPr>
          <w:color w:val="FD0F31"/>
        </w:rPr>
        <w:t xml:space="preserve">Heritage Median </w:t>
      </w:r>
      <w:r>
        <w:rPr>
          <w:color w:val="01FB92"/>
        </w:rPr>
        <w:t xml:space="preserve">etuoikeutettujen osakkeiden luokalla</w:t>
      </w:r>
      <w:r>
        <w:rPr>
          <w:color w:val="01FB92"/>
        </w:rPr>
        <w:t xml:space="preserve">, joka </w:t>
      </w:r>
      <w:r>
        <w:rPr>
          <w:color w:val="BE8485"/>
        </w:rPr>
        <w:t xml:space="preserve">olisi </w:t>
      </w:r>
      <w:r>
        <w:rPr>
          <w:color w:val="01FB92"/>
        </w:rPr>
        <w:t xml:space="preserve">vaihdettavissa neljään </w:t>
      </w:r>
      <w:r>
        <w:rPr>
          <w:color w:val="FD0F31"/>
        </w:rPr>
        <w:t xml:space="preserve">Heritage Median </w:t>
      </w:r>
      <w:r>
        <w:rPr>
          <w:color w:val="01FB92"/>
        </w:rPr>
        <w:t xml:space="preserve">kantaosakkeeseen</w:t>
      </w:r>
      <w:r>
        <w:t xml:space="preserve">. </w:t>
      </w:r>
      <w:r>
        <w:rPr>
          <w:color w:val="C660FB"/>
        </w:rPr>
        <w:t xml:space="preserve">Rallin </w:t>
      </w:r>
      <w:r>
        <w:t xml:space="preserve">osakkeet </w:t>
      </w:r>
      <w:r>
        <w:t xml:space="preserve">laskivat 1 3/4 ja 21 3/4. </w:t>
      </w:r>
      <w:r>
        <w:rPr>
          <w:color w:val="C660FB"/>
        </w:rPr>
        <w:t xml:space="preserve">Kyseisten ravintoloiden ylläpitäjä </w:t>
      </w:r>
      <w:r>
        <w:t xml:space="preserve">kertoi </w:t>
      </w:r>
      <w:r>
        <w:rPr>
          <w:color w:val="120104"/>
        </w:rPr>
        <w:t xml:space="preserve">käyttäneensä </w:t>
      </w:r>
      <w:r>
        <w:rPr>
          <w:color w:val="120104"/>
        </w:rPr>
        <w:t xml:space="preserve">maanantaina osakkeenomistajien oikeuksia koskevan suunnitelman mukaista oikeuttaan laskea liikkeeseen osakkeita</w:t>
      </w:r>
      <w:r>
        <w:t xml:space="preserve">. </w:t>
      </w:r>
      <w:r>
        <w:rPr>
          <w:color w:val="C660FB"/>
        </w:rPr>
        <w:t xml:space="preserve">Pikaruokaravintola-alan yritys </w:t>
      </w:r>
      <w:r>
        <w:t xml:space="preserve">ilmoitti, </w:t>
      </w:r>
      <w:r>
        <w:rPr>
          <w:color w:val="C660FB"/>
        </w:rPr>
        <w:t xml:space="preserve">että sen </w:t>
      </w:r>
      <w:r>
        <w:t xml:space="preserve">päätös perustui keskusteluihin </w:t>
      </w:r>
      <w:r>
        <w:rPr>
          <w:color w:val="05AEE8"/>
        </w:rPr>
        <w:t xml:space="preserve">sen osakasryhmän Giant Group Ltd:n kanssa, jonka tarkoituksena oli </w:t>
      </w:r>
      <w:r>
        <w:t xml:space="preserve">ratkaista tietyt kiistat </w:t>
      </w:r>
      <w:r>
        <w:rPr>
          <w:color w:val="05AEE8"/>
        </w:rPr>
        <w:t xml:space="preserve">yhtiön kanssa</w:t>
      </w:r>
      <w:r>
        <w:t xml:space="preserve">. </w:t>
      </w:r>
      <w:r>
        <w:rPr>
          <w:color w:val="05AEE8"/>
        </w:rPr>
        <w:t xml:space="preserve">Giant Groupia </w:t>
      </w:r>
      <w:r>
        <w:t xml:space="preserve">johtaa </w:t>
      </w:r>
      <w:r>
        <w:rPr>
          <w:color w:val="C3C1BE"/>
        </w:rPr>
        <w:t xml:space="preserve">kolme </w:t>
      </w:r>
      <w:r>
        <w:rPr>
          <w:color w:val="9F98F8"/>
        </w:rPr>
        <w:t xml:space="preserve">Rallyn </w:t>
      </w:r>
      <w:r>
        <w:rPr>
          <w:color w:val="C3C1BE"/>
        </w:rPr>
        <w:t xml:space="preserve">johtajaa</w:t>
      </w:r>
      <w:r>
        <w:rPr>
          <w:color w:val="C3C1BE"/>
        </w:rPr>
        <w:t xml:space="preserve">, Burt Sugarman, James M. Trotter III ja William E. Ralli. </w:t>
      </w:r>
      <w:r>
        <w:rPr>
          <w:color w:val="C3C1BE"/>
        </w:rPr>
        <w:t xml:space="preserve">Trotter II, </w:t>
      </w:r>
      <w:r>
        <w:rPr>
          <w:color w:val="1167D9"/>
        </w:rPr>
        <w:t xml:space="preserve">jotka </w:t>
      </w:r>
      <w:r>
        <w:rPr>
          <w:color w:val="C3C1BE"/>
        </w:rPr>
        <w:t xml:space="preserve">ilmoittivat </w:t>
      </w:r>
      <w:r>
        <w:rPr>
          <w:color w:val="C3C1BE"/>
        </w:rPr>
        <w:t xml:space="preserve">aiemmin </w:t>
      </w:r>
      <w:r>
        <w:rPr>
          <w:color w:val="D19012"/>
        </w:rPr>
        <w:t xml:space="preserve">tässä kuussa, että </w:t>
      </w:r>
      <w:r>
        <w:rPr>
          <w:color w:val="1167D9"/>
        </w:rPr>
        <w:t xml:space="preserve">heidän </w:t>
      </w:r>
      <w:r>
        <w:rPr>
          <w:color w:val="C3C1BE"/>
        </w:rPr>
        <w:t xml:space="preserve">omistusosuutensa </w:t>
      </w:r>
      <w:r>
        <w:rPr>
          <w:color w:val="9F98F8"/>
        </w:rPr>
        <w:t xml:space="preserve">Rallysta </w:t>
      </w:r>
      <w:r>
        <w:rPr>
          <w:color w:val="C3C1BE"/>
        </w:rPr>
        <w:t xml:space="preserve">on 42,5 prosenttia ja että he aikovat saada enemmistön paikoista </w:t>
      </w:r>
      <w:r>
        <w:rPr>
          <w:color w:val="9F98F8"/>
        </w:rPr>
        <w:t xml:space="preserve">Rallyn </w:t>
      </w:r>
      <w:r>
        <w:rPr>
          <w:color w:val="C3C1BE"/>
        </w:rPr>
        <w:t xml:space="preserve">yhdeksänjäsenisessä hallituksessa</w:t>
      </w:r>
      <w:r>
        <w:t xml:space="preserve">. </w:t>
      </w:r>
      <w:r>
        <w:rPr>
          <w:color w:val="B7D802"/>
        </w:rPr>
        <w:t xml:space="preserve">SCI Systems </w:t>
      </w:r>
      <w:r>
        <w:t xml:space="preserve">liukui 7/8 - 10 osakkeeseen 858 000 osakkeen volyymilla. </w:t>
      </w:r>
      <w:r>
        <w:rPr>
          <w:color w:val="B7D802"/>
        </w:rPr>
        <w:t xml:space="preserve">Huntsvillessä, Alabamassa sijaitseva elektroniikkatuotteiden valmistaja </w:t>
      </w:r>
      <w:r>
        <w:t xml:space="preserve">ilmoitti, </w:t>
      </w:r>
      <w:r>
        <w:rPr>
          <w:color w:val="826392"/>
        </w:rPr>
        <w:t xml:space="preserve">että se odottaa "merkittävää" tappiota 30. syyskuuta päättyvältä tilikauden ensimmäiseltä neljännekseltä</w:t>
      </w:r>
      <w:r>
        <w:t xml:space="preserve">. </w:t>
      </w:r>
      <w:r>
        <w:t xml:space="preserve">Viime vuoden vastaavana ajanjaksona </w:t>
      </w:r>
      <w:r>
        <w:rPr>
          <w:color w:val="B7D802"/>
        </w:rPr>
        <w:t xml:space="preserve">SCI:n </w:t>
      </w:r>
      <w:r>
        <w:t xml:space="preserve">nettotulos oli </w:t>
      </w:r>
      <w:r>
        <w:t xml:space="preserve">4,8 miljoonaa dollaria eli 23 senttiä osakkeelta, kun liikevaihto oli 225,6 miljoonaa dollaria.</w:t>
      </w:r>
    </w:p>
    <w:p>
      <w:r>
        <w:rPr>
          <w:b/>
        </w:rPr>
        <w:t xml:space="preserve">Asiakirjan numero 48</w:t>
      </w:r>
    </w:p>
    <w:p>
      <w:r>
        <w:rPr>
          <w:b/>
        </w:rPr>
        <w:t xml:space="preserve">Asiakirjan tunniste: wsj0049-001</w:t>
      </w:r>
    </w:p>
    <w:p>
      <w:r>
        <w:rPr>
          <w:color w:val="310106"/>
        </w:rPr>
        <w:t xml:space="preserve">Liittovaltion verovirasto (IRS</w:t>
      </w:r>
      <w:r>
        <w:rPr>
          <w:color w:val="04640D"/>
        </w:rPr>
        <w:t xml:space="preserve">) on uhannut </w:t>
      </w:r>
      <w:r>
        <w:rPr>
          <w:color w:val="FEFB0A"/>
        </w:rPr>
        <w:t xml:space="preserve">rikosoikeudellisilla seuraamuksilla </w:t>
      </w:r>
      <w:r>
        <w:rPr>
          <w:color w:val="FB5514"/>
        </w:rPr>
        <w:t xml:space="preserve">asianajajia</w:t>
      </w:r>
      <w:r>
        <w:rPr>
          <w:color w:val="E115C0"/>
        </w:rPr>
        <w:t xml:space="preserve">, jotka </w:t>
      </w:r>
      <w:r>
        <w:rPr>
          <w:color w:val="FB5514"/>
        </w:rPr>
        <w:t xml:space="preserve">eivät anna yksityiskohtaisia tietoja </w:t>
      </w:r>
      <w:r>
        <w:rPr>
          <w:color w:val="00587F"/>
        </w:rPr>
        <w:t xml:space="preserve">asiakkaista</w:t>
      </w:r>
      <w:r>
        <w:rPr>
          <w:color w:val="0BC582"/>
        </w:rPr>
        <w:t xml:space="preserve">, jotka </w:t>
      </w:r>
      <w:r>
        <w:rPr>
          <w:color w:val="00587F"/>
        </w:rPr>
        <w:t xml:space="preserve">maksavat </w:t>
      </w:r>
      <w:r>
        <w:rPr>
          <w:color w:val="FEB8C8"/>
        </w:rPr>
        <w:t xml:space="preserve">heille </w:t>
      </w:r>
      <w:r>
        <w:rPr>
          <w:color w:val="00587F"/>
        </w:rPr>
        <w:t xml:space="preserve">yli 10 000 dollaria käteisenä</w:t>
      </w:r>
      <w:r>
        <w:t xml:space="preserve">. </w:t>
      </w:r>
      <w:r>
        <w:t xml:space="preserve">Varoitus, joka annettiin </w:t>
      </w:r>
      <w:r>
        <w:rPr>
          <w:color w:val="9E8317"/>
        </w:rPr>
        <w:t xml:space="preserve">viime viikolla </w:t>
      </w:r>
      <w:r>
        <w:rPr>
          <w:color w:val="01190F"/>
        </w:rPr>
        <w:t xml:space="preserve">ainakin sadalle rikosoikeudelliselle puolustusasianajajalle </w:t>
      </w:r>
      <w:r>
        <w:t xml:space="preserve">useissa suurimmissa kaupungeissa, on herättänyt myrskyisän paheksunnan asianajajien keskuudessa</w:t>
      </w:r>
      <w:r>
        <w:rPr>
          <w:color w:val="847D81"/>
        </w:rPr>
        <w:t xml:space="preserve">, jotka </w:t>
      </w:r>
      <w:r>
        <w:rPr>
          <w:color w:val="847D81"/>
        </w:rPr>
        <w:t xml:space="preserve">sanovat, että tietoja suojaa asianajajan ja asiakkaan välinen vaitiolovelvollisuus</w:t>
      </w:r>
      <w:r>
        <w:t xml:space="preserve">. </w:t>
      </w:r>
      <w:r>
        <w:t xml:space="preserve">IRS:n varoitus </w:t>
      </w:r>
      <w:r>
        <w:rPr>
          <w:color w:val="B70639"/>
        </w:rPr>
        <w:t xml:space="preserve">perustuu vuonna 1984 annettuun lakiin, jonka </w:t>
      </w:r>
      <w:r>
        <w:rPr>
          <w:color w:val="B70639"/>
        </w:rPr>
        <w:t xml:space="preserve">mukaan </w:t>
      </w:r>
      <w:r>
        <w:rPr>
          <w:color w:val="F7F1DF"/>
        </w:rPr>
        <w:t xml:space="preserve">jokaisen</w:t>
      </w:r>
      <w:r>
        <w:rPr>
          <w:color w:val="118B8A"/>
        </w:rPr>
        <w:t xml:space="preserve">, joka </w:t>
      </w:r>
      <w:r>
        <w:rPr>
          <w:color w:val="4AFEFA"/>
        </w:rPr>
        <w:t xml:space="preserve">saa yli 10 000 dollaria käteisenä asiakkaalta tai asiakkaalta yhdessä tai useammassa toisiinsa liittyvässä liiketoimessa "elinkeinotoiminnan yhteydessä</w:t>
      </w:r>
      <w:r>
        <w:rPr>
          <w:color w:val="B70639"/>
        </w:rPr>
        <w:t xml:space="preserve">", on </w:t>
      </w:r>
      <w:r>
        <w:rPr>
          <w:color w:val="796EE6"/>
        </w:rPr>
        <w:t xml:space="preserve">ilmoitettava </w:t>
      </w:r>
      <w:r>
        <w:rPr>
          <w:color w:val="FCB164"/>
        </w:rPr>
        <w:t xml:space="preserve">kyseinen maksu </w:t>
      </w:r>
      <w:r>
        <w:rPr>
          <w:color w:val="000D2C"/>
        </w:rPr>
        <w:t xml:space="preserve">lomakkeella 8300</w:t>
      </w:r>
      <w:r>
        <w:t xml:space="preserve">. </w:t>
      </w:r>
      <w:r>
        <w:rPr>
          <w:color w:val="53495F"/>
        </w:rPr>
        <w:t xml:space="preserve">Lomakkeessa </w:t>
      </w:r>
      <w:r>
        <w:t xml:space="preserve">on muun muassa </w:t>
      </w:r>
      <w:r>
        <w:rPr>
          <w:color w:val="61FC03"/>
        </w:rPr>
        <w:t xml:space="preserve">asiakkaan </w:t>
      </w:r>
      <w:r>
        <w:rPr>
          <w:color w:val="F95475"/>
        </w:rPr>
        <w:t xml:space="preserve">nimi</w:t>
      </w:r>
      <w:r>
        <w:rPr>
          <w:color w:val="F95475"/>
        </w:rPr>
        <w:t xml:space="preserve">, sosiaaliturvatunnus, passin numero ja yksityiskohtainen kuvaus maksua vastaan suoritetuista palveluista</w:t>
      </w:r>
      <w:r>
        <w:t xml:space="preserve">. </w:t>
      </w:r>
      <w:r>
        <w:rPr>
          <w:color w:val="DE98FD"/>
        </w:rPr>
        <w:t xml:space="preserve">Lomakkeen </w:t>
      </w:r>
      <w:r>
        <w:rPr>
          <w:color w:val="5D9608"/>
        </w:rPr>
        <w:t xml:space="preserve">täyttämättä jättämisestä </w:t>
      </w:r>
      <w:r>
        <w:t xml:space="preserve">voitiin </w:t>
      </w:r>
      <w:r>
        <w:t xml:space="preserve">rangaista </w:t>
      </w:r>
      <w:r>
        <w:t xml:space="preserve">vain </w:t>
      </w:r>
      <w:r>
        <w:t xml:space="preserve">rikkomuksena tai lievempänä rikoksena, </w:t>
      </w:r>
      <w:r>
        <w:rPr>
          <w:color w:val="4F584E"/>
        </w:rPr>
        <w:t xml:space="preserve">kunnes</w:t>
      </w:r>
      <w:r>
        <w:rPr>
          <w:color w:val="98A088"/>
        </w:rPr>
        <w:t xml:space="preserve"> viime marraskuussa </w:t>
      </w:r>
      <w:r>
        <w:rPr>
          <w:color w:val="248AD0"/>
        </w:rPr>
        <w:t xml:space="preserve">kongressi </w:t>
      </w:r>
      <w:r>
        <w:rPr>
          <w:color w:val="98A088"/>
        </w:rPr>
        <w:t xml:space="preserve">päätti, että se on rikos, josta voi seurata jopa 10 vuoden vankeusrangaistus. </w:t>
      </w:r>
      <w:r>
        <w:t xml:space="preserve">Vuodesta 1985 </w:t>
      </w:r>
      <w:r>
        <w:t xml:space="preserve">lähtien</w:t>
      </w:r>
      <w:r>
        <w:rPr>
          <w:color w:val="5C5300"/>
        </w:rPr>
        <w:t xml:space="preserve">, </w:t>
      </w:r>
      <w:r>
        <w:rPr>
          <w:color w:val="9F6551"/>
        </w:rPr>
        <w:t xml:space="preserve">jolloin </w:t>
      </w:r>
      <w:r>
        <w:rPr>
          <w:color w:val="BCFEC6"/>
        </w:rPr>
        <w:t xml:space="preserve">laki </w:t>
      </w:r>
      <w:r>
        <w:rPr>
          <w:color w:val="5C5300"/>
        </w:rPr>
        <w:t xml:space="preserve">tuli voimaan</w:t>
      </w:r>
      <w:r>
        <w:t xml:space="preserve">, </w:t>
      </w:r>
      <w:r>
        <w:rPr>
          <w:color w:val="932C70"/>
        </w:rPr>
        <w:t xml:space="preserve">asianajajat </w:t>
      </w:r>
      <w:r>
        <w:t xml:space="preserve">ovat sanoneet, etteivät he voi antaa </w:t>
      </w:r>
      <w:r>
        <w:rPr>
          <w:color w:val="2B1B04"/>
        </w:rPr>
        <w:t xml:space="preserve">tietoja </w:t>
      </w:r>
      <w:r>
        <w:rPr>
          <w:color w:val="2B1B04"/>
        </w:rPr>
        <w:t xml:space="preserve">asiakkaistaan, </w:t>
      </w:r>
      <w:r>
        <w:rPr>
          <w:color w:val="D4C67A"/>
        </w:rPr>
        <w:t xml:space="preserve">jotka </w:t>
      </w:r>
      <w:r>
        <w:rPr>
          <w:color w:val="2B1B04"/>
        </w:rPr>
        <w:t xml:space="preserve">eivät halua paljastaa </w:t>
      </w:r>
      <w:r>
        <w:rPr>
          <w:color w:val="2B1B04"/>
        </w:rPr>
        <w:t xml:space="preserve">henkilöllisyyttään</w:t>
      </w:r>
      <w:r>
        <w:t xml:space="preserve">. Viime vuosina monet asianajajat ovat palauttaneet tyhjiä lomakkeita IRS:lle vedoten asianajajan ja asiakkaan väliseen luottamuksellisuuteen. </w:t>
      </w:r>
      <w:r>
        <w:rPr>
          <w:color w:val="9E8317"/>
        </w:rPr>
        <w:t xml:space="preserve">Viime viikkoon asti </w:t>
      </w:r>
      <w:r>
        <w:t xml:space="preserve">IRS ryhtyi harvoin toimiin tapauksissa, joissa lomakkeet olivat puutteellisia. "</w:t>
      </w:r>
      <w:r>
        <w:rPr>
          <w:color w:val="53495F"/>
        </w:rPr>
        <w:t xml:space="preserve">Tämä lomake </w:t>
      </w:r>
      <w:r>
        <w:t xml:space="preserve">pakottaa </w:t>
      </w:r>
      <w:r>
        <w:rPr>
          <w:color w:val="AE7AA1"/>
        </w:rPr>
        <w:t xml:space="preserve">asianajajan käytännössä </w:t>
      </w:r>
      <w:r>
        <w:rPr>
          <w:color w:val="C2A393"/>
        </w:rPr>
        <w:t xml:space="preserve">todistajaksi, joka todistaa </w:t>
      </w:r>
      <w:r>
        <w:rPr>
          <w:color w:val="C2A393"/>
        </w:rPr>
        <w:t xml:space="preserve">päämiestään </w:t>
      </w:r>
      <w:r>
        <w:rPr>
          <w:color w:val="C2A393"/>
        </w:rPr>
        <w:t xml:space="preserve">vastaan</w:t>
      </w:r>
      <w:r>
        <w:t xml:space="preserve">", sanoi </w:t>
      </w:r>
      <w:r>
        <w:rPr>
          <w:color w:val="6A3A35"/>
        </w:rPr>
        <w:t xml:space="preserve">Neal R. Sonnett, National Association of Criminal Defense Lawyers -järjestön puheenjohtaja</w:t>
      </w:r>
      <w:r>
        <w:t xml:space="preserve">. </w:t>
      </w:r>
      <w:r>
        <w:t xml:space="preserve">"IRS </w:t>
      </w:r>
      <w:r>
        <w:t xml:space="preserve">pyytää </w:t>
      </w:r>
      <w:r>
        <w:rPr>
          <w:color w:val="BA6801"/>
        </w:rPr>
        <w:t xml:space="preserve">asianajajia </w:t>
      </w:r>
      <w:r>
        <w:t xml:space="preserve">varoittamaan </w:t>
      </w:r>
      <w:r>
        <w:rPr>
          <w:color w:val="168E5C"/>
        </w:rPr>
        <w:t xml:space="preserve">hallitusta </w:t>
      </w:r>
      <w:r>
        <w:t xml:space="preserve">rikollisista teoista", lisäsi </w:t>
      </w:r>
      <w:r>
        <w:rPr>
          <w:color w:val="6A3A35"/>
        </w:rPr>
        <w:t xml:space="preserve">Sonnett, Miamissa työskentelevä asianajaja, </w:t>
      </w:r>
      <w:r>
        <w:rPr>
          <w:color w:val="16C0D0"/>
        </w:rPr>
        <w:t xml:space="preserve">joka </w:t>
      </w:r>
      <w:r>
        <w:rPr>
          <w:color w:val="6A3A35"/>
        </w:rPr>
        <w:t xml:space="preserve">on kuullut kymmeniltä </w:t>
      </w:r>
      <w:r>
        <w:rPr>
          <w:color w:val="C62100"/>
        </w:rPr>
        <w:t xml:space="preserve">asianajajilta, </w:t>
      </w:r>
      <w:r>
        <w:rPr>
          <w:color w:val="014347"/>
        </w:rPr>
        <w:t xml:space="preserve">jotka </w:t>
      </w:r>
      <w:r>
        <w:rPr>
          <w:color w:val="C62100"/>
        </w:rPr>
        <w:t xml:space="preserve">ovat saaneet </w:t>
      </w:r>
      <w:r>
        <w:rPr>
          <w:color w:val="233809"/>
        </w:rPr>
        <w:t xml:space="preserve">tällaisia kirjeitä </w:t>
      </w:r>
      <w:r>
        <w:rPr>
          <w:color w:val="C62100"/>
        </w:rPr>
        <w:t xml:space="preserve">viime päivinä, ja </w:t>
      </w:r>
      <w:r>
        <w:rPr>
          <w:color w:val="6A3A35"/>
        </w:rPr>
        <w:t xml:space="preserve">joka </w:t>
      </w:r>
      <w:r>
        <w:rPr>
          <w:color w:val="6A3A35"/>
        </w:rPr>
        <w:t xml:space="preserve">on itse saanut IRS:n tietokonepohjaisia lomakkeita postitse</w:t>
      </w:r>
      <w:r>
        <w:t xml:space="preserve">. </w:t>
      </w:r>
      <w:r>
        <w:rPr>
          <w:color w:val="6A3A35"/>
        </w:rPr>
        <w:t xml:space="preserve">Sonnettin </w:t>
      </w:r>
      <w:r>
        <w:t xml:space="preserve">mukaan </w:t>
      </w:r>
      <w:r>
        <w:rPr>
          <w:color w:val="42083B"/>
        </w:rPr>
        <w:t xml:space="preserve">käteisellä </w:t>
      </w:r>
      <w:r>
        <w:rPr>
          <w:color w:val="82785D"/>
        </w:rPr>
        <w:t xml:space="preserve">maksaviin </w:t>
      </w:r>
      <w:r>
        <w:rPr>
          <w:color w:val="42083B"/>
        </w:rPr>
        <w:t xml:space="preserve">asiakkaisiin </w:t>
      </w:r>
      <w:r>
        <w:t xml:space="preserve">saattaa kuulua </w:t>
      </w:r>
      <w:r>
        <w:rPr>
          <w:color w:val="023087"/>
        </w:rPr>
        <w:t xml:space="preserve">väitettyjä </w:t>
      </w:r>
      <w:r>
        <w:rPr>
          <w:color w:val="B7DAD2"/>
        </w:rPr>
        <w:t xml:space="preserve">huumekauppiaita, </w:t>
      </w:r>
      <w:r>
        <w:rPr>
          <w:color w:val="196956"/>
        </w:rPr>
        <w:t xml:space="preserve">joilla </w:t>
      </w:r>
      <w:r>
        <w:rPr>
          <w:color w:val="B7DAD2"/>
        </w:rPr>
        <w:t xml:space="preserve">ei ole tilejä kotimaisissa pankeissa</w:t>
      </w:r>
      <w:r>
        <w:t xml:space="preserve">. </w:t>
      </w:r>
      <w:r>
        <w:rPr>
          <w:color w:val="023087"/>
        </w:rPr>
        <w:t xml:space="preserve">Näitä henkilöitä </w:t>
      </w:r>
      <w:r>
        <w:t xml:space="preserve">ei välttämättä </w:t>
      </w:r>
      <w:r>
        <w:t xml:space="preserve">tutkita </w:t>
      </w:r>
      <w:r>
        <w:rPr>
          <w:color w:val="8C41BB"/>
        </w:rPr>
        <w:t xml:space="preserve">silloin, kun </w:t>
      </w:r>
      <w:r>
        <w:rPr>
          <w:color w:val="ECEDFE"/>
        </w:rPr>
        <w:t xml:space="preserve">he </w:t>
      </w:r>
      <w:r>
        <w:rPr>
          <w:color w:val="8C41BB"/>
        </w:rPr>
        <w:t xml:space="preserve">palkkaavat asianajajan. </w:t>
      </w:r>
      <w:r>
        <w:rPr>
          <w:color w:val="6A3A35"/>
        </w:rPr>
        <w:t xml:space="preserve">Sonnettin mukaan </w:t>
      </w:r>
      <w:r>
        <w:t xml:space="preserve">voi olla </w:t>
      </w:r>
      <w:r>
        <w:rPr>
          <w:color w:val="94C661"/>
        </w:rPr>
        <w:t xml:space="preserve">muitakin tilanteita, </w:t>
      </w:r>
      <w:r>
        <w:rPr>
          <w:color w:val="F8907D"/>
        </w:rPr>
        <w:t xml:space="preserve">joissa </w:t>
      </w:r>
      <w:r>
        <w:rPr>
          <w:color w:val="895E6B"/>
        </w:rPr>
        <w:t xml:space="preserve">ihmiset </w:t>
      </w:r>
      <w:r>
        <w:rPr>
          <w:color w:val="94C661"/>
        </w:rPr>
        <w:t xml:space="preserve">eivät halua </w:t>
      </w:r>
      <w:r>
        <w:rPr>
          <w:color w:val="788E95"/>
        </w:rPr>
        <w:t xml:space="preserve">hallituksen </w:t>
      </w:r>
      <w:r>
        <w:rPr>
          <w:color w:val="FB6AB8"/>
        </w:rPr>
        <w:t xml:space="preserve">tietävän, että heillä on </w:t>
      </w:r>
      <w:r>
        <w:rPr>
          <w:color w:val="576094"/>
        </w:rPr>
        <w:t xml:space="preserve">asianajaja rikosasioissa</w:t>
      </w:r>
      <w:r>
        <w:t xml:space="preserve">. </w:t>
      </w:r>
      <w:r>
        <w:t xml:space="preserve">Hän totesi, että </w:t>
      </w:r>
      <w:r>
        <w:rPr>
          <w:color w:val="53495F"/>
        </w:rPr>
        <w:t xml:space="preserve">näiden lomakkeiden </w:t>
      </w:r>
      <w:r>
        <w:t xml:space="preserve">täyttäminen </w:t>
      </w:r>
      <w:r>
        <w:rPr>
          <w:color w:val="53495F"/>
        </w:rPr>
        <w:t xml:space="preserve">yksityiskohtaisilla tiedoilla </w:t>
      </w:r>
      <w:r>
        <w:t xml:space="preserve">saattaisi tuoda </w:t>
      </w:r>
      <w:r>
        <w:rPr>
          <w:color w:val="DB1474"/>
        </w:rPr>
        <w:t xml:space="preserve">nämä henkilöt </w:t>
      </w:r>
      <w:r>
        <w:t xml:space="preserve">veroviraston tietoon </w:t>
      </w:r>
      <w:r>
        <w:t xml:space="preserve">ja saada veroviraston nostamaan syytteen </w:t>
      </w:r>
      <w:r>
        <w:rPr>
          <w:color w:val="DB1474"/>
        </w:rPr>
        <w:t xml:space="preserve">näitä asiakkaita vastaan</w:t>
      </w:r>
      <w:r>
        <w:t xml:space="preserve">. </w:t>
      </w:r>
      <w:r>
        <w:rPr>
          <w:color w:val="8489AE"/>
        </w:rPr>
        <w:t xml:space="preserve">Puolustusasianajajat </w:t>
      </w:r>
      <w:r>
        <w:t xml:space="preserve">perustivat tällä viikolla työryhmän, jota johtaa newyorkilainen asianajaja Gerald Lefcourt ja joka </w:t>
      </w:r>
      <w:r>
        <w:t xml:space="preserve">käsittelee </w:t>
      </w:r>
      <w:r>
        <w:rPr>
          <w:color w:val="860E04"/>
        </w:rPr>
        <w:t xml:space="preserve">asiaa. </w:t>
      </w:r>
      <w:r>
        <w:rPr>
          <w:color w:val="FBC206"/>
        </w:rPr>
        <w:t xml:space="preserve">American Bar Associationin (ABA) edustajainhuone </w:t>
      </w:r>
      <w:r>
        <w:t xml:space="preserve">antoi </w:t>
      </w:r>
      <w:r>
        <w:rPr>
          <w:color w:val="5C5300"/>
        </w:rPr>
        <w:t xml:space="preserve">vuonna 1985 </w:t>
      </w:r>
      <w:r>
        <w:rPr>
          <w:color w:val="6EAB9B"/>
        </w:rPr>
        <w:t xml:space="preserve">julkilausuman, </w:t>
      </w:r>
      <w:r>
        <w:rPr>
          <w:color w:val="6EAB9B"/>
        </w:rPr>
        <w:t xml:space="preserve">jossa hylättiin </w:t>
      </w:r>
      <w:r>
        <w:rPr>
          <w:color w:val="6EAB9B"/>
        </w:rPr>
        <w:t xml:space="preserve">IRS:n vaatimus </w:t>
      </w:r>
      <w:r>
        <w:rPr>
          <w:color w:val="645341"/>
        </w:rPr>
        <w:t xml:space="preserve">lomakkeiden </w:t>
      </w:r>
      <w:r>
        <w:rPr>
          <w:color w:val="6EAB9B"/>
        </w:rPr>
        <w:t xml:space="preserve">täyttämisestä</w:t>
      </w:r>
      <w:r>
        <w:t xml:space="preserve">. </w:t>
      </w:r>
      <w:r>
        <w:rPr>
          <w:color w:val="760035"/>
        </w:rPr>
        <w:t xml:space="preserve">New Yorkin asianajaja Michael Ross, </w:t>
      </w:r>
      <w:r>
        <w:rPr>
          <w:color w:val="647A41"/>
        </w:rPr>
        <w:t xml:space="preserve">joka johtaa </w:t>
      </w:r>
      <w:r>
        <w:rPr>
          <w:color w:val="760035"/>
        </w:rPr>
        <w:t xml:space="preserve">ABA:n valamiehistökomiteaa</w:t>
      </w:r>
      <w:r>
        <w:t xml:space="preserve">, sanoi, että </w:t>
      </w:r>
      <w:r>
        <w:t xml:space="preserve">ABA:n eettiset säännöt kieltävät asianaja</w:t>
      </w:r>
      <w:r>
        <w:rPr>
          <w:color w:val="496E76"/>
        </w:rPr>
        <w:t xml:space="preserve">jia </w:t>
      </w:r>
      <w:r>
        <w:t xml:space="preserve">antamasta tietoja asiakkaistaan</w:t>
      </w:r>
      <w:r>
        <w:rPr>
          <w:color w:val="E3F894"/>
        </w:rPr>
        <w:t xml:space="preserve">, paitsi </w:t>
      </w:r>
      <w:r>
        <w:rPr>
          <w:color w:val="F9D7CD"/>
        </w:rPr>
        <w:t xml:space="preserve">jos </w:t>
      </w:r>
      <w:r>
        <w:rPr>
          <w:color w:val="E3F894"/>
        </w:rPr>
        <w:t xml:space="preserve">tuomioistuin niin määrää tai jos tarkoituksena on estää </w:t>
      </w:r>
      <w:r>
        <w:rPr>
          <w:color w:val="A1A711"/>
        </w:rPr>
        <w:t xml:space="preserve">asiakasta tekemästä </w:t>
      </w:r>
      <w:r>
        <w:rPr>
          <w:color w:val="01FB92"/>
        </w:rPr>
        <w:t xml:space="preserve">rikosta</w:t>
      </w:r>
      <w:r>
        <w:rPr>
          <w:color w:val="FD0F31"/>
        </w:rPr>
        <w:t xml:space="preserve">, joka voi johtaa </w:t>
      </w:r>
      <w:r>
        <w:rPr>
          <w:color w:val="01FB92"/>
        </w:rPr>
        <w:t xml:space="preserve">kuolemaan</w:t>
      </w:r>
      <w:r>
        <w:t xml:space="preserve">. </w:t>
      </w:r>
      <w:r>
        <w:rPr>
          <w:color w:val="760035"/>
        </w:rPr>
        <w:t xml:space="preserve">Ross </w:t>
      </w:r>
      <w:r>
        <w:t xml:space="preserve">kertoi </w:t>
      </w:r>
      <w:r>
        <w:rPr>
          <w:color w:val="BE8485"/>
        </w:rPr>
        <w:t xml:space="preserve">tavanneensa viime toukokuussa </w:t>
      </w:r>
      <w:r>
        <w:rPr>
          <w:color w:val="120104"/>
        </w:rPr>
        <w:t xml:space="preserve">IRS:n ja </w:t>
      </w:r>
      <w:r>
        <w:rPr>
          <w:color w:val="D48958"/>
        </w:rPr>
        <w:t xml:space="preserve">oikeusministeriön </w:t>
      </w:r>
      <w:r>
        <w:rPr>
          <w:color w:val="120104"/>
        </w:rPr>
        <w:t xml:space="preserve">virkamiehet</w:t>
      </w:r>
      <w:r>
        <w:rPr>
          <w:color w:val="120104"/>
        </w:rPr>
        <w:t xml:space="preserve">, </w:t>
      </w:r>
      <w:r>
        <w:rPr>
          <w:color w:val="05AEE8"/>
        </w:rPr>
        <w:t xml:space="preserve">jotka </w:t>
      </w:r>
      <w:r>
        <w:rPr>
          <w:color w:val="C3C1BE"/>
        </w:rPr>
        <w:t xml:space="preserve">aloittaisivat </w:t>
      </w:r>
      <w:r>
        <w:rPr>
          <w:color w:val="05AEE8"/>
        </w:rPr>
        <w:t xml:space="preserve">mahdolliset täytäntöönpanotoimet veronmaksajia vastaan</w:t>
      </w:r>
      <w:r>
        <w:rPr>
          <w:color w:val="BE8485"/>
        </w:rPr>
        <w:t xml:space="preserve">, </w:t>
      </w:r>
      <w:r>
        <w:rPr>
          <w:color w:val="1167D9"/>
        </w:rPr>
        <w:t xml:space="preserve">keskustellakseen asiasta yhdessä</w:t>
      </w:r>
      <w:r>
        <w:t xml:space="preserve">. </w:t>
      </w:r>
      <w:r>
        <w:t xml:space="preserve">Hän sanoi, että </w:t>
      </w:r>
      <w:r>
        <w:rPr>
          <w:color w:val="B7D802"/>
        </w:rPr>
        <w:t xml:space="preserve">oikeusministeriö </w:t>
      </w:r>
      <w:r>
        <w:t xml:space="preserve">vakuutti </w:t>
      </w:r>
      <w:r>
        <w:rPr>
          <w:color w:val="760035"/>
        </w:rPr>
        <w:t xml:space="preserve">hänelle </w:t>
      </w:r>
      <w:r>
        <w:rPr>
          <w:color w:val="D19012"/>
        </w:rPr>
        <w:t xml:space="preserve">kyseisessä kokouksessa, että </w:t>
      </w:r>
      <w:r>
        <w:t xml:space="preserve">täytäntöönpanomenettelyjä ei kohdisteta </w:t>
      </w:r>
      <w:r>
        <w:rPr>
          <w:color w:val="826392"/>
        </w:rPr>
        <w:t xml:space="preserve">asianajajiin </w:t>
      </w:r>
      <w:r>
        <w:t xml:space="preserve">ilman tarkempaa tarkastelua ja ennakkoilmoitusta. </w:t>
      </w:r>
      <w:r>
        <w:rPr>
          <w:color w:val="5E7A6A"/>
        </w:rPr>
        <w:t xml:space="preserve">Rossin </w:t>
      </w:r>
      <w:r>
        <w:t xml:space="preserve">mukaan IRS:n asianajajat ovat eri mieltä </w:t>
      </w:r>
      <w:r>
        <w:rPr>
          <w:color w:val="B7D802"/>
        </w:rPr>
        <w:t xml:space="preserve">oikeusministeriön </w:t>
      </w:r>
      <w:r>
        <w:t xml:space="preserve">maltillisesta lähestymistavasta </w:t>
      </w:r>
      <w:r>
        <w:rPr>
          <w:color w:val="860E04"/>
        </w:rPr>
        <w:t xml:space="preserve">asiaan</w:t>
      </w:r>
      <w:r>
        <w:t xml:space="preserve">. </w:t>
      </w:r>
      <w:r>
        <w:rPr>
          <w:color w:val="B29869"/>
        </w:rPr>
        <w:t xml:space="preserve">Viime päivinä lähetetyissä kirjeissä </w:t>
      </w:r>
      <w:r>
        <w:t xml:space="preserve">Christopher J. Lezovich Detroitissa sijaitsevasta IRS:n tietokonekeskuksesta kuitenkin </w:t>
      </w:r>
      <w:r>
        <w:t xml:space="preserve">kertoi </w:t>
      </w:r>
      <w:r>
        <w:rPr>
          <w:color w:val="1D0051"/>
        </w:rPr>
        <w:t xml:space="preserve">asianajajille, että </w:t>
      </w:r>
      <w:r>
        <w:t xml:space="preserve">"pyydettyjen tietojen vapaaehtoisesta toimittamisesta kieltäytyminen voi johtaa haasteeseen". Joissakin tapauksissa IRS on pyytänyt takautuvasti tietoja </w:t>
      </w:r>
      <w:r>
        <w:rPr>
          <w:color w:val="8BE7FC"/>
        </w:rPr>
        <w:t xml:space="preserve">lomakkeista, jotka </w:t>
      </w:r>
      <w:r>
        <w:rPr>
          <w:color w:val="76E0C1"/>
        </w:rPr>
        <w:t xml:space="preserve">se on </w:t>
      </w:r>
      <w:r>
        <w:rPr>
          <w:color w:val="8BE7FC"/>
        </w:rPr>
        <w:t xml:space="preserve">saanut </w:t>
      </w:r>
      <w:r>
        <w:rPr>
          <w:color w:val="BACFA7"/>
        </w:rPr>
        <w:t xml:space="preserve">vuonna 1985</w:t>
      </w:r>
      <w:r>
        <w:t xml:space="preserve">. </w:t>
      </w:r>
      <w:r>
        <w:rPr>
          <w:color w:val="11BA09"/>
        </w:rPr>
        <w:t xml:space="preserve">IRS:n tiedottaja </w:t>
      </w:r>
      <w:r>
        <w:t xml:space="preserve">vahvisti, että "</w:t>
      </w:r>
      <w:r>
        <w:rPr>
          <w:color w:val="B29869"/>
        </w:rPr>
        <w:t xml:space="preserve">kirjeet </w:t>
      </w:r>
      <w:r>
        <w:t xml:space="preserve">on lähetetty </w:t>
      </w:r>
      <w:r>
        <w:rPr>
          <w:color w:val="B29869"/>
        </w:rPr>
        <w:t xml:space="preserve">puutteellisista lomakkeista 8300</w:t>
      </w:r>
      <w:r>
        <w:t xml:space="preserve">", mutta kieltäytyi sanomasta, miksi </w:t>
      </w:r>
      <w:r>
        <w:rPr>
          <w:color w:val="B29869"/>
        </w:rPr>
        <w:t xml:space="preserve">kirjeet </w:t>
      </w:r>
      <w:r>
        <w:rPr>
          <w:color w:val="462C36"/>
        </w:rPr>
        <w:t xml:space="preserve">asianajajille </w:t>
      </w:r>
      <w:r>
        <w:t xml:space="preserve">lähetettiin nyt. </w:t>
      </w:r>
      <w:r>
        <w:rPr>
          <w:color w:val="B7D802"/>
        </w:rPr>
        <w:t xml:space="preserve">Oikeusministeriön </w:t>
      </w:r>
      <w:r>
        <w:t xml:space="preserve">politiikkaan perehtyneet henkilöt </w:t>
      </w:r>
      <w:r>
        <w:t xml:space="preserve">sanoivat, </w:t>
      </w:r>
      <w:r>
        <w:t xml:space="preserve">etteivät </w:t>
      </w:r>
      <w:r>
        <w:rPr>
          <w:color w:val="B7D802"/>
        </w:rPr>
        <w:t xml:space="preserve">sen </w:t>
      </w:r>
      <w:r>
        <w:t xml:space="preserve">virkamiehet tienneet mitään </w:t>
      </w:r>
      <w:r>
        <w:rPr>
          <w:color w:val="9E8317"/>
        </w:rPr>
        <w:t xml:space="preserve">viime viikon </w:t>
      </w:r>
      <w:r>
        <w:t xml:space="preserve">IRS:n toimista</w:t>
      </w:r>
      <w:r>
        <w:t xml:space="preserve">. </w:t>
      </w:r>
      <w:r>
        <w:rPr>
          <w:color w:val="65407D"/>
        </w:rPr>
        <w:t xml:space="preserve">Asianajajat </w:t>
      </w:r>
      <w:r>
        <w:t xml:space="preserve">pelkäävät, että jos he toimittavat </w:t>
      </w:r>
      <w:r>
        <w:rPr>
          <w:color w:val="491803"/>
        </w:rPr>
        <w:t xml:space="preserve">asiakastietoja</w:t>
      </w:r>
      <w:r>
        <w:t xml:space="preserve">, </w:t>
      </w:r>
      <w:r>
        <w:rPr>
          <w:color w:val="491803"/>
        </w:rPr>
        <w:t xml:space="preserve">tiedot voivat päätyä nopeasti </w:t>
      </w:r>
      <w:r>
        <w:t xml:space="preserve">syyttäjien käsiin. </w:t>
      </w:r>
      <w:r>
        <w:t xml:space="preserve">Syyttäjillä on oltava tuomioistuimen lupa </w:t>
      </w:r>
      <w:r>
        <w:rPr>
          <w:color w:val="03422C"/>
        </w:rPr>
        <w:t xml:space="preserve">saada yksityishenkilöiden tai yritysten veroilmoitukset.</w:t>
      </w:r>
      <w:r>
        <w:t xml:space="preserve"> He saivat kuitenkin 8300-lomakkeet ilman tuomioistuimen lupaa ja käyttivät tietoja rikosten paljastamiseen. </w:t>
      </w:r>
      <w:r>
        <w:rPr>
          <w:color w:val="72A46E"/>
        </w:rPr>
        <w:t xml:space="preserve">Jotkut rikosasianajajat </w:t>
      </w:r>
      <w:r>
        <w:t xml:space="preserve">ovat arvelleet, että IRS lähetti </w:t>
      </w:r>
      <w:r>
        <w:rPr>
          <w:color w:val="B29869"/>
        </w:rPr>
        <w:t xml:space="preserve">kirjeet </w:t>
      </w:r>
      <w:r>
        <w:t xml:space="preserve">testatakseen </w:t>
      </w:r>
      <w:r>
        <w:rPr>
          <w:color w:val="860E04"/>
        </w:rPr>
        <w:t xml:space="preserve">koko asiaa. Useissa </w:t>
      </w:r>
      <w:r>
        <w:t xml:space="preserve">viimeaikaisissa tapauksissa </w:t>
      </w:r>
      <w:r>
        <w:rPr>
          <w:color w:val="128EAC"/>
        </w:rPr>
        <w:t xml:space="preserve">liittovaltion tuomioistuimet </w:t>
      </w:r>
      <w:r>
        <w:t xml:space="preserve">ovat kieltäytyneet </w:t>
      </w:r>
      <w:r>
        <w:t xml:space="preserve">tunnustamasta asianajajien lausuntoja, joiden mukaan asiakkailta saatuja palkkioita koskevien tietojen olisi oltava luottamuksellisia. </w:t>
      </w:r>
      <w:r>
        <w:rPr>
          <w:color w:val="47545E"/>
        </w:rPr>
        <w:t xml:space="preserve">Sota liittovaltion tuomaripalkkioita vastaan </w:t>
      </w:r>
      <w:r>
        <w:t xml:space="preserve">on vaatinut </w:t>
      </w:r>
      <w:r>
        <w:t xml:space="preserve">ensimmäisen uhrinsa. </w:t>
      </w:r>
      <w:r>
        <w:rPr>
          <w:color w:val="B95C69"/>
        </w:rPr>
        <w:t xml:space="preserve">Tuomarit siirtyvät usein </w:t>
      </w:r>
      <w:r>
        <w:rPr>
          <w:color w:val="A14D12"/>
        </w:rPr>
        <w:t xml:space="preserve">tuottoisampaan yksityisyrittäjyyteen, </w:t>
      </w:r>
      <w:r>
        <w:rPr>
          <w:color w:val="C4C8FA"/>
        </w:rPr>
        <w:t xml:space="preserve">vaikka he </w:t>
      </w:r>
      <w:r>
        <w:rPr>
          <w:color w:val="C4C8FA"/>
        </w:rPr>
        <w:t xml:space="preserve">eivät kehuskele </w:t>
      </w:r>
      <w:r>
        <w:rPr>
          <w:color w:val="372A55"/>
        </w:rPr>
        <w:t xml:space="preserve">sillä </w:t>
      </w:r>
      <w:r>
        <w:rPr>
          <w:color w:val="C4C8FA"/>
        </w:rPr>
        <w:t xml:space="preserve">paljon, </w:t>
      </w:r>
      <w:r>
        <w:t xml:space="preserve">mutta </w:t>
      </w:r>
      <w:r>
        <w:rPr>
          <w:color w:val="3F3610"/>
        </w:rPr>
        <w:t xml:space="preserve">näin </w:t>
      </w:r>
      <w:r>
        <w:t xml:space="preserve">ei ole </w:t>
      </w:r>
      <w:r>
        <w:rPr>
          <w:color w:val="D3A2C6"/>
        </w:rPr>
        <w:t xml:space="preserve">liittovaltion tuomarin Raul A. Ramirezin </w:t>
      </w:r>
      <w:r>
        <w:t xml:space="preserve">kohdalla </w:t>
      </w:r>
      <w:r>
        <w:rPr>
          <w:color w:val="719FFA"/>
        </w:rPr>
        <w:t xml:space="preserve">Sacramentossa, Kaliforniassa. </w:t>
      </w:r>
      <w:r>
        <w:t xml:space="preserve">Tiistaina </w:t>
      </w:r>
      <w:r>
        <w:rPr>
          <w:color w:val="D3A2C6"/>
        </w:rPr>
        <w:t xml:space="preserve">tuomari </w:t>
      </w:r>
      <w:r>
        <w:t xml:space="preserve">kutsui koolle </w:t>
      </w:r>
      <w:r>
        <w:rPr>
          <w:color w:val="0D841A"/>
        </w:rPr>
        <w:t xml:space="preserve">lehdistötilaisuuden </w:t>
      </w:r>
      <w:r>
        <w:rPr>
          <w:color w:val="0D841A"/>
        </w:rPr>
        <w:t xml:space="preserve">ilmoittaakseen, että </w:t>
      </w:r>
      <w:r>
        <w:rPr>
          <w:color w:val="0D841A"/>
        </w:rPr>
        <w:t xml:space="preserve">hän jää eläkkeelle liittovaltion tuomarin virasta 31. joulukuuta ja siirtyy </w:t>
      </w:r>
      <w:r>
        <w:rPr>
          <w:color w:val="9DB3B7"/>
        </w:rPr>
        <w:t xml:space="preserve">sanfranciscolaisen asianajotoimiston palvelukseen</w:t>
      </w:r>
      <w:r>
        <w:t xml:space="preserve">. </w:t>
      </w:r>
      <w:r>
        <w:t xml:space="preserve">Syynä on </w:t>
      </w:r>
      <w:r>
        <w:rPr>
          <w:color w:val="B14F8F"/>
        </w:rPr>
        <w:t xml:space="preserve">kongressin </w:t>
      </w:r>
      <w:r>
        <w:t xml:space="preserve">kieltäytyminen </w:t>
      </w:r>
      <w:r>
        <w:t xml:space="preserve">korottamasta liittovaltion tuomareiden palkkoja. "</w:t>
      </w:r>
      <w:r>
        <w:rPr>
          <w:color w:val="747103"/>
        </w:rPr>
        <w:t xml:space="preserve">Useat </w:t>
      </w:r>
      <w:r>
        <w:rPr>
          <w:color w:val="747103"/>
        </w:rPr>
        <w:t xml:space="preserve">avustajani </w:t>
      </w:r>
      <w:r>
        <w:t xml:space="preserve">aikoivat ohittaa </w:t>
      </w:r>
      <w:r>
        <w:rPr>
          <w:color w:val="D3A2C6"/>
        </w:rPr>
        <w:t xml:space="preserve">minut </w:t>
      </w:r>
      <w:r>
        <w:t xml:space="preserve">kolmen tai neljän vuoden kuluttua</w:t>
      </w:r>
      <w:r>
        <w:rPr>
          <w:color w:val="D3A2C6"/>
        </w:rPr>
        <w:t xml:space="preserve">,</w:t>
      </w:r>
      <w:r>
        <w:t xml:space="preserve"> ja </w:t>
      </w:r>
      <w:r>
        <w:t xml:space="preserve">pelkäsin, että minun pitäisi </w:t>
      </w:r>
      <w:r>
        <w:t xml:space="preserve">pyytää </w:t>
      </w:r>
      <w:r>
        <w:rPr>
          <w:color w:val="747103"/>
        </w:rPr>
        <w:t xml:space="preserve">heiltä </w:t>
      </w:r>
      <w:r>
        <w:t xml:space="preserve">lainaa", </w:t>
      </w:r>
      <w:r>
        <w:rPr>
          <w:color w:val="D3A2C6"/>
        </w:rPr>
        <w:t xml:space="preserve">tuomari </w:t>
      </w:r>
      <w:r>
        <w:t xml:space="preserve">vitsaili </w:t>
      </w:r>
      <w:r>
        <w:t xml:space="preserve">haastattelussa. </w:t>
      </w:r>
      <w:r>
        <w:rPr>
          <w:color w:val="D26A5B"/>
        </w:rPr>
        <w:t xml:space="preserve">Liittovaltion tuomarit </w:t>
      </w:r>
      <w:r>
        <w:t xml:space="preserve">ansaitsevat 89 500 dollaria vuodessa; helmikuussa </w:t>
      </w:r>
      <w:r>
        <w:rPr>
          <w:color w:val="B14F8F"/>
        </w:rPr>
        <w:t xml:space="preserve">kongressi </w:t>
      </w:r>
      <w:r>
        <w:t xml:space="preserve">hylkäsi </w:t>
      </w:r>
      <w:r>
        <w:t xml:space="preserve">lakiesityksen</w:t>
      </w:r>
      <w:r>
        <w:rPr>
          <w:color w:val="8B934B"/>
        </w:rPr>
        <w:t xml:space="preserve">, joka </w:t>
      </w:r>
      <w:r>
        <w:rPr>
          <w:color w:val="8B934B"/>
        </w:rPr>
        <w:t xml:space="preserve">olisi antanut </w:t>
      </w:r>
      <w:r>
        <w:rPr>
          <w:color w:val="002935"/>
        </w:rPr>
        <w:t xml:space="preserve">heille </w:t>
      </w:r>
      <w:r>
        <w:rPr>
          <w:color w:val="8B934B"/>
        </w:rPr>
        <w:t xml:space="preserve">50 prosentin palkankorotuksen</w:t>
      </w:r>
      <w:r>
        <w:t xml:space="preserve">. </w:t>
      </w:r>
      <w:r>
        <w:rPr>
          <w:color w:val="D3A2C6"/>
        </w:rPr>
        <w:t xml:space="preserve">Tuomari Ramirez, 44, </w:t>
      </w:r>
      <w:r>
        <w:t xml:space="preserve">sanoi, että on epäoikeudenmukaista, että tuomareiden palkat ovat nykyisellä tasolla. "</w:t>
      </w:r>
      <w:r>
        <w:rPr>
          <w:color w:val="D7F3FE"/>
        </w:rPr>
        <w:t xml:space="preserve">Tuomarit </w:t>
      </w:r>
      <w:r>
        <w:t xml:space="preserve">eivät saa sitä, mitä he ansaitsevat. Katsokaa vaikka ammattimaisia baseball-pelaajia tai kirjanpitäjiä... eikä kukaan räpäytä silmiään. Kun sinusta tulee liittovaltion tuomari, olet yhtäkkiä alentunut saamaan mitättömiä summia." </w:t>
      </w:r>
      <w:r>
        <w:t xml:space="preserve">Uudessa työssään hänellä on </w:t>
      </w:r>
      <w:r>
        <w:t xml:space="preserve">paljon paremmat mahdollisuudet </w:t>
      </w:r>
      <w:r>
        <w:t xml:space="preserve">liittovaltion oikeudenkäynneistä vastaavana osakkaana </w:t>
      </w:r>
      <w:r>
        <w:rPr>
          <w:color w:val="FCB899"/>
        </w:rPr>
        <w:t xml:space="preserve">asianajotoimisto Orrick, Herrington &amp; Sutcliffen </w:t>
      </w:r>
      <w:r>
        <w:rPr>
          <w:color w:val="1C0720"/>
        </w:rPr>
        <w:t xml:space="preserve">Sacramenton </w:t>
      </w:r>
      <w:r>
        <w:t xml:space="preserve">toimistossa. </w:t>
      </w:r>
      <w:r>
        <w:rPr>
          <w:color w:val="D3A2C6"/>
        </w:rPr>
        <w:t xml:space="preserve">Tuomari </w:t>
      </w:r>
      <w:r>
        <w:t xml:space="preserve">kieltäytyi keskustelemasta </w:t>
      </w:r>
      <w:r>
        <w:t xml:space="preserve">palkastaan tarkemmin, mutta sanoi: "Minusta tulee arvostettu asianajaja." DOONESBURGIN TUOMARILIITON ONGELMAT eivät ole naurun asia. </w:t>
      </w:r>
      <w:r>
        <w:rPr>
          <w:color w:val="6B5F61"/>
        </w:rPr>
        <w:t xml:space="preserve">Sarjakuvapiirtäjä Garry Trudeau </w:t>
      </w:r>
      <w:r>
        <w:rPr>
          <w:color w:val="F98A9D"/>
        </w:rPr>
        <w:t xml:space="preserve">haastaa </w:t>
      </w:r>
      <w:r>
        <w:rPr>
          <w:color w:val="9B72C2"/>
        </w:rPr>
        <w:t xml:space="preserve">Writers Guild of America Eastin </w:t>
      </w:r>
      <w:r>
        <w:rPr>
          <w:color w:val="F98A9D"/>
        </w:rPr>
        <w:t xml:space="preserve">oikeuteen </w:t>
      </w:r>
      <w:r>
        <w:rPr>
          <w:color w:val="F98A9D"/>
        </w:rPr>
        <w:t xml:space="preserve">11 miljoonasta dollarista, koska se väittää aloittaneensa "</w:t>
      </w:r>
      <w:r>
        <w:rPr>
          <w:color w:val="A6919D"/>
        </w:rPr>
        <w:t xml:space="preserve">kampanjan </w:t>
      </w:r>
      <w:r>
        <w:rPr>
          <w:color w:val="A6919D"/>
        </w:rPr>
        <w:t xml:space="preserve">ahdistellakseen ja rangaistakseen" </w:t>
      </w:r>
      <w:r>
        <w:rPr>
          <w:color w:val="D7C70B"/>
        </w:rPr>
        <w:t xml:space="preserve">häntä </w:t>
      </w:r>
      <w:r>
        <w:rPr>
          <w:color w:val="A6919D"/>
        </w:rPr>
        <w:t xml:space="preserve">kirjailijoiden lakon rikkomisesta</w:t>
      </w:r>
      <w:r>
        <w:t xml:space="preserve">. </w:t>
      </w:r>
      <w:r>
        <w:rPr>
          <w:color w:val="F98A9D"/>
        </w:rPr>
        <w:t xml:space="preserve">Kiista </w:t>
      </w:r>
      <w:r>
        <w:t xml:space="preserve">koskee </w:t>
      </w:r>
      <w:r>
        <w:rPr>
          <w:color w:val="9F9992"/>
        </w:rPr>
        <w:t xml:space="preserve">Darkhorse Productions Inc:tä, televisiotuotantoyhtiötä</w:t>
      </w:r>
      <w:r>
        <w:rPr>
          <w:color w:val="EFFBD0"/>
        </w:rPr>
        <w:t xml:space="preserve">, jonka </w:t>
      </w:r>
      <w:r>
        <w:rPr>
          <w:color w:val="9F9992"/>
        </w:rPr>
        <w:t xml:space="preserve">osaomistaja </w:t>
      </w:r>
      <w:r>
        <w:rPr>
          <w:color w:val="FDE2F1"/>
        </w:rPr>
        <w:t xml:space="preserve">Trudeau </w:t>
      </w:r>
      <w:r>
        <w:t xml:space="preserve">on. </w:t>
      </w:r>
      <w:r>
        <w:rPr>
          <w:color w:val="923A52"/>
        </w:rPr>
        <w:t xml:space="preserve">Trudeau, joka oli </w:t>
      </w:r>
      <w:r>
        <w:rPr>
          <w:color w:val="5140A7"/>
        </w:rPr>
        <w:t xml:space="preserve">Writer's Guildin </w:t>
      </w:r>
      <w:r>
        <w:rPr>
          <w:color w:val="923A52"/>
        </w:rPr>
        <w:t xml:space="preserve">jäsen, </w:t>
      </w:r>
      <w:r>
        <w:t xml:space="preserve">oli myös </w:t>
      </w:r>
      <w:r>
        <w:rPr>
          <w:color w:val="9F9992"/>
        </w:rPr>
        <w:t xml:space="preserve">Darkhorsen </w:t>
      </w:r>
      <w:r>
        <w:t xml:space="preserve">palveluksessa käsikirjoittajana </w:t>
      </w:r>
      <w:r>
        <w:rPr>
          <w:color w:val="BC14FD"/>
        </w:rPr>
        <w:t xml:space="preserve">ammattiyhdistyksen </w:t>
      </w:r>
      <w:r>
        <w:t xml:space="preserve">työehtosopimuksen mukaisesti</w:t>
      </w:r>
      <w:r>
        <w:t xml:space="preserve">. </w:t>
      </w:r>
      <w:r>
        <w:t xml:space="preserve">Maaliskuussa </w:t>
      </w:r>
      <w:r>
        <w:rPr>
          <w:color w:val="6D706C"/>
        </w:rPr>
        <w:t xml:space="preserve">1988 </w:t>
      </w:r>
      <w:r>
        <w:rPr>
          <w:color w:val="BC14FD"/>
        </w:rPr>
        <w:t xml:space="preserve">Guild </w:t>
      </w:r>
      <w:r>
        <w:t xml:space="preserve">kutsui </w:t>
      </w:r>
      <w:r>
        <w:rPr>
          <w:color w:val="0007C4"/>
        </w:rPr>
        <w:t xml:space="preserve">televisio- ja elokuvateollisuuden lakkoon</w:t>
      </w:r>
      <w:r>
        <w:t xml:space="preserve">. </w:t>
      </w:r>
      <w:r>
        <w:rPr>
          <w:color w:val="F98A9D"/>
        </w:rPr>
        <w:t xml:space="preserve">Kanteessaan </w:t>
      </w:r>
      <w:r>
        <w:rPr>
          <w:color w:val="923A52"/>
        </w:rPr>
        <w:t xml:space="preserve">Trudeau </w:t>
      </w:r>
      <w:r>
        <w:t xml:space="preserve">väitti, että </w:t>
      </w:r>
      <w:r>
        <w:rPr>
          <w:color w:val="0007C4"/>
        </w:rPr>
        <w:t xml:space="preserve">lakko </w:t>
      </w:r>
      <w:r>
        <w:t xml:space="preserve">koski laittomasti </w:t>
      </w:r>
      <w:r>
        <w:rPr>
          <w:color w:val="9F9992"/>
        </w:rPr>
        <w:t xml:space="preserve">Darkhorsea, </w:t>
      </w:r>
      <w:r>
        <w:t xml:space="preserve">ja </w:t>
      </w:r>
      <w:r>
        <w:t xml:space="preserve">siksi </w:t>
      </w:r>
      <w:r>
        <w:rPr>
          <w:color w:val="923A52"/>
        </w:rPr>
        <w:t xml:space="preserve">sarjakuvataiteilija </w:t>
      </w:r>
      <w:r>
        <w:t xml:space="preserve">kieltäytyi tunnustamasta </w:t>
      </w:r>
      <w:r>
        <w:rPr>
          <w:color w:val="9F9992"/>
        </w:rPr>
        <w:t xml:space="preserve">yhtiön </w:t>
      </w:r>
      <w:r>
        <w:t xml:space="preserve">lakkoilua</w:t>
      </w:r>
      <w:r>
        <w:t xml:space="preserve">. </w:t>
      </w:r>
      <w:r>
        <w:rPr>
          <w:color w:val="000C14"/>
        </w:rPr>
        <w:t xml:space="preserve">Yhdistyksen </w:t>
      </w:r>
      <w:r>
        <w:rPr>
          <w:color w:val="C6A62F"/>
        </w:rPr>
        <w:t xml:space="preserve">tiedottaja </w:t>
      </w:r>
      <w:r>
        <w:t xml:space="preserve">sanoi, </w:t>
      </w:r>
      <w:r>
        <w:t xml:space="preserve">että </w:t>
      </w:r>
      <w:r>
        <w:rPr>
          <w:color w:val="BC14FD"/>
        </w:rPr>
        <w:t xml:space="preserve">liiton</w:t>
      </w:r>
      <w:r>
        <w:t xml:space="preserve"> lakimiehet </w:t>
      </w:r>
      <w:r>
        <w:t xml:space="preserve">tutkivat parhaillaan </w:t>
      </w:r>
      <w:r>
        <w:rPr>
          <w:color w:val="F98A9D"/>
        </w:rPr>
        <w:t xml:space="preserve">oikeusjuttua</w:t>
      </w:r>
      <w:r>
        <w:t xml:space="preserve">. </w:t>
      </w:r>
      <w:r>
        <w:t xml:space="preserve">Hän sanoi, että kurinpitomenettelyt ovat salaisia, ja kieltäytyi kommentoimasta, onko </w:t>
      </w:r>
      <w:r>
        <w:rPr>
          <w:color w:val="923A52"/>
        </w:rPr>
        <w:t xml:space="preserve">Trudeauta vastaan </w:t>
      </w:r>
      <w:r>
        <w:t xml:space="preserve">vireillä menettelyjä</w:t>
      </w:r>
      <w:r>
        <w:t xml:space="preserve">. </w:t>
      </w:r>
      <w:r>
        <w:rPr>
          <w:color w:val="600013"/>
        </w:rPr>
        <w:t xml:space="preserve">Trudeaun </w:t>
      </w:r>
      <w:r>
        <w:rPr>
          <w:color w:val="904431"/>
        </w:rPr>
        <w:t xml:space="preserve">asianajaja </w:t>
      </w:r>
      <w:r>
        <w:rPr>
          <w:color w:val="904431"/>
        </w:rPr>
        <w:t xml:space="preserve">Norman K. Samnick </w:t>
      </w:r>
      <w:r>
        <w:t xml:space="preserve">sanoi, että häirintä perustuu pääasiassa </w:t>
      </w:r>
      <w:r>
        <w:rPr>
          <w:color w:val="BC14FD"/>
        </w:rPr>
        <w:t xml:space="preserve">yhdistyksen </w:t>
      </w:r>
      <w:r>
        <w:t xml:space="preserve">vuoden kestäneeseen uhkaukseen </w:t>
      </w:r>
      <w:r>
        <w:t xml:space="preserve">aloittaa kurinpitomenettely. </w:t>
      </w:r>
      <w:r>
        <w:rPr>
          <w:color w:val="904431"/>
        </w:rPr>
        <w:t xml:space="preserve">Samnickin </w:t>
      </w:r>
      <w:r>
        <w:t xml:space="preserve">mukaan </w:t>
      </w:r>
      <w:r>
        <w:rPr>
          <w:color w:val="BC14FD"/>
        </w:rPr>
        <w:t xml:space="preserve">yhdistyksen </w:t>
      </w:r>
      <w:r>
        <w:t xml:space="preserve">kurinpitokäsittely on </w:t>
      </w:r>
      <w:r>
        <w:t xml:space="preserve">määrä järjestää ensi maanantaina </w:t>
      </w:r>
      <w:r>
        <w:rPr>
          <w:color w:val="1C1B08"/>
        </w:rPr>
        <w:t xml:space="preserve">New Yorkissa</w:t>
      </w:r>
      <w:r>
        <w:t xml:space="preserve">. </w:t>
      </w:r>
      <w:r>
        <w:rPr>
          <w:color w:val="904431"/>
        </w:rPr>
        <w:t xml:space="preserve">Samnick, </w:t>
      </w:r>
      <w:r>
        <w:rPr>
          <w:color w:val="693955"/>
        </w:rPr>
        <w:t xml:space="preserve">joka </w:t>
      </w:r>
      <w:r>
        <w:rPr>
          <w:color w:val="904431"/>
        </w:rPr>
        <w:t xml:space="preserve">saapuu kurinpitolautakunnan eteen, </w:t>
      </w:r>
      <w:r>
        <w:t xml:space="preserve">sanoi, että menettely on epäoikeudenmukainen ja että kaikki </w:t>
      </w:r>
      <w:r>
        <w:rPr>
          <w:color w:val="BC14FD"/>
        </w:rPr>
        <w:t xml:space="preserve">liiton </w:t>
      </w:r>
      <w:r>
        <w:t xml:space="preserve">seuraamukset olisivat </w:t>
      </w:r>
      <w:r>
        <w:t xml:space="preserve">perusteettomia. Vahingonkorvausvaatimusten lisäksi </w:t>
      </w:r>
      <w:r>
        <w:rPr>
          <w:color w:val="F98A9D"/>
        </w:rPr>
        <w:t xml:space="preserve">kanteessa </w:t>
      </w:r>
      <w:r>
        <w:t xml:space="preserve">vaaditaan </w:t>
      </w:r>
      <w:r>
        <w:rPr>
          <w:color w:val="5E7C99"/>
        </w:rPr>
        <w:t xml:space="preserve">kieltoa</w:t>
      </w:r>
      <w:r>
        <w:rPr>
          <w:color w:val="6C6E82"/>
        </w:rPr>
        <w:t xml:space="preserve">, jolla </w:t>
      </w:r>
      <w:r>
        <w:rPr>
          <w:color w:val="5E7C99"/>
        </w:rPr>
        <w:t xml:space="preserve">estetään </w:t>
      </w:r>
      <w:r>
        <w:rPr>
          <w:color w:val="D0AFB3"/>
        </w:rPr>
        <w:t xml:space="preserve">yhdistystä </w:t>
      </w:r>
      <w:r>
        <w:rPr>
          <w:color w:val="5E7C99"/>
        </w:rPr>
        <w:t xml:space="preserve">kurittamasta </w:t>
      </w:r>
      <w:r>
        <w:rPr>
          <w:color w:val="493B36"/>
        </w:rPr>
        <w:t xml:space="preserve">Trudeauta </w:t>
      </w:r>
      <w:r>
        <w:rPr>
          <w:color w:val="5E7C99"/>
        </w:rPr>
        <w:t xml:space="preserve">ja </w:t>
      </w:r>
      <w:r>
        <w:rPr>
          <w:color w:val="5E7C99"/>
        </w:rPr>
        <w:t xml:space="preserve">ryhtymästä kostotoimiin </w:t>
      </w:r>
      <w:r>
        <w:rPr>
          <w:color w:val="493B36"/>
        </w:rPr>
        <w:t xml:space="preserve">häntä vastaan</w:t>
      </w:r>
      <w:r>
        <w:t xml:space="preserve">. </w:t>
      </w:r>
      <w:r>
        <w:t xml:space="preserve">ABORTTITUOMIOISTUIMEN</w:t>
      </w:r>
      <w:r>
        <w:t xml:space="preserve"> PÄÄTÖS </w:t>
      </w:r>
      <w:r>
        <w:t xml:space="preserve">VAHVISTETTIIN: </w:t>
      </w:r>
      <w:r>
        <w:rPr>
          <w:color w:val="C4BA9C"/>
        </w:rPr>
        <w:t xml:space="preserve">Liittovaltion vetoomustuomioistuin </w:t>
      </w:r>
      <w:r>
        <w:t xml:space="preserve">on vahvistanut </w:t>
      </w:r>
      <w:r>
        <w:rPr>
          <w:color w:val="AC93CE"/>
        </w:rPr>
        <w:t xml:space="preserve">alemman oikeusasteen tuomioistuimen </w:t>
      </w:r>
      <w:r>
        <w:t xml:space="preserve">päätöksen, jonka mukaan </w:t>
      </w:r>
      <w:r>
        <w:t xml:space="preserve">Yhdysvallat voi kieltää liittovaltion varojen käytön </w:t>
      </w:r>
      <w:r>
        <w:rPr>
          <w:color w:val="09C4B8"/>
        </w:rPr>
        <w:t xml:space="preserve">Planned Parenthood -ohjelmille</w:t>
      </w:r>
      <w:r>
        <w:rPr>
          <w:color w:val="69A5B8"/>
        </w:rPr>
        <w:t xml:space="preserve">, jotka </w:t>
      </w:r>
      <w:r>
        <w:rPr>
          <w:color w:val="09C4B8"/>
        </w:rPr>
        <w:t xml:space="preserve">sisältävät aborttiin liittyviä palveluja</w:t>
      </w:r>
      <w:r>
        <w:t xml:space="preserve">. </w:t>
      </w:r>
      <w:r>
        <w:rPr>
          <w:color w:val="F868ED"/>
        </w:rPr>
        <w:t xml:space="preserve">Vuonna 1988</w:t>
      </w:r>
      <w:r>
        <w:rPr>
          <w:color w:val="374869"/>
        </w:rPr>
        <w:t xml:space="preserve"> annetussa terveysministeriön asetuksessa </w:t>
      </w:r>
      <w:r>
        <w:t xml:space="preserve">kielletään niin sanotun X osaston varojen käyttö </w:t>
      </w:r>
      <w:r>
        <w:rPr>
          <w:color w:val="E70850"/>
        </w:rPr>
        <w:t xml:space="preserve">ohjelmiin, </w:t>
      </w:r>
      <w:r>
        <w:rPr>
          <w:color w:val="C04841"/>
        </w:rPr>
        <w:t xml:space="preserve">jotka </w:t>
      </w:r>
      <w:r>
        <w:rPr>
          <w:color w:val="E70850"/>
        </w:rPr>
        <w:t xml:space="preserve">auttavat </w:t>
      </w:r>
      <w:r>
        <w:rPr>
          <w:color w:val="C36333"/>
        </w:rPr>
        <w:t xml:space="preserve">naista </w:t>
      </w:r>
      <w:r>
        <w:rPr>
          <w:color w:val="E70850"/>
        </w:rPr>
        <w:t xml:space="preserve">abortin tekemisessä</w:t>
      </w:r>
      <w:r>
        <w:t xml:space="preserve">, kuten aborttineuvontaan ja ammattilääkärin konsultointiin. </w:t>
      </w:r>
      <w:r>
        <w:rPr>
          <w:color w:val="374869"/>
        </w:rPr>
        <w:t xml:space="preserve">Asetuksessa </w:t>
      </w:r>
      <w:r>
        <w:t xml:space="preserve">kielletään myös </w:t>
      </w:r>
      <w:r>
        <w:rPr>
          <w:color w:val="8A7A93"/>
        </w:rPr>
        <w:t xml:space="preserve">sellaisten </w:t>
      </w:r>
      <w:r>
        <w:rPr>
          <w:color w:val="700366"/>
        </w:rPr>
        <w:t xml:space="preserve">toimintojen </w:t>
      </w:r>
      <w:r>
        <w:t xml:space="preserve">rahoittaminen</w:t>
      </w:r>
      <w:r>
        <w:rPr>
          <w:color w:val="8A7A93"/>
        </w:rPr>
        <w:t xml:space="preserve">, jotka </w:t>
      </w:r>
      <w:r>
        <w:rPr>
          <w:color w:val="700366"/>
        </w:rPr>
        <w:t xml:space="preserve">"edistävät, kannattavat tai kannattavat aborttia</w:t>
      </w:r>
      <w:r>
        <w:t xml:space="preserve">". </w:t>
      </w:r>
      <w:r>
        <w:rPr>
          <w:color w:val="52351D"/>
        </w:rPr>
        <w:t xml:space="preserve">New Yorkin</w:t>
      </w:r>
      <w:r>
        <w:rPr>
          <w:color w:val="C4BA9C"/>
        </w:rPr>
        <w:t xml:space="preserve"> toisen oikeuspiirin muutoksenhakutuomioistuimen mukaan </w:t>
      </w:r>
      <w:r>
        <w:t xml:space="preserve">X-osaston varat ovat suurin yksittäinen liittovaltion rahoituslähde suunnitellun vanhemmuuden palveluille. Valamiehistö katsoi, että rajoitukset eivät loukanneet terveydenhuollon tarjoajien sananvapautta eivätkä neuvontapalveluja koskevat rajoitukset loukanneet raskaana olevien naisten oikeuksia. Tuomaristo hylkää </w:t>
      </w:r>
      <w:r>
        <w:rPr>
          <w:color w:val="B503A2"/>
        </w:rPr>
        <w:t xml:space="preserve">Texasin tuomarin </w:t>
      </w:r>
      <w:r>
        <w:t xml:space="preserve">syytteen puolueellisuudesta, joka koski </w:t>
      </w:r>
      <w:r>
        <w:rPr>
          <w:color w:val="B503A2"/>
        </w:rPr>
        <w:t xml:space="preserve">hänen </w:t>
      </w:r>
      <w:r>
        <w:t xml:space="preserve">huomautuksiaan homoseksuaalisista murhauhreista. </w:t>
      </w:r>
      <w:r>
        <w:rPr>
          <w:color w:val="B503A2"/>
        </w:rPr>
        <w:t xml:space="preserve">Dallasin piirikunnan hallintotuomari Jack Hampton </w:t>
      </w:r>
      <w:r>
        <w:t xml:space="preserve">haastettiin oikeuskäsittelyyn </w:t>
      </w:r>
      <w:r>
        <w:rPr>
          <w:color w:val="7B41FC"/>
        </w:rPr>
        <w:t xml:space="preserve">hänen </w:t>
      </w:r>
      <w:r>
        <w:rPr>
          <w:color w:val="D17190"/>
        </w:rPr>
        <w:t xml:space="preserve">viime joulukuussa </w:t>
      </w:r>
      <w:r>
        <w:rPr>
          <w:color w:val="D17190"/>
        </w:rPr>
        <w:t xml:space="preserve">lehdistölle antamiensa kommenttien </w:t>
      </w:r>
      <w:r>
        <w:rPr>
          <w:color w:val="D17190"/>
        </w:rPr>
        <w:t xml:space="preserve">vuoksi</w:t>
      </w:r>
      <w:r>
        <w:rPr>
          <w:color w:val="D17190"/>
        </w:rPr>
        <w:t xml:space="preserve">, kaksi viikkoa sen jälkeen, kun </w:t>
      </w:r>
      <w:r>
        <w:rPr>
          <w:color w:val="7B41FC"/>
        </w:rPr>
        <w:t xml:space="preserve">hän </w:t>
      </w:r>
      <w:r>
        <w:rPr>
          <w:color w:val="D17190"/>
        </w:rPr>
        <w:t xml:space="preserve">oli tuominnut </w:t>
      </w:r>
      <w:r>
        <w:rPr>
          <w:color w:val="0EA64F"/>
        </w:rPr>
        <w:t xml:space="preserve">18-vuotiaan vastaajan </w:t>
      </w:r>
      <w:r>
        <w:rPr>
          <w:color w:val="D17190"/>
        </w:rPr>
        <w:t xml:space="preserve">30 vuodeksi osavaltion vankilaan </w:t>
      </w:r>
      <w:r>
        <w:rPr>
          <w:color w:val="017499"/>
        </w:rPr>
        <w:t xml:space="preserve">kahden homomiehen </w:t>
      </w:r>
      <w:r>
        <w:rPr>
          <w:color w:val="D17190"/>
        </w:rPr>
        <w:t xml:space="preserve">murhasta </w:t>
      </w:r>
      <w:r>
        <w:rPr>
          <w:color w:val="D17190"/>
        </w:rPr>
        <w:t xml:space="preserve">kaupungin puistossa</w:t>
      </w:r>
      <w:r>
        <w:t xml:space="preserve">. </w:t>
      </w:r>
      <w:r>
        <w:rPr>
          <w:color w:val="B503A2"/>
        </w:rPr>
        <w:t xml:space="preserve">Tuomaria </w:t>
      </w:r>
      <w:r>
        <w:t xml:space="preserve">siteerattiin, kun hän </w:t>
      </w:r>
      <w:r>
        <w:rPr>
          <w:color w:val="08A882"/>
        </w:rPr>
        <w:t xml:space="preserve">viittasi </w:t>
      </w:r>
      <w:r>
        <w:rPr>
          <w:color w:val="7300CD"/>
        </w:rPr>
        <w:t xml:space="preserve">uhreihin </w:t>
      </w:r>
      <w:r>
        <w:rPr>
          <w:color w:val="08A882"/>
        </w:rPr>
        <w:t xml:space="preserve">"hintteinä" ja sanoi, että heitä ei olisi murhattu, "jos he </w:t>
      </w:r>
      <w:r>
        <w:rPr>
          <w:color w:val="A9B074"/>
        </w:rPr>
        <w:t xml:space="preserve">eivät </w:t>
      </w:r>
      <w:r>
        <w:rPr>
          <w:color w:val="08A882"/>
        </w:rPr>
        <w:t xml:space="preserve">olisi </w:t>
      </w:r>
      <w:r>
        <w:rPr>
          <w:color w:val="A9B074"/>
        </w:rPr>
        <w:t xml:space="preserve">metsästäneet epäkypsiä poikia kaduilla</w:t>
      </w:r>
      <w:r>
        <w:t xml:space="preserve">". </w:t>
      </w:r>
      <w:r>
        <w:rPr>
          <w:color w:val="4E6301"/>
        </w:rPr>
        <w:t xml:space="preserve">Robert R. Murray, Texasin korkeimman oikeuden nimittämä erityisvaltuutettu, </w:t>
      </w:r>
      <w:r>
        <w:t xml:space="preserve">sanoi kuitenkin, että </w:t>
      </w:r>
      <w:r>
        <w:rPr>
          <w:color w:val="B503A2"/>
        </w:rPr>
        <w:t xml:space="preserve">tuomari Hampton </w:t>
      </w:r>
      <w:r>
        <w:t xml:space="preserve">ei rikkonut mitään oikeudellisia säädyllisyysnormeja, vaikka hän rikkoikin osavaltion oikeudellista käyttäytymistä koskevia sääntöjä kommentoidessaan julkisesti vireillä olevaa tapausta. </w:t>
      </w:r>
      <w:r>
        <w:rPr>
          <w:color w:val="4E6301"/>
        </w:rPr>
        <w:t xml:space="preserve">Murray </w:t>
      </w:r>
      <w:r>
        <w:t xml:space="preserve">totesi, että </w:t>
      </w:r>
      <w:r>
        <w:rPr>
          <w:color w:val="AB7E41"/>
        </w:rPr>
        <w:t xml:space="preserve">hän havaitsi, että </w:t>
      </w:r>
      <w:r>
        <w:rPr>
          <w:color w:val="547FF4"/>
        </w:rPr>
        <w:t xml:space="preserve">tuomari </w:t>
      </w:r>
      <w:r>
        <w:rPr>
          <w:color w:val="AB7E41"/>
        </w:rPr>
        <w:t xml:space="preserve">"ei koskaan osoittanut puolueellisuutta tai ennakkoluuloja</w:t>
      </w:r>
      <w:r>
        <w:t xml:space="preserve">", ja totesi, että hän "oli puolueeton </w:t>
      </w:r>
      <w:r>
        <w:rPr>
          <w:color w:val="134DAC"/>
        </w:rPr>
        <w:t xml:space="preserve">kaikissa tapauksissa, </w:t>
      </w:r>
      <w:r>
        <w:rPr>
          <w:color w:val="FDEC87"/>
        </w:rPr>
        <w:t xml:space="preserve">joissa </w:t>
      </w:r>
      <w:r>
        <w:rPr>
          <w:color w:val="134DAC"/>
        </w:rPr>
        <w:t xml:space="preserve">uhrina oli homoseksuaali tai prostituoitu"</w:t>
      </w:r>
      <w:r>
        <w:t xml:space="preserve">. </w:t>
      </w:r>
      <w:r>
        <w:rPr>
          <w:color w:val="4E6301"/>
        </w:rPr>
        <w:t xml:space="preserve">Murray </w:t>
      </w:r>
      <w:r>
        <w:t xml:space="preserve">sanoi myös</w:t>
      </w:r>
      <w:r>
        <w:t xml:space="preserve">, että </w:t>
      </w:r>
      <w:r>
        <w:rPr>
          <w:color w:val="FE12A0"/>
        </w:rPr>
        <w:t xml:space="preserve">tuomari Hamptonin </w:t>
      </w:r>
      <w:r>
        <w:rPr>
          <w:color w:val="056164"/>
        </w:rPr>
        <w:t xml:space="preserve">huomautukset </w:t>
      </w:r>
      <w:r>
        <w:t xml:space="preserve">eivät vahingoittaneet oikeuslaitoksen mainetta tai oikeudenkäyttöä. </w:t>
      </w:r>
      <w:r>
        <w:rPr>
          <w:color w:val="939DAD"/>
        </w:rPr>
        <w:t xml:space="preserve">Valtion </w:t>
      </w:r>
      <w:r>
        <w:rPr>
          <w:color w:val="0BCDFA"/>
        </w:rPr>
        <w:t xml:space="preserve">tuomarikomissio </w:t>
      </w:r>
      <w:r>
        <w:t xml:space="preserve">tutkii </w:t>
      </w:r>
      <w:r>
        <w:rPr>
          <w:color w:val="C264BA"/>
        </w:rPr>
        <w:t xml:space="preserve">raportin, </w:t>
      </w:r>
      <w:r>
        <w:rPr>
          <w:color w:val="939DAD"/>
        </w:rPr>
        <w:t xml:space="preserve">ja </w:t>
      </w:r>
      <w:r>
        <w:rPr>
          <w:color w:val="277442"/>
        </w:rPr>
        <w:t xml:space="preserve">sillä on </w:t>
      </w:r>
      <w:r>
        <w:rPr>
          <w:color w:val="939DAD"/>
        </w:rPr>
        <w:t xml:space="preserve">valtuudet määrätä seuraamuksia</w:t>
      </w:r>
      <w:r>
        <w:t xml:space="preserve">. </w:t>
      </w:r>
      <w:r>
        <w:rPr>
          <w:color w:val="826958"/>
        </w:rPr>
        <w:t xml:space="preserve">GAF-YHTIÖN </w:t>
      </w:r>
      <w:r>
        <w:rPr>
          <w:color w:val="1BDE4A"/>
        </w:rPr>
        <w:t xml:space="preserve">oikeudenkäynti </w:t>
      </w:r>
      <w:r>
        <w:t xml:space="preserve">jatkuu kolmannella kierroksella. </w:t>
      </w:r>
      <w:r>
        <w:rPr>
          <w:color w:val="977678"/>
        </w:rPr>
        <w:t xml:space="preserve">Asianajajat </w:t>
      </w:r>
      <w:r>
        <w:t xml:space="preserve">alkoivat eilen </w:t>
      </w:r>
      <w:r>
        <w:t xml:space="preserve">esitellä </w:t>
      </w:r>
      <w:r>
        <w:rPr>
          <w:color w:val="977678"/>
        </w:rPr>
        <w:t xml:space="preserve">väitteitään </w:t>
      </w:r>
      <w:r>
        <w:t xml:space="preserve">kolmannessa </w:t>
      </w:r>
      <w:r>
        <w:rPr>
          <w:color w:val="7D8475"/>
        </w:rPr>
        <w:t xml:space="preserve">GAF:n </w:t>
      </w:r>
      <w:r>
        <w:rPr>
          <w:color w:val="BAFCE8"/>
        </w:rPr>
        <w:t xml:space="preserve">osakkeiden manipulointia koskevassa </w:t>
      </w:r>
      <w:r>
        <w:t xml:space="preserve">oikeudenkäynnissä </w:t>
      </w:r>
      <w:r>
        <w:t xml:space="preserve">Yhdysvaltain piirituomari Mary Johnson Lowen Manhattanin oikeussalissa</w:t>
      </w:r>
      <w:r>
        <w:t xml:space="preserve">. </w:t>
      </w:r>
      <w:r>
        <w:t xml:space="preserve">Kahdeksan syytekohdan mukaisessa syytteessä </w:t>
      </w:r>
      <w:r>
        <w:rPr>
          <w:color w:val="168E5C"/>
        </w:rPr>
        <w:t xml:space="preserve">hallitus </w:t>
      </w:r>
      <w:r>
        <w:t xml:space="preserve">syytti </w:t>
      </w:r>
      <w:r>
        <w:rPr>
          <w:color w:val="8CCF95"/>
        </w:rPr>
        <w:t xml:space="preserve">New Jerseyn </w:t>
      </w:r>
      <w:r>
        <w:rPr>
          <w:color w:val="8CCF95"/>
        </w:rPr>
        <w:t xml:space="preserve">Waynessa sijaitsevaa erikoiskemikaalien valmistajaa GAF:ää </w:t>
      </w:r>
      <w:r>
        <w:rPr>
          <w:color w:val="726638"/>
        </w:rPr>
        <w:t xml:space="preserve">ja </w:t>
      </w:r>
      <w:r>
        <w:rPr>
          <w:color w:val="8CCF95"/>
        </w:rPr>
        <w:t xml:space="preserve">sen </w:t>
      </w:r>
      <w:r>
        <w:rPr>
          <w:color w:val="726638"/>
        </w:rPr>
        <w:t xml:space="preserve">varapuheenjohtajaa James T. Sherwiniä </w:t>
      </w:r>
      <w:r>
        <w:t xml:space="preserve">yrityksestä manipuloida </w:t>
      </w:r>
      <w:r>
        <w:rPr>
          <w:color w:val="FEA8EB"/>
        </w:rPr>
        <w:t xml:space="preserve">Union Carbide Corp:n osakkeita </w:t>
      </w:r>
      <w:r>
        <w:t xml:space="preserve">ennen kuin </w:t>
      </w:r>
      <w:r>
        <w:rPr>
          <w:color w:val="EAFEF0"/>
        </w:rPr>
        <w:t xml:space="preserve">GAF </w:t>
      </w:r>
      <w:r>
        <w:t xml:space="preserve">aikoi myydä suuren osan </w:t>
      </w:r>
      <w:r>
        <w:rPr>
          <w:color w:val="FEA8EB"/>
        </w:rPr>
        <w:t xml:space="preserve">osakkeista </w:t>
      </w:r>
      <w:r>
        <w:t xml:space="preserve">marraskuussa 1986. Aiemmin tänä vuonna kaksi ensimmäistä </w:t>
      </w:r>
      <w:r>
        <w:rPr>
          <w:color w:val="EAFEF0"/>
        </w:rPr>
        <w:t xml:space="preserve">GAF-oikeudenkäyntiä</w:t>
      </w:r>
      <w:r>
        <w:t xml:space="preserve"> päättyivät </w:t>
      </w:r>
      <w:r>
        <w:t xml:space="preserve">virheellisiin tuomioihin. </w:t>
      </w:r>
      <w:r>
        <w:rPr>
          <w:color w:val="1BDE4A"/>
        </w:rPr>
        <w:t xml:space="preserve">Kokeilun </w:t>
      </w:r>
      <w:r>
        <w:t xml:space="preserve">odotetaan kestävän </w:t>
      </w:r>
      <w:r>
        <w:t xml:space="preserve">viisi viikkoa. SUOJAUS: </w:t>
      </w:r>
      <w:r>
        <w:rPr>
          <w:color w:val="6B9279"/>
        </w:rPr>
        <w:t xml:space="preserve">Iran-Contra-tapauksen kantajien entinen jäsen </w:t>
      </w:r>
      <w:r>
        <w:t xml:space="preserve">on siirtynyt </w:t>
      </w:r>
      <w:r>
        <w:rPr>
          <w:color w:val="C2FE4B"/>
        </w:rPr>
        <w:t xml:space="preserve">chicagolaisen Mayer, Brown &amp; Platt -nimisen asianajotoimiston palvelukseen</w:t>
      </w:r>
      <w:r>
        <w:t xml:space="preserve">. </w:t>
      </w:r>
      <w:r>
        <w:rPr>
          <w:color w:val="6B9279"/>
        </w:rPr>
        <w:t xml:space="preserve">Michael R. Bromwich, </w:t>
      </w:r>
      <w:r>
        <w:rPr>
          <w:color w:val="304041"/>
        </w:rPr>
        <w:t xml:space="preserve">joka on </w:t>
      </w:r>
      <w:r>
        <w:rPr>
          <w:color w:val="6B9279"/>
        </w:rPr>
        <w:t xml:space="preserve">ollut Oliver Northin syytteeseenpanoon osallistuneen kolmihenkisen lakimiesryhmän jäsen tammikuusta 1987 lähtien, </w:t>
      </w:r>
      <w:r>
        <w:t xml:space="preserve">on tullut osakkaaksi </w:t>
      </w:r>
      <w:r>
        <w:rPr>
          <w:color w:val="C2FE4B"/>
        </w:rPr>
        <w:t xml:space="preserve">Washingtonissa sijaitsevaan 520 asianajajan toimistoon</w:t>
      </w:r>
      <w:r>
        <w:t xml:space="preserve">. Hän on erikoistunut puolustamaan virkamiehiä rikosasioissa. </w:t>
      </w:r>
      <w:r>
        <w:rPr>
          <w:color w:val="6B9279"/>
        </w:rPr>
        <w:t xml:space="preserve">35-vuotias Bromwich toimi myös </w:t>
      </w:r>
      <w:r>
        <w:t xml:space="preserve">New Yorkin eteläisen piirikunnan Manhattanilla sijaitsevan Yhdysvaltain syyttäjänviraston huumausaineosaston varajohtajana ja johtajana.</w:t>
      </w:r>
    </w:p>
    <w:p>
      <w:r>
        <w:rPr>
          <w:b/>
        </w:rPr>
        <w:t xml:space="preserve">Asiakirjan numero 49</w:t>
      </w:r>
    </w:p>
    <w:p>
      <w:r>
        <w:rPr>
          <w:b/>
        </w:rPr>
        <w:t xml:space="preserve">Asiakirjan tunniste: wsj0050-001</w:t>
      </w:r>
    </w:p>
    <w:p>
      <w:r>
        <w:rPr>
          <w:color w:val="310106"/>
        </w:rPr>
        <w:t xml:space="preserve">Cooper Tire &amp; Rubber Co. </w:t>
      </w:r>
      <w:r>
        <w:t xml:space="preserve">ilmoitti, että se on päässyt periaatesopimukseen </w:t>
      </w:r>
      <w:r>
        <w:rPr>
          <w:color w:val="FB5514"/>
        </w:rPr>
        <w:t xml:space="preserve">Albanyssa, Georgiassa </w:t>
      </w:r>
      <w:r>
        <w:rPr>
          <w:color w:val="FEFB0A"/>
        </w:rPr>
        <w:t xml:space="preserve">sijaitsevien </w:t>
      </w:r>
      <w:r>
        <w:rPr>
          <w:color w:val="04640D"/>
        </w:rPr>
        <w:t xml:space="preserve">rakennusten </w:t>
      </w:r>
      <w:r>
        <w:t xml:space="preserve">ja </w:t>
      </w:r>
      <w:r>
        <w:rPr>
          <w:color w:val="FEFB0A"/>
        </w:rPr>
        <w:t xml:space="preserve">viereisen maa-alueen </w:t>
      </w:r>
      <w:r>
        <w:t xml:space="preserve">ostamisesta </w:t>
      </w:r>
      <w:r>
        <w:t xml:space="preserve">Bridgestone/Firestone Inc:ltä. Ehtoja ei julkistettu. </w:t>
      </w:r>
      <w:r>
        <w:rPr>
          <w:color w:val="310106"/>
        </w:rPr>
        <w:t xml:space="preserve">Rengasvalmistajan </w:t>
      </w:r>
      <w:r>
        <w:t xml:space="preserve">mukaan </w:t>
      </w:r>
      <w:r>
        <w:rPr>
          <w:color w:val="E115C0"/>
        </w:rPr>
        <w:t xml:space="preserve">rakennuksissa </w:t>
      </w:r>
      <w:r>
        <w:t xml:space="preserve">on </w:t>
      </w:r>
      <w:r>
        <w:rPr>
          <w:color w:val="00587F"/>
        </w:rPr>
        <w:t xml:space="preserve">1,8 miljoonaa neliöjalkaa toimisto-, tuotanto- ja varastotilaa </w:t>
      </w:r>
      <w:r>
        <w:rPr>
          <w:color w:val="FEFB0A"/>
        </w:rPr>
        <w:t xml:space="preserve">353 hehtaarin </w:t>
      </w:r>
      <w:r>
        <w:t xml:space="preserve">alueella</w:t>
      </w:r>
      <w:r>
        <w:t xml:space="preserve">.</w:t>
      </w:r>
    </w:p>
    <w:p>
      <w:r>
        <w:rPr>
          <w:b/>
        </w:rPr>
        <w:t xml:space="preserve">Asiakirja numero 50</w:t>
      </w:r>
    </w:p>
    <w:p>
      <w:r>
        <w:rPr>
          <w:b/>
        </w:rPr>
        <w:t xml:space="preserve">Asiakirjan tunniste: wsj0051-001</w:t>
      </w:r>
    </w:p>
    <w:p>
      <w:r>
        <w:rPr>
          <w:color w:val="04640D"/>
        </w:rPr>
        <w:t xml:space="preserve">Fujitsu Ltd:n </w:t>
      </w:r>
      <w:r>
        <w:rPr>
          <w:color w:val="310106"/>
        </w:rPr>
        <w:t xml:space="preserve">ylin johtaja </w:t>
      </w:r>
      <w:r>
        <w:t xml:space="preserve">otti epätavallisen askeleen ja </w:t>
      </w:r>
      <w:r>
        <w:t xml:space="preserve">pyysi </w:t>
      </w:r>
      <w:r>
        <w:t xml:space="preserve">julkisesti </w:t>
      </w:r>
      <w:r>
        <w:t xml:space="preserve">anteeksi sitä, että </w:t>
      </w:r>
      <w:r>
        <w:rPr>
          <w:color w:val="FEFB0A"/>
        </w:rPr>
        <w:t xml:space="preserve">hänen </w:t>
      </w:r>
      <w:r>
        <w:rPr>
          <w:color w:val="FB5514"/>
        </w:rPr>
        <w:t xml:space="preserve">yrityksensä noteerasi </w:t>
      </w:r>
      <w:r>
        <w:t xml:space="preserve">vain yhden jenin useille paikallishallinnon hankkeille, kun </w:t>
      </w:r>
      <w:r>
        <w:rPr>
          <w:color w:val="E115C0"/>
        </w:rPr>
        <w:t xml:space="preserve">sen </w:t>
      </w:r>
      <w:r>
        <w:rPr>
          <w:color w:val="00587F"/>
        </w:rPr>
        <w:t xml:space="preserve">tietokonekilpailija NEC Corp. </w:t>
      </w:r>
      <w:r>
        <w:t xml:space="preserve">esitti kirjallisen anteeksipyynnön samasta toimesta. </w:t>
      </w:r>
      <w:r>
        <w:rPr>
          <w:color w:val="0BC582"/>
        </w:rPr>
        <w:t xml:space="preserve">Yritysten ja hallitusten virkamiehet </w:t>
      </w:r>
      <w:r>
        <w:t xml:space="preserve">ovat </w:t>
      </w:r>
      <w:r>
        <w:t xml:space="preserve">puolestaan </w:t>
      </w:r>
      <w:r>
        <w:t xml:space="preserve">moittineet </w:t>
      </w:r>
      <w:r>
        <w:rPr>
          <w:color w:val="FEB8C8"/>
        </w:rPr>
        <w:t xml:space="preserve">tietokonevalmistajia</w:t>
      </w:r>
      <w:r>
        <w:t xml:space="preserve">, sillä he ovat ärsyyntyneet </w:t>
      </w:r>
      <w:r>
        <w:rPr>
          <w:color w:val="9E8317"/>
        </w:rPr>
        <w:t xml:space="preserve">yleisemmästä asenteesta, </w:t>
      </w:r>
      <w:r>
        <w:rPr>
          <w:color w:val="0BC582"/>
        </w:rPr>
        <w:t xml:space="preserve">joka </w:t>
      </w:r>
      <w:r>
        <w:rPr>
          <w:color w:val="01190F"/>
        </w:rPr>
        <w:t xml:space="preserve">ilmenee </w:t>
      </w:r>
      <w:r>
        <w:rPr>
          <w:color w:val="847D81"/>
        </w:rPr>
        <w:t xml:space="preserve">yritysten </w:t>
      </w:r>
      <w:r>
        <w:rPr>
          <w:color w:val="9E8317"/>
        </w:rPr>
        <w:t xml:space="preserve">toimista </w:t>
      </w:r>
      <w:r>
        <w:rPr>
          <w:color w:val="9E8317"/>
        </w:rPr>
        <w:t xml:space="preserve">hintojen vahvistamisessa </w:t>
      </w:r>
      <w:r>
        <w:rPr>
          <w:color w:val="58018B"/>
        </w:rPr>
        <w:t xml:space="preserve">Japanissa</w:t>
      </w:r>
      <w:r>
        <w:t xml:space="preserve">. </w:t>
      </w:r>
      <w:r>
        <w:rPr>
          <w:color w:val="FB5514"/>
        </w:rPr>
        <w:t xml:space="preserve">Fujitsu </w:t>
      </w:r>
      <w:r>
        <w:t xml:space="preserve">sanoi, että se oli </w:t>
      </w:r>
      <w:r>
        <w:t xml:space="preserve">tarjonnut alle </w:t>
      </w:r>
      <w:r>
        <w:rPr>
          <w:color w:val="118B8A"/>
        </w:rPr>
        <w:t xml:space="preserve">yhden Yhdysvaltain pennin </w:t>
      </w:r>
      <w:r>
        <w:rPr>
          <w:color w:val="4AFEFA"/>
        </w:rPr>
        <w:t xml:space="preserve">suuruista </w:t>
      </w:r>
      <w:r>
        <w:t xml:space="preserve">summaa </w:t>
      </w:r>
      <w:r>
        <w:rPr>
          <w:color w:val="703B01"/>
        </w:rPr>
        <w:t xml:space="preserve">kolmesta eri sopimuksesta </w:t>
      </w:r>
      <w:r>
        <w:rPr>
          <w:color w:val="F7F1DF"/>
        </w:rPr>
        <w:t xml:space="preserve">kaupungilta </w:t>
      </w:r>
      <w:r>
        <w:rPr>
          <w:color w:val="B70639"/>
        </w:rPr>
        <w:t xml:space="preserve">kahden viime vuoden aikana</w:t>
      </w:r>
      <w:r>
        <w:t xml:space="preserve">. </w:t>
      </w:r>
      <w:r>
        <w:rPr>
          <w:color w:val="FB5514"/>
        </w:rPr>
        <w:t xml:space="preserve">Yhtiö </w:t>
      </w:r>
      <w:r>
        <w:t xml:space="preserve">paljasti myös, että se </w:t>
      </w:r>
      <w:r>
        <w:t xml:space="preserve">oli tarjonnut 10 000 jeniä eli noin 70 dollaria toisesta sopimuksesta </w:t>
      </w:r>
      <w:r>
        <w:rPr>
          <w:color w:val="B70639"/>
        </w:rPr>
        <w:t xml:space="preserve">samalla ajanjaksolla. </w:t>
      </w:r>
      <w:r>
        <w:rPr>
          <w:color w:val="FB5514"/>
        </w:rPr>
        <w:t xml:space="preserve">Fujitsu, Japanin suurin tietokonevalmistaja, </w:t>
      </w:r>
      <w:r>
        <w:t xml:space="preserve">ei kuitenkaan ole yksin. </w:t>
      </w:r>
      <w:r>
        <w:rPr>
          <w:color w:val="00587F"/>
        </w:rPr>
        <w:t xml:space="preserve">NEC, yksi </w:t>
      </w:r>
      <w:r>
        <w:rPr>
          <w:color w:val="E115C0"/>
        </w:rPr>
        <w:t xml:space="preserve">sen </w:t>
      </w:r>
      <w:r>
        <w:rPr>
          <w:color w:val="00587F"/>
        </w:rPr>
        <w:t xml:space="preserve">suurimmista kotimaisista kilpailijoista</w:t>
      </w:r>
      <w:r>
        <w:t xml:space="preserve">, sanoi, että se on myös tarjonnut </w:t>
      </w:r>
      <w:r>
        <w:t xml:space="preserve">vain yhden jenin </w:t>
      </w:r>
      <w:r>
        <w:rPr>
          <w:color w:val="FCB164"/>
        </w:rPr>
        <w:t xml:space="preserve">kahdessa eri julkisessa huutokaupassa vuodesta 1987 lähtien</w:t>
      </w:r>
      <w:r>
        <w:t xml:space="preserve">. </w:t>
      </w:r>
      <w:r>
        <w:rPr>
          <w:color w:val="FCB164"/>
        </w:rPr>
        <w:t xml:space="preserve">Molemmissa tapauksissa </w:t>
      </w:r>
      <w:r>
        <w:rPr>
          <w:color w:val="00587F"/>
        </w:rPr>
        <w:t xml:space="preserve">NEC </w:t>
      </w:r>
      <w:r>
        <w:t xml:space="preserve">menetti </w:t>
      </w:r>
      <w:r>
        <w:t xml:space="preserve">sopimuksen </w:t>
      </w:r>
      <w:r>
        <w:rPr>
          <w:color w:val="FB5514"/>
        </w:rPr>
        <w:t xml:space="preserve">Fujitsulle, </w:t>
      </w:r>
      <w:r>
        <w:rPr>
          <w:color w:val="796EE6"/>
        </w:rPr>
        <w:t xml:space="preserve">joka </w:t>
      </w:r>
      <w:r>
        <w:rPr>
          <w:color w:val="FB5514"/>
        </w:rPr>
        <w:t xml:space="preserve">teki saman tarjouksen ja voitti arpajaiset</w:t>
      </w:r>
      <w:r>
        <w:t xml:space="preserve">. </w:t>
      </w:r>
      <w:r>
        <w:rPr>
          <w:color w:val="703B01"/>
        </w:rPr>
        <w:t xml:space="preserve">Kaikki sopimukset koskivat </w:t>
      </w:r>
      <w:r>
        <w:t xml:space="preserve">tietokonejärjestelmiä, eivätkä ne koskeneet laitteistoja tai ohjelmistoja. </w:t>
      </w:r>
      <w:r>
        <w:rPr>
          <w:color w:val="000D2C"/>
        </w:rPr>
        <w:t xml:space="preserve">Kansainvälisen kaupan ja teollisuuden ministeriö </w:t>
      </w:r>
      <w:r>
        <w:t xml:space="preserve">on kutsunut koolle </w:t>
      </w:r>
      <w:r>
        <w:rPr>
          <w:color w:val="F95475"/>
        </w:rPr>
        <w:t xml:space="preserve">näiden yritysten </w:t>
      </w:r>
      <w:r>
        <w:rPr>
          <w:color w:val="53495F"/>
        </w:rPr>
        <w:t xml:space="preserve">johtajia </w:t>
      </w:r>
      <w:r>
        <w:t xml:space="preserve">"varmistaakseen, että he ymmärtävät" tällaisia käytäntöjä koskevat huolenaiheet, hallituksen tiedottajan mukaan. </w:t>
      </w:r>
      <w:r>
        <w:t xml:space="preserve">"Nämä tapaukset johtavat yritysten yhteiskunnallisen ja kansainvälisen uskottavuuden menettämiseen", </w:t>
      </w:r>
      <w:r>
        <w:rPr>
          <w:color w:val="000D2C"/>
        </w:rPr>
        <w:t xml:space="preserve">ministeriö </w:t>
      </w:r>
      <w:r>
        <w:t xml:space="preserve">totesi lausunnossaan</w:t>
      </w:r>
      <w:r>
        <w:t xml:space="preserve">. </w:t>
      </w:r>
      <w:r>
        <w:rPr>
          <w:color w:val="61FC03"/>
        </w:rPr>
        <w:t xml:space="preserve">Japanin reilun kaupan komissio </w:t>
      </w:r>
      <w:r>
        <w:t xml:space="preserve">ilmoitti harkitsevansa tarjousten tutkimista mahdollisten kilpailulainsäädännön rikkomusten vuoksi. "Haluamme </w:t>
      </w:r>
      <w:r>
        <w:t xml:space="preserve">pyytää anteeksi, että olemme aiheuttaneet valtavaa haittaa", </w:t>
      </w:r>
      <w:r>
        <w:rPr>
          <w:color w:val="DE98FD"/>
        </w:rPr>
        <w:t xml:space="preserve">Fujitsun </w:t>
      </w:r>
      <w:r>
        <w:rPr>
          <w:color w:val="5D9608"/>
        </w:rPr>
        <w:t xml:space="preserve">pääjohtaja </w:t>
      </w:r>
      <w:r>
        <w:rPr>
          <w:color w:val="5D9608"/>
        </w:rPr>
        <w:t xml:space="preserve">Takuma Yamamoto </w:t>
      </w:r>
      <w:r>
        <w:t xml:space="preserve">luki valmistellusta lausunnosta </w:t>
      </w:r>
      <w:r>
        <w:t xml:space="preserve">seisoessaan täpötäyden salin edessä lehdistötilaisuudessa </w:t>
      </w:r>
      <w:r>
        <w:rPr>
          <w:color w:val="248AD0"/>
        </w:rPr>
        <w:t xml:space="preserve">yhtiönsä </w:t>
      </w:r>
      <w:r>
        <w:rPr>
          <w:color w:val="98A088"/>
        </w:rPr>
        <w:t xml:space="preserve">pääkonttorissa </w:t>
      </w:r>
      <w:r>
        <w:rPr>
          <w:color w:val="5C5300"/>
        </w:rPr>
        <w:t xml:space="preserve">keskustassa</w:t>
      </w:r>
      <w:r>
        <w:t xml:space="preserve">. Hän lisäsi, että tarjoukset olivat "terveen järjen vastaisia". </w:t>
      </w:r>
      <w:r>
        <w:rPr>
          <w:color w:val="00587F"/>
        </w:rPr>
        <w:t xml:space="preserve">NEC </w:t>
      </w:r>
      <w:r>
        <w:t xml:space="preserve">antoi lausunnon, </w:t>
      </w:r>
      <w:r>
        <w:rPr>
          <w:color w:val="9F6551"/>
        </w:rPr>
        <w:t xml:space="preserve">jossa sanottiin: </w:t>
      </w:r>
      <w:r>
        <w:t xml:space="preserve">"Pahoittelemme, että aiheutimme </w:t>
      </w:r>
      <w:r>
        <w:rPr>
          <w:color w:val="00587F"/>
        </w:rPr>
        <w:t xml:space="preserve">yritykselle </w:t>
      </w:r>
      <w:r>
        <w:t xml:space="preserve">ongelmia", </w:t>
      </w:r>
      <w:r>
        <w:rPr>
          <w:color w:val="BCFEC6"/>
        </w:rPr>
        <w:t xml:space="preserve">mikä </w:t>
      </w:r>
      <w:r>
        <w:rPr>
          <w:color w:val="2B1B04"/>
        </w:rPr>
        <w:t xml:space="preserve">on </w:t>
      </w:r>
      <w:r>
        <w:rPr>
          <w:color w:val="B5AFC4"/>
        </w:rPr>
        <w:t xml:space="preserve">Japanissa yleinen </w:t>
      </w:r>
      <w:r>
        <w:t xml:space="preserve">tapa </w:t>
      </w:r>
      <w:r>
        <w:rPr>
          <w:color w:val="932C70"/>
        </w:rPr>
        <w:t xml:space="preserve">pyytää anteeksi </w:t>
      </w:r>
      <w:r>
        <w:rPr>
          <w:color w:val="932C70"/>
        </w:rPr>
        <w:t xml:space="preserve">yrityksiltä, jotka joutuvat kiusallisiin tilanteisiin</w:t>
      </w:r>
      <w:r>
        <w:t xml:space="preserve">. </w:t>
      </w:r>
      <w:r>
        <w:t xml:space="preserve">Japanilaisilla yrityksillä on jo pitkään ollut maine </w:t>
      </w:r>
      <w:r>
        <w:rPr>
          <w:color w:val="D4C67A"/>
        </w:rPr>
        <w:t xml:space="preserve">siitä, että ne </w:t>
      </w:r>
      <w:r>
        <w:rPr>
          <w:color w:val="D4C67A"/>
        </w:rPr>
        <w:t xml:space="preserve">uhraavat lyhyen aikavälin voitot </w:t>
      </w:r>
      <w:r>
        <w:rPr>
          <w:color w:val="C2A393"/>
        </w:rPr>
        <w:t xml:space="preserve">myynnin hyväksi, josta </w:t>
      </w:r>
      <w:r>
        <w:rPr>
          <w:color w:val="C2A393"/>
        </w:rPr>
        <w:t xml:space="preserve">voi olla hyötyä pitkällä aikavälillä</w:t>
      </w:r>
      <w:r>
        <w:t xml:space="preserve">. </w:t>
      </w:r>
      <w:r>
        <w:t xml:space="preserve">Mutta kiistakysymykset lisääntyvät, kun </w:t>
      </w:r>
      <w:r>
        <w:rPr>
          <w:color w:val="6A3A35"/>
        </w:rPr>
        <w:t xml:space="preserve">monet käytännöt, jotka </w:t>
      </w:r>
      <w:r>
        <w:rPr>
          <w:color w:val="BA6801"/>
        </w:rPr>
        <w:t xml:space="preserve">on </w:t>
      </w:r>
      <w:r>
        <w:rPr>
          <w:color w:val="6A3A35"/>
        </w:rPr>
        <w:t xml:space="preserve">historiallisesti hyväksytty </w:t>
      </w:r>
      <w:r>
        <w:rPr>
          <w:color w:val="168E5C"/>
        </w:rPr>
        <w:t xml:space="preserve">täällä </w:t>
      </w:r>
      <w:r>
        <w:rPr>
          <w:color w:val="6A3A35"/>
        </w:rPr>
        <w:t xml:space="preserve">normaaliksi </w:t>
      </w:r>
      <w:r>
        <w:t xml:space="preserve">- kuten se, että poliitikot ottavat vastaan suuria lahjoja liikemiehiltä tai ylläpitävät avioliiton ulkopuolisia suhteita - joutuvat tarkan eettisen tarkastelun kohteeksi. Lisää polttoainetta tulelle tuo kasvava kansainvälinen kiinnostus japanilaisia tapoja kohtaan. Toistaiseksi ulkomailta ei ole tullut julkisia valituksia asiasta. Yhdessä kyseisistä huutokaupoista International Business Machines Corp. teki kuitenkin kaupungin virkamiesten mukaan huomattavasti </w:t>
      </w:r>
      <w:r>
        <w:rPr>
          <w:color w:val="FB5514"/>
        </w:rPr>
        <w:t xml:space="preserve">Fujitsun tarjousta </w:t>
      </w:r>
      <w:r>
        <w:t xml:space="preserve">korkeamman tarjouksen</w:t>
      </w:r>
      <w:r>
        <w:t xml:space="preserve">. </w:t>
      </w:r>
      <w:r>
        <w:t xml:space="preserve">Liian alhaiset tarjoukset koskevat </w:t>
      </w:r>
      <w:r>
        <w:rPr>
          <w:color w:val="16C0D0"/>
        </w:rPr>
        <w:t xml:space="preserve">kysymyksiä, jotka </w:t>
      </w:r>
      <w:r>
        <w:rPr>
          <w:color w:val="C62100"/>
        </w:rPr>
        <w:t xml:space="preserve">ovat keskeisiä </w:t>
      </w:r>
      <w:r>
        <w:rPr>
          <w:color w:val="16C0D0"/>
        </w:rPr>
        <w:t xml:space="preserve">yhä kireämmässä kauppakeskustelussa</w:t>
      </w:r>
      <w:r>
        <w:t xml:space="preserve">. </w:t>
      </w:r>
      <w:r>
        <w:rPr>
          <w:color w:val="014347"/>
        </w:rPr>
        <w:t xml:space="preserve">Ulkomaalaiset </w:t>
      </w:r>
      <w:r>
        <w:t xml:space="preserve">valittavat, että heillä on </w:t>
      </w:r>
      <w:r>
        <w:rPr>
          <w:color w:val="233809"/>
        </w:rPr>
        <w:t xml:space="preserve">Japanissa</w:t>
      </w:r>
      <w:r>
        <w:t xml:space="preserve"> rajoitettu pääsy valtion resursseihin, </w:t>
      </w:r>
      <w:r>
        <w:t xml:space="preserve">osittain siksi, että japanilaiset yritykset alittavat toisensa epäreilusti alhaisilla hinnoilla. Yhdysvaltain </w:t>
      </w:r>
      <w:r>
        <w:t xml:space="preserve">hallitus on viime vuosina syyttänyt </w:t>
      </w:r>
      <w:r>
        <w:rPr>
          <w:color w:val="42083B"/>
        </w:rPr>
        <w:t xml:space="preserve">japanilaisia yrityksiä </w:t>
      </w:r>
      <w:r>
        <w:rPr>
          <w:color w:val="B7DAD2"/>
        </w:rPr>
        <w:t xml:space="preserve">Fujitsun </w:t>
      </w:r>
      <w:r>
        <w:rPr>
          <w:color w:val="82785D"/>
        </w:rPr>
        <w:t xml:space="preserve">ja NEC:n </w:t>
      </w:r>
      <w:r>
        <w:rPr>
          <w:color w:val="82785D"/>
        </w:rPr>
        <w:t xml:space="preserve">valmistamien </w:t>
      </w:r>
      <w:r>
        <w:t xml:space="preserve">puolijohteiden ja </w:t>
      </w:r>
      <w:r>
        <w:rPr>
          <w:color w:val="82785D"/>
        </w:rPr>
        <w:t xml:space="preserve">supertietokoneiden</w:t>
      </w:r>
      <w:r>
        <w:t xml:space="preserve"> hintojen liiallisesta alentamisesta</w:t>
      </w:r>
      <w:r>
        <w:t xml:space="preserve">. Kysyttäessä</w:t>
      </w:r>
      <w:r>
        <w:t xml:space="preserve">, </w:t>
      </w:r>
      <w:r>
        <w:t xml:space="preserve">vahingoittaisivatko </w:t>
      </w:r>
      <w:r>
        <w:rPr>
          <w:color w:val="196956"/>
        </w:rPr>
        <w:t xml:space="preserve">hintavaihtelut </w:t>
      </w:r>
      <w:r>
        <w:t xml:space="preserve">Yhdysvaltojen ja Japanin suhteita, </w:t>
      </w:r>
      <w:r>
        <w:rPr>
          <w:color w:val="5D9608"/>
        </w:rPr>
        <w:t xml:space="preserve">Yamamoto vastasi</w:t>
      </w:r>
      <w:r>
        <w:t xml:space="preserve">: "</w:t>
      </w:r>
      <w:r>
        <w:rPr>
          <w:color w:val="196956"/>
        </w:rPr>
        <w:t xml:space="preserve">Se</w:t>
      </w:r>
      <w:r>
        <w:t xml:space="preserve"> on varmasti </w:t>
      </w:r>
      <w:r>
        <w:t xml:space="preserve">kielteinen tekijä." </w:t>
      </w:r>
      <w:r>
        <w:t xml:space="preserve">Yhden jenin kiista nousi ensimmäisen kerran esiin viime viikolla, kun </w:t>
      </w:r>
      <w:r>
        <w:rPr>
          <w:color w:val="5C5300"/>
        </w:rPr>
        <w:t xml:space="preserve">Hiroshiman kaupunki </w:t>
      </w:r>
      <w:r>
        <w:t xml:space="preserve">ilmoitti, että </w:t>
      </w:r>
      <w:r>
        <w:rPr>
          <w:color w:val="FB5514"/>
        </w:rPr>
        <w:t xml:space="preserve">Fujitsu </w:t>
      </w:r>
      <w:r>
        <w:t xml:space="preserve">oli voittanut sopimuksen </w:t>
      </w:r>
      <w:r>
        <w:rPr>
          <w:color w:val="8C41BB"/>
        </w:rPr>
        <w:t xml:space="preserve">tietokonejärjestelmän suunnittelusta kaupungin vesihuoltoverkoston kartoittamiseksi</w:t>
      </w:r>
      <w:r>
        <w:t xml:space="preserve">. </w:t>
      </w:r>
      <w:r>
        <w:rPr>
          <w:color w:val="5C5300"/>
        </w:rPr>
        <w:t xml:space="preserve">Kaupunki </w:t>
      </w:r>
      <w:r>
        <w:t xml:space="preserve">odotti maksavansa noin 11 miljoonaa jeniä (77 000 dollaria), mutta </w:t>
      </w:r>
      <w:r>
        <w:rPr>
          <w:color w:val="FB5514"/>
        </w:rPr>
        <w:t xml:space="preserve">Fujitsu </w:t>
      </w:r>
      <w:r>
        <w:t xml:space="preserve">tarjoutui </w:t>
      </w:r>
      <w:r>
        <w:t xml:space="preserve">tekemään sen käytännössä </w:t>
      </w:r>
      <w:r>
        <w:t xml:space="preserve">ilmaiseksi. </w:t>
      </w:r>
      <w:r>
        <w:t xml:space="preserve">Keskiviikkona </w:t>
      </w:r>
      <w:r>
        <w:rPr>
          <w:color w:val="FB5514"/>
        </w:rPr>
        <w:t xml:space="preserve">Fujitsu </w:t>
      </w:r>
      <w:r>
        <w:t xml:space="preserve">kertoi, että se oli tehnyt samanlaisen tarjouksen kaksi viikkoa aiemmin saadakseen </w:t>
      </w:r>
      <w:r>
        <w:rPr>
          <w:color w:val="2B2D32"/>
        </w:rPr>
        <w:t xml:space="preserve">Naganon prefektuurin </w:t>
      </w:r>
      <w:r>
        <w:t xml:space="preserve">kirjastosopimuksen</w:t>
      </w:r>
      <w:r>
        <w:t xml:space="preserve">. Se kertoi myös tehneensä heinäkuussa 10 000 jenin tarjouksen Saitaman prefektuurin kirjaston järjestelmän suunnittelusta, ja kaksi vuotta aiemmin se teki yhden jenin tarjouksen Wakayaman prefektuurin televiestintäjärjestelmän suunnittelusta. </w:t>
      </w:r>
      <w:r>
        <w:rPr>
          <w:color w:val="FB5514"/>
        </w:rPr>
        <w:t xml:space="preserve">Yhtiö </w:t>
      </w:r>
      <w:r>
        <w:t xml:space="preserve">ilmoitti, että se oli tarjoutunut perumaan </w:t>
      </w:r>
      <w:r>
        <w:rPr>
          <w:color w:val="F8907D"/>
        </w:rPr>
        <w:t xml:space="preserve">tarjouksensa </w:t>
      </w:r>
      <w:r>
        <w:rPr>
          <w:color w:val="5C5300"/>
        </w:rPr>
        <w:t xml:space="preserve">Hiroshimassa </w:t>
      </w:r>
      <w:r>
        <w:t xml:space="preserve">ja </w:t>
      </w:r>
      <w:r>
        <w:rPr>
          <w:color w:val="788E95"/>
        </w:rPr>
        <w:t xml:space="preserve">Naganossa</w:t>
      </w:r>
      <w:r>
        <w:t xml:space="preserve">. </w:t>
      </w:r>
      <w:r>
        <w:rPr>
          <w:color w:val="FB6AB8"/>
        </w:rPr>
        <w:t xml:space="preserve">Kunnat </w:t>
      </w:r>
      <w:r>
        <w:t xml:space="preserve">ilmoittivat, etteivät ne ole vielä päättäneet, yrittävätkö ne pakottaa </w:t>
      </w:r>
      <w:r>
        <w:rPr>
          <w:color w:val="FB5514"/>
        </w:rPr>
        <w:t xml:space="preserve">yhtiön </w:t>
      </w:r>
      <w:r>
        <w:t xml:space="preserve">noudattamaan sopimuksia. </w:t>
      </w:r>
      <w:r>
        <w:rPr>
          <w:color w:val="576094"/>
        </w:rPr>
        <w:t xml:space="preserve">Fujitsu </w:t>
      </w:r>
      <w:r>
        <w:rPr>
          <w:color w:val="FEB8C8"/>
        </w:rPr>
        <w:t xml:space="preserve">ja NEC </w:t>
      </w:r>
      <w:r>
        <w:t xml:space="preserve">ilmoittivat, että ne tutkivat asiaa edelleen ja että tällaisia tarjouksia voi tulla lisää. </w:t>
      </w:r>
      <w:r>
        <w:rPr>
          <w:color w:val="5D9608"/>
        </w:rPr>
        <w:t xml:space="preserve">Yamamoto </w:t>
      </w:r>
      <w:r>
        <w:t xml:space="preserve">vakuutti, että </w:t>
      </w:r>
      <w:r>
        <w:rPr>
          <w:color w:val="248AD0"/>
        </w:rPr>
        <w:t xml:space="preserve">yhtiön </w:t>
      </w:r>
      <w:r>
        <w:rPr>
          <w:color w:val="98A088"/>
        </w:rPr>
        <w:t xml:space="preserve">pääkonttori </w:t>
      </w:r>
      <w:r>
        <w:t xml:space="preserve">ei ollut hyväksynyt </w:t>
      </w:r>
      <w:r>
        <w:rPr>
          <w:color w:val="F8907D"/>
        </w:rPr>
        <w:t xml:space="preserve">tarjouksia </w:t>
      </w:r>
      <w:r>
        <w:t xml:space="preserve">ja että hän </w:t>
      </w:r>
      <w:r>
        <w:t xml:space="preserve">ei ollut tietoinen useimmista tapauksista ennen </w:t>
      </w:r>
      <w:r>
        <w:rPr>
          <w:color w:val="ECEDFE"/>
        </w:rPr>
        <w:t xml:space="preserve">keskiviikkoa. </w:t>
      </w:r>
      <w:r>
        <w:rPr>
          <w:color w:val="DB1474"/>
        </w:rPr>
        <w:t xml:space="preserve">Muut suuret japanilaiset tietokoneyritykset</w:t>
      </w:r>
      <w:r>
        <w:rPr>
          <w:color w:val="8489AE"/>
        </w:rPr>
        <w:t xml:space="preserve">, joihin otettiin yhteyttä </w:t>
      </w:r>
      <w:r>
        <w:rPr>
          <w:color w:val="DB1474"/>
        </w:rPr>
        <w:t xml:space="preserve">eilen, </w:t>
      </w:r>
      <w:r>
        <w:t xml:space="preserve">ilmoittivat, etteivät ne ole koskaan tehneet vastaavia tarjouksia. "Yksi on vain epäeettistä", sanoi Michio Sasaki, Japanin talousjärjestöjen liiton Keidanrenin edustaja. "Voitto voi olla pieni, mutta heidän pitäisi ainakin maksaa kustannukset.</w:t>
      </w:r>
    </w:p>
    <w:p>
      <w:r>
        <w:rPr>
          <w:b/>
        </w:rPr>
        <w:t xml:space="preserve">Asiakirjan numero 51</w:t>
      </w:r>
    </w:p>
    <w:p>
      <w:r>
        <w:rPr>
          <w:b/>
        </w:rPr>
        <w:t xml:space="preserve">Asiakirjan tunniste: wsj0052-001</w:t>
      </w:r>
    </w:p>
    <w:p>
      <w:r>
        <w:t xml:space="preserve">DAILY PRESS: </w:t>
      </w:r>
      <w:r>
        <w:rPr>
          <w:color w:val="310106"/>
        </w:rPr>
        <w:t xml:space="preserve">Backe Group Inc. </w:t>
      </w:r>
      <w:r>
        <w:t xml:space="preserve">on sopinut ostavansa </w:t>
      </w:r>
      <w:r>
        <w:rPr>
          <w:color w:val="04640D"/>
        </w:rPr>
        <w:t xml:space="preserve">Atlantic Publications Inc:n</w:t>
      </w:r>
      <w:r>
        <w:rPr>
          <w:color w:val="FEFB0A"/>
        </w:rPr>
        <w:t xml:space="preserve">, joka </w:t>
      </w:r>
      <w:r>
        <w:rPr>
          <w:color w:val="04640D"/>
        </w:rPr>
        <w:t xml:space="preserve">omistaa 30 paikallista päivälehteä ja jonka vuosimyynti on 7 miljoonaa dollaria</w:t>
      </w:r>
      <w:r>
        <w:t xml:space="preserve">. Ehtoja ei julkistettu. </w:t>
      </w:r>
      <w:r>
        <w:rPr>
          <w:color w:val="310106"/>
        </w:rPr>
        <w:t xml:space="preserve">Backe </w:t>
      </w:r>
      <w:r>
        <w:t xml:space="preserve">on </w:t>
      </w:r>
      <w:r>
        <w:rPr>
          <w:color w:val="FB5514"/>
        </w:rPr>
        <w:t xml:space="preserve">mediayhtiö, jolla on pieni määrä omistajia ja </w:t>
      </w:r>
      <w:r>
        <w:rPr>
          <w:color w:val="E115C0"/>
        </w:rPr>
        <w:t xml:space="preserve">jota johtaa </w:t>
      </w:r>
      <w:r>
        <w:rPr>
          <w:color w:val="FB5514"/>
        </w:rPr>
        <w:t xml:space="preserve">CBS Inc:n entinen pääjohtaja. John Back</w:t>
      </w:r>
      <w:r>
        <w:t xml:space="preserve">. </w:t>
      </w:r>
      <w:r>
        <w:t xml:space="preserve">TV-YHTIÖT: </w:t>
      </w:r>
      <w:r>
        <w:rPr>
          <w:color w:val="00587F"/>
        </w:rPr>
        <w:t xml:space="preserve">Price Communications Corp. </w:t>
      </w:r>
      <w:r>
        <w:t xml:space="preserve">sai päätökseen </w:t>
      </w:r>
      <w:r>
        <w:t xml:space="preserve">neljän tv-asemansa </w:t>
      </w:r>
      <w:r>
        <w:t xml:space="preserve">myynnin </w:t>
      </w:r>
      <w:r>
        <w:rPr>
          <w:color w:val="0BC582"/>
        </w:rPr>
        <w:t xml:space="preserve">NTG Inc:lle </w:t>
      </w:r>
      <w:r>
        <w:t xml:space="preserve">120 miljoonalla dollarilla käteisenä ja velkakirjoina, ja se </w:t>
      </w:r>
      <w:r>
        <w:rPr>
          <w:color w:val="00587F"/>
        </w:rPr>
        <w:t xml:space="preserve">säilytti </w:t>
      </w:r>
      <w:r>
        <w:t xml:space="preserve">10 prosentin osuuden uudesta yrityksestä. </w:t>
      </w:r>
      <w:r>
        <w:rPr>
          <w:color w:val="0BC582"/>
        </w:rPr>
        <w:t xml:space="preserve">NTG:n </w:t>
      </w:r>
      <w:r>
        <w:t xml:space="preserve">perustivat Osborn Communications Corp. ja Desai Capital.</w:t>
      </w:r>
    </w:p>
    <w:p>
      <w:r>
        <w:rPr>
          <w:b/>
        </w:rPr>
        <w:t xml:space="preserve">Asiakirjan numero 52</w:t>
      </w:r>
    </w:p>
    <w:p>
      <w:r>
        <w:rPr>
          <w:b/>
        </w:rPr>
        <w:t xml:space="preserve">Asiakirjan tunniste: wsj0053-001</w:t>
      </w:r>
    </w:p>
    <w:p>
      <w:r>
        <w:rPr>
          <w:color w:val="310106"/>
        </w:rPr>
        <w:t xml:space="preserve">Michaels Stores Inc, </w:t>
      </w:r>
      <w:r>
        <w:rPr>
          <w:color w:val="04640D"/>
        </w:rPr>
        <w:t xml:space="preserve">joka </w:t>
      </w:r>
      <w:r>
        <w:rPr>
          <w:color w:val="310106"/>
        </w:rPr>
        <w:t xml:space="preserve">omistaa ja ylläpitää erikoiskaupan ketjua</w:t>
      </w:r>
      <w:r>
        <w:t xml:space="preserve">, kertoi, </w:t>
      </w:r>
      <w:r>
        <w:rPr>
          <w:color w:val="310106"/>
        </w:rPr>
        <w:t xml:space="preserve">että sen </w:t>
      </w:r>
      <w:r>
        <w:t xml:space="preserve">myynti nousi lokakuussa 14,6 prosenttia 32,8 miljoonaan dollariin edellisvuoden 28,6 miljoonasta dollarista. Yli vuoden </w:t>
      </w:r>
      <w:r>
        <w:rPr>
          <w:color w:val="FEFB0A"/>
        </w:rPr>
        <w:t xml:space="preserve">avoinna </w:t>
      </w:r>
      <w:r>
        <w:rPr>
          <w:color w:val="FB5514"/>
        </w:rPr>
        <w:t xml:space="preserve">olleiden </w:t>
      </w:r>
      <w:r>
        <w:rPr>
          <w:color w:val="FEFB0A"/>
        </w:rPr>
        <w:t xml:space="preserve">myymälöiden </w:t>
      </w:r>
      <w:r>
        <w:t xml:space="preserve">myynti </w:t>
      </w:r>
      <w:r>
        <w:t xml:space="preserve">kasvoi 3 % 29,3 miljoonaan dollariin 28,4 miljoonasta dollarista.</w:t>
      </w:r>
    </w:p>
    <w:p>
      <w:r>
        <w:rPr>
          <w:b/>
        </w:rPr>
        <w:t xml:space="preserve">Asiakirjan numero 53</w:t>
      </w:r>
    </w:p>
    <w:p>
      <w:r>
        <w:rPr>
          <w:b/>
        </w:rPr>
        <w:t xml:space="preserve">Asiakirjan tunniste: wsj0054-001</w:t>
      </w:r>
    </w:p>
    <w:p>
      <w:r>
        <w:rPr>
          <w:color w:val="310106"/>
        </w:rPr>
        <w:t xml:space="preserve">Japanilainen Furukawa Co. </w:t>
      </w:r>
      <w:r>
        <w:t xml:space="preserve">on ilmoittanut ostavansa </w:t>
      </w:r>
      <w:r>
        <w:rPr>
          <w:color w:val="04640D"/>
        </w:rPr>
        <w:t xml:space="preserve">kaksi rakennuskonetehdasta ja myyntiyksikön Ranskassa, jotka olivat </w:t>
      </w:r>
      <w:r>
        <w:rPr>
          <w:color w:val="FEFB0A"/>
        </w:rPr>
        <w:t xml:space="preserve">aiemmin </w:t>
      </w:r>
      <w:r>
        <w:rPr>
          <w:color w:val="FB5514"/>
        </w:rPr>
        <w:t xml:space="preserve">yhdysvaltalaisen Dresser Industries Inc:</w:t>
      </w:r>
      <w:r>
        <w:rPr>
          <w:color w:val="04640D"/>
        </w:rPr>
        <w:t xml:space="preserve">n omistuksessa</w:t>
      </w:r>
      <w:r>
        <w:t xml:space="preserve">. </w:t>
      </w:r>
      <w:r>
        <w:rPr>
          <w:color w:val="310106"/>
        </w:rPr>
        <w:t xml:space="preserve">Yritys </w:t>
      </w:r>
      <w:r>
        <w:t xml:space="preserve">ilmoitti, että se teki oston tuottaakseen hydraulisesti toimivia kaivinkoneita paikallisesti. Viime </w:t>
      </w:r>
      <w:r>
        <w:t xml:space="preserve">lokakuussa </w:t>
      </w:r>
      <w:r>
        <w:rPr>
          <w:color w:val="310106"/>
        </w:rPr>
        <w:t xml:space="preserve">yritys </w:t>
      </w:r>
      <w:r>
        <w:t xml:space="preserve">osti </w:t>
      </w:r>
      <w:r>
        <w:rPr>
          <w:color w:val="E115C0"/>
        </w:rPr>
        <w:t xml:space="preserve">Dresseriltä myös </w:t>
      </w:r>
      <w:r>
        <w:t xml:space="preserve">pyöräkuormaajia valmistavan tehtaan Länsi-Saksan Heidelbergissä. </w:t>
      </w:r>
      <w:r>
        <w:rPr>
          <w:color w:val="310106"/>
        </w:rPr>
        <w:t xml:space="preserve">Furukawan </w:t>
      </w:r>
      <w:r>
        <w:t xml:space="preserve">mukaan Ranskan ja Saksan tehtaiden osto maksaa yhteensä noin 40 miljardia jeniä (280 miljoonaa dollaria).</w:t>
      </w:r>
    </w:p>
    <w:p>
      <w:r>
        <w:rPr>
          <w:b/>
        </w:rPr>
        <w:t xml:space="preserve">Asiakirjan numero 54</w:t>
      </w:r>
    </w:p>
    <w:p>
      <w:r>
        <w:rPr>
          <w:b/>
        </w:rPr>
        <w:t xml:space="preserve">Asiakirjan tunniste: wsj0055-001</w:t>
      </w:r>
    </w:p>
    <w:p>
      <w:r>
        <w:rPr>
          <w:color w:val="310106"/>
        </w:rPr>
        <w:t xml:space="preserve">Structural Dynamics Research Corp., </w:t>
      </w:r>
      <w:r>
        <w:rPr>
          <w:color w:val="310106"/>
        </w:rPr>
        <w:t xml:space="preserve">tietokoneavusteisten suunnitteluohjelmistojen </w:t>
      </w:r>
      <w:r>
        <w:rPr>
          <w:color w:val="04640D"/>
        </w:rPr>
        <w:t xml:space="preserve">valmistaja</w:t>
      </w:r>
      <w:r>
        <w:t xml:space="preserve">, ilmoitti ottavansa käyttöön </w:t>
      </w:r>
      <w:r>
        <w:rPr>
          <w:color w:val="FEFB0A"/>
        </w:rPr>
        <w:t xml:space="preserve">uuden tekniikan </w:t>
      </w:r>
      <w:r>
        <w:t xml:space="preserve">suunnittelun automatisoinnissa, </w:t>
      </w:r>
      <w:r>
        <w:rPr>
          <w:color w:val="FB5514"/>
        </w:rPr>
        <w:t xml:space="preserve">joka </w:t>
      </w:r>
      <w:r>
        <w:rPr>
          <w:color w:val="E115C0"/>
        </w:rPr>
        <w:t xml:space="preserve">parantaa suunnittelualan tuottavuutta</w:t>
      </w:r>
      <w:r>
        <w:t xml:space="preserve">.</w:t>
      </w:r>
    </w:p>
    <w:p>
      <w:r>
        <w:rPr>
          <w:b/>
        </w:rPr>
        <w:t xml:space="preserve">Asiakirjan numero 55</w:t>
      </w:r>
    </w:p>
    <w:p>
      <w:r>
        <w:rPr>
          <w:b/>
        </w:rPr>
        <w:t xml:space="preserve">Asiakirjan tunniste: wsj0056-001</w:t>
      </w:r>
    </w:p>
    <w:p>
      <w:r>
        <w:t xml:space="preserve">@ Rahoitusmarkkinatalletukset - 6,21 % </w:t>
      </w:r>
      <w:r>
        <w:rPr>
          <w:color w:val="310106"/>
        </w:rPr>
        <w:t xml:space="preserve">a - </w:t>
      </w:r>
      <w:r>
        <w:rPr>
          <w:color w:val="310106"/>
        </w:rPr>
        <w:t xml:space="preserve">Pankkikorkomittarin (Bank Rate Monitor) kokoama 100 suuren pankin ja luotto-osuuskunnan eilen maksama </w:t>
      </w:r>
      <w:r>
        <w:rPr>
          <w:color w:val="310106"/>
        </w:rPr>
        <w:t xml:space="preserve">keskikorko </w:t>
      </w:r>
      <w:r>
        <w:rPr>
          <w:color w:val="310106"/>
        </w:rPr>
        <w:t xml:space="preserve">10 suurimmalla pääkaupunkiseudulla</w:t>
      </w:r>
      <w:r>
        <w:t xml:space="preserve">. b - Nykyinen vuotuinen tuotto. Takuu on vähintään 6 %.</w:t>
      </w:r>
    </w:p>
    <w:p>
      <w:r>
        <w:rPr>
          <w:b/>
        </w:rPr>
        <w:t xml:space="preserve">Asiakirjan numero 56</w:t>
      </w:r>
    </w:p>
    <w:p>
      <w:r>
        <w:rPr>
          <w:b/>
        </w:rPr>
        <w:t xml:space="preserve">Asiakirjan tunniste: wsj0057-001</w:t>
      </w:r>
    </w:p>
    <w:p>
      <w:r>
        <w:rPr>
          <w:color w:val="310106"/>
        </w:rPr>
        <w:t xml:space="preserve">LSI Logic Corp. </w:t>
      </w:r>
      <w:r>
        <w:t xml:space="preserve">raportoi yllättävästä </w:t>
      </w:r>
      <w:r>
        <w:t xml:space="preserve">35,7 miljoonan dollarin </w:t>
      </w:r>
      <w:r>
        <w:t xml:space="preserve">nettotappiosta </w:t>
      </w:r>
      <w:r>
        <w:rPr>
          <w:color w:val="04640D"/>
        </w:rPr>
        <w:t xml:space="preserve">kolmannella vuosineljänneksellä</w:t>
      </w:r>
      <w:r>
        <w:t xml:space="preserve">, mukaan lukien </w:t>
      </w:r>
      <w:r>
        <w:rPr>
          <w:color w:val="FEFB0A"/>
        </w:rPr>
        <w:t xml:space="preserve">poikkeuksellinen rakennejärjestelykulu, </w:t>
      </w:r>
      <w:r>
        <w:rPr>
          <w:color w:val="FB5514"/>
        </w:rPr>
        <w:t xml:space="preserve">joka </w:t>
      </w:r>
      <w:r>
        <w:rPr>
          <w:color w:val="FEFB0A"/>
        </w:rPr>
        <w:t xml:space="preserve">heijastaa </w:t>
      </w:r>
      <w:r>
        <w:rPr>
          <w:color w:val="E115C0"/>
        </w:rPr>
        <w:t xml:space="preserve">alan</w:t>
      </w:r>
      <w:r>
        <w:rPr>
          <w:color w:val="FEFB0A"/>
        </w:rPr>
        <w:t xml:space="preserve"> jatkuvaa puolijohdekysynnän hidastumista</w:t>
      </w:r>
      <w:r>
        <w:t xml:space="preserve">. </w:t>
      </w:r>
      <w:r>
        <w:rPr>
          <w:color w:val="00587F"/>
        </w:rPr>
        <w:t xml:space="preserve">Syyskuussa </w:t>
      </w:r>
      <w:r>
        <w:rPr>
          <w:color w:val="0BC582"/>
        </w:rPr>
        <w:t xml:space="preserve">custom-sirujen valmistaja </w:t>
      </w:r>
      <w:r>
        <w:rPr>
          <w:color w:val="00587F"/>
        </w:rPr>
        <w:t xml:space="preserve">ilmoitti, </w:t>
      </w:r>
      <w:r>
        <w:rPr>
          <w:color w:val="00587F"/>
        </w:rPr>
        <w:t xml:space="preserve">että ylikapasiteetti ja viivästynyt laskutus johtavat arviolta </w:t>
      </w:r>
      <w:r>
        <w:rPr>
          <w:color w:val="00587F"/>
        </w:rPr>
        <w:t xml:space="preserve">2-3 miljoonan dollarin </w:t>
      </w:r>
      <w:r>
        <w:rPr>
          <w:color w:val="00587F"/>
        </w:rPr>
        <w:t xml:space="preserve">nettotappioon </w:t>
      </w:r>
      <w:r>
        <w:rPr>
          <w:color w:val="FEB8C8"/>
        </w:rPr>
        <w:t xml:space="preserve">kolmannella neljänneksellä</w:t>
      </w:r>
      <w:r>
        <w:t xml:space="preserve">. </w:t>
      </w:r>
      <w:r>
        <w:rPr>
          <w:color w:val="01190F"/>
        </w:rPr>
        <w:t xml:space="preserve">Yhtiön</w:t>
      </w:r>
      <w:r>
        <w:rPr>
          <w:color w:val="9E8317"/>
        </w:rPr>
        <w:t xml:space="preserve"> edustajat </w:t>
      </w:r>
      <w:r>
        <w:t xml:space="preserve">ilmoittivat kuitenkin eilen, että he ovat päättäneet tehdä </w:t>
      </w:r>
      <w:r>
        <w:rPr>
          <w:color w:val="847D81"/>
        </w:rPr>
        <w:t xml:space="preserve">43 miljoonan dollarin suuruisen </w:t>
      </w:r>
      <w:r>
        <w:t xml:space="preserve">kulukirjauksen </w:t>
      </w:r>
      <w:r>
        <w:rPr>
          <w:color w:val="847D81"/>
        </w:rPr>
        <w:t xml:space="preserve">ennen veroja, jonka tarkoituksena on </w:t>
      </w:r>
      <w:r>
        <w:t xml:space="preserve">maksaa maailmanlaajuisen valmistustoiminnan rakenneuudistus, ja vetosivat syynä markkinoiden heikkenemiseen ja päätökseen siirtyä taloudellisempiin valmistustekniikoihin. "</w:t>
      </w:r>
      <w:r>
        <w:rPr>
          <w:color w:val="58018B"/>
        </w:rPr>
        <w:t xml:space="preserve">Kesäkuukausien aikana uusien tilausten vauhti hidastui </w:t>
      </w:r>
      <w:r>
        <w:rPr>
          <w:color w:val="B70639"/>
        </w:rPr>
        <w:t xml:space="preserve">tietokonealalla, </w:t>
      </w:r>
      <w:r>
        <w:rPr>
          <w:color w:val="58018B"/>
        </w:rPr>
        <w:t xml:space="preserve">joka </w:t>
      </w:r>
      <w:r>
        <w:rPr>
          <w:color w:val="58018B"/>
        </w:rPr>
        <w:t xml:space="preserve">on </w:t>
      </w:r>
      <w:r>
        <w:rPr>
          <w:color w:val="58018B"/>
        </w:rPr>
        <w:t xml:space="preserve">päämarkkina-alueemme"</w:t>
      </w:r>
      <w:r>
        <w:t xml:space="preserve">, sanoi Wilfred J. Corrigan, </w:t>
      </w:r>
      <w:r>
        <w:rPr>
          <w:color w:val="310106"/>
        </w:rPr>
        <w:t xml:space="preserve">yhtiön hallituksen </w:t>
      </w:r>
      <w:r>
        <w:t xml:space="preserve">puheenjohtaja ja toimitusjohtaja</w:t>
      </w:r>
      <w:r>
        <w:t xml:space="preserve">. </w:t>
      </w:r>
      <w:r>
        <w:t xml:space="preserve">"</w:t>
      </w:r>
      <w:r>
        <w:rPr>
          <w:color w:val="58018B"/>
        </w:rPr>
        <w:t xml:space="preserve">Lisäksi </w:t>
      </w:r>
      <w:r>
        <w:rPr>
          <w:color w:val="F7F1DF"/>
        </w:rPr>
        <w:t xml:space="preserve">alan </w:t>
      </w:r>
      <w:r>
        <w:t xml:space="preserve">viimeisimmät ennusteet </w:t>
      </w:r>
      <w:r>
        <w:t xml:space="preserve">vuodelle 1990 osoittavat, että hidastuminen jatkuu ainakin vuoden puoliväliin asti." </w:t>
      </w:r>
      <w:r>
        <w:t xml:space="preserve">Tämän seurauksena </w:t>
      </w:r>
      <w:r>
        <w:rPr>
          <w:color w:val="310106"/>
        </w:rPr>
        <w:t xml:space="preserve">yhtiö </w:t>
      </w:r>
      <w:r>
        <w:rPr>
          <w:color w:val="118B8A"/>
        </w:rPr>
        <w:t xml:space="preserve">ilmoitti päättäneensä </w:t>
      </w:r>
      <w:r>
        <w:rPr>
          <w:color w:val="4AFEFA"/>
        </w:rPr>
        <w:t xml:space="preserve">luopua </w:t>
      </w:r>
      <w:r>
        <w:rPr>
          <w:color w:val="4AFEFA"/>
        </w:rPr>
        <w:t xml:space="preserve">vanhimmista tuotantolaitoksistaan ja "vähentää toimintakustannuksia asianmukaisesti". </w:t>
      </w:r>
      <w:r>
        <w:t xml:space="preserve">35,7 miljoonan dollarin nettotappio vastaa 86 senttiä osakkeelta. </w:t>
      </w:r>
      <w:r>
        <w:rPr>
          <w:color w:val="310106"/>
        </w:rPr>
        <w:t xml:space="preserve">Yhtiön </w:t>
      </w:r>
      <w:r>
        <w:t xml:space="preserve">mukaan nettotappio olisi ollut 3,1 miljoonaa dollaria eli seitsemän senttiä osakkeelta ilman tätä satunnaista summaa. Vuotta aiemmin sen tulos oli 7,5 miljoonaa dollaria eli 18 senttiä osakkeelta. Liikevaihto kasvoi 42 prosenttia 94 miljoonasta dollarista </w:t>
      </w:r>
      <w:r>
        <w:rPr>
          <w:color w:val="796EE6"/>
        </w:rPr>
        <w:t xml:space="preserve">133,7 miljoonaan dollariin</w:t>
      </w:r>
      <w:r>
        <w:t xml:space="preserve">. </w:t>
      </w:r>
      <w:r>
        <w:rPr>
          <w:color w:val="796EE6"/>
        </w:rPr>
        <w:t xml:space="preserve">Tämä määrä </w:t>
      </w:r>
      <w:r>
        <w:t xml:space="preserve">heijastaa osittain siirtymistä vanhemmista viiden tuuman piikiekkoista tehokkaampiin kuuden tuuman piikiekkoihin, </w:t>
      </w:r>
      <w:r>
        <w:rPr>
          <w:color w:val="000D2C"/>
        </w:rPr>
        <w:t xml:space="preserve">joita käytetään </w:t>
      </w:r>
      <w:r>
        <w:t xml:space="preserve">sirujen valmistuksessa. </w:t>
      </w:r>
      <w:r>
        <w:rPr>
          <w:color w:val="118B8A"/>
        </w:rPr>
        <w:t xml:space="preserve">Päätöksen yhteydessä </w:t>
      </w:r>
      <w:r>
        <w:rPr>
          <w:color w:val="310106"/>
        </w:rPr>
        <w:t xml:space="preserve">yhtiö </w:t>
      </w:r>
      <w:r>
        <w:t xml:space="preserve">ilmoitti muuttavansa </w:t>
      </w:r>
      <w:r>
        <w:t xml:space="preserve">Santa Clarassa Kaliforniassa sijaitsevan tehtaansa tutkimus- ja kehityslaitokseksi. </w:t>
      </w:r>
      <w:r>
        <w:rPr>
          <w:color w:val="53495F"/>
        </w:rPr>
        <w:t xml:space="preserve">Tiedottaja </w:t>
      </w:r>
      <w:r>
        <w:t xml:space="preserve">kieltäytyi spekuloimasta </w:t>
      </w:r>
      <w:r>
        <w:rPr>
          <w:color w:val="F95475"/>
        </w:rPr>
        <w:t xml:space="preserve">mahdollisilla alennuksilla, joita </w:t>
      </w:r>
      <w:r>
        <w:rPr>
          <w:color w:val="61FC03"/>
        </w:rPr>
        <w:t xml:space="preserve">se </w:t>
      </w:r>
      <w:r>
        <w:rPr>
          <w:color w:val="F95475"/>
        </w:rPr>
        <w:t xml:space="preserve">soveltaa</w:t>
      </w:r>
      <w:r>
        <w:t xml:space="preserve">. </w:t>
      </w:r>
      <w:r>
        <w:t xml:space="preserve">"</w:t>
      </w:r>
      <w:r>
        <w:rPr>
          <w:color w:val="310106"/>
        </w:rPr>
        <w:t xml:space="preserve">Tämä </w:t>
      </w:r>
      <w:r>
        <w:t xml:space="preserve">on </w:t>
      </w:r>
      <w:r>
        <w:rPr>
          <w:color w:val="5D9608"/>
        </w:rPr>
        <w:t xml:space="preserve">yritys</w:t>
      </w:r>
      <w:r>
        <w:rPr>
          <w:color w:val="DE98FD"/>
        </w:rPr>
        <w:t xml:space="preserve">, joka </w:t>
      </w:r>
      <w:r>
        <w:rPr>
          <w:color w:val="5D9608"/>
        </w:rPr>
        <w:t xml:space="preserve">on investoinut paljon enemmän kapasiteetin laajentamiseen kuin mikään muu </w:t>
      </w:r>
      <w:r>
        <w:rPr>
          <w:color w:val="98A088"/>
        </w:rPr>
        <w:t xml:space="preserve">alan yritys, </w:t>
      </w:r>
      <w:r>
        <w:t xml:space="preserve">ja nyt </w:t>
      </w:r>
      <w:r>
        <w:rPr>
          <w:color w:val="F7F1DF"/>
        </w:rPr>
        <w:t xml:space="preserve">ala </w:t>
      </w:r>
      <w:r>
        <w:t xml:space="preserve">kasvaa hitaammin, ja </w:t>
      </w:r>
      <w:r>
        <w:t xml:space="preserve">yhtäkkiä </w:t>
      </w:r>
      <w:r>
        <w:rPr>
          <w:color w:val="5D9608"/>
        </w:rPr>
        <w:t xml:space="preserve">se </w:t>
      </w:r>
      <w:r>
        <w:t xml:space="preserve">on huonossa asemassa", sanoi </w:t>
      </w:r>
      <w:r>
        <w:rPr>
          <w:color w:val="4F584E"/>
        </w:rPr>
        <w:t xml:space="preserve">Michael Stark, Robertson, Stephens &amp; Co:n siruanalyytikko. </w:t>
      </w:r>
      <w:r>
        <w:t xml:space="preserve">"Mielestäni </w:t>
      </w:r>
      <w:r>
        <w:rPr>
          <w:color w:val="5D9608"/>
        </w:rPr>
        <w:t xml:space="preserve">sen </w:t>
      </w:r>
      <w:r>
        <w:t xml:space="preserve">osake on ollut kuollutta rahaa jo jonkin aikaa." Eilinen ilmoitus annettiin markkinoiden sulkeuduttua. Yhdysvaltalaiset </w:t>
      </w:r>
      <w:r>
        <w:t xml:space="preserve">siruvalmistajat kamppailevat </w:t>
      </w:r>
      <w:r>
        <w:rPr>
          <w:color w:val="248AD0"/>
        </w:rPr>
        <w:t xml:space="preserve">perinteisesti hiljaisen kesän jälkeen </w:t>
      </w:r>
      <w:r>
        <w:rPr>
          <w:color w:val="248AD0"/>
        </w:rPr>
        <w:t xml:space="preserve">edelleen vaisun kysynnän kanssa</w:t>
      </w:r>
      <w:r>
        <w:t xml:space="preserve">. Osa ongelmasta on se, että sirujen ostajat pitävät varastot alhaisina Yhdysvaltojen talouteen liittyvien huolien vuoksi.</w:t>
      </w:r>
    </w:p>
    <w:p>
      <w:r>
        <w:rPr>
          <w:b/>
        </w:rPr>
        <w:t xml:space="preserve">Asiakirjan numero 57</w:t>
      </w:r>
    </w:p>
    <w:p>
      <w:r>
        <w:rPr>
          <w:b/>
        </w:rPr>
        <w:t xml:space="preserve">Asiakirjan tunniste: wsj0058-001</w:t>
      </w:r>
    </w:p>
    <w:p>
      <w:r>
        <w:rPr>
          <w:color w:val="310106"/>
        </w:rPr>
        <w:t xml:space="preserve">INGERSOLL-RAND Co. (Woodcliff Lake, New Jersey</w:t>
      </w:r>
      <w:r>
        <w:t xml:space="preserve">) - </w:t>
      </w:r>
      <w:r>
        <w:rPr>
          <w:color w:val="04640D"/>
        </w:rPr>
        <w:t xml:space="preserve">William G. Kuhns, General Public Utilities Corp:n entinen puheenjohtaja ja toimitusjohtaja, on valittu </w:t>
      </w:r>
      <w:r>
        <w:rPr>
          <w:color w:val="FEFB0A"/>
        </w:rPr>
        <w:t xml:space="preserve">teollisuus- ja rakennuskonevalmistajayhtiön </w:t>
      </w:r>
      <w:r>
        <w:rPr>
          <w:color w:val="04640D"/>
        </w:rPr>
        <w:t xml:space="preserve">johtajaksi</w:t>
      </w:r>
      <w:r>
        <w:t xml:space="preserve">, mikä </w:t>
      </w:r>
      <w:r>
        <w:rPr>
          <w:color w:val="04640D"/>
        </w:rPr>
        <w:t xml:space="preserve">nostaa </w:t>
      </w:r>
      <w:r>
        <w:rPr>
          <w:color w:val="310106"/>
        </w:rPr>
        <w:t xml:space="preserve">yhtiön </w:t>
      </w:r>
      <w:r>
        <w:t xml:space="preserve">hallituksen jäsenten määrän kymmeneen.</w:t>
      </w:r>
    </w:p>
    <w:p>
      <w:r>
        <w:rPr>
          <w:b/>
        </w:rPr>
        <w:t xml:space="preserve">Asiakirjan numero 58</w:t>
      </w:r>
    </w:p>
    <w:p>
      <w:r>
        <w:rPr>
          <w:b/>
        </w:rPr>
        <w:t xml:space="preserve">Asiakirjan tunniste: wsj0059-001</w:t>
      </w:r>
    </w:p>
    <w:p>
      <w:r>
        <w:rPr>
          <w:color w:val="310106"/>
        </w:rPr>
        <w:t xml:space="preserve">Dollari </w:t>
      </w:r>
      <w:r>
        <w:t xml:space="preserve">vahvistui eilen suhteessa kaikkiin tärkeimpiin valuuttoihin, kun Japanissa jatkui Yhdysvaltain valtionlainojen kysyntä. Vaikka markkinat ovat edelleen varovaisia ja odottavat </w:t>
      </w:r>
      <w:r>
        <w:rPr>
          <w:color w:val="310106"/>
        </w:rPr>
        <w:t xml:space="preserve">dollarin </w:t>
      </w:r>
      <w:r>
        <w:t xml:space="preserve">laskevan </w:t>
      </w:r>
      <w:r>
        <w:t xml:space="preserve">Yhdysvaltain talousindikaattoreiden heikkenemisen vuoksi, kauppiaat huomauttavat, että Japanin kysyntä auttoi tukemaan </w:t>
      </w:r>
      <w:r>
        <w:rPr>
          <w:color w:val="310106"/>
        </w:rPr>
        <w:t xml:space="preserve">dollaria </w:t>
      </w:r>
      <w:r>
        <w:rPr>
          <w:color w:val="04640D"/>
        </w:rPr>
        <w:t xml:space="preserve">suhteessa jeniin </w:t>
      </w:r>
      <w:r>
        <w:t xml:space="preserve">ja esti </w:t>
      </w:r>
      <w:r>
        <w:rPr>
          <w:color w:val="310106"/>
        </w:rPr>
        <w:t xml:space="preserve">Yhdysvaltain valuuttaa </w:t>
      </w:r>
      <w:r>
        <w:t xml:space="preserve">laskemasta keskeisen tason alapuolelle </w:t>
      </w:r>
      <w:r>
        <w:rPr>
          <w:color w:val="FEFB0A"/>
        </w:rPr>
        <w:t xml:space="preserve">suhteessa markkaan</w:t>
      </w:r>
      <w:r>
        <w:t xml:space="preserve">. </w:t>
      </w:r>
      <w:r>
        <w:t xml:space="preserve">Kauppiaat kertoivat myös, että Yhdysvaltain </w:t>
      </w:r>
      <w:r>
        <w:rPr>
          <w:color w:val="310106"/>
        </w:rPr>
        <w:t xml:space="preserve">valuutta </w:t>
      </w:r>
      <w:r>
        <w:t xml:space="preserve">on sulkeutunut suhteellisen kapealla vaihteluvälillä viime viikkoina </w:t>
      </w:r>
      <w:r>
        <w:rPr>
          <w:color w:val="FB5514"/>
        </w:rPr>
        <w:t xml:space="preserve">osittain siksi, että Japanin vankka dollarin kysyntä on kompensoitu </w:t>
      </w:r>
      <w:r>
        <w:rPr>
          <w:color w:val="E115C0"/>
        </w:rPr>
        <w:t xml:space="preserve">markan </w:t>
      </w:r>
      <w:r>
        <w:rPr>
          <w:color w:val="FB5514"/>
        </w:rPr>
        <w:t xml:space="preserve">vahvuudella</w:t>
      </w:r>
      <w:r>
        <w:t xml:space="preserve">, </w:t>
      </w:r>
      <w:r>
        <w:rPr>
          <w:color w:val="FB5514"/>
        </w:rPr>
        <w:t xml:space="preserve">mikä on saanut </w:t>
      </w:r>
      <w:r>
        <w:t xml:space="preserve">tilanteen pysähtymään. Jay Goldinger Capital Insight Inc:stä perustelee, että vaikka </w:t>
      </w:r>
      <w:r>
        <w:rPr>
          <w:color w:val="FEFB0A"/>
        </w:rPr>
        <w:t xml:space="preserve">markka </w:t>
      </w:r>
      <w:r>
        <w:t xml:space="preserve">on myös osoittanut merkittävää vahvuutta </w:t>
      </w:r>
      <w:r>
        <w:rPr>
          <w:color w:val="04640D"/>
        </w:rPr>
        <w:t xml:space="preserve">jeniä vastaan </w:t>
      </w:r>
      <w:r>
        <w:t xml:space="preserve">- se </w:t>
      </w:r>
      <w:r>
        <w:t xml:space="preserve">nousi </w:t>
      </w:r>
      <w:r>
        <w:t xml:space="preserve">77,70 jeniin 77,56 jenistä </w:t>
      </w:r>
      <w:r>
        <w:rPr>
          <w:color w:val="0BC582"/>
        </w:rPr>
        <w:t xml:space="preserve">New Yorkissa </w:t>
      </w:r>
      <w:r>
        <w:t xml:space="preserve">tiistai-iltana </w:t>
      </w:r>
      <w:r>
        <w:t xml:space="preserve">- Yhdysvaltain joukkovelkakirjamarkkinoiden vahvuus suhteessa ulkomaisiin vastineisiinsa on auttanut houkuttelemaan </w:t>
      </w:r>
      <w:r>
        <w:rPr>
          <w:color w:val="FEB8C8"/>
        </w:rPr>
        <w:t xml:space="preserve">sijoittajia </w:t>
      </w:r>
      <w:r>
        <w:t xml:space="preserve">dollarin määräisiin joukkovelkakirjoihin markan määräisten joukkovelkakirjojen sijasta. </w:t>
      </w:r>
      <w:r>
        <w:t xml:space="preserve">"</w:t>
      </w:r>
      <w:r>
        <w:rPr>
          <w:color w:val="9E8317"/>
        </w:rPr>
        <w:t xml:space="preserve">Dollari </w:t>
      </w:r>
      <w:r>
        <w:rPr>
          <w:color w:val="01190F"/>
        </w:rPr>
        <w:t xml:space="preserve">ja </w:t>
      </w:r>
      <w:r>
        <w:rPr>
          <w:color w:val="847D81"/>
        </w:rPr>
        <w:t xml:space="preserve">jeni </w:t>
      </w:r>
      <w:r>
        <w:rPr>
          <w:color w:val="01190F"/>
        </w:rPr>
        <w:t xml:space="preserve">[kaupankäynnin näkökulmasta] ohjaavat markkinoita</w:t>
      </w:r>
      <w:r>
        <w:t xml:space="preserve">", sanoi </w:t>
      </w:r>
      <w:r>
        <w:rPr>
          <w:color w:val="58018B"/>
        </w:rPr>
        <w:t xml:space="preserve">Tom Trettien, Banque Paribasin varatoimitusjohtaja New Yorkissa, </w:t>
      </w:r>
      <w:r>
        <w:t xml:space="preserve">"mutta en ole vakuuttunut siitä, </w:t>
      </w:r>
      <w:r>
        <w:rPr>
          <w:color w:val="01190F"/>
        </w:rPr>
        <w:t xml:space="preserve">että</w:t>
      </w:r>
      <w:r>
        <w:t xml:space="preserve"> se </w:t>
      </w:r>
      <w:r>
        <w:t xml:space="preserve">tulee jatkumaan". </w:t>
      </w:r>
      <w:r>
        <w:t xml:space="preserve">Kuka tietää, mitä </w:t>
      </w:r>
      <w:r>
        <w:rPr>
          <w:color w:val="0BC582"/>
        </w:rPr>
        <w:t xml:space="preserve">Wall Streetillä </w:t>
      </w:r>
      <w:r>
        <w:t xml:space="preserve">tapahtuu </w:t>
      </w:r>
      <w:r>
        <w:t xml:space="preserve">kolmen tai kuuden kuukauden kuluttua, jos </w:t>
      </w:r>
      <w:r>
        <w:rPr>
          <w:color w:val="B70639"/>
        </w:rPr>
        <w:t xml:space="preserve">ulkomaiset sijoitukset </w:t>
      </w:r>
      <w:r>
        <w:t xml:space="preserve">alkavat heikentyä?" </w:t>
      </w:r>
      <w:r>
        <w:rPr>
          <w:color w:val="0BC582"/>
        </w:rPr>
        <w:t xml:space="preserve">New Yorkissa</w:t>
      </w:r>
      <w:r>
        <w:t xml:space="preserve"> eilen kaupankäynnin päättyessä </w:t>
      </w:r>
      <w:r>
        <w:rPr>
          <w:color w:val="310106"/>
        </w:rPr>
        <w:t xml:space="preserve">dollari </w:t>
      </w:r>
      <w:r>
        <w:t xml:space="preserve">noteerattiin </w:t>
      </w:r>
      <w:r>
        <w:rPr>
          <w:color w:val="703B01"/>
        </w:rPr>
        <w:t xml:space="preserve">18 500 markkaan</w:t>
      </w:r>
      <w:r>
        <w:rPr>
          <w:color w:val="703B01"/>
        </w:rPr>
        <w:t xml:space="preserve">, kun se </w:t>
      </w:r>
      <w:r>
        <w:rPr>
          <w:color w:val="00587F"/>
        </w:rPr>
        <w:t xml:space="preserve">tiistaina </w:t>
      </w:r>
      <w:r>
        <w:t xml:space="preserve">oli ollut 18 415 markkaa, </w:t>
      </w:r>
      <w:r>
        <w:t xml:space="preserve">ja </w:t>
      </w:r>
      <w:r>
        <w:rPr>
          <w:color w:val="F7F1DF"/>
        </w:rPr>
        <w:t xml:space="preserve">143,80 jeniin, </w:t>
      </w:r>
      <w:r>
        <w:t xml:space="preserve">kun se </w:t>
      </w:r>
      <w:r>
        <w:rPr>
          <w:color w:val="00587F"/>
        </w:rPr>
        <w:t xml:space="preserve">tiistai-iltana </w:t>
      </w:r>
      <w:r>
        <w:t xml:space="preserve">oli ollut 142,85 jeniä</w:t>
      </w:r>
      <w:r>
        <w:t xml:space="preserve">. </w:t>
      </w:r>
      <w:r>
        <w:t xml:space="preserve">Punta noteerattiin </w:t>
      </w:r>
      <w:r>
        <w:rPr>
          <w:color w:val="118B8A"/>
        </w:rPr>
        <w:t xml:space="preserve">15755 dollariin</w:t>
      </w:r>
      <w:r>
        <w:t xml:space="preserve">, </w:t>
      </w:r>
      <w:r>
        <w:t xml:space="preserve">kun se </w:t>
      </w:r>
      <w:r>
        <w:rPr>
          <w:color w:val="00587F"/>
        </w:rPr>
        <w:t xml:space="preserve">tiistai-iltana </w:t>
      </w:r>
      <w:r>
        <w:t xml:space="preserve">oli 15805 dollaria</w:t>
      </w:r>
      <w:r>
        <w:t xml:space="preserve">. </w:t>
      </w:r>
      <w:r>
        <w:rPr>
          <w:color w:val="4AFEFA"/>
        </w:rPr>
        <w:t xml:space="preserve">Tokiossa </w:t>
      </w:r>
      <w:r>
        <w:rPr>
          <w:color w:val="310106"/>
        </w:rPr>
        <w:t xml:space="preserve">Yhdysvaltain valuutta </w:t>
      </w:r>
      <w:r>
        <w:t xml:space="preserve">aloitti </w:t>
      </w:r>
      <w:r>
        <w:rPr>
          <w:color w:val="FCB164"/>
        </w:rPr>
        <w:t xml:space="preserve">torstaina </w:t>
      </w:r>
      <w:r>
        <w:t xml:space="preserve">kaupankäynnin </w:t>
      </w:r>
      <w:r>
        <w:rPr>
          <w:color w:val="796EE6"/>
        </w:rPr>
        <w:t xml:space="preserve">143,93 jenillä</w:t>
      </w:r>
      <w:r>
        <w:rPr>
          <w:color w:val="796EE6"/>
        </w:rPr>
        <w:t xml:space="preserve">, kun se </w:t>
      </w:r>
      <w:r>
        <w:t xml:space="preserve">keskiviikkona oli Tokiossa 143,08 jeniä. </w:t>
      </w:r>
      <w:r>
        <w:rPr>
          <w:color w:val="000D2C"/>
        </w:rPr>
        <w:t xml:space="preserve">Los Angelesissa sijaitsevan Bank of American yrityskauppiaana työskentelevä Douglas </w:t>
      </w:r>
      <w:r>
        <w:rPr>
          <w:color w:val="53495F"/>
        </w:rPr>
        <w:t xml:space="preserve">Madison jäljitti </w:t>
      </w:r>
      <w:r>
        <w:rPr>
          <w:color w:val="F95475"/>
        </w:rPr>
        <w:t xml:space="preserve">dollarin </w:t>
      </w:r>
      <w:r>
        <w:rPr>
          <w:color w:val="53495F"/>
        </w:rPr>
        <w:t xml:space="preserve">viimeaikaisen hyvän kehityksen </w:t>
      </w:r>
      <w:r>
        <w:rPr>
          <w:color w:val="61FC03"/>
        </w:rPr>
        <w:t xml:space="preserve">jeniin nähden </w:t>
      </w:r>
      <w:r>
        <w:rPr>
          <w:color w:val="53495F"/>
        </w:rPr>
        <w:t xml:space="preserve">japanilaisten vakuutus- ja luottamuspankkien arvopaperiostoihin </w:t>
      </w:r>
      <w:r>
        <w:t xml:space="preserve">ja sai vaikutelman, että seuraava sijoitusaalto odotti vain oikeaa tilaisuutta. Hän väittää, että Japanin käsitys Yhdysvaltojen kitkerästä reaktiosta </w:t>
      </w:r>
      <w:r>
        <w:rPr>
          <w:color w:val="5D9608"/>
        </w:rPr>
        <w:t xml:space="preserve">Sony Corp. </w:t>
      </w:r>
      <w:r>
        <w:t xml:space="preserve">...että se ostaa Columbia Pictures Entertainment Inc:n, on väliaikaisesti rauhoittunut. Todisteena hän mainitsee Mitsubishi Estate Co:n ja Rockefeller Groupin äskettäisen kaupan sekä sen, että </w:t>
      </w:r>
      <w:r>
        <w:rPr>
          <w:color w:val="DE98FD"/>
        </w:rPr>
        <w:t xml:space="preserve">nimeämättömällä japanilaisella yhtiöllä on </w:t>
      </w:r>
      <w:r>
        <w:rPr>
          <w:color w:val="DE98FD"/>
        </w:rPr>
        <w:t xml:space="preserve">mahdollisesti </w:t>
      </w:r>
      <w:r>
        <w:rPr>
          <w:color w:val="DE98FD"/>
        </w:rPr>
        <w:t xml:space="preserve">ollut </w:t>
      </w:r>
      <w:r>
        <w:rPr>
          <w:color w:val="DE98FD"/>
        </w:rPr>
        <w:t xml:space="preserve">valkohäntärooli </w:t>
      </w:r>
      <w:r>
        <w:rPr>
          <w:color w:val="4F584E"/>
        </w:rPr>
        <w:t xml:space="preserve">Georgia-Pacific Corp:n </w:t>
      </w:r>
      <w:r>
        <w:rPr>
          <w:color w:val="DE98FD"/>
        </w:rPr>
        <w:t xml:space="preserve">Great Northern Nekoosa Corp:n ostotarjouksessa</w:t>
      </w:r>
      <w:r>
        <w:t xml:space="preserve">. </w:t>
      </w:r>
      <w:r>
        <w:t xml:space="preserve">Marraskuussa </w:t>
      </w:r>
      <w:r>
        <w:rPr>
          <w:color w:val="248AD0"/>
        </w:rPr>
        <w:t xml:space="preserve">erääntyvät </w:t>
      </w:r>
      <w:r>
        <w:rPr>
          <w:color w:val="5C5300"/>
        </w:rPr>
        <w:t xml:space="preserve">Japanin valtion 10-vuotiset jenilainat, joiden arvo on noin 16 miljardia </w:t>
      </w:r>
      <w:r>
        <w:rPr>
          <w:color w:val="5C5300"/>
        </w:rPr>
        <w:t xml:space="preserve">dollaria</w:t>
      </w:r>
      <w:r>
        <w:rPr>
          <w:color w:val="248AD0"/>
        </w:rPr>
        <w:t xml:space="preserve">, </w:t>
      </w:r>
      <w:r>
        <w:rPr>
          <w:color w:val="9F6551"/>
        </w:rPr>
        <w:t xml:space="preserve">mikä </w:t>
      </w:r>
      <w:r>
        <w:rPr>
          <w:color w:val="BCFEC6"/>
        </w:rPr>
        <w:t xml:space="preserve">Madisonin mukaan </w:t>
      </w:r>
      <w:r>
        <w:rPr>
          <w:color w:val="248AD0"/>
        </w:rPr>
        <w:t xml:space="preserve">on kiihdyttänyt markkinaspekulaatioita siitä, että joukkovelkakirjalainoja lunastavat sijoittajat hajauttavat sijoituksensa dollarimääräisiin instrumentteihin</w:t>
      </w:r>
      <w:r>
        <w:t xml:space="preserve">. On </w:t>
      </w:r>
      <w:r>
        <w:t xml:space="preserve">edelleen epäselvää, </w:t>
      </w:r>
      <w:r>
        <w:t xml:space="preserve">sijoitetaanko </w:t>
      </w:r>
      <w:r>
        <w:rPr>
          <w:color w:val="932C70"/>
        </w:rPr>
        <w:t xml:space="preserve">joukkovelkakirjalainat </w:t>
      </w:r>
      <w:r>
        <w:t xml:space="preserve">uudelleen. </w:t>
      </w:r>
      <w:r>
        <w:rPr>
          <w:color w:val="B5AFC4"/>
        </w:rPr>
        <w:t xml:space="preserve">Tokiolaiset</w:t>
      </w:r>
      <w:r>
        <w:rPr>
          <w:color w:val="2B1B04"/>
        </w:rPr>
        <w:t xml:space="preserve"> kauppiaat </w:t>
      </w:r>
      <w:r>
        <w:t xml:space="preserve">sanovat kuitenkin, että Yhdysvaltojen korkotason laskun mahdollisuus on saanut </w:t>
      </w:r>
      <w:r>
        <w:t xml:space="preserve">japanilaiset instituutiot </w:t>
      </w:r>
      <w:r>
        <w:t xml:space="preserve">ostamaan </w:t>
      </w:r>
      <w:r>
        <w:rPr>
          <w:color w:val="310106"/>
        </w:rPr>
        <w:t xml:space="preserve">dollareita. </w:t>
      </w:r>
      <w:r>
        <w:t xml:space="preserve">He korostavat, että nämä laitokset haluavat saada korkeatuottoisen Yhdysvaltain valtionvelan tuoton ja uskovat, että </w:t>
      </w:r>
      <w:r>
        <w:rPr>
          <w:color w:val="310106"/>
        </w:rPr>
        <w:t xml:space="preserve">Yhdysvaltain valuutan </w:t>
      </w:r>
      <w:r>
        <w:t xml:space="preserve">kysyntä </w:t>
      </w:r>
      <w:r>
        <w:t xml:space="preserve">jatkuu ennallaan, kunnes Yhdysvaltain korot laskevat. Markkinat ovat jälleen kerran osoittaneet vain vähän kiinnostusta uusiin todisteisiin Yhdysvaltain talouden hidastumisesta, ja kauppiaat huomauttavat, että </w:t>
      </w:r>
      <w:r>
        <w:rPr>
          <w:color w:val="D4C67A"/>
        </w:rPr>
        <w:t xml:space="preserve">markkinat </w:t>
      </w:r>
      <w:r>
        <w:t xml:space="preserve">ovat viime viikkoina reagoineet enemmän </w:t>
      </w:r>
      <w:r>
        <w:rPr>
          <w:color w:val="0BC582"/>
        </w:rPr>
        <w:t xml:space="preserve">Wall </w:t>
      </w:r>
      <w:r>
        <w:t xml:space="preserve">Streetiltä tuleviin vihjeisiin </w:t>
      </w:r>
      <w:r>
        <w:t xml:space="preserve">kuin Yhdysvaltain talouden indikaattoreihin. Kauppiaat sanoivat </w:t>
      </w:r>
      <w:r>
        <w:rPr>
          <w:color w:val="310106"/>
        </w:rPr>
        <w:t xml:space="preserve">dollarin </w:t>
      </w:r>
      <w:r>
        <w:t xml:space="preserve">laskeneen vain keskiviikkona julkaistun Yhdysvaltain ostopäällikköraportin seurauksena. </w:t>
      </w:r>
      <w:r>
        <w:rPr>
          <w:color w:val="AE7AA1"/>
        </w:rPr>
        <w:t xml:space="preserve">Teollisuuden tilaa </w:t>
      </w:r>
      <w:r>
        <w:rPr>
          <w:color w:val="C2A393"/>
        </w:rPr>
        <w:t xml:space="preserve">mittaava </w:t>
      </w:r>
      <w:r>
        <w:rPr>
          <w:color w:val="AE7AA1"/>
        </w:rPr>
        <w:t xml:space="preserve">ostopäälliköiden ostopäällikköindeksi </w:t>
      </w:r>
      <w:r>
        <w:t xml:space="preserve">oli lokakuussa 47,6 %, kun se syyskuussa oli 46 %, ja se ylitti keskimääräiset ennusteet, joiden </w:t>
      </w:r>
      <w:r>
        <w:rPr>
          <w:color w:val="AE7AA1"/>
        </w:rPr>
        <w:t xml:space="preserve">mukaan indeksi olisi ollut </w:t>
      </w:r>
      <w:r>
        <w:t xml:space="preserve">45,3 %. Joidenkin kauppiaiden mukaan </w:t>
      </w:r>
      <w:r>
        <w:rPr>
          <w:color w:val="310106"/>
        </w:rPr>
        <w:t xml:space="preserve">dollariin kohdistui </w:t>
      </w:r>
      <w:r>
        <w:t xml:space="preserve">lievää painetta, koska </w:t>
      </w:r>
      <w:r>
        <w:rPr>
          <w:color w:val="0232FD"/>
        </w:rPr>
        <w:t xml:space="preserve">useat markkinaosapuolet </w:t>
      </w:r>
      <w:r>
        <w:t xml:space="preserve">nostivat </w:t>
      </w:r>
      <w:r>
        <w:t xml:space="preserve">odotuksiaan </w:t>
      </w:r>
      <w:r>
        <w:rPr>
          <w:color w:val="00587F"/>
        </w:rPr>
        <w:t xml:space="preserve">edellisenä päivänä </w:t>
      </w:r>
      <w:r>
        <w:t xml:space="preserve">ja odottivat </w:t>
      </w:r>
      <w:r>
        <w:rPr>
          <w:color w:val="AE7AA1"/>
        </w:rPr>
        <w:t xml:space="preserve">indeksin </w:t>
      </w:r>
      <w:r>
        <w:rPr>
          <w:color w:val="6A3A35"/>
        </w:rPr>
        <w:t xml:space="preserve">olevan yli 50</w:t>
      </w:r>
      <w:r>
        <w:t xml:space="preserve">, mikä </w:t>
      </w:r>
      <w:r>
        <w:t xml:space="preserve">viittaa teollisuustuotannon talouden laajenemiseen. Useimmat kuitenkin sanoivat, että </w:t>
      </w:r>
      <w:r>
        <w:rPr>
          <w:color w:val="AE7AA1"/>
        </w:rPr>
        <w:t xml:space="preserve">indeksillä </w:t>
      </w:r>
      <w:r>
        <w:t xml:space="preserve">ei ole ollut juurikaan vaikutusta markkinoihin. New Yorkin Mercantile-pörssissä kullan hinta välittömään toimitukseen asettui </w:t>
      </w:r>
      <w:r>
        <w:rPr>
          <w:color w:val="BA6801"/>
        </w:rPr>
        <w:t xml:space="preserve">374,20 dollariin unssilta</w:t>
      </w:r>
      <w:r>
        <w:t xml:space="preserve">, </w:t>
      </w:r>
      <w:r>
        <w:t xml:space="preserve">50 senttiä </w:t>
      </w:r>
      <w:r>
        <w:rPr>
          <w:color w:val="BA6801"/>
        </w:rPr>
        <w:t xml:space="preserve">alemmas.</w:t>
      </w:r>
      <w:r>
        <w:t xml:space="preserve"> Arvioitu määrä oli vain 3,5 miljoonaa unssia. Hongkongissa </w:t>
      </w:r>
      <w:r>
        <w:t xml:space="preserve">kullan hinta oli </w:t>
      </w:r>
      <w:r>
        <w:t xml:space="preserve">torstaiaamuna asetettu 374,19 dollariin unssilta.</w:t>
      </w:r>
    </w:p>
    <w:p>
      <w:r>
        <w:rPr>
          <w:b/>
        </w:rPr>
        <w:t xml:space="preserve">Asiakirjan numero 59</w:t>
      </w:r>
    </w:p>
    <w:p>
      <w:r>
        <w:rPr>
          <w:b/>
        </w:rPr>
        <w:t xml:space="preserve">Asiakirjan tunniste: wsj0060-001</w:t>
      </w:r>
    </w:p>
    <w:p>
      <w:r>
        <w:rPr>
          <w:color w:val="310106"/>
        </w:rPr>
        <w:t xml:space="preserve">"The Cosby Show" </w:t>
      </w:r>
      <w:r>
        <w:t xml:space="preserve">on saattanut </w:t>
      </w:r>
      <w:r>
        <w:t xml:space="preserve">yksinään kääntää NBC:n katsojaluvut sen </w:t>
      </w:r>
      <w:r>
        <w:t xml:space="preserve">jälkeen, kun </w:t>
      </w:r>
      <w:r>
        <w:rPr>
          <w:color w:val="310106"/>
        </w:rPr>
        <w:t xml:space="preserve">se </w:t>
      </w:r>
      <w:r>
        <w:t xml:space="preserve">esitettiin ensimmäisen kerran vuonna 1984, ja Huxtable-perhe naurattaa edelleen miljoonia tv-katsojia torstai-iltaisin. </w:t>
      </w:r>
      <w:r>
        <w:rPr>
          <w:color w:val="04640D"/>
        </w:rPr>
        <w:t xml:space="preserve">Jotkut tv-asemat, </w:t>
      </w:r>
      <w:r>
        <w:rPr>
          <w:color w:val="FEFB0A"/>
        </w:rPr>
        <w:t xml:space="preserve">jotka </w:t>
      </w:r>
      <w:r>
        <w:rPr>
          <w:color w:val="04640D"/>
        </w:rPr>
        <w:t xml:space="preserve">ostivat </w:t>
      </w:r>
      <w:r>
        <w:rPr>
          <w:color w:val="FB5514"/>
        </w:rPr>
        <w:t xml:space="preserve">Cosbyn </w:t>
      </w:r>
      <w:r>
        <w:rPr>
          <w:color w:val="04640D"/>
        </w:rPr>
        <w:t xml:space="preserve">uusintoja </w:t>
      </w:r>
      <w:r>
        <w:rPr>
          <w:color w:val="04640D"/>
        </w:rPr>
        <w:t xml:space="preserve">ennätyshintaan </w:t>
      </w:r>
      <w:r>
        <w:rPr>
          <w:color w:val="04640D"/>
        </w:rPr>
        <w:t xml:space="preserve">kaksi vuotta sitten, </w:t>
      </w:r>
      <w:r>
        <w:t xml:space="preserve">eivät kuitenkaan ole viime aikoina nauraneet paljon. Uusinnat ovat auttaneet parantamaan monien </w:t>
      </w:r>
      <w:r>
        <w:rPr>
          <w:color w:val="9E8317"/>
        </w:rPr>
        <w:t xml:space="preserve">sarjaa </w:t>
      </w:r>
      <w:r>
        <w:rPr>
          <w:color w:val="0BC582"/>
        </w:rPr>
        <w:t xml:space="preserve">lähettävien </w:t>
      </w:r>
      <w:r>
        <w:rPr>
          <w:color w:val="00587F"/>
        </w:rPr>
        <w:t xml:space="preserve">187 verkon ja </w:t>
      </w:r>
      <w:r>
        <w:rPr>
          <w:color w:val="0BC582"/>
        </w:rPr>
        <w:t xml:space="preserve">itsenäisen </w:t>
      </w:r>
      <w:r>
        <w:rPr>
          <w:color w:val="00587F"/>
        </w:rPr>
        <w:t xml:space="preserve">televisiokanavan </w:t>
      </w:r>
      <w:r>
        <w:t xml:space="preserve">katsojalukuja</w:t>
      </w:r>
      <w:r>
        <w:t xml:space="preserve">. </w:t>
      </w:r>
      <w:r>
        <w:rPr>
          <w:color w:val="01190F"/>
        </w:rPr>
        <w:t xml:space="preserve">Katsojamäärät ovat kuitenkin huomattavasti odotettua alhaisemmat</w:t>
      </w:r>
      <w:r>
        <w:t xml:space="preserve">, ja </w:t>
      </w:r>
      <w:r>
        <w:rPr>
          <w:color w:val="847D81"/>
        </w:rPr>
        <w:t xml:space="preserve">jotkut asemat </w:t>
      </w:r>
      <w:r>
        <w:t xml:space="preserve">sanovat, </w:t>
      </w:r>
      <w:r>
        <w:t xml:space="preserve">etteivät </w:t>
      </w:r>
      <w:r>
        <w:t xml:space="preserve">ne ehkä </w:t>
      </w:r>
      <w:r>
        <w:t xml:space="preserve">osta uusia jaksoja, kun </w:t>
      </w:r>
      <w:r>
        <w:rPr>
          <w:color w:val="847D81"/>
        </w:rPr>
        <w:t xml:space="preserve">niiden </w:t>
      </w:r>
      <w:r>
        <w:t xml:space="preserve">nykyiset sopimukset päättyvät. </w:t>
      </w:r>
      <w:r>
        <w:t xml:space="preserve">Samaan aikaan </w:t>
      </w:r>
      <w:r>
        <w:rPr>
          <w:color w:val="58018B"/>
        </w:rPr>
        <w:t xml:space="preserve">asemat </w:t>
      </w:r>
      <w:r>
        <w:t xml:space="preserve">ovat täynnä vihaa, koska </w:t>
      </w:r>
      <w:r>
        <w:rPr>
          <w:color w:val="703B01"/>
        </w:rPr>
        <w:t xml:space="preserve">monet niistä </w:t>
      </w:r>
      <w:r>
        <w:rPr>
          <w:color w:val="B70639"/>
        </w:rPr>
        <w:t xml:space="preserve">sanovat, että </w:t>
      </w:r>
      <w:r>
        <w:rPr>
          <w:color w:val="118B8A"/>
        </w:rPr>
        <w:t xml:space="preserve">sarjan </w:t>
      </w:r>
      <w:r>
        <w:rPr>
          <w:color w:val="F7F1DF"/>
        </w:rPr>
        <w:t xml:space="preserve">jakelija </w:t>
      </w:r>
      <w:r>
        <w:rPr>
          <w:color w:val="F7F1DF"/>
        </w:rPr>
        <w:t xml:space="preserve">Viacom Inc</w:t>
      </w:r>
      <w:r>
        <w:rPr>
          <w:color w:val="B70639"/>
        </w:rPr>
        <w:t xml:space="preserve">. asettaa </w:t>
      </w:r>
      <w:r>
        <w:rPr>
          <w:color w:val="B70639"/>
        </w:rPr>
        <w:t xml:space="preserve">niille uhkavaatimuksen: joko ne allekirjoittavat uuden pitkäaikaisen sitoumuksen ostaa lisää jaksoja tai </w:t>
      </w:r>
      <w:r>
        <w:rPr>
          <w:color w:val="B70639"/>
        </w:rPr>
        <w:t xml:space="preserve">uhkaavat, että </w:t>
      </w:r>
      <w:r>
        <w:rPr>
          <w:color w:val="B70639"/>
        </w:rPr>
        <w:t xml:space="preserve">kilpailija vie </w:t>
      </w:r>
      <w:r>
        <w:rPr>
          <w:color w:val="4AFEFA"/>
        </w:rPr>
        <w:t xml:space="preserve">Cosbyn</w:t>
      </w:r>
      <w:r>
        <w:t xml:space="preserve">. </w:t>
      </w:r>
      <w:r>
        <w:rPr>
          <w:color w:val="FCB164"/>
        </w:rPr>
        <w:t xml:space="preserve">Viacom </w:t>
      </w:r>
      <w:r>
        <w:t xml:space="preserve">yrittää myös saada </w:t>
      </w:r>
      <w:r>
        <w:rPr>
          <w:color w:val="796EE6"/>
        </w:rPr>
        <w:t xml:space="preserve">asemat sitoutumaan </w:t>
      </w:r>
      <w:r>
        <w:t xml:space="preserve">ostamaan </w:t>
      </w:r>
      <w:r>
        <w:rPr>
          <w:color w:val="000D2C"/>
        </w:rPr>
        <w:t xml:space="preserve">"A Different Worldin", </w:t>
      </w:r>
      <w:r>
        <w:rPr>
          <w:color w:val="53495F"/>
        </w:rPr>
        <w:t xml:space="preserve">Cosbyn </w:t>
      </w:r>
      <w:r>
        <w:rPr>
          <w:color w:val="000D2C"/>
        </w:rPr>
        <w:t xml:space="preserve">spin-offin, </w:t>
      </w:r>
      <w:r>
        <w:rPr>
          <w:color w:val="F95475"/>
        </w:rPr>
        <w:t xml:space="preserve">jonka </w:t>
      </w:r>
      <w:r>
        <w:rPr>
          <w:color w:val="000D2C"/>
        </w:rPr>
        <w:t xml:space="preserve">uusinnat tulevat saataville vuonna 1991</w:t>
      </w:r>
      <w:r>
        <w:t xml:space="preserve">. </w:t>
      </w:r>
      <w:r>
        <w:rPr>
          <w:color w:val="FCB164"/>
        </w:rPr>
        <w:t xml:space="preserve">Viacom </w:t>
      </w:r>
      <w:r>
        <w:t xml:space="preserve">kiistää käyttäneensä painostustaktiikkaa. "Olemme valmiita neuvottelemaan", sanoo </w:t>
      </w:r>
      <w:r>
        <w:rPr>
          <w:color w:val="61FC03"/>
        </w:rPr>
        <w:t xml:space="preserve">markkinoinnista vastaava varatoimitusjohtaja Dennis Gillespie</w:t>
      </w:r>
      <w:r>
        <w:t xml:space="preserve">. "</w:t>
      </w:r>
      <w:r>
        <w:t xml:space="preserve">Tarjoamme tätä suunnitelmaa nyt</w:t>
      </w:r>
      <w:r>
        <w:rPr>
          <w:color w:val="5D9608"/>
        </w:rPr>
        <w:t xml:space="preserve">,</w:t>
      </w:r>
      <w:r>
        <w:t xml:space="preserve"> koska mielestämme aika on oikea.</w:t>
      </w:r>
      <w:r>
        <w:t xml:space="preserve">" </w:t>
      </w:r>
      <w:r>
        <w:t xml:space="preserve">Mutta kuten </w:t>
      </w:r>
      <w:r>
        <w:rPr>
          <w:color w:val="DE98FD"/>
        </w:rPr>
        <w:t xml:space="preserve">keskilännen tv-yhtiön toimitusjohtaja </w:t>
      </w:r>
      <w:r>
        <w:t xml:space="preserve">sanoo: </w:t>
      </w:r>
      <w:r>
        <w:t xml:space="preserve">"Jos </w:t>
      </w:r>
      <w:r>
        <w:t xml:space="preserve">sanon </w:t>
      </w:r>
      <w:r>
        <w:rPr>
          <w:color w:val="FCB164"/>
        </w:rPr>
        <w:t xml:space="preserve">heille, että </w:t>
      </w:r>
      <w:r>
        <w:t xml:space="preserve">tarvitsen lisää aikaa, luulen, että he lähtevät pois </w:t>
      </w:r>
      <w:r>
        <w:rPr>
          <w:color w:val="310106"/>
        </w:rPr>
        <w:t xml:space="preserve">ja katsovat Cosbya </w:t>
      </w:r>
      <w:r>
        <w:t xml:space="preserve">kadun toisella puolella." </w:t>
      </w:r>
      <w:r>
        <w:rPr>
          <w:color w:val="4F584E"/>
        </w:rPr>
        <w:t xml:space="preserve">Viacomin</w:t>
      </w:r>
      <w:r>
        <w:rPr>
          <w:color w:val="98A088"/>
        </w:rPr>
        <w:t xml:space="preserve"> siirto </w:t>
      </w:r>
      <w:r>
        <w:t xml:space="preserve">tapahtuu </w:t>
      </w:r>
      <w:r>
        <w:rPr>
          <w:color w:val="248AD0"/>
        </w:rPr>
        <w:t xml:space="preserve">aikana, </w:t>
      </w:r>
      <w:r>
        <w:rPr>
          <w:color w:val="5C5300"/>
        </w:rPr>
        <w:t xml:space="preserve">jolloin </w:t>
      </w:r>
      <w:r>
        <w:rPr>
          <w:color w:val="248AD0"/>
        </w:rPr>
        <w:t xml:space="preserve">tv-markkinat ovat tulvillaan </w:t>
      </w:r>
      <w:r>
        <w:rPr>
          <w:color w:val="9F6551"/>
        </w:rPr>
        <w:t xml:space="preserve">komediasarjoja, </w:t>
      </w:r>
      <w:r>
        <w:rPr>
          <w:color w:val="BCFEC6"/>
        </w:rPr>
        <w:t xml:space="preserve">jotka </w:t>
      </w:r>
      <w:r>
        <w:rPr>
          <w:color w:val="9F6551"/>
        </w:rPr>
        <w:t xml:space="preserve">pyörivät edelleen verkko-tv:ssä</w:t>
      </w:r>
      <w:r>
        <w:t xml:space="preserve">. </w:t>
      </w:r>
      <w:r>
        <w:rPr>
          <w:color w:val="932C70"/>
        </w:rPr>
        <w:t xml:space="preserve">Eräs aseman johtaja </w:t>
      </w:r>
      <w:r>
        <w:t xml:space="preserve">sanoo uskovansa, </w:t>
      </w:r>
      <w:r>
        <w:rPr>
          <w:color w:val="932C70"/>
        </w:rPr>
        <w:t xml:space="preserve">että </w:t>
      </w:r>
      <w:r>
        <w:rPr>
          <w:color w:val="4F584E"/>
        </w:rPr>
        <w:t xml:space="preserve">Viacomin </w:t>
      </w:r>
      <w:r>
        <w:rPr>
          <w:color w:val="98A088"/>
        </w:rPr>
        <w:t xml:space="preserve">toiminta </w:t>
      </w:r>
      <w:r>
        <w:t xml:space="preserve">on </w:t>
      </w:r>
      <w:r>
        <w:t xml:space="preserve">"ennaltaehkäisevä isku", koska </w:t>
      </w:r>
      <w:r>
        <w:rPr>
          <w:color w:val="FCB164"/>
        </w:rPr>
        <w:t xml:space="preserve">yhtiö pelkää </w:t>
      </w:r>
      <w:r>
        <w:rPr>
          <w:color w:val="310106"/>
        </w:rPr>
        <w:t xml:space="preserve">Cosbyn </w:t>
      </w:r>
      <w:r>
        <w:t xml:space="preserve">katsojalukujen laskevan edelleen lähivuosina. A.C. Nielsen Co:n mukaan </w:t>
      </w:r>
      <w:r>
        <w:rPr>
          <w:color w:val="310106"/>
        </w:rPr>
        <w:t xml:space="preserve">Cosbyn </w:t>
      </w:r>
      <w:r>
        <w:t xml:space="preserve">katsojaluvut </w:t>
      </w:r>
      <w:r>
        <w:t xml:space="preserve">laskivat </w:t>
      </w:r>
      <w:r>
        <w:t xml:space="preserve">kokonaisen pisteen viikolla 2.-8. lokakuuta verrattuna samaan viikkoon vuosi sitten. </w:t>
      </w:r>
      <w:r>
        <w:rPr>
          <w:color w:val="2B1B04"/>
        </w:rPr>
        <w:t xml:space="preserve">Viacomin </w:t>
      </w:r>
      <w:r>
        <w:rPr>
          <w:color w:val="61FC03"/>
        </w:rPr>
        <w:t xml:space="preserve">varatoimitusjohtaja Gillespie </w:t>
      </w:r>
      <w:r>
        <w:t xml:space="preserve">sanoo, että katsojaluvut ovat nousseet. Ja asemien johtajat </w:t>
      </w:r>
      <w:r>
        <w:rPr>
          <w:color w:val="B5AFC4"/>
        </w:rPr>
        <w:t xml:space="preserve">sellaisilla suurilla markkinoilla kuin Washington, Providence</w:t>
      </w:r>
      <w:r>
        <w:t xml:space="preserve">, </w:t>
      </w:r>
      <w:r>
        <w:rPr>
          <w:color w:val="D4C67A"/>
        </w:rPr>
        <w:t xml:space="preserve">Rhode Island, Cleveland, Raleigh, Pohjois-Carolina, Minneapolis ja </w:t>
      </w:r>
      <w:r>
        <w:rPr>
          <w:color w:val="AE7AA1"/>
        </w:rPr>
        <w:t xml:space="preserve">Louisville, Kentucky, </w:t>
      </w:r>
      <w:r>
        <w:t xml:space="preserve">sanovat, että on hyvin mahdollista, että </w:t>
      </w:r>
      <w:r>
        <w:rPr>
          <w:color w:val="310106"/>
        </w:rPr>
        <w:t xml:space="preserve">Cosbya </w:t>
      </w:r>
      <w:r>
        <w:t xml:space="preserve">ei uusita. Esimerkiksi </w:t>
      </w:r>
      <w:r>
        <w:rPr>
          <w:color w:val="C2A393"/>
        </w:rPr>
        <w:t xml:space="preserve">NBC:n omistaman Miamin WTVJ-aseman </w:t>
      </w:r>
      <w:r>
        <w:t xml:space="preserve">toimitusjohtaja Dick Lobo </w:t>
      </w:r>
      <w:r>
        <w:t xml:space="preserve">sanoo, että "</w:t>
      </w:r>
      <w:r>
        <w:rPr>
          <w:color w:val="310106"/>
        </w:rPr>
        <w:t xml:space="preserve">ohjelma </w:t>
      </w:r>
      <w:r>
        <w:t xml:space="preserve">on ollut </w:t>
      </w:r>
      <w:r>
        <w:rPr>
          <w:color w:val="C2A393"/>
        </w:rPr>
        <w:t xml:space="preserve">heille </w:t>
      </w:r>
      <w:r>
        <w:t xml:space="preserve">suuri pettymys". "</w:t>
      </w:r>
      <w:r>
        <w:rPr>
          <w:color w:val="16C0D0"/>
        </w:rPr>
        <w:t xml:space="preserve">Meidän pitäisi </w:t>
      </w:r>
      <w:r>
        <w:rPr>
          <w:color w:val="168E5C"/>
        </w:rPr>
        <w:t xml:space="preserve">saada </w:t>
      </w:r>
      <w:r>
        <w:rPr>
          <w:color w:val="168E5C"/>
        </w:rPr>
        <w:t xml:space="preserve">jotakin takaisin </w:t>
      </w:r>
      <w:r>
        <w:rPr>
          <w:color w:val="0232FD"/>
        </w:rPr>
        <w:t xml:space="preserve">maksamastamme </w:t>
      </w:r>
      <w:r>
        <w:rPr>
          <w:color w:val="0232FD"/>
        </w:rPr>
        <w:t xml:space="preserve">hinnasta</w:t>
      </w:r>
      <w:r>
        <w:t xml:space="preserve">. </w:t>
      </w:r>
      <w:r>
        <w:t xml:space="preserve">Mutta </w:t>
      </w:r>
      <w:r>
        <w:rPr>
          <w:color w:val="168E5C"/>
        </w:rPr>
        <w:t xml:space="preserve">niin</w:t>
      </w:r>
      <w:r>
        <w:t xml:space="preserve"> ei käynyt.</w:t>
      </w:r>
      <w:r>
        <w:t xml:space="preserve">" </w:t>
      </w:r>
      <w:r>
        <w:rPr>
          <w:color w:val="233809"/>
        </w:rPr>
        <w:t xml:space="preserve">Louisvillen </w:t>
      </w:r>
      <w:r>
        <w:rPr>
          <w:color w:val="014347"/>
        </w:rPr>
        <w:t xml:space="preserve">CBS:n tytäraseman WHAS:n </w:t>
      </w:r>
      <w:r>
        <w:rPr>
          <w:color w:val="C62100"/>
        </w:rPr>
        <w:t xml:space="preserve">toimitusjohtaja Neil Kuvin </w:t>
      </w:r>
      <w:r>
        <w:t xml:space="preserve">sanoo, että </w:t>
      </w:r>
      <w:r>
        <w:rPr>
          <w:color w:val="82785D"/>
        </w:rPr>
        <w:t xml:space="preserve">Cosby </w:t>
      </w:r>
      <w:r>
        <w:rPr>
          <w:color w:val="42083B"/>
        </w:rPr>
        <w:t xml:space="preserve">on </w:t>
      </w:r>
      <w:r>
        <w:rPr>
          <w:color w:val="42083B"/>
        </w:rPr>
        <w:t xml:space="preserve">saanut parhaat katsojaluvut </w:t>
      </w:r>
      <w:r>
        <w:rPr>
          <w:color w:val="023087"/>
        </w:rPr>
        <w:t xml:space="preserve">aseman </w:t>
      </w:r>
      <w:r>
        <w:rPr>
          <w:color w:val="42083B"/>
        </w:rPr>
        <w:t xml:space="preserve">ohjelmista </w:t>
      </w:r>
      <w:r>
        <w:t xml:space="preserve">ja että hän on </w:t>
      </w:r>
      <w:r>
        <w:t xml:space="preserve">"tyytyväinen" </w:t>
      </w:r>
      <w:r>
        <w:rPr>
          <w:color w:val="42083B"/>
        </w:rPr>
        <w:t xml:space="preserve">siihen. </w:t>
      </w:r>
      <w:r>
        <w:t xml:space="preserve">Mutta hän lisää: "Tunnen itseni painostetuksi, pettyneeksi, tyytymättömäksi ja </w:t>
      </w:r>
      <w:r>
        <w:rPr>
          <w:color w:val="B7DAD2"/>
        </w:rPr>
        <w:t xml:space="preserve">suoraan sanottuna </w:t>
      </w:r>
      <w:r>
        <w:rPr>
          <w:color w:val="B7DAD2"/>
        </w:rPr>
        <w:t xml:space="preserve">hyvin vihaiseksi </w:t>
      </w:r>
      <w:r>
        <w:rPr>
          <w:color w:val="196956"/>
        </w:rPr>
        <w:t xml:space="preserve">Viacomille</w:t>
      </w:r>
      <w:r>
        <w:t xml:space="preserve">.</w:t>
      </w:r>
    </w:p>
    <w:p>
      <w:r>
        <w:rPr>
          <w:b/>
        </w:rPr>
        <w:t xml:space="preserve">Asiakirjan numero 60</w:t>
      </w:r>
    </w:p>
    <w:p>
      <w:r>
        <w:rPr>
          <w:b/>
        </w:rPr>
        <w:t xml:space="preserve">Asiakirjan tunniste: wsj0061-001</w:t>
      </w:r>
    </w:p>
    <w:p>
      <w:r>
        <w:rPr>
          <w:color w:val="310106"/>
        </w:rPr>
        <w:t xml:space="preserve">Life Insurance Co. of Georgia </w:t>
      </w:r>
      <w:r>
        <w:t xml:space="preserve">on avannut virallisesti </w:t>
      </w:r>
      <w:r>
        <w:t xml:space="preserve">toimistonsa Taipeissa. </w:t>
      </w:r>
      <w:r>
        <w:rPr>
          <w:color w:val="310106"/>
        </w:rPr>
        <w:t xml:space="preserve">Yhtiön </w:t>
      </w:r>
      <w:r>
        <w:t xml:space="preserve">Taiwanin </w:t>
      </w:r>
      <w:r>
        <w:t xml:space="preserve">edustaja David Wu </w:t>
      </w:r>
      <w:r>
        <w:t xml:space="preserve">ilmoitti, että </w:t>
      </w:r>
      <w:r>
        <w:rPr>
          <w:color w:val="310106"/>
        </w:rPr>
        <w:t xml:space="preserve">Atlantassa sijaitseva Life of Georgia </w:t>
      </w:r>
      <w:r>
        <w:t xml:space="preserve">myy tavanomaisia henkivakuutustuotteita. </w:t>
      </w:r>
      <w:r>
        <w:rPr>
          <w:color w:val="310106"/>
        </w:rPr>
        <w:t xml:space="preserve">Life of Georgia on </w:t>
      </w:r>
      <w:r>
        <w:t xml:space="preserve">osa alankomaalaista Nationale Nederlanden Groupia.</w:t>
      </w:r>
    </w:p>
    <w:p>
      <w:r>
        <w:rPr>
          <w:b/>
        </w:rPr>
        <w:t xml:space="preserve">Asiakirjan numero 61</w:t>
      </w:r>
    </w:p>
    <w:p>
      <w:r>
        <w:rPr>
          <w:b/>
        </w:rPr>
        <w:t xml:space="preserve">Asiakirjan tunniste: wsj0062-001</w:t>
      </w:r>
    </w:p>
    <w:p>
      <w:r>
        <w:t xml:space="preserve">Nykyisin, kun mainosrahoista käydään kiivasta kilpailua, </w:t>
      </w:r>
      <w:r>
        <w:rPr>
          <w:color w:val="310106"/>
        </w:rPr>
        <w:t xml:space="preserve">monet voittoa tavoittelevat aikakauslehdet </w:t>
      </w:r>
      <w:r>
        <w:t xml:space="preserve">ovat tulleet </w:t>
      </w:r>
      <w:r>
        <w:t xml:space="preserve">läheisiksi </w:t>
      </w:r>
      <w:r>
        <w:rPr>
          <w:color w:val="04640D"/>
        </w:rPr>
        <w:t xml:space="preserve">mainostajien </w:t>
      </w:r>
      <w:r>
        <w:t xml:space="preserve">kanssa </w:t>
      </w:r>
      <w:r>
        <w:t xml:space="preserve">- imevät </w:t>
      </w:r>
      <w:r>
        <w:rPr>
          <w:color w:val="04640D"/>
        </w:rPr>
        <w:t xml:space="preserve">niitä </w:t>
      </w:r>
      <w:r>
        <w:t xml:space="preserve">artikkeleissa ja tarjoavat kokonaisia sivuja mainostilaa. </w:t>
      </w:r>
      <w:r>
        <w:rPr>
          <w:color w:val="FEFB0A"/>
        </w:rPr>
        <w:t xml:space="preserve">Voiko </w:t>
      </w:r>
      <w:r>
        <w:rPr>
          <w:color w:val="FB5514"/>
        </w:rPr>
        <w:t xml:space="preserve">lehti siis </w:t>
      </w:r>
      <w:r>
        <w:rPr>
          <w:color w:val="FEFB0A"/>
        </w:rPr>
        <w:t xml:space="preserve">selvitä, jos se kääntää selkänsä suurimmille mainostajilleen</w:t>
      </w:r>
      <w:r>
        <w:t xml:space="preserve">? </w:t>
      </w:r>
      <w:r>
        <w:rPr>
          <w:color w:val="E115C0"/>
        </w:rPr>
        <w:t xml:space="preserve">Garbage-lehti, jota mainostetaan "käytännölliseksi ympäristölehdeksi", </w:t>
      </w:r>
      <w:r>
        <w:t xml:space="preserve">on saamassa </w:t>
      </w:r>
      <w:r>
        <w:t xml:space="preserve">sen selville. </w:t>
      </w:r>
      <w:r>
        <w:rPr>
          <w:color w:val="E115C0"/>
        </w:rPr>
        <w:t xml:space="preserve">Brooklynissa, New Yorkissa asuvan kustantajan Patricia Pooren perustama Garbage-lehti julkaistiin </w:t>
      </w:r>
      <w:r>
        <w:t xml:space="preserve">tänä syksynä ja sen tarkoituksena oli tarjota kuluttajille houkuttelevaa tietoa Yhdysvaltain jätemarkkinoiden kriisistä. </w:t>
      </w:r>
      <w:r>
        <w:rPr>
          <w:color w:val="E115C0"/>
        </w:rPr>
        <w:t xml:space="preserve">Lehdessä </w:t>
      </w:r>
      <w:r>
        <w:t xml:space="preserve">yhdistyvät opettavaiset artikkelit, kuten ohjeet </w:t>
      </w:r>
      <w:r>
        <w:t xml:space="preserve">kompostikasan perustamisesta takapihalle, esseet, joissa selitetään, mitä tapahtuu, kun vedät vessanpöntön, ja hyökkäyskappaleet väitettyjä ympäristön saastuttajia vastaan. </w:t>
      </w:r>
      <w:r>
        <w:rPr>
          <w:color w:val="FEB8C8"/>
        </w:rPr>
        <w:t xml:space="preserve">Garbage-lehden </w:t>
      </w:r>
      <w:r>
        <w:rPr>
          <w:color w:val="0BC582"/>
        </w:rPr>
        <w:t xml:space="preserve">päätoimittajat </w:t>
      </w:r>
      <w:r>
        <w:t xml:space="preserve">kiersivät supermarketin käytäviä suurella tarmolla yrittäessään tunnistaa Amerikassa toimivat hyvät ja huonot yritykset. </w:t>
      </w:r>
      <w:r>
        <w:t xml:space="preserve">Eräässä artikkelissa otsikolla "Roskiksessa" </w:t>
      </w:r>
      <w:r>
        <w:rPr>
          <w:color w:val="9E8317"/>
        </w:rPr>
        <w:t xml:space="preserve">toimittajat </w:t>
      </w:r>
      <w:r>
        <w:t xml:space="preserve">keskustelevat </w:t>
      </w:r>
      <w:r>
        <w:rPr>
          <w:color w:val="01190F"/>
        </w:rPr>
        <w:t xml:space="preserve">tuotteesta, </w:t>
      </w:r>
      <w:r>
        <w:rPr>
          <w:color w:val="01190F"/>
        </w:rPr>
        <w:t xml:space="preserve">jota </w:t>
      </w:r>
      <w:r>
        <w:rPr>
          <w:color w:val="847D81"/>
        </w:rPr>
        <w:t xml:space="preserve">he </w:t>
      </w:r>
      <w:r>
        <w:rPr>
          <w:color w:val="01190F"/>
        </w:rPr>
        <w:t xml:space="preserve">pitävät erityisen suurena saastuttajana</w:t>
      </w:r>
      <w:r>
        <w:t xml:space="preserve">. Mainonnan kannalta ongelma on se, että syylliset ovat todennäköisesti samanlaisia kuin eräät nykyajan suurimmat mainostajat. Vain kahdella vyön alle menevällä iskulla </w:t>
      </w:r>
      <w:r>
        <w:rPr>
          <w:color w:val="E115C0"/>
        </w:rPr>
        <w:t xml:space="preserve">Garbage-lehti on </w:t>
      </w:r>
      <w:r>
        <w:t xml:space="preserve">siis </w:t>
      </w:r>
      <w:r>
        <w:t xml:space="preserve">vieraannuttanut </w:t>
      </w:r>
      <w:r>
        <w:rPr>
          <w:color w:val="58018B"/>
        </w:rPr>
        <w:t xml:space="preserve">joitakin mahdollisia mainostajia </w:t>
      </w:r>
      <w:r>
        <w:t xml:space="preserve">ja suututtanut muita. </w:t>
      </w:r>
      <w:r>
        <w:rPr>
          <w:color w:val="B70639"/>
        </w:rPr>
        <w:t xml:space="preserve">Yksi </w:t>
      </w:r>
      <w:r>
        <w:rPr>
          <w:color w:val="703B01"/>
        </w:rPr>
        <w:t xml:space="preserve">niistä</w:t>
      </w:r>
      <w:r>
        <w:rPr>
          <w:color w:val="B70639"/>
        </w:rPr>
        <w:t xml:space="preserve">, Campbell Soup</w:t>
      </w:r>
      <w:r>
        <w:t xml:space="preserve">, on vihainen siitä, että </w:t>
      </w:r>
      <w:r>
        <w:rPr>
          <w:color w:val="F7F1DF"/>
        </w:rPr>
        <w:t xml:space="preserve">sen </w:t>
      </w:r>
      <w:r>
        <w:rPr>
          <w:color w:val="118B8A"/>
        </w:rPr>
        <w:t xml:space="preserve">Souper Combo -mikroaaltotuotetta </w:t>
      </w:r>
      <w:r>
        <w:t xml:space="preserve">rangaistiin </w:t>
      </w:r>
      <w:r>
        <w:rPr>
          <w:color w:val="FCB164"/>
        </w:rPr>
        <w:t xml:space="preserve">ensimmäisessä numerossa </w:t>
      </w:r>
      <w:r>
        <w:rPr>
          <w:color w:val="4AFEFA"/>
        </w:rPr>
        <w:t xml:space="preserve">julkaistussa "Roskiksessa" -palstalla</w:t>
      </w:r>
      <w:r>
        <w:t xml:space="preserve">. </w:t>
      </w:r>
      <w:r>
        <w:rPr>
          <w:color w:val="000D2C"/>
        </w:rPr>
        <w:t xml:space="preserve">Lehden </w:t>
      </w:r>
      <w:r>
        <w:rPr>
          <w:color w:val="796EE6"/>
        </w:rPr>
        <w:t xml:space="preserve">toimittajat </w:t>
      </w:r>
      <w:r>
        <w:t xml:space="preserve">loivat </w:t>
      </w:r>
      <w:r>
        <w:rPr>
          <w:color w:val="118B8A"/>
        </w:rPr>
        <w:t xml:space="preserve">tuotteesta</w:t>
      </w:r>
      <w:r>
        <w:t xml:space="preserve"> valtavan kaavion</w:t>
      </w:r>
      <w:r>
        <w:t xml:space="preserve">, jossa nuolet osoittivat polystyreenivaahtopakkaukseen, jossa on polypropeeni- ja polyesteripinnoitteita, jotka kaikki ovat biologisesti hajoamattomia. "Se </w:t>
      </w:r>
      <w:r>
        <w:rPr>
          <w:color w:val="118B8A"/>
        </w:rPr>
        <w:t xml:space="preserve">on </w:t>
      </w:r>
      <w:r>
        <w:t xml:space="preserve">juuri sellainen </w:t>
      </w:r>
      <w:r>
        <w:rPr>
          <w:color w:val="53495F"/>
        </w:rPr>
        <w:t xml:space="preserve">tuote</w:t>
      </w:r>
      <w:r>
        <w:rPr>
          <w:color w:val="F95475"/>
        </w:rPr>
        <w:t xml:space="preserve">, joka </w:t>
      </w:r>
      <w:r>
        <w:rPr>
          <w:color w:val="53495F"/>
        </w:rPr>
        <w:t xml:space="preserve">loi hirvittävän kaupunkien kaatopaikan</w:t>
      </w:r>
      <w:r>
        <w:t xml:space="preserve">", </w:t>
      </w:r>
      <w:r>
        <w:rPr>
          <w:color w:val="796EE6"/>
        </w:rPr>
        <w:t xml:space="preserve">toimittajat </w:t>
      </w:r>
      <w:r>
        <w:t xml:space="preserve">kirjoittivat</w:t>
      </w:r>
      <w:r>
        <w:t xml:space="preserve">. </w:t>
      </w:r>
      <w:r>
        <w:t xml:space="preserve">"Mielestäni </w:t>
      </w:r>
      <w:r>
        <w:rPr>
          <w:color w:val="E115C0"/>
        </w:rPr>
        <w:t xml:space="preserve">tämä lehti </w:t>
      </w:r>
      <w:r>
        <w:t xml:space="preserve">ei ole vain nimeltään Garbage, Garbage, vaan se tuottaa myös journalistista roskaa", </w:t>
      </w:r>
      <w:r>
        <w:rPr>
          <w:color w:val="5D9608"/>
        </w:rPr>
        <w:t xml:space="preserve">Campbell Soupin </w:t>
      </w:r>
      <w:r>
        <w:rPr>
          <w:color w:val="61FC03"/>
        </w:rPr>
        <w:t xml:space="preserve">tiedottaja</w:t>
      </w:r>
      <w:r>
        <w:t xml:space="preserve"> raivostuu</w:t>
      </w:r>
      <w:r>
        <w:t xml:space="preserve">. </w:t>
      </w:r>
      <w:r>
        <w:t xml:space="preserve">Hän sanoo, </w:t>
      </w:r>
      <w:r>
        <w:t xml:space="preserve">ettei </w:t>
      </w:r>
      <w:r>
        <w:rPr>
          <w:color w:val="E115C0"/>
        </w:rPr>
        <w:t xml:space="preserve">lehti</w:t>
      </w:r>
      <w:r>
        <w:t xml:space="preserve"> ole edes </w:t>
      </w:r>
      <w:r>
        <w:t xml:space="preserve">ottanut yhteyttä </w:t>
      </w:r>
      <w:r>
        <w:rPr>
          <w:color w:val="B70639"/>
        </w:rPr>
        <w:t xml:space="preserve">Campbelliin </w:t>
      </w:r>
      <w:r>
        <w:t xml:space="preserve">kommentoidakseen asiaa. </w:t>
      </w:r>
      <w:r>
        <w:rPr>
          <w:color w:val="118B8A"/>
        </w:rPr>
        <w:t xml:space="preserve">Souper Combo -tuotteen </w:t>
      </w:r>
      <w:r>
        <w:t xml:space="preserve">koostumusta </w:t>
      </w:r>
      <w:r>
        <w:t xml:space="preserve">oli </w:t>
      </w:r>
      <w:r>
        <w:rPr>
          <w:color w:val="4AFEFA"/>
        </w:rPr>
        <w:t xml:space="preserve">artikkelin </w:t>
      </w:r>
      <w:r>
        <w:t xml:space="preserve">julkaisuhetkellä </w:t>
      </w:r>
      <w:r>
        <w:t xml:space="preserve">muutettu, joten siitä on vähemmän haittaa kuin on ilmoitettu. Hän myöntää kuitenkin, että kierrätettävyyden kannalta se ei ole yksi </w:t>
      </w:r>
      <w:r>
        <w:rPr>
          <w:color w:val="B70639"/>
        </w:rPr>
        <w:t xml:space="preserve">Campbell Soupin </w:t>
      </w:r>
      <w:r>
        <w:t xml:space="preserve">parhaista tuotteista</w:t>
      </w:r>
      <w:r>
        <w:t xml:space="preserve">. </w:t>
      </w:r>
      <w:r>
        <w:t xml:space="preserve">Kukaan ei varmaankaan ylläty siitä, että </w:t>
      </w:r>
      <w:r>
        <w:rPr>
          <w:color w:val="B70639"/>
        </w:rPr>
        <w:t xml:space="preserve">Campbell Soup </w:t>
      </w:r>
      <w:r>
        <w:t xml:space="preserve">ei </w:t>
      </w:r>
      <w:r>
        <w:rPr>
          <w:color w:val="61FC03"/>
        </w:rPr>
        <w:t xml:space="preserve">tiedottajan mukaan aio </w:t>
      </w:r>
      <w:r>
        <w:t xml:space="preserve">mainostaa </w:t>
      </w:r>
      <w:r>
        <w:rPr>
          <w:color w:val="E115C0"/>
        </w:rPr>
        <w:t xml:space="preserve">tässä lehdessä</w:t>
      </w:r>
      <w:r>
        <w:t xml:space="preserve">. </w:t>
      </w:r>
      <w:r>
        <w:t xml:space="preserve">Jotkut media-asiantuntijat epäilevät, </w:t>
      </w:r>
      <w:r>
        <w:t xml:space="preserve">voisiko </w:t>
      </w:r>
      <w:r>
        <w:rPr>
          <w:color w:val="DE98FD"/>
        </w:rPr>
        <w:t xml:space="preserve">uusi lehti </w:t>
      </w:r>
      <w:r>
        <w:t xml:space="preserve">pelotella </w:t>
      </w:r>
      <w:r>
        <w:rPr>
          <w:color w:val="98A088"/>
        </w:rPr>
        <w:t xml:space="preserve">Madison Avenuen yrityksiä</w:t>
      </w:r>
      <w:r>
        <w:rPr>
          <w:color w:val="4F584E"/>
        </w:rPr>
        <w:t xml:space="preserve">, jotka </w:t>
      </w:r>
      <w:r>
        <w:rPr>
          <w:color w:val="98A088"/>
        </w:rPr>
        <w:t xml:space="preserve">käyttävät eniten rahaa</w:t>
      </w:r>
      <w:r>
        <w:t xml:space="preserve">. "</w:t>
      </w:r>
      <w:r>
        <w:t xml:space="preserve">Tarvitset todella suuria globaaleja yrityksiä, kuten </w:t>
      </w:r>
      <w:r>
        <w:rPr>
          <w:color w:val="B70639"/>
        </w:rPr>
        <w:t xml:space="preserve">Campbell Soup, </w:t>
      </w:r>
      <w:r>
        <w:t xml:space="preserve">kiinnostumaan </w:t>
      </w:r>
      <w:r>
        <w:rPr>
          <w:color w:val="248AD0"/>
        </w:rPr>
        <w:t xml:space="preserve">lehdestäsi</w:t>
      </w:r>
      <w:r>
        <w:t xml:space="preserve">, jos haluat sen menestyvän", sanoo </w:t>
      </w:r>
      <w:r>
        <w:rPr>
          <w:color w:val="9F6551"/>
        </w:rPr>
        <w:t xml:space="preserve">Mike White, vanhempi varatoimitusjohtaja ja mediajohtaja DDB Needhamissa Chicagossa</w:t>
      </w:r>
      <w:r>
        <w:t xml:space="preserve">. "Aikakauslehtien kustantamisen talous edellyttää melko vahvaa suurten mainostajien pohjaa", hän lisää. </w:t>
      </w:r>
      <w:r>
        <w:rPr>
          <w:color w:val="BCFEC6"/>
        </w:rPr>
        <w:t xml:space="preserve">Kahdessa ensimmäisessä </w:t>
      </w:r>
      <w:r>
        <w:t xml:space="preserve">numerossa oli mainoksia vain muutamalta suurelta mainostajalta, kuten General Electriciltä ja Adolph Coorsilta, mutta suurin osa mainoksista </w:t>
      </w:r>
      <w:r>
        <w:rPr>
          <w:color w:val="932C70"/>
        </w:rPr>
        <w:t xml:space="preserve">tuli yrityksiltä, </w:t>
      </w:r>
      <w:r>
        <w:t xml:space="preserve">kuten </w:t>
      </w:r>
      <w:r>
        <w:rPr>
          <w:color w:val="2B1B04"/>
        </w:rPr>
        <w:t xml:space="preserve">Waste Management Inc. </w:t>
      </w:r>
      <w:r>
        <w:t xml:space="preserve">ja Bumkins International, </w:t>
      </w:r>
      <w:r>
        <w:rPr>
          <w:color w:val="B5AFC4"/>
        </w:rPr>
        <w:t xml:space="preserve">jotka </w:t>
      </w:r>
      <w:r>
        <w:rPr>
          <w:color w:val="D4C67A"/>
        </w:rPr>
        <w:t xml:space="preserve">eivät käytä paljon rahaa mainontaan ja joiden ei voida </w:t>
      </w:r>
      <w:r>
        <w:rPr>
          <w:color w:val="D4C67A"/>
        </w:rPr>
        <w:t xml:space="preserve">luottaa </w:t>
      </w:r>
      <w:r>
        <w:rPr>
          <w:color w:val="D4C67A"/>
        </w:rPr>
        <w:t xml:space="preserve">tukevan </w:t>
      </w:r>
      <w:r>
        <w:rPr>
          <w:color w:val="AE7AA1"/>
        </w:rPr>
        <w:t xml:space="preserve">lehteä </w:t>
      </w:r>
      <w:r>
        <w:rPr>
          <w:color w:val="D4C67A"/>
        </w:rPr>
        <w:t xml:space="preserve">pitkällä aikavälillä</w:t>
      </w:r>
      <w:r>
        <w:t xml:space="preserve">. </w:t>
      </w:r>
      <w:r>
        <w:rPr>
          <w:color w:val="0232FD"/>
        </w:rPr>
        <w:t xml:space="preserve">Waste Managementin </w:t>
      </w:r>
      <w:r>
        <w:rPr>
          <w:color w:val="C2A393"/>
        </w:rPr>
        <w:t xml:space="preserve">tiedottajan </w:t>
      </w:r>
      <w:r>
        <w:t xml:space="preserve">mukaan </w:t>
      </w:r>
      <w:r>
        <w:rPr>
          <w:color w:val="2B1B04"/>
        </w:rPr>
        <w:t xml:space="preserve">heidän </w:t>
      </w:r>
      <w:r>
        <w:t xml:space="preserve">mainoksensa </w:t>
      </w:r>
      <w:r>
        <w:rPr>
          <w:color w:val="BA6801"/>
        </w:rPr>
        <w:t xml:space="preserve">lehden </w:t>
      </w:r>
      <w:r>
        <w:rPr>
          <w:color w:val="6A3A35"/>
        </w:rPr>
        <w:t xml:space="preserve">ensimmäisessä numerossa </w:t>
      </w:r>
      <w:r>
        <w:t xml:space="preserve">oli kertaluonteinen investointi, eivätkä he aio mainostaa tulevissa numeroissa. "Emme käytä paljon rahaa painettuun mainontaan", hän sanoo. </w:t>
      </w:r>
      <w:r>
        <w:rPr>
          <w:color w:val="16C0D0"/>
        </w:rPr>
        <w:t xml:space="preserve">Lehden </w:t>
      </w:r>
      <w:r>
        <w:rPr>
          <w:color w:val="168E5C"/>
        </w:rPr>
        <w:t xml:space="preserve">päätoimittaja ja kustantaja </w:t>
      </w:r>
      <w:r>
        <w:rPr>
          <w:color w:val="168E5C"/>
        </w:rPr>
        <w:t xml:space="preserve">Poore </w:t>
      </w:r>
      <w:r>
        <w:t xml:space="preserve">sanoo kuitenkin, että </w:t>
      </w:r>
      <w:r>
        <w:rPr>
          <w:color w:val="E115C0"/>
        </w:rPr>
        <w:t xml:space="preserve">Garbage </w:t>
      </w:r>
      <w:r>
        <w:t xml:space="preserve">voi ainakin aluksi selvitä tilaustuloilla. </w:t>
      </w:r>
      <w:r>
        <w:rPr>
          <w:color w:val="014347"/>
        </w:rPr>
        <w:t xml:space="preserve">Lehden </w:t>
      </w:r>
      <w:r>
        <w:rPr>
          <w:color w:val="C62100"/>
        </w:rPr>
        <w:t xml:space="preserve">yksittäiskappaleet </w:t>
      </w:r>
      <w:r>
        <w:t xml:space="preserve">maksavat 2,95 dollaria, ja vuositilaus maksaa 21 dollaria. (Ne on tietenkin painettu kierrätyspaperille.) </w:t>
      </w:r>
      <w:r>
        <w:rPr>
          <w:color w:val="168E5C"/>
        </w:rPr>
        <w:t xml:space="preserve">Poore kertoo, että </w:t>
      </w:r>
      <w:r>
        <w:rPr>
          <w:color w:val="168E5C"/>
        </w:rPr>
        <w:t xml:space="preserve">hänen </w:t>
      </w:r>
      <w:r>
        <w:t xml:space="preserve">kustannusyhtiönsä </w:t>
      </w:r>
      <w:r>
        <w:t xml:space="preserve">Old-House Journal Corp </w:t>
      </w:r>
      <w:r>
        <w:t xml:space="preserve">painatti ja myi kaikki 126 000 kappaletta </w:t>
      </w:r>
      <w:r>
        <w:rPr>
          <w:color w:val="6A3A35"/>
        </w:rPr>
        <w:t xml:space="preserve">ensimmäisestä numerosta</w:t>
      </w:r>
      <w:r>
        <w:t xml:space="preserve">. </w:t>
      </w:r>
      <w:r>
        <w:rPr>
          <w:color w:val="BCFEC6"/>
        </w:rPr>
        <w:t xml:space="preserve">Ensimmäinen ja toinen numero </w:t>
      </w:r>
      <w:r>
        <w:t xml:space="preserve">myytiin lehtikioskeissa, hän sanoo, ja </w:t>
      </w:r>
      <w:r>
        <w:rPr>
          <w:color w:val="E115C0"/>
        </w:rPr>
        <w:t xml:space="preserve">lehdelle </w:t>
      </w:r>
      <w:r>
        <w:t xml:space="preserve">on tilattu 93 000 tilausta. Kysyttäessä, </w:t>
      </w:r>
      <w:r>
        <w:rPr>
          <w:color w:val="233809"/>
        </w:rPr>
        <w:t xml:space="preserve">pelottaako </w:t>
      </w:r>
      <w:r>
        <w:rPr>
          <w:color w:val="42083B"/>
        </w:rPr>
        <w:t xml:space="preserve">lehden </w:t>
      </w:r>
      <w:r>
        <w:rPr>
          <w:color w:val="233809"/>
        </w:rPr>
        <w:t xml:space="preserve">suora politiikka </w:t>
      </w:r>
      <w:r>
        <w:rPr>
          <w:color w:val="233809"/>
        </w:rPr>
        <w:t xml:space="preserve">potentiaalisia mainostajia</w:t>
      </w:r>
      <w:r>
        <w:t xml:space="preserve">, </w:t>
      </w:r>
      <w:r>
        <w:rPr>
          <w:color w:val="168E5C"/>
        </w:rPr>
        <w:t xml:space="preserve">päätoimittaja Poore </w:t>
      </w:r>
      <w:r>
        <w:t xml:space="preserve">vastaa</w:t>
      </w:r>
      <w:r>
        <w:t xml:space="preserve">: "En tiedä, </w:t>
      </w:r>
      <w:r>
        <w:rPr>
          <w:color w:val="233809"/>
        </w:rPr>
        <w:t xml:space="preserve">enkä </w:t>
      </w:r>
      <w:r>
        <w:t xml:space="preserve">välitä. En sano, etteivätkö mainostulot olisi tärkeitä", hän sanoo, "mutta en voisi nukkua yöuniani", jos </w:t>
      </w:r>
      <w:r>
        <w:rPr>
          <w:color w:val="E115C0"/>
        </w:rPr>
        <w:t xml:space="preserve">lehti olisi </w:t>
      </w:r>
      <w:r>
        <w:t xml:space="preserve">velkaa </w:t>
      </w:r>
      <w:r>
        <w:rPr>
          <w:color w:val="82785D"/>
        </w:rPr>
        <w:t xml:space="preserve">jollekin yritykselle </w:t>
      </w:r>
      <w:r>
        <w:t xml:space="preserve">vain siksi, että se vetää mainoksen pois. Mainontaa koskevat huomautukset.... </w:t>
      </w:r>
      <w:r>
        <w:rPr>
          <w:color w:val="023087"/>
        </w:rPr>
        <w:t xml:space="preserve">INTERPUBLIC-YHTIÖ TELEVISIOSSA</w:t>
      </w:r>
      <w:r>
        <w:t xml:space="preserve">: </w:t>
      </w:r>
      <w:r>
        <w:rPr>
          <w:color w:val="023087"/>
        </w:rPr>
        <w:t xml:space="preserve">Interpublic Group </w:t>
      </w:r>
      <w:r>
        <w:t xml:space="preserve">on ilmoittanut, että </w:t>
      </w:r>
      <w:r>
        <w:rPr>
          <w:color w:val="B7DAD2"/>
        </w:rPr>
        <w:t xml:space="preserve">sen </w:t>
      </w:r>
      <w:r>
        <w:rPr>
          <w:color w:val="196956"/>
        </w:rPr>
        <w:t xml:space="preserve">televisiotuotantotoiminta, jota </w:t>
      </w:r>
      <w:r>
        <w:rPr>
          <w:color w:val="8C41BB"/>
        </w:rPr>
        <w:t xml:space="preserve">se </w:t>
      </w:r>
      <w:r>
        <w:rPr>
          <w:color w:val="196956"/>
        </w:rPr>
        <w:t xml:space="preserve">laajensi aiemmin tänä vuonna, </w:t>
      </w:r>
      <w:r>
        <w:t xml:space="preserve">on sopinut toimittavansa </w:t>
      </w:r>
      <w:r>
        <w:rPr>
          <w:color w:val="ECEDFE"/>
        </w:rPr>
        <w:t xml:space="preserve">yli 4 000 tuntia omia ohjelmiaan kaikkialla </w:t>
      </w:r>
      <w:r>
        <w:rPr>
          <w:color w:val="94C661"/>
        </w:rPr>
        <w:t xml:space="preserve">Euroopassa </w:t>
      </w:r>
      <w:r>
        <w:rPr>
          <w:color w:val="2B2D32"/>
        </w:rPr>
        <w:t xml:space="preserve">vuonna 1990</w:t>
      </w:r>
      <w:r>
        <w:t xml:space="preserve">. </w:t>
      </w:r>
      <w:r>
        <w:rPr>
          <w:color w:val="023087"/>
        </w:rPr>
        <w:t xml:space="preserve">Yhtiön </w:t>
      </w:r>
      <w:r>
        <w:t xml:space="preserve">mukaan ohjelmat, lähinnä televisiokilpailut, toimittaa Unit E. C. Television sekä </w:t>
      </w:r>
      <w:r>
        <w:rPr>
          <w:color w:val="F8907D"/>
        </w:rPr>
        <w:t xml:space="preserve">Fremantle International, televisiokilpailujen tuottaja ja jakelija, </w:t>
      </w:r>
      <w:r>
        <w:rPr>
          <w:color w:val="895E6B"/>
        </w:rPr>
        <w:t xml:space="preserve">josta </w:t>
      </w:r>
      <w:r>
        <w:rPr>
          <w:color w:val="F8907D"/>
        </w:rPr>
        <w:t xml:space="preserve">se osti äskettäin 49 prosentin osuuden</w:t>
      </w:r>
      <w:r>
        <w:t xml:space="preserve">. </w:t>
      </w:r>
      <w:r>
        <w:rPr>
          <w:color w:val="023087"/>
        </w:rPr>
        <w:t xml:space="preserve">Yhtiön </w:t>
      </w:r>
      <w:r>
        <w:t xml:space="preserve">mukaan </w:t>
      </w:r>
      <w:r>
        <w:rPr>
          <w:color w:val="ECEDFE"/>
        </w:rPr>
        <w:t xml:space="preserve">tämä määrä </w:t>
      </w:r>
      <w:r>
        <w:t xml:space="preserve">tekee siitä </w:t>
      </w:r>
      <w:r>
        <w:rPr>
          <w:color w:val="94C661"/>
        </w:rPr>
        <w:t xml:space="preserve">Euroopan </w:t>
      </w:r>
      <w:r>
        <w:t xml:space="preserve">suurimman alkuperäisten televisio-ohjelmien toimittajan</w:t>
      </w:r>
      <w:r>
        <w:t xml:space="preserve">. </w:t>
      </w:r>
      <w:r>
        <w:rPr>
          <w:color w:val="023087"/>
        </w:rPr>
        <w:t xml:space="preserve">Interpublic </w:t>
      </w:r>
      <w:r>
        <w:t xml:space="preserve">tarjoaa ohjelmia vastineeksi </w:t>
      </w:r>
      <w:r>
        <w:rPr>
          <w:color w:val="788E95"/>
        </w:rPr>
        <w:t xml:space="preserve">mainosajasta</w:t>
      </w:r>
      <w:r>
        <w:rPr>
          <w:color w:val="FB6AB8"/>
        </w:rPr>
        <w:t xml:space="preserve">, jonka </w:t>
      </w:r>
      <w:r>
        <w:rPr>
          <w:color w:val="788E95"/>
        </w:rPr>
        <w:t xml:space="preserve">arvo on </w:t>
      </w:r>
      <w:r>
        <w:rPr>
          <w:color w:val="576094"/>
        </w:rPr>
        <w:t xml:space="preserve">sen mukaan </w:t>
      </w:r>
      <w:r>
        <w:rPr>
          <w:color w:val="8489AE"/>
        </w:rPr>
        <w:t xml:space="preserve">yli 75 miljoonaa dollaria </w:t>
      </w:r>
      <w:r>
        <w:rPr>
          <w:color w:val="DB1474"/>
        </w:rPr>
        <w:t xml:space="preserve">vuonna 1990 </w:t>
      </w:r>
      <w:r>
        <w:t xml:space="preserve">ja </w:t>
      </w:r>
      <w:r>
        <w:t xml:space="preserve">150 </w:t>
      </w:r>
      <w:r>
        <w:rPr>
          <w:color w:val="860E04"/>
        </w:rPr>
        <w:t xml:space="preserve">miljoonaa </w:t>
      </w:r>
      <w:r>
        <w:t xml:space="preserve">dollaria </w:t>
      </w:r>
      <w:r>
        <w:t xml:space="preserve">vuonna 1991. </w:t>
      </w:r>
      <w:r>
        <w:rPr>
          <w:color w:val="023087"/>
        </w:rPr>
        <w:t xml:space="preserve">Yhtiö </w:t>
      </w:r>
      <w:r>
        <w:t xml:space="preserve">aikoo myydä mainosaikaa </w:t>
      </w:r>
      <w:r>
        <w:t xml:space="preserve">asiakkailleen alennuksella. UUSI MAINONTA: CoreStates Financial Corp.</w:t>
      </w:r>
      <w:r>
        <w:rPr>
          <w:color w:val="FBC206"/>
        </w:rPr>
        <w:t xml:space="preserve">, Philadelphia</w:t>
      </w:r>
      <w:r>
        <w:t xml:space="preserve">, on nimittänyt </w:t>
      </w:r>
      <w:r>
        <w:rPr>
          <w:color w:val="FBC206"/>
        </w:rPr>
        <w:t xml:space="preserve">Philadelphiassa toimivan</w:t>
      </w:r>
      <w:r>
        <w:t xml:space="preserve"> Earle Palmer Brown &amp; Spiro -toimiston </w:t>
      </w:r>
      <w:r>
        <w:t xml:space="preserve">kuvaamaan 5 miljoonan dollarin arvosta mainontaa. Kaupan välittäjänä toimi baltimorelainen VanSant Dugdale. </w:t>
      </w:r>
      <w:r>
        <w:rPr>
          <w:color w:val="6EAB9B"/>
        </w:rPr>
        <w:t xml:space="preserve">AT&amp;T:N </w:t>
      </w:r>
      <w:r>
        <w:t xml:space="preserve">FAKSIT</w:t>
      </w:r>
      <w:r>
        <w:t xml:space="preserve">: </w:t>
      </w:r>
      <w:r>
        <w:rPr>
          <w:color w:val="F2CDFE"/>
        </w:rPr>
        <w:t xml:space="preserve">General Business Systems, </w:t>
      </w:r>
      <w:r>
        <w:rPr>
          <w:color w:val="645341"/>
        </w:rPr>
        <w:t xml:space="preserve">American Telephone &amp; Telegraphin</w:t>
      </w:r>
      <w:r>
        <w:rPr>
          <w:color w:val="F2CDFE"/>
        </w:rPr>
        <w:t xml:space="preserve"> newyorkilainen osasto</w:t>
      </w:r>
      <w:r>
        <w:t xml:space="preserve">, antoi </w:t>
      </w:r>
      <w:r>
        <w:t xml:space="preserve">faksituotteidensa </w:t>
      </w:r>
      <w:r>
        <w:t xml:space="preserve">mainonnan </w:t>
      </w:r>
      <w:r>
        <w:t xml:space="preserve">WPP Groupiin kuuluvan </w:t>
      </w:r>
      <w:r>
        <w:rPr>
          <w:color w:val="760035"/>
        </w:rPr>
        <w:t xml:space="preserve">newyorkilaisen</w:t>
      </w:r>
      <w:r>
        <w:t xml:space="preserve"> Ogilvy &amp; Matherin tehtäväksi. </w:t>
      </w:r>
      <w:r>
        <w:rPr>
          <w:color w:val="647A41"/>
        </w:rPr>
        <w:t xml:space="preserve">Tätä pientä tiliä, jota </w:t>
      </w:r>
      <w:r>
        <w:rPr>
          <w:color w:val="647A41"/>
        </w:rPr>
        <w:t xml:space="preserve">aiemmin hoiti </w:t>
      </w:r>
      <w:r>
        <w:rPr>
          <w:color w:val="F9D7CD"/>
        </w:rPr>
        <w:t xml:space="preserve">newyorkilainen</w:t>
      </w:r>
      <w:r>
        <w:rPr>
          <w:color w:val="E3F894"/>
        </w:rPr>
        <w:t xml:space="preserve"> Young &amp; Rubicam, </w:t>
      </w:r>
      <w:r>
        <w:t xml:space="preserve">ei ole julkistettu. ENSIMMÄINEN KAMPANJA: </w:t>
      </w:r>
      <w:r>
        <w:rPr>
          <w:color w:val="876128"/>
        </w:rPr>
        <w:t xml:space="preserve">Enterprise Rent-A-Car Inc. </w:t>
      </w:r>
      <w:r>
        <w:rPr>
          <w:color w:val="A1A711"/>
        </w:rPr>
        <w:t xml:space="preserve">julkaisee </w:t>
      </w:r>
      <w:r>
        <w:t xml:space="preserve">tällä viikolla </w:t>
      </w:r>
      <w:r>
        <w:rPr>
          <w:color w:val="A1A711"/>
        </w:rPr>
        <w:t xml:space="preserve">ensimmäisen kansallisen mainoskampanjansa</w:t>
      </w:r>
      <w:r>
        <w:t xml:space="preserve">. </w:t>
      </w:r>
      <w:r>
        <w:rPr>
          <w:color w:val="876128"/>
        </w:rPr>
        <w:t xml:space="preserve">St. Louisissa sijaitseva yritys on </w:t>
      </w:r>
      <w:r>
        <w:t xml:space="preserve">erikoistunut vakuutusyhtiöiden tarjoamiin korvaaviin vuokra-autoihin onnettomuuksissa vaurioituneiden ajoneuvojen osalta. </w:t>
      </w:r>
      <w:r>
        <w:rPr>
          <w:color w:val="FD0F31"/>
        </w:rPr>
        <w:t xml:space="preserve">Newyorkilaisen</w:t>
      </w:r>
      <w:r>
        <w:rPr>
          <w:color w:val="A1A711"/>
        </w:rPr>
        <w:t xml:space="preserve"> Avrett, Free &amp; Ginsbergin tuottamassa 6 miljoonan dollarin mainoskampanjassa esitellään </w:t>
      </w:r>
      <w:r>
        <w:rPr>
          <w:color w:val="876128"/>
        </w:rPr>
        <w:t xml:space="preserve">Enterprisen </w:t>
      </w:r>
      <w:r>
        <w:t xml:space="preserve">asiakaspalvelua </w:t>
      </w:r>
      <w:r>
        <w:t xml:space="preserve">ja ilmaisia lastaus- ja purkupalveluja. </w:t>
      </w:r>
      <w:r>
        <w:rPr>
          <w:color w:val="BE8485"/>
        </w:rPr>
        <w:t xml:space="preserve">LANDOR ASSOCIATES</w:t>
      </w:r>
      <w:r>
        <w:t xml:space="preserve">: </w:t>
      </w:r>
      <w:r>
        <w:rPr>
          <w:color w:val="C660FB"/>
        </w:rPr>
        <w:t xml:space="preserve">Young &amp; Rubicam </w:t>
      </w:r>
      <w:r>
        <w:t xml:space="preserve">ilmoitti saaneensa päätökseen </w:t>
      </w:r>
      <w:r>
        <w:rPr>
          <w:color w:val="BE8485"/>
        </w:rPr>
        <w:t xml:space="preserve">San Franciscossa toimivan Landor Associatesin, joka on yritysidentiteetin hallintaan erikoistunut yritys</w:t>
      </w:r>
      <w:r>
        <w:t xml:space="preserve">. </w:t>
      </w:r>
      <w:r>
        <w:t xml:space="preserve">HANKINTA: Ketchum Communications, Pittsburgh, osti </w:t>
      </w:r>
      <w:r>
        <w:rPr>
          <w:color w:val="120104"/>
        </w:rPr>
        <w:t xml:space="preserve">sijoittajasuhteita ja markkinointiviestintää hoit</w:t>
      </w:r>
      <w:r>
        <w:rPr>
          <w:color w:val="D48958"/>
        </w:rPr>
        <w:t xml:space="preserve">avan </w:t>
      </w:r>
      <w:r>
        <w:rPr>
          <w:color w:val="120104"/>
        </w:rPr>
        <w:t xml:space="preserve">Braun &amp; Co:n, Los Angeles</w:t>
      </w:r>
      <w:r>
        <w:t xml:space="preserve">. Ehtoja ei julkistettu.</w:t>
      </w:r>
    </w:p>
    <w:p>
      <w:r>
        <w:rPr>
          <w:b/>
        </w:rPr>
        <w:t xml:space="preserve">Asiakirjan numero 62</w:t>
      </w:r>
    </w:p>
    <w:p>
      <w:r>
        <w:rPr>
          <w:b/>
        </w:rPr>
        <w:t xml:space="preserve">Asiakirjan tunniste: wsj0063-001</w:t>
      </w:r>
    </w:p>
    <w:p>
      <w:r>
        <w:rPr>
          <w:color w:val="310106"/>
        </w:rPr>
        <w:t xml:space="preserve">Sea Containers Ltd. </w:t>
      </w:r>
      <w:r>
        <w:t xml:space="preserve">ilmoitti, </w:t>
      </w:r>
      <w:r>
        <w:rPr>
          <w:color w:val="04640D"/>
        </w:rPr>
        <w:t xml:space="preserve">että </w:t>
      </w:r>
      <w:r>
        <w:rPr>
          <w:color w:val="FEFB0A"/>
        </w:rPr>
        <w:t xml:space="preserve">se</w:t>
      </w:r>
      <w:r>
        <w:rPr>
          <w:color w:val="04640D"/>
        </w:rPr>
        <w:t xml:space="preserve"> saattaa nostaa </w:t>
      </w:r>
      <w:r>
        <w:rPr>
          <w:color w:val="04640D"/>
        </w:rPr>
        <w:t xml:space="preserve">osakkeiden </w:t>
      </w:r>
      <w:r>
        <w:rPr>
          <w:color w:val="04640D"/>
        </w:rPr>
        <w:t xml:space="preserve">takaisinostohintaa </w:t>
      </w:r>
      <w:r>
        <w:rPr>
          <w:color w:val="04640D"/>
        </w:rPr>
        <w:t xml:space="preserve">suunnitellusta 70 dollarista osakkeelta, jos </w:t>
      </w:r>
      <w:r>
        <w:rPr>
          <w:color w:val="E115C0"/>
        </w:rPr>
        <w:t xml:space="preserve">Temple Holdings Ltd., </w:t>
      </w:r>
      <w:r>
        <w:rPr>
          <w:color w:val="00587F"/>
        </w:rPr>
        <w:t xml:space="preserve">joka </w:t>
      </w:r>
      <w:r>
        <w:rPr>
          <w:color w:val="E115C0"/>
        </w:rPr>
        <w:t xml:space="preserve">teki aiemmin ostotarjouksen </w:t>
      </w:r>
      <w:r>
        <w:rPr>
          <w:color w:val="0BC582"/>
        </w:rPr>
        <w:t xml:space="preserve">Sea Containersista, </w:t>
      </w:r>
      <w:r>
        <w:rPr>
          <w:color w:val="04640D"/>
        </w:rPr>
        <w:t xml:space="preserve">pakottaa sen </w:t>
      </w:r>
      <w:r>
        <w:rPr>
          <w:color w:val="FB5514"/>
        </w:rPr>
        <w:t xml:space="preserve">tekemään niin</w:t>
      </w:r>
      <w:r>
        <w:t xml:space="preserve">. </w:t>
      </w:r>
      <w:r>
        <w:rPr>
          <w:color w:val="310106"/>
        </w:rPr>
        <w:t xml:space="preserve">Bermudan Hamiltonissa sijaitseva varustamo Sea Containers </w:t>
      </w:r>
      <w:r>
        <w:t xml:space="preserve">ilmoitti tiistaina </w:t>
      </w:r>
      <w:r>
        <w:rPr>
          <w:color w:val="FEB8C8"/>
        </w:rPr>
        <w:t xml:space="preserve">myyvänsä 1,1 miljardin dollarin arvosta omaisuutta </w:t>
      </w:r>
      <w:r>
        <w:rPr>
          <w:color w:val="9E8317"/>
        </w:rPr>
        <w:t xml:space="preserve">ja käyttävänsä osan tuotosta ostaakseen </w:t>
      </w:r>
      <w:r>
        <w:rPr>
          <w:color w:val="01190F"/>
        </w:rPr>
        <w:t xml:space="preserve">noin 50 prosenttia </w:t>
      </w:r>
      <w:r>
        <w:rPr>
          <w:color w:val="01190F"/>
        </w:rPr>
        <w:t xml:space="preserve">kantaosakkeistaan </w:t>
      </w:r>
      <w:r>
        <w:rPr>
          <w:color w:val="9E8317"/>
        </w:rPr>
        <w:t xml:space="preserve">70 dollarin kappalehintaan</w:t>
      </w:r>
      <w:r>
        <w:t xml:space="preserve">. </w:t>
      </w:r>
      <w:r>
        <w:t xml:space="preserve">Suunnitelmissa on torjua </w:t>
      </w:r>
      <w:r>
        <w:rPr>
          <w:color w:val="58018B"/>
        </w:rPr>
        <w:t xml:space="preserve">kahden eurooppalaisen varustamon, Stena Holding AG:n ja Tiphook PLC:n, </w:t>
      </w:r>
      <w:r>
        <w:t xml:space="preserve">vihamieliset ostoyritykset</w:t>
      </w:r>
      <w:r>
        <w:t xml:space="preserve">. </w:t>
      </w:r>
      <w:r>
        <w:rPr>
          <w:color w:val="B70639"/>
        </w:rPr>
        <w:t xml:space="preserve">Toukokuussa </w:t>
      </w:r>
      <w:r>
        <w:rPr>
          <w:color w:val="703B01"/>
        </w:rPr>
        <w:t xml:space="preserve">nämä kaksi yhtiötä </w:t>
      </w:r>
      <w:r>
        <w:rPr>
          <w:color w:val="B70639"/>
        </w:rPr>
        <w:t xml:space="preserve">tarjosivat </w:t>
      </w:r>
      <w:r>
        <w:rPr>
          <w:color w:val="F7F1DF"/>
        </w:rPr>
        <w:t xml:space="preserve">yhdessä omistamansa holdingyhtiö Templen </w:t>
      </w:r>
      <w:r>
        <w:rPr>
          <w:color w:val="F7F1DF"/>
        </w:rPr>
        <w:t xml:space="preserve">kautta </w:t>
      </w:r>
      <w:r>
        <w:rPr>
          <w:color w:val="4AFEFA"/>
        </w:rPr>
        <w:t xml:space="preserve">Sea Containersista </w:t>
      </w:r>
      <w:r>
        <w:rPr>
          <w:color w:val="B70639"/>
        </w:rPr>
        <w:t xml:space="preserve">50 dollaria osakkeelta eli 777 miljoonaa dollaria</w:t>
      </w:r>
      <w:r>
        <w:t xml:space="preserve">. </w:t>
      </w:r>
      <w:r>
        <w:t xml:space="preserve">Elokuussa </w:t>
      </w:r>
      <w:r>
        <w:rPr>
          <w:color w:val="FCB164"/>
        </w:rPr>
        <w:t xml:space="preserve">Temple </w:t>
      </w:r>
      <w:r>
        <w:t xml:space="preserve">korotti </w:t>
      </w:r>
      <w:r>
        <w:rPr>
          <w:color w:val="B70639"/>
        </w:rPr>
        <w:t xml:space="preserve">tarjoustaan </w:t>
      </w:r>
      <w:r>
        <w:t xml:space="preserve">63 dollariin osakkeelta eli 963 miljoonaan dollariin. Eilen antamassaan haastattelussa </w:t>
      </w:r>
      <w:r>
        <w:rPr>
          <w:color w:val="000D2C"/>
        </w:rPr>
        <w:t xml:space="preserve">Sea Containersin </w:t>
      </w:r>
      <w:r>
        <w:rPr>
          <w:color w:val="796EE6"/>
        </w:rPr>
        <w:t xml:space="preserve">toimitusjohtaja </w:t>
      </w:r>
      <w:r>
        <w:rPr>
          <w:color w:val="796EE6"/>
        </w:rPr>
        <w:t xml:space="preserve">James Sherwood </w:t>
      </w:r>
      <w:r>
        <w:t xml:space="preserve">sanoi</w:t>
      </w:r>
      <w:r>
        <w:t xml:space="preserve">, </w:t>
      </w:r>
      <w:r>
        <w:t xml:space="preserve">että </w:t>
      </w:r>
      <w:r>
        <w:rPr>
          <w:color w:val="F95475"/>
        </w:rPr>
        <w:t xml:space="preserve">omaisuuserien myyntisuunnitelman mukaan </w:t>
      </w:r>
      <w:r>
        <w:rPr>
          <w:color w:val="310106"/>
        </w:rPr>
        <w:t xml:space="preserve">Sea Containersin </w:t>
      </w:r>
      <w:r>
        <w:t xml:space="preserve">käteisvarojen ylijäämä on </w:t>
      </w:r>
      <w:r>
        <w:rPr>
          <w:color w:val="61FC03"/>
        </w:rPr>
        <w:t xml:space="preserve">noin 620 miljoonaa dollaria</w:t>
      </w:r>
      <w:r>
        <w:t xml:space="preserve">. </w:t>
      </w:r>
      <w:r>
        <w:rPr>
          <w:color w:val="61FC03"/>
        </w:rPr>
        <w:t xml:space="preserve">Tästä </w:t>
      </w:r>
      <w:r>
        <w:t xml:space="preserve">noin 490 miljoonaa dollaria käytetään takaisinostoon, joten jäljelle jää </w:t>
      </w:r>
      <w:r>
        <w:rPr>
          <w:color w:val="5D9608"/>
        </w:rPr>
        <w:t xml:space="preserve">noin 130 miljoonaa </w:t>
      </w:r>
      <w:r>
        <w:rPr>
          <w:color w:val="5D9608"/>
        </w:rPr>
        <w:t xml:space="preserve">dollaria</w:t>
      </w:r>
      <w:r>
        <w:t xml:space="preserve">, hän sanoi. </w:t>
      </w:r>
      <w:r>
        <w:rPr>
          <w:color w:val="796EE6"/>
        </w:rPr>
        <w:t xml:space="preserve">Sherwood </w:t>
      </w:r>
      <w:r>
        <w:t xml:space="preserve">sanoi</w:t>
      </w:r>
      <w:r>
        <w:t xml:space="preserve">, että </w:t>
      </w:r>
      <w:r>
        <w:rPr>
          <w:color w:val="5D9608"/>
        </w:rPr>
        <w:t xml:space="preserve">130 miljoonaa </w:t>
      </w:r>
      <w:r>
        <w:rPr>
          <w:color w:val="5D9608"/>
        </w:rPr>
        <w:t xml:space="preserve">dollaria </w:t>
      </w:r>
      <w:r>
        <w:t xml:space="preserve">antaa meille jonkin verran joustavuutta, jos </w:t>
      </w:r>
      <w:r>
        <w:rPr>
          <w:color w:val="FCB164"/>
        </w:rPr>
        <w:t xml:space="preserve">Temple </w:t>
      </w:r>
      <w:r>
        <w:t xml:space="preserve">korottaa </w:t>
      </w:r>
      <w:r>
        <w:rPr>
          <w:color w:val="B70639"/>
        </w:rPr>
        <w:t xml:space="preserve">tarjoustaan</w:t>
      </w:r>
      <w:r>
        <w:t xml:space="preserve">. </w:t>
      </w:r>
      <w:r>
        <w:t xml:space="preserve">Pystymme </w:t>
      </w:r>
      <w:r>
        <w:rPr>
          <w:color w:val="DE98FD"/>
        </w:rPr>
        <w:t xml:space="preserve">tarvittaessa</w:t>
      </w:r>
      <w:r>
        <w:t xml:space="preserve"> </w:t>
      </w:r>
      <w:r>
        <w:rPr>
          <w:color w:val="310106"/>
        </w:rPr>
        <w:t xml:space="preserve">nostamaan </w:t>
      </w:r>
      <w:r>
        <w:t xml:space="preserve">hintamme yli 70 dollarin rajan.</w:t>
      </w:r>
      <w:r>
        <w:t xml:space="preserve">" </w:t>
      </w:r>
      <w:r>
        <w:t xml:space="preserve">Hän kieltäytyi kuitenkin sanomasta, kuinka paljon </w:t>
      </w:r>
      <w:r>
        <w:rPr>
          <w:color w:val="310106"/>
        </w:rPr>
        <w:t xml:space="preserve">Sea Containers </w:t>
      </w:r>
      <w:r>
        <w:t xml:space="preserve">voisi </w:t>
      </w:r>
      <w:r>
        <w:t xml:space="preserve">nostaa </w:t>
      </w:r>
      <w:r>
        <w:t xml:space="preserve">hintaa. </w:t>
      </w:r>
      <w:r>
        <w:rPr>
          <w:color w:val="796EE6"/>
        </w:rPr>
        <w:t xml:space="preserve">Sherwood </w:t>
      </w:r>
      <w:r>
        <w:t xml:space="preserve">arveli, että </w:t>
      </w:r>
      <w:r>
        <w:rPr>
          <w:color w:val="248AD0"/>
        </w:rPr>
        <w:t xml:space="preserve">Sea </w:t>
      </w:r>
      <w:r>
        <w:rPr>
          <w:color w:val="98A088"/>
        </w:rPr>
        <w:t xml:space="preserve">Containersin </w:t>
      </w:r>
      <w:r>
        <w:rPr>
          <w:color w:val="98A088"/>
        </w:rPr>
        <w:t xml:space="preserve">toimintavapaus tarkoittaa, </w:t>
      </w:r>
      <w:r>
        <w:t xml:space="preserve">että </w:t>
      </w:r>
      <w:r>
        <w:rPr>
          <w:color w:val="FCB164"/>
        </w:rPr>
        <w:t xml:space="preserve">Templen olisi </w:t>
      </w:r>
      <w:r>
        <w:t xml:space="preserve">"korotettava </w:t>
      </w:r>
      <w:r>
        <w:rPr>
          <w:color w:val="B70639"/>
        </w:rPr>
        <w:t xml:space="preserve">tarjoustaan </w:t>
      </w:r>
      <w:r>
        <w:t xml:space="preserve">huomattavasti</w:t>
      </w:r>
      <w:r>
        <w:t xml:space="preserve">, jos se </w:t>
      </w:r>
      <w:r>
        <w:t xml:space="preserve">haluaisi päihittää </w:t>
      </w:r>
      <w:r>
        <w:rPr>
          <w:color w:val="310106"/>
        </w:rPr>
        <w:t xml:space="preserve">meidät</w:t>
      </w:r>
      <w:r>
        <w:t xml:space="preserve">". </w:t>
      </w:r>
      <w:r>
        <w:rPr>
          <w:color w:val="FCB164"/>
        </w:rPr>
        <w:t xml:space="preserve">Temple kuitenkin </w:t>
      </w:r>
      <w:r>
        <w:t xml:space="preserve">arvosteli </w:t>
      </w:r>
      <w:r>
        <w:t xml:space="preserve">eilen </w:t>
      </w:r>
      <w:r>
        <w:t xml:space="preserve">voimakkaasti </w:t>
      </w:r>
      <w:r>
        <w:rPr>
          <w:color w:val="5C5300"/>
        </w:rPr>
        <w:t xml:space="preserve">Sea Containersin </w:t>
      </w:r>
      <w:r>
        <w:rPr>
          <w:color w:val="53495F"/>
        </w:rPr>
        <w:t xml:space="preserve">suunnitelmaa </w:t>
      </w:r>
      <w:r>
        <w:t xml:space="preserve">ja kuvaili </w:t>
      </w:r>
      <w:r>
        <w:rPr>
          <w:color w:val="53495F"/>
        </w:rPr>
        <w:t xml:space="preserve">sitä </w:t>
      </w:r>
      <w:r>
        <w:t xml:space="preserve">"erittäin ehdolliseksi keinoksi, jonka tarkoituksena on rajoittaa johtoa, hämmentää </w:t>
      </w:r>
      <w:r>
        <w:rPr>
          <w:color w:val="9F6551"/>
        </w:rPr>
        <w:t xml:space="preserve">osakkeenomistajia </w:t>
      </w:r>
      <w:r>
        <w:t xml:space="preserve">ja estää heitä hyväksymästä </w:t>
      </w:r>
      <w:r>
        <w:rPr>
          <w:color w:val="B70639"/>
        </w:rPr>
        <w:t xml:space="preserve">korkeampaa käteistarjoustamme</w:t>
      </w:r>
      <w:r>
        <w:t xml:space="preserve">". </w:t>
      </w:r>
      <w:r>
        <w:rPr>
          <w:color w:val="932C70"/>
        </w:rPr>
        <w:t xml:space="preserve">Templen </w:t>
      </w:r>
      <w:r>
        <w:rPr>
          <w:color w:val="BCFEC6"/>
        </w:rPr>
        <w:t xml:space="preserve">tiedottaja </w:t>
      </w:r>
      <w:r>
        <w:t xml:space="preserve">arvioi, että </w:t>
      </w:r>
      <w:r>
        <w:rPr>
          <w:color w:val="5C5300"/>
        </w:rPr>
        <w:t xml:space="preserve">Sea Containersin </w:t>
      </w:r>
      <w:r>
        <w:rPr>
          <w:color w:val="53495F"/>
        </w:rPr>
        <w:t xml:space="preserve">suunnitelma </w:t>
      </w:r>
      <w:r>
        <w:t xml:space="preserve">- jos kaikki omaisuuserien myynnit toteutuvat - johtaisi siihen, että osakkeenomistajat saisivat käteisenä vain 36-45 dollaria osakkeelta. </w:t>
      </w:r>
      <w:r>
        <w:rPr>
          <w:color w:val="BCFEC6"/>
        </w:rPr>
        <w:t xml:space="preserve">Tiedottajan</w:t>
      </w:r>
      <w:r>
        <w:t xml:space="preserve"> mukaan alhaisemmat luvut johtuisivat </w:t>
      </w:r>
      <w:r>
        <w:t xml:space="preserve">etuoikeutettujen osakkeiden muuntamisesta kantaosakkeiksi ja mahdollisuudesta, että </w:t>
      </w:r>
      <w:r>
        <w:rPr>
          <w:color w:val="B5AFC4"/>
        </w:rPr>
        <w:t xml:space="preserve">Sea Containersin</w:t>
      </w:r>
      <w:r>
        <w:rPr>
          <w:color w:val="2B1B04"/>
        </w:rPr>
        <w:t xml:space="preserve"> tytäryhtiöitä </w:t>
      </w:r>
      <w:r>
        <w:t xml:space="preserve">pyydettäisiin saattamaan </w:t>
      </w:r>
      <w:r>
        <w:t xml:space="preserve">osakkeensa avoimille markkinoille. </w:t>
      </w:r>
      <w:r>
        <w:rPr>
          <w:color w:val="FCB164"/>
        </w:rPr>
        <w:t xml:space="preserve">Temple </w:t>
      </w:r>
      <w:r>
        <w:t xml:space="preserve">lisäsi, että </w:t>
      </w:r>
      <w:r>
        <w:rPr>
          <w:color w:val="310106"/>
        </w:rPr>
        <w:t xml:space="preserve">Sea Containersilla oli </w:t>
      </w:r>
      <w:r>
        <w:t xml:space="preserve">edelleen oikeudellisia ongelmia Bermudalla, koska </w:t>
      </w:r>
      <w:r>
        <w:rPr>
          <w:color w:val="D4C67A"/>
        </w:rPr>
        <w:t xml:space="preserve">sikäläinen korkein oikeus </w:t>
      </w:r>
      <w:r>
        <w:t xml:space="preserve">oli väliaikaisesti kieltänyt sitä ostamasta </w:t>
      </w:r>
      <w:r>
        <w:t xml:space="preserve">omia osakkeitaan </w:t>
      </w:r>
      <w:r>
        <w:t xml:space="preserve">takaisin </w:t>
      </w:r>
      <w:r>
        <w:rPr>
          <w:color w:val="AE7AA1"/>
        </w:rPr>
        <w:t xml:space="preserve">Stenan ja Tiphookin nostamassa kiistassa</w:t>
      </w:r>
      <w:r>
        <w:t xml:space="preserve">. </w:t>
      </w:r>
      <w:r>
        <w:rPr>
          <w:color w:val="FCB164"/>
        </w:rPr>
        <w:t xml:space="preserve">[Temple </w:t>
      </w:r>
      <w:r>
        <w:t xml:space="preserve">sanoi myös, että </w:t>
      </w:r>
      <w:r>
        <w:rPr>
          <w:color w:val="5C5300"/>
        </w:rPr>
        <w:t xml:space="preserve">Sea Containersin </w:t>
      </w:r>
      <w:r>
        <w:rPr>
          <w:color w:val="53495F"/>
        </w:rPr>
        <w:t xml:space="preserve">suunnitelma </w:t>
      </w:r>
      <w:r>
        <w:t xml:space="preserve">herättää "lukuisia oikeudellisia, lainsäädännöllisiä, taloudellisia ja oikeudenmukaisuuskysymyksiä", mutta ei tarkentanut yksityiskohtia. </w:t>
      </w:r>
      <w:r>
        <w:rPr>
          <w:color w:val="796EE6"/>
        </w:rPr>
        <w:t xml:space="preserve">Sherwoodin mukaan </w:t>
      </w:r>
      <w:r>
        <w:rPr>
          <w:color w:val="5C5300"/>
        </w:rPr>
        <w:t xml:space="preserve">Sea Containersin </w:t>
      </w:r>
      <w:r>
        <w:rPr>
          <w:color w:val="53495F"/>
        </w:rPr>
        <w:t xml:space="preserve">ehdotus on saanut </w:t>
      </w:r>
      <w:r>
        <w:t xml:space="preserve">"erittäin myönteisen </w:t>
      </w:r>
      <w:r>
        <w:t xml:space="preserve">vastaanoton". </w:t>
      </w:r>
      <w:r>
        <w:rPr>
          <w:color w:val="C2A393"/>
        </w:rPr>
        <w:t xml:space="preserve">New Yorkin pörssin eilisessä kaupankäynnissä </w:t>
      </w:r>
      <w:r>
        <w:rPr>
          <w:color w:val="0232FD"/>
        </w:rPr>
        <w:t xml:space="preserve">Sea Containers </w:t>
      </w:r>
      <w:r>
        <w:rPr>
          <w:color w:val="C2A393"/>
        </w:rPr>
        <w:t xml:space="preserve">sulkeutui </w:t>
      </w:r>
      <w:r>
        <w:rPr>
          <w:color w:val="C2A393"/>
        </w:rPr>
        <w:t xml:space="preserve">62,625 </w:t>
      </w:r>
      <w:r>
        <w:rPr>
          <w:color w:val="C2A393"/>
        </w:rPr>
        <w:t xml:space="preserve">dollariin </w:t>
      </w:r>
      <w:r>
        <w:t xml:space="preserve">eli </w:t>
      </w:r>
      <w:r>
        <w:t xml:space="preserve">62,5 senttiä </w:t>
      </w:r>
      <w:r>
        <w:rPr>
          <w:color w:val="C2A393"/>
        </w:rPr>
        <w:t xml:space="preserve">plussalla.</w:t>
      </w:r>
    </w:p>
    <w:p>
      <w:r>
        <w:rPr>
          <w:b/>
        </w:rPr>
        <w:t xml:space="preserve">Asiakirjan numero 63</w:t>
      </w:r>
    </w:p>
    <w:p>
      <w:r>
        <w:rPr>
          <w:b/>
        </w:rPr>
        <w:t xml:space="preserve">Asiakirjan tunniste: wsj0064-001</w:t>
      </w:r>
    </w:p>
    <w:p>
      <w:r>
        <w:rPr>
          <w:color w:val="310106"/>
        </w:rPr>
        <w:t xml:space="preserve">Liikenneministeriö </w:t>
      </w:r>
      <w:r>
        <w:t xml:space="preserve">on vastannut turvallisuuden puolestapuhujien painostukseen ja ryhtynyt lisätoimiin varmistaakseen, että kevyisiin kuorma- ja pakettiautoihin sovelletaan samoja turvallisuusvaatimuksia kuin henkilöautoihin. </w:t>
      </w:r>
      <w:r>
        <w:rPr>
          <w:color w:val="04640D"/>
        </w:rPr>
        <w:t xml:space="preserve">Ministeriö </w:t>
      </w:r>
      <w:r>
        <w:rPr>
          <w:color w:val="FEFB0A"/>
        </w:rPr>
        <w:t xml:space="preserve">on ehdottanut, että kevyiltä kuorma-autoilta ja pieniltä pakettiautoilta vaaditaan paksummat katot </w:t>
      </w:r>
      <w:r>
        <w:rPr>
          <w:color w:val="FB5514"/>
        </w:rPr>
        <w:t xml:space="preserve">vuodesta 1992 lähtien rakennetuista </w:t>
      </w:r>
      <w:r>
        <w:rPr>
          <w:color w:val="FEFB0A"/>
        </w:rPr>
        <w:t xml:space="preserve">malleista alkaen</w:t>
      </w:r>
      <w:r>
        <w:t xml:space="preserve">. </w:t>
      </w:r>
      <w:r>
        <w:t xml:space="preserve">Se antoi myös lopullisen säännön, jossa autonvalmistajia vaaditaan varustamaan kevyet kuorma-autot ja pienet pakettiautot takapenkkien kolmipisteturvavöillä </w:t>
      </w:r>
      <w:r>
        <w:rPr>
          <w:color w:val="E115C0"/>
        </w:rPr>
        <w:t xml:space="preserve">mallivuodesta 1992 alkaen</w:t>
      </w:r>
      <w:r>
        <w:t xml:space="preserve">. Näitä vöitä vaaditaan jo nyt autojen etuistuimilla. "Liikenneministeri Samuel Skinner totesi, että tämänpäiväinen toimenpide on uusi virstanpylväs käynnissä olevassa ohjelmassa, jolla pyritään parantamaan kevyiden kuorma-autojen ja pienten pakettiautojen kuljettajien ja matkustajien turvallisuutta laajentamalla henkilöautostandardia." </w:t>
      </w:r>
      <w:r>
        <w:t xml:space="preserve">Syyskuussa </w:t>
      </w:r>
      <w:r>
        <w:rPr>
          <w:color w:val="310106"/>
        </w:rPr>
        <w:t xml:space="preserve">ministeriö </w:t>
      </w:r>
      <w:r>
        <w:t xml:space="preserve">ilmoitti, että se edellyttää kevyiden kuorma-autojen ja pienten pakettiautojen varustamista etuistuimilla </w:t>
      </w:r>
      <w:r>
        <w:rPr>
          <w:color w:val="00587F"/>
        </w:rPr>
        <w:t xml:space="preserve">samoilla pääntuilla, joita </w:t>
      </w:r>
      <w:r>
        <w:rPr>
          <w:color w:val="0BC582"/>
        </w:rPr>
        <w:t xml:space="preserve">on jo pitkään vaadittu </w:t>
      </w:r>
      <w:r>
        <w:rPr>
          <w:color w:val="00587F"/>
        </w:rPr>
        <w:t xml:space="preserve">henkilöautoissa</w:t>
      </w:r>
      <w:r>
        <w:t xml:space="preserve">. </w:t>
      </w:r>
      <w:r>
        <w:rPr>
          <w:color w:val="FEB8C8"/>
        </w:rPr>
        <w:t xml:space="preserve">Kolmen suuren autonvalmistajan </w:t>
      </w:r>
      <w:r>
        <w:t xml:space="preserve">mukaan </w:t>
      </w:r>
      <w:r>
        <w:rPr>
          <w:color w:val="9E8317"/>
        </w:rPr>
        <w:t xml:space="preserve">sääntömuutokset </w:t>
      </w:r>
      <w:r>
        <w:t xml:space="preserve">eivät ole yllätys, sillä Bushin hallinnon virkamiehet ovat jo pitkään sanoneet suunnittelevansa turvallisuusstandardien asettamista kevyille kuorma-autoille ja pakettiautoille. </w:t>
      </w:r>
      <w:r>
        <w:rPr>
          <w:color w:val="01190F"/>
        </w:rPr>
        <w:t xml:space="preserve">Turvallisuuden puolestapuhujat, mukaan lukien eräät kongressin jäsenet</w:t>
      </w:r>
      <w:r>
        <w:t xml:space="preserve">, ovat jo vuosia </w:t>
      </w:r>
      <w:r>
        <w:t xml:space="preserve">painostaneet </w:t>
      </w:r>
      <w:r>
        <w:rPr>
          <w:color w:val="310106"/>
        </w:rPr>
        <w:t xml:space="preserve">ministeriötä </w:t>
      </w:r>
      <w:r>
        <w:t xml:space="preserve">laajentamaan henkilöautoihin sovellettavat turvallisuusvaatimukset </w:t>
      </w:r>
      <w:r>
        <w:rPr>
          <w:color w:val="847D81"/>
        </w:rPr>
        <w:t xml:space="preserve">kevyisiin kuorma-autoihin ja pakettiautoihin, joiden </w:t>
      </w:r>
      <w:r>
        <w:rPr>
          <w:color w:val="847D81"/>
        </w:rPr>
        <w:t xml:space="preserve">osuus kaikista Yhdysvalloissa myydyistä ajoneuvoista on </w:t>
      </w:r>
      <w:r>
        <w:rPr>
          <w:color w:val="847D81"/>
        </w:rPr>
        <w:t xml:space="preserve">nykyään lähes kolmannes</w:t>
      </w:r>
      <w:r>
        <w:t xml:space="preserve">. </w:t>
      </w:r>
      <w:r>
        <w:t xml:space="preserve">He väittävät, että </w:t>
      </w:r>
      <w:r>
        <w:rPr>
          <w:color w:val="B70639"/>
        </w:rPr>
        <w:t xml:space="preserve">monet kevyiksi hyötykuorma-autoiksi luokitellut ajoneuvot </w:t>
      </w:r>
      <w:r>
        <w:t xml:space="preserve">kuljettavat itse asiassa enemmän ihmisiä kuin rahtia, ja siksi niissä pitäisi olla samat turvallisuusominaisuudet kuin henkilöautoissa. Heillä ei ollut paljon onnea Reaganin hallinnon aikana. "Mutta nyt näyttää siltä, että ongelma pyritään korjaamaan melko järjestelmällisesti", sanoo Chuck Hurley, Insurance Institute for Highway Safety -vakuutuslaitoksen viestintäjohtaja. "Olemme hyvin erilaisessa sääntely-ympäristössä." </w:t>
      </w:r>
      <w:r>
        <w:rPr>
          <w:color w:val="703B01"/>
        </w:rPr>
        <w:t xml:space="preserve">Senaattori John Danforth (republikaani, Montana</w:t>
      </w:r>
      <w:r>
        <w:t xml:space="preserve">) kehui </w:t>
      </w:r>
      <w:r>
        <w:rPr>
          <w:color w:val="F7F1DF"/>
        </w:rPr>
        <w:t xml:space="preserve">ministeriön </w:t>
      </w:r>
      <w:r>
        <w:rPr>
          <w:color w:val="9E8317"/>
        </w:rPr>
        <w:t xml:space="preserve">toimia </w:t>
      </w:r>
      <w:r>
        <w:t xml:space="preserve">ja totesi, että </w:t>
      </w:r>
      <w:r>
        <w:rPr>
          <w:color w:val="118B8A"/>
        </w:rPr>
        <w:t xml:space="preserve">onnettomuudet, </w:t>
      </w:r>
      <w:r>
        <w:rPr>
          <w:color w:val="4AFEFA"/>
        </w:rPr>
        <w:t xml:space="preserve">joissa </w:t>
      </w:r>
      <w:r>
        <w:rPr>
          <w:color w:val="118B8A"/>
        </w:rPr>
        <w:t xml:space="preserve">auto kaatuu katolleen, </w:t>
      </w:r>
      <w:r>
        <w:t xml:space="preserve">aiheuttavat lähes puolet kaikista kevyiden kuorma-autojen kuolemantapauksista. "Voisimme ehkäistä monet näistä kuolemaan johtaneista onnettomuuksista kattojen törmäysvarmuutta koskevilla vähimmäisvaatimuksilla", hän sanoi. </w:t>
      </w:r>
      <w:r>
        <w:rPr>
          <w:color w:val="703B01"/>
        </w:rPr>
        <w:t xml:space="preserve">Senaattori Danforth </w:t>
      </w:r>
      <w:r>
        <w:t xml:space="preserve">ja muut haluavat myös, että </w:t>
      </w:r>
      <w:r>
        <w:rPr>
          <w:color w:val="310106"/>
        </w:rPr>
        <w:t xml:space="preserve">ministeriö </w:t>
      </w:r>
      <w:r>
        <w:t xml:space="preserve">vaatii kevyisiin kuorma-autoihin ja pieniin pakettiautoihin lisää turvavarusteita, kuten turvatyynyjä tai automaattisia turvavöitä etuistuimille ja parempaa sivutörmäyssuojaa. </w:t>
      </w:r>
      <w:r>
        <w:rPr>
          <w:color w:val="04640D"/>
        </w:rPr>
        <w:t xml:space="preserve">Ministeriön </w:t>
      </w:r>
      <w:r>
        <w:rPr>
          <w:color w:val="FEFB0A"/>
        </w:rPr>
        <w:t xml:space="preserve">ehdotus, jonka </w:t>
      </w:r>
      <w:r>
        <w:rPr>
          <w:color w:val="FEFB0A"/>
        </w:rPr>
        <w:t xml:space="preserve">mukaan kattojen on oltava entistä paremmin törmäyssuojattuja, </w:t>
      </w:r>
      <w:r>
        <w:t xml:space="preserve">koskisi ajoneuvoja, joiden paino on enintään 10 000 kiloa. Kattojen olisi kestettävä voima, joka on 1,5 kertaa ajoneuvon omapaino. Katto ei saisi puristua yli 5 tuumaa testin aikana. </w:t>
      </w:r>
      <w:r>
        <w:t xml:space="preserve">Detroitissa toimiva </w:t>
      </w:r>
      <w:r>
        <w:rPr>
          <w:color w:val="796EE6"/>
        </w:rPr>
        <w:t xml:space="preserve">Chrysler Corp:n </w:t>
      </w:r>
      <w:r>
        <w:rPr>
          <w:color w:val="FCB164"/>
        </w:rPr>
        <w:t xml:space="preserve">johtaja </w:t>
      </w:r>
      <w:r>
        <w:t xml:space="preserve">sanoi, että </w:t>
      </w:r>
      <w:r>
        <w:rPr>
          <w:color w:val="000D2C"/>
        </w:rPr>
        <w:t xml:space="preserve">yhtiöllä </w:t>
      </w:r>
      <w:r>
        <w:t xml:space="preserve">ei ole tällä hetkellä </w:t>
      </w:r>
      <w:r>
        <w:rPr>
          <w:color w:val="53495F"/>
        </w:rPr>
        <w:t xml:space="preserve">kolmipisteturvavöitä kevyiden kuorma-autojen takaistuimilla, </w:t>
      </w:r>
      <w:r>
        <w:t xml:space="preserve">mutta se aikoo </w:t>
      </w:r>
      <w:r>
        <w:t xml:space="preserve">ottaa </w:t>
      </w:r>
      <w:r>
        <w:rPr>
          <w:color w:val="53495F"/>
        </w:rPr>
        <w:t xml:space="preserve">ne </w:t>
      </w:r>
      <w:r>
        <w:t xml:space="preserve">käyttöön mallivuoden 1990 lopussa. </w:t>
      </w:r>
      <w:r>
        <w:t xml:space="preserve">Hän sanoi </w:t>
      </w:r>
      <w:r>
        <w:rPr>
          <w:color w:val="000D2C"/>
        </w:rPr>
        <w:t xml:space="preserve">Chryslerin </w:t>
      </w:r>
      <w:r>
        <w:t xml:space="preserve">luottavan siihen, että </w:t>
      </w:r>
      <w:r>
        <w:rPr>
          <w:color w:val="53495F"/>
        </w:rPr>
        <w:t xml:space="preserve">ne </w:t>
      </w:r>
      <w:r>
        <w:t xml:space="preserve">asennetaan kaikkiin </w:t>
      </w:r>
      <w:r>
        <w:t xml:space="preserve">kevyiden kuorma-autojen </w:t>
      </w:r>
      <w:r>
        <w:t xml:space="preserve">malleihin </w:t>
      </w:r>
      <w:r>
        <w:t xml:space="preserve">syyskuun 1. päivään 1991 mennessä. </w:t>
      </w:r>
      <w:r>
        <w:rPr>
          <w:color w:val="000D2C"/>
        </w:rPr>
        <w:t xml:space="preserve">Chryslerin </w:t>
      </w:r>
      <w:r>
        <w:t xml:space="preserve">mukaan </w:t>
      </w:r>
      <w:r>
        <w:rPr>
          <w:color w:val="000D2C"/>
        </w:rPr>
        <w:t xml:space="preserve">sen kuorma- </w:t>
      </w:r>
      <w:r>
        <w:t xml:space="preserve">ja pakettiautot täyttävät jo nyt henkilöautoihin sovellettavat kattotörmäysturvallisuusstandardit. </w:t>
      </w:r>
      <w:r>
        <w:rPr>
          <w:color w:val="61FC03"/>
        </w:rPr>
        <w:t xml:space="preserve">Ford Motor Co:n </w:t>
      </w:r>
      <w:r>
        <w:rPr>
          <w:color w:val="F95475"/>
        </w:rPr>
        <w:t xml:space="preserve">ajoneuvoturvallisuusosaston pääinsinööri John Leinonen </w:t>
      </w:r>
      <w:r>
        <w:t xml:space="preserve">sanoi, että </w:t>
      </w:r>
      <w:r>
        <w:rPr>
          <w:color w:val="5D9608"/>
        </w:rPr>
        <w:t xml:space="preserve">Fordin </w:t>
      </w:r>
      <w:r>
        <w:t xml:space="preserve">kuorma-autot </w:t>
      </w:r>
      <w:r>
        <w:t xml:space="preserve">ovat täyttäneet kattotörmäysturvallisuutta koskevat vaatimukset vuodesta 1982 lähtien. </w:t>
      </w:r>
      <w:r>
        <w:rPr>
          <w:color w:val="5D9608"/>
        </w:rPr>
        <w:t xml:space="preserve">Ford </w:t>
      </w:r>
      <w:r>
        <w:t xml:space="preserve">aloitti takaistuinten turvavöiden asentamisen </w:t>
      </w:r>
      <w:r>
        <w:t xml:space="preserve">F-sarjan Crew Cab -pakettiautoihinsa vuoden 1989 malleista alkaen. </w:t>
      </w:r>
      <w:r>
        <w:rPr>
          <w:color w:val="4F584E"/>
        </w:rPr>
        <w:t xml:space="preserve">Ensi keväänä </w:t>
      </w:r>
      <w:r>
        <w:rPr>
          <w:color w:val="DE98FD"/>
        </w:rPr>
        <w:t xml:space="preserve">esiteltävässä </w:t>
      </w:r>
      <w:r>
        <w:rPr>
          <w:color w:val="DE98FD"/>
        </w:rPr>
        <w:t xml:space="preserve">uudessa Explorerin hyötyajoneuvossa </w:t>
      </w:r>
      <w:r>
        <w:t xml:space="preserve">on myös takaistuinvyöt. </w:t>
      </w:r>
      <w:r>
        <w:rPr>
          <w:color w:val="5C5300"/>
        </w:rPr>
        <w:t xml:space="preserve">Leinonen </w:t>
      </w:r>
      <w:r>
        <w:t xml:space="preserve">sanoi </w:t>
      </w:r>
      <w:r>
        <w:rPr>
          <w:color w:val="248AD0"/>
        </w:rPr>
        <w:t xml:space="preserve">odottavansa, että </w:t>
      </w:r>
      <w:r>
        <w:rPr>
          <w:color w:val="9F6551"/>
        </w:rPr>
        <w:t xml:space="preserve">Ford</w:t>
      </w:r>
      <w:r>
        <w:rPr>
          <w:color w:val="248AD0"/>
        </w:rPr>
        <w:t xml:space="preserve"> noudattaa </w:t>
      </w:r>
      <w:r>
        <w:rPr>
          <w:color w:val="BCFEC6"/>
        </w:rPr>
        <w:t xml:space="preserve">määräaikaa </w:t>
      </w:r>
      <w:r>
        <w:rPr>
          <w:color w:val="248AD0"/>
        </w:rPr>
        <w:t xml:space="preserve">ongelmitta</w:t>
      </w:r>
      <w:r>
        <w:t xml:space="preserve">.</w:t>
      </w:r>
    </w:p>
    <w:p>
      <w:r>
        <w:rPr>
          <w:b/>
        </w:rPr>
        <w:t xml:space="preserve">Asiakirjan numero 64</w:t>
      </w:r>
    </w:p>
    <w:p>
      <w:r>
        <w:rPr>
          <w:b/>
        </w:rPr>
        <w:t xml:space="preserve">Asiakirjan tunniste: wsj0065-001</w:t>
      </w:r>
    </w:p>
    <w:p>
      <w:r>
        <w:rPr>
          <w:color w:val="310106"/>
        </w:rPr>
        <w:t xml:space="preserve">Consolidated Rail Corp. </w:t>
      </w:r>
      <w:r>
        <w:t xml:space="preserve">on ilmoittanut käyttävänsä yli 30 miljoonaa dollaria </w:t>
      </w:r>
      <w:r>
        <w:rPr>
          <w:color w:val="04640D"/>
        </w:rPr>
        <w:t xml:space="preserve">1 000 suljettuun junavaunuun autojen kuljettamiseen</w:t>
      </w:r>
      <w:r>
        <w:t xml:space="preserve">. </w:t>
      </w:r>
      <w:r>
        <w:rPr>
          <w:color w:val="04640D"/>
        </w:rPr>
        <w:t xml:space="preserve">Monikerroksiset vaunut, jotka on määrä toimittaa vuonna 1990, </w:t>
      </w:r>
      <w:r>
        <w:t xml:space="preserve">valmistaa Thrall Manufacturing Co. of Chicago Heights, </w:t>
      </w:r>
      <w:r>
        <w:rPr>
          <w:color w:val="FEFB0A"/>
        </w:rPr>
        <w:t xml:space="preserve">Illinois, joka on </w:t>
      </w:r>
      <w:r>
        <w:rPr>
          <w:color w:val="FEFB0A"/>
        </w:rPr>
        <w:t xml:space="preserve">Illinois'n </w:t>
      </w:r>
      <w:r>
        <w:t xml:space="preserve">Elmhurstissa sijaitsevan Duchossois Industries Inc:n, pienen volyymin omistajan, osasto</w:t>
      </w:r>
      <w:r>
        <w:t xml:space="preserve">. </w:t>
      </w:r>
      <w:r>
        <w:t xml:space="preserve">Tänä vuonna </w:t>
      </w:r>
      <w:r>
        <w:rPr>
          <w:color w:val="310106"/>
        </w:rPr>
        <w:t xml:space="preserve">rautatiealan holdingyhtiö </w:t>
      </w:r>
      <w:r>
        <w:t xml:space="preserve">hankki </w:t>
      </w:r>
      <w:r>
        <w:t xml:space="preserve">850 vaunua autokuljetuksia varten.</w:t>
      </w:r>
    </w:p>
    <w:p>
      <w:r>
        <w:rPr>
          <w:b/>
        </w:rPr>
        <w:t xml:space="preserve">Asiakirjan numero 65</w:t>
      </w:r>
    </w:p>
    <w:p>
      <w:r>
        <w:rPr>
          <w:b/>
        </w:rPr>
        <w:t xml:space="preserve">Asiakirjan tunniste: wsj0066-001</w:t>
      </w:r>
    </w:p>
    <w:p>
      <w:r>
        <w:rPr>
          <w:color w:val="310106"/>
        </w:rPr>
        <w:t xml:space="preserve">Sir Peter Walters, 58, joka toimi British Petroleum Co:n puheenjohtajana ensi vuoden maaliskuuhun asti, liittyy </w:t>
      </w:r>
      <w:r>
        <w:rPr>
          <w:color w:val="04640D"/>
        </w:rPr>
        <w:t xml:space="preserve">betonituoteteollisuuden</w:t>
      </w:r>
      <w:r>
        <w:t xml:space="preserve"> johtokuntaan 1. joulukuuta</w:t>
      </w:r>
      <w:r>
        <w:t xml:space="preserve">. </w:t>
      </w:r>
      <w:r>
        <w:rPr>
          <w:color w:val="310106"/>
        </w:rPr>
        <w:t xml:space="preserve">Sir Peter </w:t>
      </w:r>
      <w:r>
        <w:t xml:space="preserve">korvaa </w:t>
      </w:r>
      <w:r>
        <w:rPr>
          <w:color w:val="FEFB0A"/>
        </w:rPr>
        <w:t xml:space="preserve">Sir John Milnen, 65, </w:t>
      </w:r>
      <w:r>
        <w:rPr>
          <w:color w:val="FB5514"/>
        </w:rPr>
        <w:t xml:space="preserve">joka </w:t>
      </w:r>
      <w:r>
        <w:rPr>
          <w:color w:val="FEFB0A"/>
        </w:rPr>
        <w:t xml:space="preserve">jää eläkkeelle </w:t>
      </w:r>
      <w:r>
        <w:rPr>
          <w:color w:val="E115C0"/>
        </w:rPr>
        <w:t xml:space="preserve">Blue Circlen </w:t>
      </w:r>
      <w:r>
        <w:rPr>
          <w:color w:val="FEFB0A"/>
        </w:rPr>
        <w:t xml:space="preserve">toimivaan johtoon kuulumattomana johtajana 1. kesäkuuta</w:t>
      </w:r>
      <w:r>
        <w:t xml:space="preserve">.</w:t>
      </w:r>
    </w:p>
    <w:p>
      <w:r>
        <w:rPr>
          <w:b/>
        </w:rPr>
        <w:t xml:space="preserve">Asiakirjan numero 66</w:t>
      </w:r>
    </w:p>
    <w:p>
      <w:r>
        <w:rPr>
          <w:b/>
        </w:rPr>
        <w:t xml:space="preserve">Asiakirjan tunniste: wsj0067-001</w:t>
      </w:r>
    </w:p>
    <w:p>
      <w:r>
        <w:rPr>
          <w:color w:val="310106"/>
        </w:rPr>
        <w:t xml:space="preserve">Bank of New England Corp. </w:t>
      </w:r>
      <w:r>
        <w:t xml:space="preserve">kertoi </w:t>
      </w:r>
      <w:r>
        <w:rPr>
          <w:color w:val="04640D"/>
        </w:rPr>
        <w:t xml:space="preserve">käyvänsä neuvotteluja </w:t>
      </w:r>
      <w:r>
        <w:rPr>
          <w:color w:val="FEFB0A"/>
        </w:rPr>
        <w:t xml:space="preserve">mahdollisten </w:t>
      </w:r>
      <w:r>
        <w:rPr>
          <w:color w:val="FB5514"/>
        </w:rPr>
        <w:t xml:space="preserve">fuusioyhteistyökumppaneiden</w:t>
      </w:r>
      <w:r>
        <w:rPr>
          <w:color w:val="FEFB0A"/>
        </w:rPr>
        <w:t xml:space="preserve"> kanssa </w:t>
      </w:r>
      <w:r>
        <w:rPr>
          <w:color w:val="E115C0"/>
        </w:rPr>
        <w:t xml:space="preserve">Uuden-Englannin osavaltioiden ulkopuolella</w:t>
      </w:r>
      <w:r>
        <w:t xml:space="preserve">, vaikka se lisäsi, että mitään ei ole vielä näköpiirissä ja että se ei ole saanut virallisia tarjouksia. Neuvotteluista ilmoitettiin, kun </w:t>
      </w:r>
      <w:r>
        <w:rPr>
          <w:color w:val="310106"/>
        </w:rPr>
        <w:t xml:space="preserve">pankkiholdingyhtiö </w:t>
      </w:r>
      <w:r>
        <w:t xml:space="preserve">ilmoitti lopettaneensa </w:t>
      </w:r>
      <w:r>
        <w:t xml:space="preserve">pitkäaikaisen vastustuksensa ehdotuksille, jotka koskivat </w:t>
      </w:r>
      <w:r>
        <w:rPr>
          <w:color w:val="00587F"/>
        </w:rPr>
        <w:t xml:space="preserve">rajoittamatonta osavaltioiden välistä pankkilakia </w:t>
      </w:r>
      <w:r>
        <w:rPr>
          <w:color w:val="0BC582"/>
        </w:rPr>
        <w:t xml:space="preserve">Connecticutin ja Massachusettsin osavaltioissa</w:t>
      </w:r>
      <w:r>
        <w:t xml:space="preserve">. </w:t>
      </w:r>
      <w:r>
        <w:t xml:space="preserve">Myöhemmin eilen </w:t>
      </w:r>
      <w:r>
        <w:rPr>
          <w:color w:val="FEB8C8"/>
        </w:rPr>
        <w:t xml:space="preserve">Massachusettsin </w:t>
      </w:r>
      <w:r>
        <w:t xml:space="preserve">senaatin valiokunta hyväksyi </w:t>
      </w:r>
      <w:r>
        <w:t xml:space="preserve">lakiesityksen</w:t>
      </w:r>
      <w:r>
        <w:rPr>
          <w:color w:val="9E8317"/>
        </w:rPr>
        <w:t xml:space="preserve">, </w:t>
      </w:r>
      <w:r>
        <w:rPr>
          <w:color w:val="01190F"/>
        </w:rPr>
        <w:t xml:space="preserve">joka </w:t>
      </w:r>
      <w:r>
        <w:rPr>
          <w:color w:val="9E8317"/>
        </w:rPr>
        <w:t xml:space="preserve">antaisi </w:t>
      </w:r>
      <w:r>
        <w:rPr>
          <w:color w:val="847D81"/>
        </w:rPr>
        <w:t xml:space="preserve">osavaltion </w:t>
      </w:r>
      <w:r>
        <w:rPr>
          <w:color w:val="9E8317"/>
        </w:rPr>
        <w:t xml:space="preserve">pankeille </w:t>
      </w:r>
      <w:r>
        <w:rPr>
          <w:color w:val="9E8317"/>
        </w:rPr>
        <w:t xml:space="preserve">luvan </w:t>
      </w:r>
      <w:r>
        <w:rPr>
          <w:color w:val="9E8317"/>
        </w:rPr>
        <w:t xml:space="preserve">harjoittaa osavaltion sisäistä </w:t>
      </w:r>
      <w:r>
        <w:rPr>
          <w:color w:val="9E8317"/>
        </w:rPr>
        <w:t xml:space="preserve">pankkitoimintaa vuodesta 1991 </w:t>
      </w:r>
      <w:r>
        <w:rPr>
          <w:color w:val="9E8317"/>
        </w:rPr>
        <w:t xml:space="preserve">alkaen</w:t>
      </w:r>
      <w:r>
        <w:t xml:space="preserve">. Tällä hetkellä </w:t>
      </w:r>
      <w:r>
        <w:rPr>
          <w:color w:val="58018B"/>
        </w:rPr>
        <w:t xml:space="preserve">sekä Massachusettsissa että Connecticutissa, </w:t>
      </w:r>
      <w:r>
        <w:rPr>
          <w:color w:val="B70639"/>
        </w:rPr>
        <w:t xml:space="preserve">joissa </w:t>
      </w:r>
      <w:r>
        <w:rPr>
          <w:color w:val="58018B"/>
        </w:rPr>
        <w:t xml:space="preserve">suurin osa </w:t>
      </w:r>
      <w:r>
        <w:rPr>
          <w:color w:val="703B01"/>
        </w:rPr>
        <w:t xml:space="preserve">Bank of New Englandin </w:t>
      </w:r>
      <w:r>
        <w:rPr>
          <w:color w:val="58018B"/>
        </w:rPr>
        <w:t xml:space="preserve">toiminnasta tapahtuu, </w:t>
      </w:r>
      <w:r>
        <w:t xml:space="preserve">on </w:t>
      </w:r>
      <w:r>
        <w:t xml:space="preserve">sallittua vain </w:t>
      </w:r>
      <w:r>
        <w:t xml:space="preserve">osavaltioiden välinen pankkitoiminta </w:t>
      </w:r>
      <w:r>
        <w:rPr>
          <w:color w:val="F7F1DF"/>
        </w:rPr>
        <w:t xml:space="preserve">Uuden-Englannin sisällä</w:t>
      </w:r>
      <w:r>
        <w:t xml:space="preserve">. </w:t>
      </w:r>
      <w:r>
        <w:rPr>
          <w:color w:val="4AFEFA"/>
        </w:rPr>
        <w:t xml:space="preserve">Bank of New Englandin </w:t>
      </w:r>
      <w:r>
        <w:rPr>
          <w:color w:val="118B8A"/>
        </w:rPr>
        <w:t xml:space="preserve">varapuheenjohtaja Richard Driscoll </w:t>
      </w:r>
      <w:r>
        <w:t xml:space="preserve">totesi Dow-Jones Groupin ammattimaisia sijoittajia koskevassa raportissa: "</w:t>
      </w:r>
      <w:r>
        <w:rPr>
          <w:color w:val="F7F1DF"/>
        </w:rPr>
        <w:t xml:space="preserve">Alueen ulkopuolella </w:t>
      </w:r>
      <w:r>
        <w:t xml:space="preserve">on varmasti </w:t>
      </w:r>
      <w:r>
        <w:rPr>
          <w:color w:val="FCB164"/>
        </w:rPr>
        <w:t xml:space="preserve">henkilöitä, </w:t>
      </w:r>
      <w:r>
        <w:rPr>
          <w:color w:val="796EE6"/>
        </w:rPr>
        <w:t xml:space="preserve">jotka </w:t>
      </w:r>
      <w:r>
        <w:rPr>
          <w:color w:val="FCB164"/>
        </w:rPr>
        <w:t xml:space="preserve">uskovat, </w:t>
      </w:r>
      <w:r>
        <w:rPr>
          <w:color w:val="FCB164"/>
        </w:rPr>
        <w:t xml:space="preserve">että meistä tulee hyvä kumppani tulevaisuudessa</w:t>
      </w:r>
      <w:r>
        <w:t xml:space="preserve">. </w:t>
      </w:r>
      <w:r>
        <w:t xml:space="preserve">Olemme harkinneet </w:t>
      </w:r>
      <w:r>
        <w:rPr>
          <w:color w:val="53495F"/>
        </w:rPr>
        <w:t xml:space="preserve">vaihtoehtojamme</w:t>
      </w:r>
      <w:r>
        <w:t xml:space="preserve">, ja olen varma, että muutkin ovat harkinneet, ja olemme keskustelleet </w:t>
      </w:r>
      <w:r>
        <w:rPr>
          <w:color w:val="F95475"/>
        </w:rPr>
        <w:t xml:space="preserve">niiden kanssa</w:t>
      </w:r>
      <w:r>
        <w:rPr>
          <w:color w:val="61FC03"/>
        </w:rPr>
        <w:t xml:space="preserve">, jotka voivat osoittautua </w:t>
      </w:r>
      <w:r>
        <w:rPr>
          <w:color w:val="F95475"/>
        </w:rPr>
        <w:t xml:space="preserve">mielenkiintoisiksi kumppaneiksi tulevaisuudessa.</w:t>
      </w:r>
      <w:r>
        <w:t xml:space="preserve">" Hän lisäsi: "Emme kuitenkaan suunnittele mitään välitöntä tällä hetkellä." </w:t>
      </w:r>
      <w:r>
        <w:rPr>
          <w:color w:val="118B8A"/>
        </w:rPr>
        <w:t xml:space="preserve">Driscoll </w:t>
      </w:r>
      <w:r>
        <w:t xml:space="preserve">ei paljastanut, keitä </w:t>
      </w:r>
      <w:r>
        <w:rPr>
          <w:color w:val="F95475"/>
        </w:rPr>
        <w:t xml:space="preserve">nämä mahdolliset kumppanit </w:t>
      </w:r>
      <w:r>
        <w:t xml:space="preserve">olivat </w:t>
      </w:r>
      <w:r>
        <w:t xml:space="preserve">tai missä neuvotteluja käytiin. </w:t>
      </w:r>
      <w:r>
        <w:rPr>
          <w:color w:val="DE98FD"/>
        </w:rPr>
        <w:t xml:space="preserve">Pankin </w:t>
      </w:r>
      <w:r>
        <w:rPr>
          <w:color w:val="5D9608"/>
        </w:rPr>
        <w:t xml:space="preserve">tiedottaja </w:t>
      </w:r>
      <w:r>
        <w:t xml:space="preserve">kieltäytyi myös kommentoimasta fuusioon liittyviä asioita, mutta sanoi, että </w:t>
      </w:r>
      <w:r>
        <w:rPr>
          <w:color w:val="310106"/>
        </w:rPr>
        <w:t xml:space="preserve">yritys oli päättänyt </w:t>
      </w:r>
      <w:r>
        <w:t xml:space="preserve">luopua </w:t>
      </w:r>
      <w:r>
        <w:t xml:space="preserve">osavaltioiden välisen pankkilainsäädännön vastustamisesta, koska "vallitseva ilmapiiri edistää </w:t>
      </w:r>
      <w:r>
        <w:rPr>
          <w:color w:val="00587F"/>
        </w:rPr>
        <w:t xml:space="preserve">lakiehdotuksen </w:t>
      </w:r>
      <w:r>
        <w:t xml:space="preserve">läpimenoa</w:t>
      </w:r>
      <w:r>
        <w:t xml:space="preserve">". </w:t>
      </w:r>
      <w:r>
        <w:rPr>
          <w:color w:val="310106"/>
        </w:rPr>
        <w:t xml:space="preserve">Bank of New England </w:t>
      </w:r>
      <w:r>
        <w:t xml:space="preserve">on kärsinyt kovasti </w:t>
      </w:r>
      <w:r>
        <w:rPr>
          <w:color w:val="F7F1DF"/>
        </w:rPr>
        <w:t xml:space="preserve">alueen</w:t>
      </w:r>
      <w:r>
        <w:t xml:space="preserve"> kiinteistöalan jyrkästä laskusuhdanteesta, </w:t>
      </w:r>
      <w:r>
        <w:t xml:space="preserve">ja </w:t>
      </w:r>
      <w:r>
        <w:rPr>
          <w:color w:val="310106"/>
        </w:rPr>
        <w:t xml:space="preserve">sen </w:t>
      </w:r>
      <w:r>
        <w:t xml:space="preserve">nettotulos laski 42 prosenttia 121,6 miljoonaan dollariin eli 61 senttiin osakkeelta vuoden 1989 yhdeksän ensimmäisen kuukauden aikana verrattuna samaan ajanjaksoon vuotta aiemmin. </w:t>
      </w:r>
      <w:r>
        <w:rPr>
          <w:color w:val="310106"/>
        </w:rPr>
        <w:t xml:space="preserve">Yhtiö </w:t>
      </w:r>
      <w:r>
        <w:t xml:space="preserve">ilmoitti äskettäin </w:t>
      </w:r>
      <w:r>
        <w:rPr>
          <w:color w:val="98A088"/>
        </w:rPr>
        <w:t xml:space="preserve">myyvänsä joitakin toimintojaan ja irtisanovansa 4 prosenttia työvoimastaan</w:t>
      </w:r>
      <w:r>
        <w:t xml:space="preserve">, mikä </w:t>
      </w:r>
      <w:r>
        <w:rPr>
          <w:color w:val="98A088"/>
        </w:rPr>
        <w:t xml:space="preserve">vähentää sen </w:t>
      </w:r>
      <w:r>
        <w:t xml:space="preserve">kokonaistyövoimaa alle 16 000:een noin 18 000:sta. </w:t>
      </w:r>
      <w:r>
        <w:rPr>
          <w:color w:val="310106"/>
        </w:rPr>
        <w:t xml:space="preserve">Yhtiö </w:t>
      </w:r>
      <w:r>
        <w:t xml:space="preserve">allekirjoitti hiljattain </w:t>
      </w:r>
      <w:r>
        <w:rPr>
          <w:color w:val="4F584E"/>
        </w:rPr>
        <w:t xml:space="preserve">Bank of Tokyo Ltd:n kanssa </w:t>
      </w:r>
      <w:r>
        <w:t xml:space="preserve">alustavan sopimuksen etuuskohteluun oikeuttavista neuvotteluista, jotka </w:t>
      </w:r>
      <w:r>
        <w:t xml:space="preserve">koskevat osan </w:t>
      </w:r>
      <w:r>
        <w:t xml:space="preserve">leasing-liiketoiminnastaan myymistä </w:t>
      </w:r>
      <w:r>
        <w:rPr>
          <w:color w:val="4F584E"/>
        </w:rPr>
        <w:t xml:space="preserve">japanilaiselle pankille</w:t>
      </w:r>
      <w:r>
        <w:t xml:space="preserve">.</w:t>
      </w:r>
    </w:p>
    <w:p>
      <w:r>
        <w:rPr>
          <w:b/>
        </w:rPr>
        <w:t xml:space="preserve">Asiakirjan numero 67</w:t>
      </w:r>
    </w:p>
    <w:p>
      <w:r>
        <w:rPr>
          <w:b/>
        </w:rPr>
        <w:t xml:space="preserve">Asiakirjan tunniste: wsj0068-001</w:t>
      </w:r>
    </w:p>
    <w:p>
      <w:r>
        <w:rPr>
          <w:color w:val="310106"/>
        </w:rPr>
        <w:t xml:space="preserve">GOODY PRODUCTS INC. </w:t>
      </w:r>
      <w:r>
        <w:rPr>
          <w:color w:val="04640D"/>
        </w:rPr>
        <w:t xml:space="preserve">leikkasi </w:t>
      </w:r>
      <w:r>
        <w:rPr>
          <w:color w:val="FEFB0A"/>
        </w:rPr>
        <w:t xml:space="preserve">neljännesvuosittaista osinkoaan </w:t>
      </w:r>
      <w:r>
        <w:t xml:space="preserve">5 senttiin osakkeelta 11,5 sentistä osakkeelta. </w:t>
      </w:r>
      <w:r>
        <w:rPr>
          <w:color w:val="FB5514"/>
        </w:rPr>
        <w:t xml:space="preserve">Alennettu osinko </w:t>
      </w:r>
      <w:r>
        <w:t xml:space="preserve">maksetaan 2. tammikuuta </w:t>
      </w:r>
      <w:r>
        <w:rPr>
          <w:color w:val="E115C0"/>
        </w:rPr>
        <w:t xml:space="preserve">15. joulukuuta ulkona olleille osakkeille</w:t>
      </w:r>
      <w:r>
        <w:t xml:space="preserve">. </w:t>
      </w:r>
      <w:r>
        <w:rPr>
          <w:color w:val="310106"/>
        </w:rPr>
        <w:t xml:space="preserve">Kearnyssä, New Jerseyssä, New Jerseyssä sijaitseva hiustarvikkeiden ja muiden kauneudenhoitotuotteiden valmistaja </w:t>
      </w:r>
      <w:r>
        <w:t xml:space="preserve">ilmoitti </w:t>
      </w:r>
      <w:r>
        <w:t xml:space="preserve">leikkaavansa </w:t>
      </w:r>
      <w:r>
        <w:rPr>
          <w:color w:val="FEFB0A"/>
        </w:rPr>
        <w:t xml:space="preserve">osinkoa, koska </w:t>
      </w:r>
      <w:r>
        <w:rPr>
          <w:color w:val="310106"/>
        </w:rPr>
        <w:t xml:space="preserve">sen </w:t>
      </w:r>
      <w:r>
        <w:t xml:space="preserve">kolmannen neljänneksen tappio oli 992 000 dollaria eli 15 senttiä osaketta kohti. Viime vuoden vastaavalla neljänneksellä </w:t>
      </w:r>
      <w:r>
        <w:rPr>
          <w:color w:val="310106"/>
        </w:rPr>
        <w:t xml:space="preserve">yhtiön </w:t>
      </w:r>
      <w:r>
        <w:t xml:space="preserve">nettotulos oli 1,9 miljoonaa dollaria eli 29 senttiä osakkeelta. </w:t>
      </w:r>
      <w:r>
        <w:rPr>
          <w:color w:val="310106"/>
        </w:rPr>
        <w:t xml:space="preserve">Yhtiö </w:t>
      </w:r>
      <w:r>
        <w:t xml:space="preserve">hyväksyi myös yritysostojen vastaisen suunnitelman.</w:t>
      </w:r>
    </w:p>
    <w:p>
      <w:r>
        <w:rPr>
          <w:b/>
        </w:rPr>
        <w:t xml:space="preserve">Asiakirjan numero 68</w:t>
      </w:r>
    </w:p>
    <w:p>
      <w:r>
        <w:rPr>
          <w:b/>
        </w:rPr>
        <w:t xml:space="preserve">Asiakirjan tunniste: wsj0069-001</w:t>
      </w:r>
    </w:p>
    <w:p>
      <w:r>
        <w:t xml:space="preserve">Yhdistyneessä kuningaskunnassa toimivan metallien ja teollisuusmateriaalien valmistajan konsernijohtaja Michael Henderson, 51, siirtyy toukokuussa puheenjohtajaksi </w:t>
      </w:r>
      <w:r>
        <w:rPr>
          <w:color w:val="310106"/>
        </w:rPr>
        <w:t xml:space="preserve">eläkkeelle jäävän </w:t>
      </w:r>
      <w:r>
        <w:rPr>
          <w:color w:val="310106"/>
        </w:rPr>
        <w:t xml:space="preserve">Ian Butlerin, 64, </w:t>
      </w:r>
      <w:r>
        <w:t xml:space="preserve">tilalle</w:t>
      </w:r>
      <w:r>
        <w:t xml:space="preserve">. </w:t>
      </w:r>
      <w:r>
        <w:rPr>
          <w:color w:val="310106"/>
        </w:rPr>
        <w:t xml:space="preserve">Butler </w:t>
      </w:r>
      <w:r>
        <w:t xml:space="preserve">pysyy hallituksessa toimivaan johtoon kuulumattomana johtajana.</w:t>
      </w:r>
    </w:p>
    <w:p>
      <w:r>
        <w:rPr>
          <w:b/>
        </w:rPr>
        <w:t xml:space="preserve">Asiakirjan numero 69</w:t>
      </w:r>
    </w:p>
    <w:p>
      <w:r>
        <w:rPr>
          <w:b/>
        </w:rPr>
        <w:t xml:space="preserve">Asiakirjan tunniste: wsj0070-001</w:t>
      </w:r>
    </w:p>
    <w:p>
      <w:r>
        <w:rPr>
          <w:color w:val="310106"/>
        </w:rPr>
        <w:t xml:space="preserve">Rally's Inc. </w:t>
      </w:r>
      <w:r>
        <w:t xml:space="preserve">ilmoitti </w:t>
      </w:r>
      <w:r>
        <w:rPr>
          <w:color w:val="04640D"/>
        </w:rPr>
        <w:t xml:space="preserve">lunastaneensa </w:t>
      </w:r>
      <w:r>
        <w:rPr>
          <w:color w:val="FB5514"/>
        </w:rPr>
        <w:t xml:space="preserve">maanantaina </w:t>
      </w:r>
      <w:r>
        <w:rPr>
          <w:color w:val="00587F"/>
        </w:rPr>
        <w:t xml:space="preserve">yhtiön </w:t>
      </w:r>
      <w:r>
        <w:rPr>
          <w:color w:val="E115C0"/>
        </w:rPr>
        <w:t xml:space="preserve">osakkeenomistajien </w:t>
      </w:r>
      <w:r>
        <w:rPr>
          <w:color w:val="0BC582"/>
        </w:rPr>
        <w:t xml:space="preserve">oikeuksia </w:t>
      </w:r>
      <w:r>
        <w:rPr>
          <w:color w:val="E115C0"/>
        </w:rPr>
        <w:t xml:space="preserve">koskevan suunnitelman mukaisesti </w:t>
      </w:r>
      <w:r>
        <w:rPr>
          <w:color w:val="FB5514"/>
        </w:rPr>
        <w:t xml:space="preserve">liikkeeseen lasketut jäljellä olevat oikeudet</w:t>
      </w:r>
      <w:r>
        <w:t xml:space="preserve">. </w:t>
      </w:r>
      <w:r>
        <w:rPr>
          <w:color w:val="310106"/>
        </w:rPr>
        <w:t xml:space="preserve">Yhtiön </w:t>
      </w:r>
      <w:r>
        <w:t xml:space="preserve">mukaan 10. marraskuuta ulkona olevien osakkeiden haltijat saavat 1/10 senttiä osakkeelta korvauksena </w:t>
      </w:r>
      <w:r>
        <w:rPr>
          <w:color w:val="04640D"/>
        </w:rPr>
        <w:t xml:space="preserve">lunastuksesta</w:t>
      </w:r>
      <w:r>
        <w:t xml:space="preserve">. </w:t>
      </w:r>
      <w:r>
        <w:rPr>
          <w:color w:val="310106"/>
        </w:rPr>
        <w:t xml:space="preserve">Pikaruokayhtiö </w:t>
      </w:r>
      <w:r>
        <w:t xml:space="preserve">kertoi </w:t>
      </w:r>
      <w:r>
        <w:t xml:space="preserve">päätöksensä perustuvan keskusteluihin </w:t>
      </w:r>
      <w:r>
        <w:rPr>
          <w:color w:val="FEB8C8"/>
        </w:rPr>
        <w:t xml:space="preserve">osakkeenomistaja Giant Group Ltd.:n </w:t>
      </w:r>
      <w:r>
        <w:rPr>
          <w:color w:val="FEB8C8"/>
        </w:rPr>
        <w:t xml:space="preserve">kanssa </w:t>
      </w:r>
      <w:r>
        <w:t xml:space="preserve">"pyrkimyksenä ratkaista tietyt kiistat yhtiön </w:t>
      </w:r>
      <w:r>
        <w:rPr>
          <w:color w:val="FEB8C8"/>
        </w:rPr>
        <w:t xml:space="preserve">kanssa</w:t>
      </w:r>
      <w:r>
        <w:t xml:space="preserve">". </w:t>
      </w:r>
      <w:r>
        <w:rPr>
          <w:color w:val="FEB8C8"/>
        </w:rPr>
        <w:t xml:space="preserve">Giant Groupia </w:t>
      </w:r>
      <w:r>
        <w:t xml:space="preserve">hallitsee </w:t>
      </w:r>
      <w:r>
        <w:rPr>
          <w:color w:val="9E8317"/>
        </w:rPr>
        <w:t xml:space="preserve">kolme </w:t>
      </w:r>
      <w:r>
        <w:rPr>
          <w:color w:val="01190F"/>
        </w:rPr>
        <w:t xml:space="preserve">Rallyn </w:t>
      </w:r>
      <w:r>
        <w:rPr>
          <w:color w:val="9E8317"/>
        </w:rPr>
        <w:t xml:space="preserve">johtajaa</w:t>
      </w:r>
      <w:r>
        <w:rPr>
          <w:color w:val="847D81"/>
        </w:rPr>
        <w:t xml:space="preserve">, </w:t>
      </w:r>
      <w:r>
        <w:rPr>
          <w:color w:val="9E8317"/>
        </w:rPr>
        <w:t xml:space="preserve">Burt Sugarman, James M. Trotter III ja William E. Giant Group. </w:t>
      </w:r>
      <w:r>
        <w:rPr>
          <w:color w:val="9E8317"/>
        </w:rPr>
        <w:t xml:space="preserve">Trotter II, </w:t>
      </w:r>
      <w:r>
        <w:rPr>
          <w:color w:val="847D81"/>
        </w:rPr>
        <w:t xml:space="preserve">jotka </w:t>
      </w:r>
      <w:r>
        <w:rPr>
          <w:color w:val="9E8317"/>
        </w:rPr>
        <w:t xml:space="preserve">ilmoittivat viime kuussa </w:t>
      </w:r>
      <w:r>
        <w:rPr>
          <w:color w:val="9E8317"/>
        </w:rPr>
        <w:t xml:space="preserve">omistavansa 42,5 prosentin osuuden </w:t>
      </w:r>
      <w:r>
        <w:rPr>
          <w:color w:val="01190F"/>
        </w:rPr>
        <w:t xml:space="preserve">Rally'sista </w:t>
      </w:r>
      <w:r>
        <w:rPr>
          <w:color w:val="9E8317"/>
        </w:rPr>
        <w:t xml:space="preserve">ja aikovansa saada enemmistön </w:t>
      </w:r>
      <w:r>
        <w:rPr>
          <w:color w:val="01190F"/>
        </w:rPr>
        <w:t xml:space="preserve">Rally'sin </w:t>
      </w:r>
      <w:r>
        <w:rPr>
          <w:color w:val="9E8317"/>
        </w:rPr>
        <w:t xml:space="preserve">yhdeksänjäseniseen hallitukseen</w:t>
      </w:r>
      <w:r>
        <w:t xml:space="preserve">.</w:t>
      </w:r>
    </w:p>
    <w:p>
      <w:r>
        <w:rPr>
          <w:b/>
        </w:rPr>
        <w:t xml:space="preserve">Asiakirjan numero 70</w:t>
      </w:r>
    </w:p>
    <w:p>
      <w:r>
        <w:rPr>
          <w:b/>
        </w:rPr>
        <w:t xml:space="preserve">Asiakirjan tunniste: wsj0071-001</w:t>
      </w:r>
    </w:p>
    <w:p>
      <w:r>
        <w:t xml:space="preserve">Kun </w:t>
      </w:r>
      <w:r>
        <w:rPr>
          <w:color w:val="04640D"/>
        </w:rPr>
        <w:t xml:space="preserve">Napa Valleyssa sijaitsevan Stag's Leap Wine Cellarsin </w:t>
      </w:r>
      <w:r>
        <w:rPr>
          <w:color w:val="310106"/>
        </w:rPr>
        <w:t xml:space="preserve">omistaja Warren Winiarski </w:t>
      </w:r>
      <w:r>
        <w:t xml:space="preserve">tänä syksynä </w:t>
      </w:r>
      <w:r>
        <w:t xml:space="preserve">ilmoitti vuoden </w:t>
      </w:r>
      <w:r>
        <w:rPr>
          <w:color w:val="00587F"/>
        </w:rPr>
        <w:t xml:space="preserve">1985 </w:t>
      </w:r>
      <w:r>
        <w:rPr>
          <w:color w:val="E115C0"/>
        </w:rPr>
        <w:t xml:space="preserve">Cask 23 </w:t>
      </w:r>
      <w:r>
        <w:rPr>
          <w:color w:val="FB5514"/>
        </w:rPr>
        <w:t xml:space="preserve">Cabernet -viininsä </w:t>
      </w:r>
      <w:r>
        <w:rPr>
          <w:color w:val="FEFB0A"/>
        </w:rPr>
        <w:t xml:space="preserve">75 dollarin hinnasta</w:t>
      </w:r>
      <w:r>
        <w:rPr>
          <w:color w:val="FB5514"/>
        </w:rPr>
        <w:t xml:space="preserve">, </w:t>
      </w:r>
      <w:r>
        <w:t xml:space="preserve">vain harvat viinitilat ja ravintolat </w:t>
      </w:r>
      <w:r>
        <w:rPr>
          <w:color w:val="0BC582"/>
        </w:rPr>
        <w:t xml:space="preserve">ympäri maata </w:t>
      </w:r>
      <w:r>
        <w:rPr>
          <w:color w:val="FEFB0A"/>
        </w:rPr>
        <w:t xml:space="preserve">vastustivat </w:t>
      </w:r>
      <w:r>
        <w:t xml:space="preserve">sitä. "</w:t>
      </w:r>
      <w:r>
        <w:rPr>
          <w:color w:val="FEB8C8"/>
        </w:rPr>
        <w:t xml:space="preserve">Tämä on </w:t>
      </w:r>
      <w:r>
        <w:t xml:space="preserve">viininvalmistuskokemukseni </w:t>
      </w:r>
      <w:r>
        <w:t xml:space="preserve">huippu</w:t>
      </w:r>
      <w:r>
        <w:t xml:space="preserve">", </w:t>
      </w:r>
      <w:r>
        <w:rPr>
          <w:color w:val="310106"/>
        </w:rPr>
        <w:t xml:space="preserve">Winiarski</w:t>
      </w:r>
      <w:r>
        <w:t xml:space="preserve"> sanoi esitellessään </w:t>
      </w:r>
      <w:r>
        <w:rPr>
          <w:color w:val="FEB8C8"/>
        </w:rPr>
        <w:t xml:space="preserve">viiniä </w:t>
      </w:r>
      <w:r>
        <w:t xml:space="preserve">New Yorkissa järjestetyllä illallisella, "ja siksi </w:t>
      </w:r>
      <w:r>
        <w:t xml:space="preserve">halusin korostaa sitä." </w:t>
      </w:r>
      <w:r>
        <w:t xml:space="preserve">Veikkaan, että se </w:t>
      </w:r>
      <w:r>
        <w:rPr>
          <w:color w:val="FEB8C8"/>
        </w:rPr>
        <w:t xml:space="preserve">on </w:t>
      </w:r>
      <w:r>
        <w:rPr>
          <w:color w:val="9E8317"/>
        </w:rPr>
        <w:t xml:space="preserve">paras </w:t>
      </w:r>
      <w:r>
        <w:rPr>
          <w:color w:val="847D81"/>
        </w:rPr>
        <w:t xml:space="preserve">Stag's Leapissa </w:t>
      </w:r>
      <w:r>
        <w:rPr>
          <w:color w:val="01190F"/>
        </w:rPr>
        <w:t xml:space="preserve">koskaan </w:t>
      </w:r>
      <w:r>
        <w:rPr>
          <w:color w:val="9E8317"/>
        </w:rPr>
        <w:t xml:space="preserve">valmistettu </w:t>
      </w:r>
      <w:r>
        <w:rPr>
          <w:color w:val="9E8317"/>
        </w:rPr>
        <w:t xml:space="preserve">viini, </w:t>
      </w:r>
      <w:r>
        <w:t xml:space="preserve">ja koska </w:t>
      </w:r>
      <w:r>
        <w:t xml:space="preserve">meillä on alle 700 laatikkoa, se myydään varmasti nopeasti loppuun. </w:t>
      </w:r>
      <w:r>
        <w:rPr>
          <w:color w:val="FEFB0A"/>
        </w:rPr>
        <w:t xml:space="preserve">Hinta </w:t>
      </w:r>
      <w:r>
        <w:t xml:space="preserve">on Kalifornian Cabernet Sauvignonille uusi huippu, mutta ei korkein. Diamond Creek Lake Vineyard Cabernet'n </w:t>
      </w:r>
      <w:r>
        <w:rPr>
          <w:color w:val="58018B"/>
        </w:rPr>
        <w:t xml:space="preserve">vuosikerran 1985 </w:t>
      </w:r>
      <w:r>
        <w:t xml:space="preserve">pullossa oli tänä syksynä 100 dollarin hintalappu. Yksi viinimarkkinoiden nopeimmin kasvavista segmenteistä on </w:t>
      </w:r>
      <w:r>
        <w:rPr>
          <w:color w:val="B70639"/>
        </w:rPr>
        <w:t xml:space="preserve">ylellisimpien viinien luokka - viinit, joiden tuotanto on rajallista, laatu poikkeuksellista (tai </w:t>
      </w:r>
      <w:r>
        <w:rPr>
          <w:color w:val="703B01"/>
        </w:rPr>
        <w:t xml:space="preserve">joita pidetään poikkeuksellisina</w:t>
      </w:r>
      <w:r>
        <w:rPr>
          <w:color w:val="B70639"/>
        </w:rPr>
        <w:t xml:space="preserve">, </w:t>
      </w:r>
      <w:r>
        <w:rPr>
          <w:color w:val="703B01"/>
        </w:rPr>
        <w:t xml:space="preserve">mikä on </w:t>
      </w:r>
      <w:r>
        <w:rPr>
          <w:color w:val="B70639"/>
        </w:rPr>
        <w:t xml:space="preserve">sama asia) ja hinnat kohtuuttomia</w:t>
      </w:r>
      <w:r>
        <w:t xml:space="preserve">. </w:t>
      </w:r>
      <w:r>
        <w:rPr>
          <w:color w:val="B70639"/>
        </w:rPr>
        <w:t xml:space="preserve">Tähän ryhmään </w:t>
      </w:r>
      <w:r>
        <w:t xml:space="preserve">on jo vuosia kuulunut klassikoita - Bordeaux'n ensisadot (Lafite-Rothschild, Latour, Haut-Brion, </w:t>
      </w:r>
      <w:r>
        <w:rPr>
          <w:color w:val="F7F1DF"/>
        </w:rPr>
        <w:t xml:space="preserve">Petrus</w:t>
      </w:r>
      <w:r>
        <w:t xml:space="preserve">), Grand Cru Burgundit (</w:t>
      </w:r>
      <w:r>
        <w:rPr>
          <w:color w:val="118B8A"/>
        </w:rPr>
        <w:t xml:space="preserve">Romanee-Conti </w:t>
      </w:r>
      <w:r>
        <w:t xml:space="preserve">ja </w:t>
      </w:r>
      <w:r>
        <w:rPr>
          <w:color w:val="4AFEFA"/>
        </w:rPr>
        <w:t xml:space="preserve">La Tache)</w:t>
      </w:r>
      <w:r>
        <w:t xml:space="preserve">, </w:t>
      </w:r>
      <w:r>
        <w:t xml:space="preserve">ensiluokkaiset samppanjaviiinit (Don Perignon tai </w:t>
      </w:r>
      <w:r>
        <w:rPr>
          <w:color w:val="FCB164"/>
        </w:rPr>
        <w:t xml:space="preserve">Roederer Cristal</w:t>
      </w:r>
      <w:r>
        <w:t xml:space="preserve">), eksklusiiviset makeat viinit (</w:t>
      </w:r>
      <w:r>
        <w:rPr>
          <w:color w:val="796EE6"/>
        </w:rPr>
        <w:t xml:space="preserve">Chateau Yquem tai </w:t>
      </w:r>
      <w:r>
        <w:t xml:space="preserve">Trockenbeerenauslesen Rieslings </w:t>
      </w:r>
      <w:r>
        <w:rPr>
          <w:color w:val="000D2C"/>
        </w:rPr>
        <w:t xml:space="preserve">Saksasta </w:t>
      </w:r>
      <w:r>
        <w:t xml:space="preserve">ja </w:t>
      </w:r>
      <w:r>
        <w:rPr>
          <w:color w:val="53495F"/>
        </w:rPr>
        <w:t xml:space="preserve">Biondi-Santi Brunello Riserva Toscanasta</w:t>
      </w:r>
      <w:r>
        <w:t xml:space="preserve">). </w:t>
      </w:r>
      <w:r>
        <w:rPr>
          <w:color w:val="B70639"/>
        </w:rPr>
        <w:t xml:space="preserve">Näiden ensiluokkaisten viinien </w:t>
      </w:r>
      <w:r>
        <w:t xml:space="preserve">hinnat vaihtelivat 40 ja 125 dollarin välillä. </w:t>
      </w:r>
      <w:r>
        <w:t xml:space="preserve">Noin vuosi sitten </w:t>
      </w:r>
      <w:r>
        <w:rPr>
          <w:color w:val="B70639"/>
        </w:rPr>
        <w:t xml:space="preserve">tämä eksklusiivinen kerho </w:t>
      </w:r>
      <w:r>
        <w:t xml:space="preserve">sai kuitenkin </w:t>
      </w:r>
      <w:r>
        <w:t xml:space="preserve">uusia loistavia jäseniä. </w:t>
      </w:r>
      <w:r>
        <w:rPr>
          <w:color w:val="F95475"/>
        </w:rPr>
        <w:t xml:space="preserve">Klassikkoviinien </w:t>
      </w:r>
      <w:r>
        <w:t xml:space="preserve">hinnat ovat nousseet pilviin kilpailun myötä, ja </w:t>
      </w:r>
      <w:r>
        <w:rPr>
          <w:color w:val="5D9608"/>
        </w:rPr>
        <w:t xml:space="preserve">maailman </w:t>
      </w:r>
      <w:r>
        <w:rPr>
          <w:color w:val="61FC03"/>
        </w:rPr>
        <w:t xml:space="preserve">kaikkien suurten viinialueiden nykyisten edustajien välillä </w:t>
      </w:r>
      <w:r>
        <w:t xml:space="preserve">näyttää melkein olevan kilpailu </w:t>
      </w:r>
      <w:r>
        <w:t xml:space="preserve">korkeimman hinnan pullosta. </w:t>
      </w:r>
      <w:r>
        <w:rPr>
          <w:color w:val="DE98FD"/>
        </w:rPr>
        <w:t xml:space="preserve">Ranskassa on </w:t>
      </w:r>
      <w:r>
        <w:t xml:space="preserve">leijonanosa kalleimmista pulloista. Pullo Bordeaux'ta vuosikerrosten 1985 ja 1986 ensimmäisestä sadosta maksaa </w:t>
      </w:r>
      <w:r>
        <w:rPr>
          <w:color w:val="98A088"/>
        </w:rPr>
        <w:t xml:space="preserve">60-80 dollaria </w:t>
      </w:r>
      <w:r>
        <w:t xml:space="preserve">(</w:t>
      </w:r>
      <w:r>
        <w:rPr>
          <w:color w:val="F7F1DF"/>
        </w:rPr>
        <w:t xml:space="preserve">lukuun ottamatta määrällisesti vähiten tuotettua viiniä, Chateau Petrus'ta, </w:t>
      </w:r>
      <w:r>
        <w:rPr>
          <w:color w:val="4F584E"/>
        </w:rPr>
        <w:t xml:space="preserve">joka </w:t>
      </w:r>
      <w:r>
        <w:rPr>
          <w:color w:val="F7F1DF"/>
        </w:rPr>
        <w:t xml:space="preserve">maksaa noin 250 dollaria</w:t>
      </w:r>
      <w:r>
        <w:t xml:space="preserve">!). Verrattuna </w:t>
      </w:r>
      <w:r>
        <w:t xml:space="preserve">muihin ranskalaisiin viineihin viime vuosikerroista </w:t>
      </w:r>
      <w:r>
        <w:rPr>
          <w:color w:val="98A088"/>
        </w:rPr>
        <w:t xml:space="preserve">nämä hinnat </w:t>
      </w:r>
      <w:r>
        <w:t xml:space="preserve">vaikuttavat kuitenkin melko vaatimattomilta. </w:t>
      </w:r>
      <w:r>
        <w:rPr>
          <w:color w:val="248AD0"/>
        </w:rPr>
        <w:t xml:space="preserve">Chateau Yquem, Sauternesin johtava viini, maksaa </w:t>
      </w:r>
      <w:r>
        <w:t xml:space="preserve">nyt reilusti yli 100 dollaria pullolta vuoden 1984 kaltaisesta heikommasta vuosikerrasta; uskomattoman hyvä vuosikerta 1983 maksaa 179 dollaria. Champagnen osalta jotkut arvokkaat cuvéet lähestyvät </w:t>
      </w:r>
      <w:r>
        <w:rPr>
          <w:color w:val="5C5300"/>
        </w:rPr>
        <w:t xml:space="preserve">100 dollaria pullolta</w:t>
      </w:r>
      <w:r>
        <w:t xml:space="preserve">. </w:t>
      </w:r>
      <w:r>
        <w:rPr>
          <w:color w:val="9F6551"/>
        </w:rPr>
        <w:t xml:space="preserve">Ensimmäinen samppanja, </w:t>
      </w:r>
      <w:r>
        <w:rPr>
          <w:color w:val="BCFEC6"/>
        </w:rPr>
        <w:t xml:space="preserve">joka </w:t>
      </w:r>
      <w:r>
        <w:rPr>
          <w:color w:val="9F6551"/>
        </w:rPr>
        <w:t xml:space="preserve">ylitti </w:t>
      </w:r>
      <w:r>
        <w:rPr>
          <w:color w:val="932C70"/>
        </w:rPr>
        <w:t xml:space="preserve">tämän hintarajan, oli </w:t>
      </w:r>
      <w:r>
        <w:t xml:space="preserve">Salon de Mesnil Blanc de Blancs, </w:t>
      </w:r>
      <w:r>
        <w:rPr>
          <w:color w:val="2B1B04"/>
        </w:rPr>
        <w:t xml:space="preserve">vuosikerta 1979</w:t>
      </w:r>
      <w:r>
        <w:t xml:space="preserve">. </w:t>
      </w:r>
      <w:r>
        <w:rPr>
          <w:color w:val="D4C67A"/>
        </w:rPr>
        <w:t xml:space="preserve">Vuoden 1982 </w:t>
      </w:r>
      <w:r>
        <w:rPr>
          <w:color w:val="B5AFC4"/>
        </w:rPr>
        <w:t xml:space="preserve">salonki </w:t>
      </w:r>
      <w:r>
        <w:t xml:space="preserve">maksaa 115 dollaria. </w:t>
      </w:r>
      <w:r>
        <w:rPr>
          <w:color w:val="FCB164"/>
        </w:rPr>
        <w:t xml:space="preserve">Roederer Cristal -viini, jonka </w:t>
      </w:r>
      <w:r>
        <w:rPr>
          <w:color w:val="FCB164"/>
        </w:rPr>
        <w:t xml:space="preserve">hinta on 90 dollaria pullolta, </w:t>
      </w:r>
      <w:r>
        <w:t xml:space="preserve">myydään heti loppuun </w:t>
      </w:r>
      <w:r>
        <w:rPr>
          <w:color w:val="DE98FD"/>
        </w:rPr>
        <w:t xml:space="preserve">koko maassa, </w:t>
      </w:r>
      <w:r>
        <w:t xml:space="preserve">ja Taittingerin Comtes de Champagne Blanc de Blancs -viini on lähellä tätä rajaa. Myös Rhônen laakson suuret punaviinit ovat kallistuneet. Esimerkiksi E. Guigalin </w:t>
      </w:r>
      <w:r>
        <w:rPr>
          <w:color w:val="AE7AA1"/>
        </w:rPr>
        <w:t xml:space="preserve">vuoden 1982 </w:t>
      </w:r>
      <w:r>
        <w:t xml:space="preserve">Cote Rotie La Landonne </w:t>
      </w:r>
      <w:r>
        <w:t xml:space="preserve">maksaa 120 dollaria. Mutta mikään Ranskan viinialueista ei voi polttaa Burgundin lammikkoa. Domaine de la Romanee-Contin kuusi viiniä, 72 </w:t>
      </w:r>
      <w:r>
        <w:rPr>
          <w:color w:val="C2A393"/>
        </w:rPr>
        <w:t xml:space="preserve">maailman</w:t>
      </w:r>
      <w:r>
        <w:t xml:space="preserve"> arvokkainta hehtaaria viinitarhoja, </w:t>
      </w:r>
      <w:r>
        <w:t xml:space="preserve">ovat jo useiden vuosien ajan maksaneet kolminkertaisia hintoja. Vuodesta </w:t>
      </w:r>
      <w:r>
        <w:rPr>
          <w:color w:val="58018B"/>
        </w:rPr>
        <w:t xml:space="preserve">1985</w:t>
      </w:r>
      <w:r>
        <w:t xml:space="preserve"> alkaen </w:t>
      </w:r>
      <w:r>
        <w:t xml:space="preserve">hinnat ovat nousseet huimasti: </w:t>
      </w:r>
      <w:r>
        <w:rPr>
          <w:color w:val="4AFEFA"/>
        </w:rPr>
        <w:t xml:space="preserve">La Tache </w:t>
      </w:r>
      <w:r>
        <w:t xml:space="preserve">195 dollaria, </w:t>
      </w:r>
      <w:r>
        <w:rPr>
          <w:color w:val="0232FD"/>
        </w:rPr>
        <w:t xml:space="preserve">Richebourg </w:t>
      </w:r>
      <w:r>
        <w:t xml:space="preserve">180 dollaria, </w:t>
      </w:r>
      <w:r>
        <w:rPr>
          <w:color w:val="118B8A"/>
        </w:rPr>
        <w:t xml:space="preserve">Romanee-Conti </w:t>
      </w:r>
      <w:r>
        <w:t xml:space="preserve">225 dollaria. </w:t>
      </w:r>
      <w:r>
        <w:rPr>
          <w:color w:val="6A3A35"/>
        </w:rPr>
        <w:t xml:space="preserve">Toinen pieni burgundilainen tila, Coche-Dury</w:t>
      </w:r>
      <w:r>
        <w:t xml:space="preserve">, tarjosi juuri </w:t>
      </w:r>
      <w:r>
        <w:t xml:space="preserve">Corton-Charlemagne-viininsä vuosikertaa 1987 hintaan 155 dollaria. Italiasta Angelo Gaja Barbaresco maksaa 125 dollaria pullolta, Piero Antinorin La Solaia on 90 dollarin hintainen Cabernet Toscanasta ja </w:t>
      </w:r>
      <w:r>
        <w:rPr>
          <w:color w:val="53495F"/>
        </w:rPr>
        <w:t xml:space="preserve">Biondi-Santi Brunello 98 dollaria</w:t>
      </w:r>
      <w:r>
        <w:t xml:space="preserve">. </w:t>
      </w:r>
      <w:r>
        <w:rPr>
          <w:color w:val="BA6801"/>
        </w:rPr>
        <w:t xml:space="preserve">Espanjalainen Vega Secilia Unico vuodelta 1979 (julkaistu vasta </w:t>
      </w:r>
      <w:r>
        <w:rPr>
          <w:color w:val="BA6801"/>
        </w:rPr>
        <w:t xml:space="preserve">kymmenes vuosikerta</w:t>
      </w:r>
      <w:r>
        <w:t xml:space="preserve">) maksaa 70 dollaria, samoin kuin australialainen Grange Hermitage, </w:t>
      </w:r>
      <w:r>
        <w:rPr>
          <w:color w:val="AE7AA1"/>
        </w:rPr>
        <w:t xml:space="preserve">vuosikerta 1982</w:t>
      </w:r>
      <w:r>
        <w:t xml:space="preserve">. "</w:t>
      </w:r>
      <w:r>
        <w:t xml:space="preserve">On </w:t>
      </w:r>
      <w:r>
        <w:rPr>
          <w:color w:val="16C0D0"/>
        </w:rPr>
        <w:t xml:space="preserve">tiettyjä ikonisia viinejä</w:t>
      </w:r>
      <w:r>
        <w:rPr>
          <w:color w:val="C62100"/>
        </w:rPr>
        <w:t xml:space="preserve">, jotka </w:t>
      </w:r>
      <w:r>
        <w:rPr>
          <w:color w:val="014347"/>
        </w:rPr>
        <w:t xml:space="preserve">voivat sanella korkeammat hinnat</w:t>
      </w:r>
      <w:r>
        <w:t xml:space="preserve">", sanoo </w:t>
      </w:r>
      <w:r>
        <w:rPr>
          <w:color w:val="233809"/>
        </w:rPr>
        <w:t xml:space="preserve">Larry Shapiro Martysta, joka on yksi Dallasin suurimmista viinikaupoista</w:t>
      </w:r>
      <w:r>
        <w:t xml:space="preserve">. "</w:t>
      </w:r>
      <w:r>
        <w:t xml:space="preserve">Erona on nyt se, että </w:t>
      </w:r>
      <w:r>
        <w:rPr>
          <w:color w:val="42083B"/>
        </w:rPr>
        <w:t xml:space="preserve">se tapahtuu </w:t>
      </w:r>
      <w:r>
        <w:t xml:space="preserve">nuorten viinien kanssa, jotka ovat vasta tulossa. Osasyynä tähän on mielestämme se, että vanhat vuosikerrat ovat yhä harvinaisempia." </w:t>
      </w:r>
      <w:r>
        <w:t xml:space="preserve">Viinihuutokaupoissa näiden viinien rajallinen tarjonta on lähes loppunut, ja </w:t>
      </w:r>
      <w:r>
        <w:rPr>
          <w:color w:val="233809"/>
        </w:rPr>
        <w:t xml:space="preserve">Shapiro </w:t>
      </w:r>
      <w:r>
        <w:t xml:space="preserve">jatkoi: "Olemme nähneet dramaattisen kysynnän laskun </w:t>
      </w:r>
      <w:r>
        <w:rPr>
          <w:color w:val="82785D"/>
        </w:rPr>
        <w:t xml:space="preserve">40- ja 50-luvun viineissä</w:t>
      </w:r>
      <w:r>
        <w:rPr>
          <w:color w:val="023087"/>
        </w:rPr>
        <w:t xml:space="preserve">, jotka </w:t>
      </w:r>
      <w:r>
        <w:rPr>
          <w:color w:val="82785D"/>
        </w:rPr>
        <w:t xml:space="preserve">maksavat 300-400 dollaria pullolta</w:t>
      </w:r>
      <w:r>
        <w:t xml:space="preserve">. </w:t>
      </w:r>
      <w:r>
        <w:rPr>
          <w:color w:val="B7DAD2"/>
        </w:rPr>
        <w:t xml:space="preserve">Jotkut nuoremmista viineistä</w:t>
      </w:r>
      <w:r>
        <w:t xml:space="preserve">, jopa </w:t>
      </w:r>
      <w:r>
        <w:rPr>
          <w:color w:val="B7DAD2"/>
        </w:rPr>
        <w:t xml:space="preserve">90-100 dollarin hintaiset viinit</w:t>
      </w:r>
      <w:r>
        <w:t xml:space="preserve">, ovat lähes ilmaisia." </w:t>
      </w:r>
      <w:r>
        <w:t xml:space="preserve">Esimerkiksi </w:t>
      </w:r>
      <w:r>
        <w:rPr>
          <w:color w:val="8C41BB"/>
        </w:rPr>
        <w:t xml:space="preserve">Diamond Creekin</w:t>
      </w:r>
      <w:r>
        <w:rPr>
          <w:color w:val="196956"/>
        </w:rPr>
        <w:t xml:space="preserve"> Lake Vineyard Cabernet</w:t>
      </w:r>
      <w:r>
        <w:t xml:space="preserve">. Sitä </w:t>
      </w:r>
      <w:r>
        <w:t xml:space="preserve">valmistetaan vain sellaisina </w:t>
      </w:r>
      <w:r>
        <w:rPr>
          <w:color w:val="ECEDFE"/>
        </w:rPr>
        <w:t xml:space="preserve">vuosina, jolloin </w:t>
      </w:r>
      <w:r>
        <w:rPr>
          <w:color w:val="ECEDFE"/>
        </w:rPr>
        <w:t xml:space="preserve">rypäleet kypsyvät täydellisesti (viimeksi </w:t>
      </w:r>
      <w:r>
        <w:rPr>
          <w:color w:val="94C661"/>
        </w:rPr>
        <w:t xml:space="preserve">vuonna 1979), </w:t>
      </w:r>
      <w:r>
        <w:t xml:space="preserve">ja se on peräisin yhdeltä hehtaarilta </w:t>
      </w:r>
      <w:r>
        <w:rPr>
          <w:color w:val="F8907D"/>
        </w:rPr>
        <w:t xml:space="preserve">viinitarhaa</w:t>
      </w:r>
      <w:r>
        <w:rPr>
          <w:color w:val="895E6B"/>
        </w:rPr>
        <w:t xml:space="preserve">, joka </w:t>
      </w:r>
      <w:r>
        <w:rPr>
          <w:color w:val="F8907D"/>
        </w:rPr>
        <w:t xml:space="preserve">tuotti vain 75 laatikkoa vuonna 1987</w:t>
      </w:r>
      <w:r>
        <w:t xml:space="preserve">. </w:t>
      </w:r>
      <w:r>
        <w:rPr>
          <w:color w:val="788E95"/>
        </w:rPr>
        <w:t xml:space="preserve">Omistaja Al Brownstein </w:t>
      </w:r>
      <w:r>
        <w:t xml:space="preserve">suunnitteli alun perin myyvänsä </w:t>
      </w:r>
      <w:r>
        <w:rPr>
          <w:color w:val="FB6AB8"/>
        </w:rPr>
        <w:t xml:space="preserve">sitä </w:t>
      </w:r>
      <w:r>
        <w:rPr>
          <w:color w:val="576094"/>
        </w:rPr>
        <w:t xml:space="preserve">60 dollarin pullohintaan, </w:t>
      </w:r>
      <w:r>
        <w:t xml:space="preserve">mutta muutti </w:t>
      </w:r>
      <w:r>
        <w:t xml:space="preserve">mielensä</w:t>
      </w:r>
      <w:r>
        <w:rPr>
          <w:color w:val="DB1474"/>
        </w:rPr>
        <w:t xml:space="preserve">,</w:t>
      </w:r>
      <w:r>
        <w:t xml:space="preserve"> kun </w:t>
      </w:r>
      <w:r>
        <w:t xml:space="preserve">eräs eteläkalifornialainen vähittäismyyjä kysyi: "Onko </w:t>
      </w:r>
      <w:r>
        <w:rPr>
          <w:color w:val="576094"/>
        </w:rPr>
        <w:t xml:space="preserve">se </w:t>
      </w:r>
      <w:r>
        <w:t xml:space="preserve">tukku- vai vähittäismyyntihinta?</w:t>
      </w:r>
      <w:r>
        <w:t xml:space="preserve">". Hän tarjosi </w:t>
      </w:r>
      <w:r>
        <w:rPr>
          <w:color w:val="196956"/>
        </w:rPr>
        <w:t xml:space="preserve">viiniä noin 65 dollarin pullohintaan (100 dollaria vähittäismyyntihinta) </w:t>
      </w:r>
      <w:r>
        <w:t xml:space="preserve">ja lähetti </w:t>
      </w:r>
      <w:r>
        <w:rPr>
          <w:color w:val="8489AE"/>
        </w:rPr>
        <w:t xml:space="preserve">vähittäiskauppiaille </w:t>
      </w:r>
      <w:r>
        <w:rPr>
          <w:color w:val="860E04"/>
        </w:rPr>
        <w:t xml:space="preserve">eri puolille maata </w:t>
      </w:r>
      <w:r>
        <w:t xml:space="preserve">lomakkeen, jossa heitä pyydettiin rastittamaan yksi kolmesta vastausvaihtoehdosta: 1) ei, </w:t>
      </w:r>
      <w:r>
        <w:rPr>
          <w:color w:val="196956"/>
        </w:rPr>
        <w:t xml:space="preserve">viini </w:t>
      </w:r>
      <w:r>
        <w:t xml:space="preserve">on liian kallis (2 vastausta); 2) kyllä, se on kallista, mutta otan </w:t>
      </w:r>
      <w:r>
        <w:rPr>
          <w:color w:val="196956"/>
        </w:rPr>
        <w:t xml:space="preserve">sen </w:t>
      </w:r>
      <w:r>
        <w:t xml:space="preserve">(2 vastausta); 3) otan </w:t>
      </w:r>
      <w:r>
        <w:rPr>
          <w:color w:val="FBC206"/>
        </w:rPr>
        <w:t xml:space="preserve">sen, mitä </w:t>
      </w:r>
      <w:r>
        <w:rPr>
          <w:color w:val="6EAB9B"/>
        </w:rPr>
        <w:t xml:space="preserve">on </w:t>
      </w:r>
      <w:r>
        <w:rPr>
          <w:color w:val="FBC206"/>
        </w:rPr>
        <w:t xml:space="preserve">saatavilla </w:t>
      </w:r>
      <w:r>
        <w:t xml:space="preserve">(58 vastausta). </w:t>
      </w:r>
      <w:r>
        <w:rPr>
          <w:color w:val="196956"/>
        </w:rPr>
        <w:t xml:space="preserve">Viini </w:t>
      </w:r>
      <w:r>
        <w:t xml:space="preserve">lähetettiin kuuden pullon pakkauksissa tavanomaisen 12 pullon sijasta, mutta </w:t>
      </w:r>
      <w:r>
        <w:rPr>
          <w:color w:val="196956"/>
        </w:rPr>
        <w:t xml:space="preserve">sitä</w:t>
      </w:r>
      <w:r>
        <w:t xml:space="preserve"> oli silti niukasti </w:t>
      </w:r>
      <w:r>
        <w:t xml:space="preserve">saatavilla, kun se toimitettiin </w:t>
      </w:r>
      <w:r>
        <w:rPr>
          <w:color w:val="F2CDFE"/>
        </w:rPr>
        <w:t xml:space="preserve">62 jälleenmyyjälle 28 maassa</w:t>
      </w:r>
      <w:r>
        <w:t xml:space="preserve">. </w:t>
      </w:r>
      <w:r>
        <w:t xml:space="preserve">"Pidimme sitä hirvittävän kalliina", sanoi </w:t>
      </w:r>
      <w:r>
        <w:rPr>
          <w:color w:val="645341"/>
        </w:rPr>
        <w:t xml:space="preserve">Sterling Pratt, </w:t>
      </w:r>
      <w:r>
        <w:rPr>
          <w:color w:val="760035"/>
        </w:rPr>
        <w:t xml:space="preserve">Illinois'n Skokien Schaeferin </w:t>
      </w:r>
      <w:r>
        <w:rPr>
          <w:color w:val="645341"/>
        </w:rPr>
        <w:t xml:space="preserve">toimitusjohtaja, joka on </w:t>
      </w:r>
      <w:r>
        <w:rPr>
          <w:color w:val="760035"/>
        </w:rPr>
        <w:t xml:space="preserve">yksi Chicagon esikaupunkien johtavista kaupoista, </w:t>
      </w:r>
      <w:r>
        <w:t xml:space="preserve">"mutta on olemassa </w:t>
      </w:r>
      <w:r>
        <w:rPr>
          <w:color w:val="647A41"/>
        </w:rPr>
        <w:t xml:space="preserve">ihmisiä</w:t>
      </w:r>
      <w:r>
        <w:rPr>
          <w:color w:val="496E76"/>
        </w:rPr>
        <w:t xml:space="preserve">, </w:t>
      </w:r>
      <w:r>
        <w:rPr>
          <w:color w:val="647A41"/>
        </w:rPr>
        <w:t xml:space="preserve">joilla on hyvin erilaiset näkemykset arvosta</w:t>
      </w:r>
      <w:r>
        <w:t xml:space="preserve">." Tämä ei ole kuitenkaan ollut kovin kallista. </w:t>
      </w:r>
      <w:r>
        <w:t xml:space="preserve">Meillä on </w:t>
      </w:r>
      <w:r>
        <w:rPr>
          <w:color w:val="E3F894"/>
        </w:rPr>
        <w:t xml:space="preserve">kaksi kuuden pullon sixpackia </w:t>
      </w:r>
      <w:r>
        <w:t xml:space="preserve">- ja ne ovat menneet." </w:t>
      </w:r>
      <w:r>
        <w:rPr>
          <w:color w:val="645341"/>
        </w:rPr>
        <w:t xml:space="preserve">Pratt </w:t>
      </w:r>
      <w:r>
        <w:t xml:space="preserve">totesi, että hänen mielestään hinnat ovat nousseet niin paljon, koska tuottajat eivät halua, että kalliit viinit kallistuvat merkittävästi myöhemmin. Vaikka asiakkaat ovat aluksi vastahakoisia, </w:t>
      </w:r>
      <w:r>
        <w:rPr>
          <w:color w:val="F9D7CD"/>
        </w:rPr>
        <w:t xml:space="preserve">kriitikoiden ylistämä viini </w:t>
      </w:r>
      <w:r>
        <w:t xml:space="preserve">myy </w:t>
      </w:r>
      <w:r>
        <w:t xml:space="preserve">lopulta. </w:t>
      </w:r>
      <w:r>
        <w:t xml:space="preserve">"Aluksi </w:t>
      </w:r>
      <w:r>
        <w:rPr>
          <w:color w:val="876128"/>
        </w:rPr>
        <w:t xml:space="preserve">asiakkaat </w:t>
      </w:r>
      <w:r>
        <w:t xml:space="preserve">saattavat </w:t>
      </w:r>
      <w:r>
        <w:t xml:space="preserve">reagoida </w:t>
      </w:r>
      <w:r>
        <w:rPr>
          <w:color w:val="A1A711"/>
        </w:rPr>
        <w:t xml:space="preserve">hintaan </w:t>
      </w:r>
      <w:r>
        <w:t xml:space="preserve">järkyttyneinä", </w:t>
      </w:r>
      <w:r>
        <w:rPr>
          <w:color w:val="645341"/>
        </w:rPr>
        <w:t xml:space="preserve">Pratt </w:t>
      </w:r>
      <w:r>
        <w:t xml:space="preserve">sanoo, </w:t>
      </w:r>
      <w:r>
        <w:t xml:space="preserve">"mutta kun </w:t>
      </w:r>
      <w:r>
        <w:rPr>
          <w:color w:val="01FB92"/>
        </w:rPr>
        <w:t xml:space="preserve">viinistä puhutaan enemmän </w:t>
      </w:r>
      <w:r>
        <w:t xml:space="preserve">ja se alkaa myydä, he innostuvat lopulta ja päättävät, että jopa </w:t>
      </w:r>
      <w:r>
        <w:rPr>
          <w:color w:val="A1A711"/>
        </w:rPr>
        <w:t xml:space="preserve">tähtitieteellinen hinta </w:t>
      </w:r>
      <w:r>
        <w:t xml:space="preserve">on </w:t>
      </w:r>
      <w:r>
        <w:t xml:space="preserve">kokoelmansa </w:t>
      </w:r>
      <w:r>
        <w:rPr>
          <w:color w:val="876128"/>
        </w:rPr>
        <w:t xml:space="preserve">lisäämisen </w:t>
      </w:r>
      <w:r>
        <w:t xml:space="preserve">arvoinen.</w:t>
      </w:r>
      <w:r>
        <w:t xml:space="preserve">" </w:t>
      </w:r>
      <w:r>
        <w:t xml:space="preserve">"</w:t>
      </w:r>
      <w:r>
        <w:rPr>
          <w:color w:val="FD0F31"/>
        </w:rPr>
        <w:t xml:space="preserve">Joillekin ihmisille se on vain </w:t>
      </w:r>
      <w:r>
        <w:t xml:space="preserve">odottamista, </w:t>
      </w:r>
      <w:r>
        <w:rPr>
          <w:color w:val="BE8485"/>
        </w:rPr>
        <w:t xml:space="preserve">että joku menee ensin", </w:t>
      </w:r>
      <w:r>
        <w:rPr>
          <w:color w:val="233809"/>
        </w:rPr>
        <w:t xml:space="preserve">Larry Shapiro </w:t>
      </w:r>
      <w:r>
        <w:t xml:space="preserve">lisäsi</w:t>
      </w:r>
      <w:r>
        <w:t xml:space="preserve">. "</w:t>
      </w:r>
      <w:r>
        <w:t xml:space="preserve">He puhuvat mielellään uudesta Red Rock Terrace -viinistä [yksi </w:t>
      </w:r>
      <w:r>
        <w:rPr>
          <w:color w:val="C660FB"/>
        </w:rPr>
        <w:t xml:space="preserve">Diamond Creekin </w:t>
      </w:r>
      <w:r>
        <w:t xml:space="preserve">Cabernet -viiniköistä</w:t>
      </w:r>
      <w:r>
        <w:t xml:space="preserve">] tai </w:t>
      </w:r>
      <w:r>
        <w:rPr>
          <w:color w:val="58018B"/>
        </w:rPr>
        <w:t xml:space="preserve">vuoden 1985 </w:t>
      </w:r>
      <w:r>
        <w:t xml:space="preserve">Cabernet Dunnista </w:t>
      </w:r>
      <w:r>
        <w:t xml:space="preserve">tai Petruksesta. </w:t>
      </w:r>
      <w:r>
        <w:rPr>
          <w:color w:val="120104"/>
        </w:rPr>
        <w:t xml:space="preserve">Tuottajat näkevät, että markkinat avautuvat, ja nyt he tekevät </w:t>
      </w:r>
      <w:r>
        <w:rPr>
          <w:color w:val="D48958"/>
        </w:rPr>
        <w:t xml:space="preserve">viinejä</w:t>
      </w:r>
      <w:r>
        <w:rPr>
          <w:color w:val="05AEE8"/>
        </w:rPr>
        <w:t xml:space="preserve">, jotka </w:t>
      </w:r>
      <w:r>
        <w:rPr>
          <w:color w:val="D48958"/>
        </w:rPr>
        <w:t xml:space="preserve">vetoavat näihin ihmisiin.</w:t>
      </w:r>
      <w:r>
        <w:t xml:space="preserve">" </w:t>
      </w:r>
      <w:r>
        <w:rPr>
          <w:color w:val="120104"/>
        </w:rPr>
        <w:t xml:space="preserve">Tämä selittää, miksi </w:t>
      </w:r>
      <w:r>
        <w:t xml:space="preserve">näiden viinien määrä kasvaa niin nopeasti. </w:t>
      </w:r>
      <w:r>
        <w:rPr>
          <w:color w:val="C3C1BE"/>
        </w:rPr>
        <w:t xml:space="preserve">Tämän tason viinejä ostavat </w:t>
      </w:r>
      <w:r>
        <w:rPr>
          <w:color w:val="9F98F8"/>
        </w:rPr>
        <w:t xml:space="preserve">asiakkaat ovat kuitenkin myös </w:t>
      </w:r>
      <w:r>
        <w:t xml:space="preserve">asiantuntevampia kuin muutama vuosi sitten. </w:t>
      </w:r>
      <w:r>
        <w:t xml:space="preserve">"Jos </w:t>
      </w:r>
      <w:r>
        <w:rPr>
          <w:color w:val="1167D9"/>
        </w:rPr>
        <w:t xml:space="preserve">viini </w:t>
      </w:r>
      <w:r>
        <w:t xml:space="preserve">ei ole laadukasta, </w:t>
      </w:r>
      <w:r>
        <w:rPr>
          <w:color w:val="1167D9"/>
        </w:rPr>
        <w:t xml:space="preserve">sitä</w:t>
      </w:r>
      <w:r>
        <w:t xml:space="preserve"> ei osteta"</w:t>
      </w:r>
      <w:r>
        <w:t xml:space="preserve">, sanoo </w:t>
      </w:r>
      <w:r>
        <w:rPr>
          <w:color w:val="D19012"/>
        </w:rPr>
        <w:t xml:space="preserve">Cedric Martin New Orleansissa sijaitsevasta Martin Wine Cellarista</w:t>
      </w:r>
      <w:r>
        <w:t xml:space="preserve">. </w:t>
      </w:r>
      <w:r>
        <w:t xml:space="preserve">"Tai kun he kokevat </w:t>
      </w:r>
      <w:r>
        <w:rPr>
          <w:color w:val="1167D9"/>
        </w:rPr>
        <w:t xml:space="preserve">viinin </w:t>
      </w:r>
      <w:r>
        <w:t xml:space="preserve">ylihinnoitelluksi ja saavat jotain yhtä hyvää halvemmalla." </w:t>
      </w:r>
      <w:r>
        <w:rPr>
          <w:color w:val="D19012"/>
        </w:rPr>
        <w:t xml:space="preserve">C. Martin </w:t>
      </w:r>
      <w:r>
        <w:t xml:space="preserve">on nostanut joidenkin viinien hintoja (kuten Grgich Hillsin Chardonnayn, jonka hinta on nyt 32 dollaria) vain hidastaakseen myyntiä, mutta hän on alkanut havaita vastahakoisuutta kalliita punaisia Burgundeja, Cabernet'ita ja Chardonnayta kohtaan 30-40 dollarin hintaluokassa. </w:t>
      </w:r>
      <w:r>
        <w:rPr>
          <w:color w:val="B7D802"/>
        </w:rPr>
        <w:t xml:space="preserve">Se, mikä myy </w:t>
      </w:r>
      <w:r>
        <w:rPr>
          <w:color w:val="826392"/>
        </w:rPr>
        <w:t xml:space="preserve">ja mikä </w:t>
      </w:r>
      <w:r>
        <w:t xml:space="preserve">ei, riippuu tietenkin pitkälti imagosta, </w:t>
      </w:r>
      <w:r>
        <w:rPr>
          <w:color w:val="5E7A6A"/>
        </w:rPr>
        <w:t xml:space="preserve">eikä sitä voi </w:t>
      </w:r>
      <w:r>
        <w:t xml:space="preserve">pakottaa. Viinikauppiaat pystyvät hädin tuskin pitämään </w:t>
      </w:r>
      <w:r>
        <w:rPr>
          <w:color w:val="FCB164"/>
        </w:rPr>
        <w:t xml:space="preserve">Roederer Cristalia </w:t>
      </w:r>
      <w:r>
        <w:t xml:space="preserve">varastossa, mutta </w:t>
      </w:r>
      <w:r>
        <w:rPr>
          <w:color w:val="B5AFC4"/>
        </w:rPr>
        <w:t xml:space="preserve">Salon le Mesnil joutuu </w:t>
      </w:r>
      <w:r>
        <w:t xml:space="preserve">puskemaan sitä ja jopa laskemaan </w:t>
      </w:r>
      <w:r>
        <w:rPr>
          <w:color w:val="B5AFC4"/>
        </w:rPr>
        <w:t xml:space="preserve">sen </w:t>
      </w:r>
      <w:r>
        <w:t xml:space="preserve">hintaa 115 dollarista 90 dollariin. Kyse ei ole laadusta - </w:t>
      </w:r>
      <w:r>
        <w:rPr>
          <w:color w:val="B5AFC4"/>
        </w:rPr>
        <w:t xml:space="preserve">Salonin vuosikerta 1982 </w:t>
      </w:r>
      <w:r>
        <w:t xml:space="preserve">on erinomainen viini - mutta kuten </w:t>
      </w:r>
      <w:r>
        <w:rPr>
          <w:color w:val="1D0051"/>
        </w:rPr>
        <w:t xml:space="preserve">Pratt </w:t>
      </w:r>
      <w:r>
        <w:rPr>
          <w:color w:val="B29869"/>
        </w:rPr>
        <w:t xml:space="preserve">totesi</w:t>
      </w:r>
      <w:r>
        <w:rPr>
          <w:color w:val="B29869"/>
        </w:rPr>
        <w:t xml:space="preserve">, </w:t>
      </w:r>
      <w:r>
        <w:rPr>
          <w:color w:val="8BE7FC"/>
        </w:rPr>
        <w:t xml:space="preserve">ihmisillä </w:t>
      </w:r>
      <w:r>
        <w:rPr>
          <w:color w:val="8BE7FC"/>
        </w:rPr>
        <w:t xml:space="preserve">on omat </w:t>
      </w:r>
      <w:r>
        <w:rPr>
          <w:color w:val="B29869"/>
        </w:rPr>
        <w:t xml:space="preserve">käsityksensä arvosta</w:t>
      </w:r>
      <w:r>
        <w:t xml:space="preserve">. On myös mielenkiintoista huomata, että monet kalliit viinit eivät aina mene nopeasti kaupaksi. Esimerkiksi missä tahansa Yhdysvaltojen suurimmassa marketissa voi ostaa La Tache 1986 -viiniä tai </w:t>
      </w:r>
      <w:r>
        <w:rPr>
          <w:color w:val="0232FD"/>
        </w:rPr>
        <w:t xml:space="preserve">Richebourgia</w:t>
      </w:r>
      <w:r>
        <w:t xml:space="preserve">, kirjaimellisesti kaikkia ensimmäisen vuosikerran Bordeaux'ta (</w:t>
      </w:r>
      <w:r>
        <w:rPr>
          <w:color w:val="F7F1DF"/>
        </w:rPr>
        <w:t xml:space="preserve">Petrusta lukuun ottamatta) sekä </w:t>
      </w:r>
      <w:r>
        <w:t xml:space="preserve">Opus Onea ja Dominusta Kaliforniasta ja </w:t>
      </w:r>
      <w:r>
        <w:rPr>
          <w:color w:val="76E0C1"/>
        </w:rPr>
        <w:t xml:space="preserve">tällä hetkellä Sud 23:aa </w:t>
      </w:r>
      <w:r>
        <w:rPr>
          <w:color w:val="BACFA7"/>
        </w:rPr>
        <w:t xml:space="preserve">Stag's Leapin </w:t>
      </w:r>
      <w:r>
        <w:rPr>
          <w:color w:val="11BA09"/>
        </w:rPr>
        <w:t xml:space="preserve">1985-viinistä</w:t>
      </w:r>
      <w:r>
        <w:t xml:space="preserve">. Vuoden suurimman viinimyyntikauden lähestyessä juhlapyhien myötä on mielenkiintoista nähdä, miten ylellisimmät viinit pärjäävät. Tammikuuhun mennessä pitäisi olla melko selvää, mikä on mukana - ja mikä ei. Ensrud on </w:t>
      </w:r>
      <w:r>
        <w:rPr>
          <w:color w:val="462C36"/>
        </w:rPr>
        <w:t xml:space="preserve">newyorkilainen </w:t>
      </w:r>
      <w:r>
        <w:rPr>
          <w:color w:val="462C36"/>
        </w:rPr>
        <w:t xml:space="preserve">freelance-viinikirjoittaja</w:t>
      </w:r>
      <w:r>
        <w:t xml:space="preserve">.</w:t>
      </w:r>
    </w:p>
    <w:p>
      <w:r>
        <w:rPr>
          <w:b/>
        </w:rPr>
        <w:t xml:space="preserve">Asiakirjan numero 71</w:t>
      </w:r>
    </w:p>
    <w:p>
      <w:r>
        <w:rPr>
          <w:b/>
        </w:rPr>
        <w:t xml:space="preserve">Asiakirjan tunniste: wsj0072-001</w:t>
      </w:r>
    </w:p>
    <w:p>
      <w:r>
        <w:t xml:space="preserve">Merkit talouden hidastumisesta lisäävät </w:t>
      </w:r>
      <w:r>
        <w:rPr>
          <w:color w:val="310106"/>
        </w:rPr>
        <w:t xml:space="preserve">keskuspankkiin kohdistuvia </w:t>
      </w:r>
      <w:r>
        <w:t xml:space="preserve">paineita </w:t>
      </w:r>
      <w:r>
        <w:t xml:space="preserve">alentaa lyhyitä korkoja, mutta on epäselvää, </w:t>
      </w:r>
      <w:r>
        <w:t xml:space="preserve">tekeekö </w:t>
      </w:r>
      <w:r>
        <w:rPr>
          <w:color w:val="310106"/>
        </w:rPr>
        <w:t xml:space="preserve">keskuspankki </w:t>
      </w:r>
      <w:r>
        <w:t xml:space="preserve">niin. </w:t>
      </w:r>
      <w:r>
        <w:rPr>
          <w:color w:val="310106"/>
        </w:rPr>
        <w:t xml:space="preserve">Yhdysvaltain keskuspankin </w:t>
      </w:r>
      <w:r>
        <w:t xml:space="preserve">12 alueellisen pankin tekemä kyselytutkimus </w:t>
      </w:r>
      <w:r>
        <w:t xml:space="preserve">osoittaa, että talouskasvu on pysähtynyt viime viikkoina, kun taas hintojen nousupaineet ovat hellittäneet. "</w:t>
      </w:r>
      <w:r>
        <w:rPr>
          <w:color w:val="FEFB0A"/>
        </w:rPr>
        <w:t xml:space="preserve">Talous </w:t>
      </w:r>
      <w:r>
        <w:t xml:space="preserve">on selvästi hidastumassa", sanoo </w:t>
      </w:r>
      <w:r>
        <w:rPr>
          <w:color w:val="FB5514"/>
        </w:rPr>
        <w:t xml:space="preserve">Richmondin keskuspankin pääjohtaja Robert Black</w:t>
      </w:r>
      <w:r>
        <w:t xml:space="preserve">. "Jos tarkastellaan </w:t>
      </w:r>
      <w:r>
        <w:t xml:space="preserve">kolmannen neljänneksen noin 2,5 prosentin kasvua, näen </w:t>
      </w:r>
      <w:r>
        <w:rPr>
          <w:color w:val="E115C0"/>
        </w:rPr>
        <w:t xml:space="preserve">jonkinlaista hidastumista </w:t>
      </w:r>
      <w:r>
        <w:t xml:space="preserve">neljännellä neljänneksellä", </w:t>
      </w:r>
      <w:r>
        <w:rPr>
          <w:color w:val="00587F"/>
        </w:rPr>
        <w:t xml:space="preserve">Kansasin keskuspankin pääjohtaja Roger Guffey </w:t>
      </w:r>
      <w:r>
        <w:t xml:space="preserve">on samaa mieltä</w:t>
      </w:r>
      <w:r>
        <w:t xml:space="preserve">. Sekä </w:t>
      </w:r>
      <w:r>
        <w:rPr>
          <w:color w:val="00587F"/>
        </w:rPr>
        <w:t xml:space="preserve">Guffey </w:t>
      </w:r>
      <w:r>
        <w:t xml:space="preserve">että </w:t>
      </w:r>
      <w:r>
        <w:rPr>
          <w:color w:val="FB5514"/>
        </w:rPr>
        <w:t xml:space="preserve">Black </w:t>
      </w:r>
      <w:r>
        <w:t xml:space="preserve">sanovat kuitenkin, että hidastuminen ei ole vielä huolestuttavaa. "</w:t>
      </w:r>
      <w:r>
        <w:t xml:space="preserve">Lähestymme ilmoitettua tavoitetta hidastaa taloutta siinä </w:t>
      </w:r>
      <w:r>
        <w:rPr>
          <w:color w:val="0BC582"/>
        </w:rPr>
        <w:t xml:space="preserve">määrin, </w:t>
      </w:r>
      <w:r>
        <w:rPr>
          <w:color w:val="FEB8C8"/>
        </w:rPr>
        <w:t xml:space="preserve">että </w:t>
      </w:r>
      <w:r>
        <w:rPr>
          <w:color w:val="0BC582"/>
        </w:rPr>
        <w:t xml:space="preserve">toivottavasti hinnat kääntyvät laskuun", </w:t>
      </w:r>
      <w:r>
        <w:rPr>
          <w:color w:val="00587F"/>
        </w:rPr>
        <w:t xml:space="preserve">Guffey </w:t>
      </w:r>
      <w:r>
        <w:t xml:space="preserve">sanoi</w:t>
      </w:r>
      <w:r>
        <w:t xml:space="preserve">. </w:t>
      </w:r>
      <w:r>
        <w:t xml:space="preserve">Bushin hallinnon virkamiehet luottavat siihen, että </w:t>
      </w:r>
      <w:r>
        <w:rPr>
          <w:color w:val="310106"/>
        </w:rPr>
        <w:t xml:space="preserve">Yhdysvaltain keskuspankki </w:t>
      </w:r>
      <w:r>
        <w:t xml:space="preserve">laskee korkoja, ja myös rahoitusmarkkinat näyttävät odottavan helpompaa luotonsaantia. "Luulen, että markkinat odottivat </w:t>
      </w:r>
      <w:r>
        <w:rPr>
          <w:color w:val="01190F"/>
        </w:rPr>
        <w:t xml:space="preserve">Federal Reserven </w:t>
      </w:r>
      <w:r>
        <w:rPr>
          <w:color w:val="9E8317"/>
        </w:rPr>
        <w:t xml:space="preserve">leikkaavan korkoja nopeammin ja hieman enemmän kuin se on tehnyt tähän mennessä</w:t>
      </w:r>
      <w:r>
        <w:t xml:space="preserve">", sanoi </w:t>
      </w:r>
      <w:r>
        <w:rPr>
          <w:color w:val="847D81"/>
        </w:rPr>
        <w:t xml:space="preserve">Robert Johnson, Bankers Trust Co:n globaalien markkinoiden varatoimitusjohtaja</w:t>
      </w:r>
      <w:r>
        <w:t xml:space="preserve">. </w:t>
      </w:r>
      <w:r>
        <w:rPr>
          <w:color w:val="58018B"/>
        </w:rPr>
        <w:t xml:space="preserve">Federal Reserve </w:t>
      </w:r>
      <w:r>
        <w:rPr>
          <w:color w:val="B70639"/>
        </w:rPr>
        <w:t xml:space="preserve">leikkasi tärkeintä liittovaltion rahastokorkoa noin 0,25 prosenttiyksiköllä 8,75 prosenttiin osakemarkkinoiden jyrkän laskun jälkeen 13. lokakuuta</w:t>
      </w:r>
      <w:r>
        <w:t xml:space="preserve">, mutta </w:t>
      </w:r>
      <w:r>
        <w:t xml:space="preserve">ei ole sen </w:t>
      </w:r>
      <w:r>
        <w:rPr>
          <w:color w:val="B70639"/>
        </w:rPr>
        <w:t xml:space="preserve">jälkeen </w:t>
      </w:r>
      <w:r>
        <w:t xml:space="preserve">osoittanut mitään lisäliikettä. </w:t>
      </w:r>
      <w:r>
        <w:rPr>
          <w:color w:val="F7F1DF"/>
        </w:rPr>
        <w:t xml:space="preserve">Federal Reserven </w:t>
      </w:r>
      <w:r>
        <w:rPr>
          <w:color w:val="703B01"/>
        </w:rPr>
        <w:t xml:space="preserve">raportissa </w:t>
      </w:r>
      <w:r>
        <w:t xml:space="preserve">todettiin, että erityisesti teollisuus on ollut viime viikkoina heikko. Esimerkiksi Philadelphian keskuspankki (Federal Reserve Bank of Philadelphia) ilmoitti, että teollisuustoiminta "jatkoi laskuaan" neljäntenä peräkkäisenä kuukautena. Chicagon alueella </w:t>
      </w:r>
      <w:r>
        <w:rPr>
          <w:color w:val="703B01"/>
        </w:rPr>
        <w:t xml:space="preserve">raportissa </w:t>
      </w:r>
      <w:r>
        <w:t xml:space="preserve">todettiin, että "tuotantohyödykkeiden valmistajat raportoivat hitaammista tilauksista joidenkin hyödykkeiden osalta, mukaan lukien puolustustarvikkeet, öljylaitteet, elintarvikepakkauskoneet ja materiaalinkäsittelylaitteet". Vähittäismyynti oli vähäistä useimmilla alueilla, erityisesti "</w:t>
      </w:r>
      <w:r>
        <w:rPr>
          <w:color w:val="118B8A"/>
        </w:rPr>
        <w:t xml:space="preserve">kalliimpien tuotteiden osalta</w:t>
      </w:r>
      <w:r>
        <w:rPr>
          <w:color w:val="4AFEFA"/>
        </w:rPr>
        <w:t xml:space="preserve">, joiden </w:t>
      </w:r>
      <w:r>
        <w:rPr>
          <w:color w:val="FCB164"/>
        </w:rPr>
        <w:t xml:space="preserve">ostaminen riippuu </w:t>
      </w:r>
      <w:r>
        <w:rPr>
          <w:color w:val="118B8A"/>
        </w:rPr>
        <w:t xml:space="preserve">kuluttajien harkinnasta</w:t>
      </w:r>
      <w:r>
        <w:t xml:space="preserve">, kuten huonekalut, kodinkoneet ja kulutuselektroniikka". Myös rakentamista kuvailtiin vaisuksi useimmilla alueilla. </w:t>
      </w:r>
      <w:r>
        <w:rPr>
          <w:color w:val="796EE6"/>
        </w:rPr>
        <w:t xml:space="preserve">Talouden hidastumisesta huolimatta on useita selviä merkkejä kasvun pysähtymisestä</w:t>
      </w:r>
      <w:r>
        <w:t xml:space="preserve">. </w:t>
      </w:r>
      <w:r>
        <w:rPr>
          <w:color w:val="796EE6"/>
        </w:rPr>
        <w:t xml:space="preserve">Tämän vuoksi </w:t>
      </w:r>
      <w:r>
        <w:rPr>
          <w:color w:val="53495F"/>
        </w:rPr>
        <w:t xml:space="preserve">keskuspankin </w:t>
      </w:r>
      <w:r>
        <w:rPr>
          <w:color w:val="000D2C"/>
        </w:rPr>
        <w:t xml:space="preserve">virkamiehet </w:t>
      </w:r>
      <w:r>
        <w:t xml:space="preserve">voivat </w:t>
      </w:r>
      <w:r>
        <w:t xml:space="preserve">olla eri mieltä siitä, pitäisikö luottojen saatavuutta lisätä. Useat Washingtonin </w:t>
      </w:r>
      <w:r>
        <w:rPr>
          <w:color w:val="310106"/>
        </w:rPr>
        <w:t xml:space="preserve">keskuspankin </w:t>
      </w:r>
      <w:r>
        <w:t xml:space="preserve">pääjohtajat </w:t>
      </w:r>
      <w:r>
        <w:t xml:space="preserve">ajavat </w:t>
      </w:r>
      <w:r>
        <w:rPr>
          <w:color w:val="F95475"/>
        </w:rPr>
        <w:t xml:space="preserve">luotonsaannin lisäämistä, </w:t>
      </w:r>
      <w:r>
        <w:t xml:space="preserve">mutta </w:t>
      </w:r>
      <w:r>
        <w:t xml:space="preserve">monet alueellisten </w:t>
      </w:r>
      <w:r>
        <w:rPr>
          <w:color w:val="310106"/>
        </w:rPr>
        <w:t xml:space="preserve">keskuspankkien </w:t>
      </w:r>
      <w:r>
        <w:t xml:space="preserve">pääjohtajat </w:t>
      </w:r>
      <w:r>
        <w:t xml:space="preserve">vastustavat </w:t>
      </w:r>
      <w:r>
        <w:rPr>
          <w:color w:val="F95475"/>
        </w:rPr>
        <w:t xml:space="preserve">tätä. </w:t>
      </w:r>
      <w:r>
        <w:rPr>
          <w:color w:val="FB5514"/>
        </w:rPr>
        <w:t xml:space="preserve">Black </w:t>
      </w:r>
      <w:r>
        <w:t xml:space="preserve">sanoi olevansa "tyytyväinen" </w:t>
      </w:r>
      <w:r>
        <w:rPr>
          <w:color w:val="61FC03"/>
        </w:rPr>
        <w:t xml:space="preserve">talouden </w:t>
      </w:r>
      <w:r>
        <w:t xml:space="preserve">viimeaikaiseen kehitykseen </w:t>
      </w:r>
      <w:r>
        <w:t xml:space="preserve">eikä näe </w:t>
      </w:r>
      <w:r>
        <w:t xml:space="preserve">"</w:t>
      </w:r>
      <w:r>
        <w:rPr>
          <w:color w:val="5D9608"/>
        </w:rPr>
        <w:t xml:space="preserve">paljon ylilyöntejä, jotka </w:t>
      </w:r>
      <w:r>
        <w:rPr>
          <w:color w:val="DE98FD"/>
        </w:rPr>
        <w:t xml:space="preserve">voisivat </w:t>
      </w:r>
      <w:r>
        <w:rPr>
          <w:color w:val="5D9608"/>
        </w:rPr>
        <w:t xml:space="preserve">johtaa meidät taantumaan</w:t>
      </w:r>
      <w:r>
        <w:t xml:space="preserve">". "</w:t>
      </w:r>
      <w:r>
        <w:t xml:space="preserve">On aina mahdollista, että taantuma on tulossa", </w:t>
      </w:r>
      <w:r>
        <w:rPr>
          <w:color w:val="00587F"/>
        </w:rPr>
        <w:t xml:space="preserve">Guffey </w:t>
      </w:r>
      <w:r>
        <w:t xml:space="preserve">sanoi, </w:t>
      </w:r>
      <w:r>
        <w:t xml:space="preserve">"mutta jos </w:t>
      </w:r>
      <w:r>
        <w:rPr>
          <w:color w:val="00587F"/>
        </w:rPr>
        <w:t xml:space="preserve">minulta kysytään, mikä </w:t>
      </w:r>
      <w:r>
        <w:t xml:space="preserve">on </w:t>
      </w:r>
      <w:r>
        <w:rPr>
          <w:color w:val="98A088"/>
        </w:rPr>
        <w:t xml:space="preserve">todennäköisyysprosentti</w:t>
      </w:r>
      <w:r>
        <w:t xml:space="preserve">, arvioisin, että se on paljon alle 50 prosenttia".</w:t>
      </w:r>
    </w:p>
    <w:p>
      <w:r>
        <w:rPr>
          <w:b/>
        </w:rPr>
        <w:t xml:space="preserve">Asiakirjan numero 72</w:t>
      </w:r>
    </w:p>
    <w:p>
      <w:r>
        <w:rPr>
          <w:b/>
        </w:rPr>
        <w:t xml:space="preserve">Asiakirjan tunniste: wsj0073-001</w:t>
      </w:r>
    </w:p>
    <w:p>
      <w:r>
        <w:rPr>
          <w:color w:val="310106"/>
        </w:rPr>
        <w:t xml:space="preserve">Integra-A Hotel &amp; Restaurant Co. </w:t>
      </w:r>
      <w:r>
        <w:t xml:space="preserve">ilmoitti, että </w:t>
      </w:r>
      <w:r>
        <w:rPr>
          <w:color w:val="04640D"/>
        </w:rPr>
        <w:t xml:space="preserve">sen </w:t>
      </w:r>
      <w:r>
        <w:rPr>
          <w:color w:val="FEFB0A"/>
        </w:rPr>
        <w:t xml:space="preserve">suunniteltu merkintäoikeusanti, jonka odotetaan </w:t>
      </w:r>
      <w:r>
        <w:rPr>
          <w:color w:val="FEFB0A"/>
        </w:rPr>
        <w:t xml:space="preserve">keräävän noin 9 miljoonaa </w:t>
      </w:r>
      <w:r>
        <w:rPr>
          <w:color w:val="FEFB0A"/>
        </w:rPr>
        <w:t xml:space="preserve">dollaria, on </w:t>
      </w:r>
      <w:r>
        <w:t xml:space="preserve">julistettu voimaan, ja </w:t>
      </w:r>
      <w:r>
        <w:rPr>
          <w:color w:val="310106"/>
        </w:rPr>
        <w:t xml:space="preserve">yhtiö </w:t>
      </w:r>
      <w:r>
        <w:t xml:space="preserve">aloittaa materiaalin lähettämisen osakkeenomistajille myöhemmin tällä viikolla. </w:t>
      </w:r>
      <w:r>
        <w:rPr>
          <w:color w:val="FEFB0A"/>
        </w:rPr>
        <w:t xml:space="preserve">Tarjouksen mukaan </w:t>
      </w:r>
      <w:r>
        <w:rPr>
          <w:color w:val="00587F"/>
        </w:rPr>
        <w:t xml:space="preserve">osakkeenomistajat</w:t>
      </w:r>
      <w:r>
        <w:t xml:space="preserve"> saavat yhden oikeuden </w:t>
      </w:r>
      <w:r>
        <w:rPr>
          <w:color w:val="E115C0"/>
        </w:rPr>
        <w:t xml:space="preserve">jokaista </w:t>
      </w:r>
      <w:r>
        <w:rPr>
          <w:color w:val="E115C0"/>
        </w:rPr>
        <w:t xml:space="preserve">omistamaansa </w:t>
      </w:r>
      <w:r>
        <w:rPr>
          <w:color w:val="E115C0"/>
        </w:rPr>
        <w:t xml:space="preserve">105 kantaosaketta kohden</w:t>
      </w:r>
      <w:r>
        <w:t xml:space="preserve">. </w:t>
      </w:r>
      <w:r>
        <w:rPr>
          <w:color w:val="0BC582"/>
        </w:rPr>
        <w:t xml:space="preserve">Kukin oikeus </w:t>
      </w:r>
      <w:r>
        <w:t xml:space="preserve">oikeuttaa </w:t>
      </w:r>
      <w:r>
        <w:rPr>
          <w:color w:val="FEB8C8"/>
        </w:rPr>
        <w:t xml:space="preserve">osakkeenomistajan </w:t>
      </w:r>
      <w:r>
        <w:t xml:space="preserve">ostamaan 13,5 %:n nimellisarvoltaan 100 dollarin joukkovelkakirjalainoja, jotka erääntyvät vuonna 1993, sekä oikeuden ostaa 23,5 kantaosaketta hintaan 30 senttiä osakkeelta. </w:t>
      </w:r>
      <w:r>
        <w:rPr>
          <w:color w:val="9E8317"/>
        </w:rPr>
        <w:t xml:space="preserve">Marraskuun 21. päivänä päättyviä </w:t>
      </w:r>
      <w:r>
        <w:rPr>
          <w:color w:val="9E8317"/>
        </w:rPr>
        <w:t xml:space="preserve">oikeuksia </w:t>
      </w:r>
      <w:r>
        <w:t xml:space="preserve">voi käyttää 100 dollarilla oikeutta kohti. </w:t>
      </w:r>
      <w:r>
        <w:rPr>
          <w:color w:val="310106"/>
        </w:rPr>
        <w:t xml:space="preserve">Hotelleja omistava ja operoiva </w:t>
      </w:r>
      <w:r>
        <w:rPr>
          <w:color w:val="310106"/>
        </w:rPr>
        <w:t xml:space="preserve">Integra </w:t>
      </w:r>
      <w:r>
        <w:t xml:space="preserve">ilmoitti, että </w:t>
      </w:r>
      <w:r>
        <w:rPr>
          <w:color w:val="58018B"/>
        </w:rPr>
        <w:t xml:space="preserve">Hallwood Group Inc. </w:t>
      </w:r>
      <w:r>
        <w:t xml:space="preserve">on suostunut käyttämään </w:t>
      </w:r>
      <w:r>
        <w:rPr>
          <w:color w:val="B70639"/>
        </w:rPr>
        <w:t xml:space="preserve">kaikki oikeudet, joita </w:t>
      </w:r>
      <w:r>
        <w:rPr>
          <w:color w:val="B70639"/>
        </w:rPr>
        <w:t xml:space="preserve">muut osakkeenomistajat </w:t>
      </w:r>
      <w:r>
        <w:rPr>
          <w:color w:val="B70639"/>
        </w:rPr>
        <w:t xml:space="preserve">eivät ole </w:t>
      </w:r>
      <w:r>
        <w:rPr>
          <w:color w:val="B70639"/>
        </w:rPr>
        <w:t xml:space="preserve">käyttäneet</w:t>
      </w:r>
      <w:r>
        <w:t xml:space="preserve">. </w:t>
      </w:r>
      <w:r>
        <w:rPr>
          <w:color w:val="58018B"/>
        </w:rPr>
        <w:t xml:space="preserve">Clevelandissa sijaitseva Hallwood Commercial Bank </w:t>
      </w:r>
      <w:r>
        <w:t xml:space="preserve">omistaa noin 11 prosenttia </w:t>
      </w:r>
      <w:r>
        <w:rPr>
          <w:color w:val="310106"/>
        </w:rPr>
        <w:t xml:space="preserve">Integrasta</w:t>
      </w:r>
      <w:r>
        <w:t xml:space="preserve">.</w:t>
      </w:r>
    </w:p>
    <w:p>
      <w:r>
        <w:rPr>
          <w:b/>
        </w:rPr>
        <w:t xml:space="preserve">Asiakirjan numero 73</w:t>
      </w:r>
    </w:p>
    <w:p>
      <w:r>
        <w:rPr>
          <w:b/>
        </w:rPr>
        <w:t xml:space="preserve">Asiakirjan tunniste: wsj0074-001</w:t>
      </w:r>
    </w:p>
    <w:p>
      <w:r>
        <w:rPr>
          <w:color w:val="310106"/>
        </w:rPr>
        <w:t xml:space="preserve">Copperweld Corp, erikoisterästen valmistaja</w:t>
      </w:r>
      <w:r>
        <w:t xml:space="preserve">, ilmoitti, että </w:t>
      </w:r>
      <w:r>
        <w:rPr>
          <w:color w:val="04640D"/>
        </w:rPr>
        <w:t xml:space="preserve">445 työntekijää </w:t>
      </w:r>
      <w:r>
        <w:t xml:space="preserve">sen Shelbyn tehtaalla Ohiossa on mennyt </w:t>
      </w:r>
      <w:r>
        <w:rPr>
          <w:color w:val="FEFB0A"/>
        </w:rPr>
        <w:t xml:space="preserve">lakkoon sen jälkeen, kun </w:t>
      </w:r>
      <w:r>
        <w:rPr>
          <w:color w:val="E115C0"/>
        </w:rPr>
        <w:t xml:space="preserve">teräksentyöläisten ammattiliiton Local 3057 </w:t>
      </w:r>
      <w:r>
        <w:t xml:space="preserve">hylkäsi </w:t>
      </w:r>
      <w:r>
        <w:rPr>
          <w:color w:val="00587F"/>
        </w:rPr>
        <w:t xml:space="preserve">uuden sopimuksen </w:t>
      </w:r>
      <w:r>
        <w:rPr>
          <w:color w:val="FB5514"/>
        </w:rPr>
        <w:t xml:space="preserve">tiistaina</w:t>
      </w:r>
      <w:r>
        <w:t xml:space="preserve">. </w:t>
      </w:r>
      <w:r>
        <w:rPr>
          <w:color w:val="310106"/>
        </w:rPr>
        <w:t xml:space="preserve">Yhtiön Copperweld Ohio Steel Tube -divisioonan </w:t>
      </w:r>
      <w:r>
        <w:t xml:space="preserve">ja </w:t>
      </w:r>
      <w:r>
        <w:rPr>
          <w:color w:val="FEB8C8"/>
        </w:rPr>
        <w:t xml:space="preserve">liiton </w:t>
      </w:r>
      <w:r>
        <w:rPr>
          <w:color w:val="0BC582"/>
        </w:rPr>
        <w:t xml:space="preserve">välinen </w:t>
      </w:r>
      <w:r>
        <w:t xml:space="preserve">edellinen sopimus </w:t>
      </w:r>
      <w:r>
        <w:t xml:space="preserve">päättyi </w:t>
      </w:r>
      <w:r>
        <w:rPr>
          <w:color w:val="FB5514"/>
        </w:rPr>
        <w:t xml:space="preserve">tiistaina </w:t>
      </w:r>
      <w:r>
        <w:t xml:space="preserve">keskiyöllä. </w:t>
      </w:r>
      <w:r>
        <w:rPr>
          <w:color w:val="E115C0"/>
        </w:rPr>
        <w:t xml:space="preserve">Ammattiliitto </w:t>
      </w:r>
      <w:r>
        <w:t xml:space="preserve">äänesti </w:t>
      </w:r>
      <w:r>
        <w:rPr>
          <w:color w:val="00587F"/>
        </w:rPr>
        <w:t xml:space="preserve">sopimusehdotuksen </w:t>
      </w:r>
      <w:r>
        <w:t xml:space="preserve">hylkäämisestä </w:t>
      </w:r>
      <w:r>
        <w:t xml:space="preserve">lopulta 230-215. </w:t>
      </w:r>
      <w:r>
        <w:rPr>
          <w:color w:val="310106"/>
        </w:rPr>
        <w:t xml:space="preserve">Copperweld </w:t>
      </w:r>
      <w:r>
        <w:t xml:space="preserve">sanoi, ettei se odota </w:t>
      </w:r>
      <w:r>
        <w:rPr>
          <w:color w:val="FEFB0A"/>
        </w:rPr>
        <w:t xml:space="preserve">lakon </w:t>
      </w:r>
      <w:r>
        <w:t xml:space="preserve">pitkittyvän. Se ilmoitti ryhtyneensä toimiin varmistaakseen, että toimitukset jatkuvat työnseisauksen aikana.</w:t>
      </w:r>
    </w:p>
    <w:p>
      <w:r>
        <w:rPr>
          <w:b/>
        </w:rPr>
        <w:t xml:space="preserve">Asiakirjan numero 74</w:t>
      </w:r>
    </w:p>
    <w:p>
      <w:r>
        <w:rPr>
          <w:b/>
        </w:rPr>
        <w:t xml:space="preserve">Asiakirjan tunniste: wsj0075-001</w:t>
      </w:r>
    </w:p>
    <w:p>
      <w:r>
        <w:rPr>
          <w:color w:val="310106"/>
        </w:rPr>
        <w:t xml:space="preserve">Valtiovarainministeriö </w:t>
      </w:r>
      <w:r>
        <w:t xml:space="preserve">kertoi, että se </w:t>
      </w:r>
      <w:r>
        <w:t xml:space="preserve">aikoo kerätä 30 miljardia dollaria joukkovelkakirjojen ja velkakirjojen myynnistä </w:t>
      </w:r>
      <w:r>
        <w:rPr>
          <w:color w:val="04640D"/>
        </w:rPr>
        <w:t xml:space="preserve">ensi viikolla, </w:t>
      </w:r>
      <w:r>
        <w:t xml:space="preserve">mutta sanoi, että </w:t>
      </w:r>
      <w:r>
        <w:rPr>
          <w:color w:val="FEFB0A"/>
        </w:rPr>
        <w:t xml:space="preserve">huutokauppoja </w:t>
      </w:r>
      <w:r>
        <w:t xml:space="preserve">lykätään, ellei </w:t>
      </w:r>
      <w:r>
        <w:rPr>
          <w:color w:val="FB5514"/>
        </w:rPr>
        <w:t xml:space="preserve">kongressi </w:t>
      </w:r>
      <w:r>
        <w:t xml:space="preserve">hyväksy nopeasti </w:t>
      </w:r>
      <w:r>
        <w:rPr>
          <w:color w:val="0BC582"/>
        </w:rPr>
        <w:t xml:space="preserve">liittovaltion velkakaton </w:t>
      </w:r>
      <w:r>
        <w:rPr>
          <w:color w:val="E115C0"/>
        </w:rPr>
        <w:t xml:space="preserve">korottamista</w:t>
      </w:r>
      <w:r>
        <w:t xml:space="preserve">. </w:t>
      </w:r>
      <w:r>
        <w:rPr>
          <w:color w:val="FEB8C8"/>
        </w:rPr>
        <w:t xml:space="preserve">Michael Basham, </w:t>
      </w:r>
      <w:r>
        <w:rPr>
          <w:color w:val="9E8317"/>
        </w:rPr>
        <w:t xml:space="preserve">valtiovarainministeriön liittovaltion rahoituksesta vastaava </w:t>
      </w:r>
      <w:r>
        <w:rPr>
          <w:color w:val="FEB8C8"/>
        </w:rPr>
        <w:t xml:space="preserve">alivaltiosihteeri</w:t>
      </w:r>
      <w:r>
        <w:t xml:space="preserve">, sanoi, että </w:t>
      </w:r>
      <w:r>
        <w:rPr>
          <w:color w:val="310106"/>
        </w:rPr>
        <w:t xml:space="preserve">ministeriö </w:t>
      </w:r>
      <w:r>
        <w:t xml:space="preserve">saattaa odottaa maanantain loppuun tai jopa tiistaiaamuun asti ilmoittaakseen, </w:t>
      </w:r>
      <w:r>
        <w:t xml:space="preserve">siirretäänkö </w:t>
      </w:r>
      <w:r>
        <w:rPr>
          <w:color w:val="FEFB0A"/>
        </w:rPr>
        <w:t xml:space="preserve">huutokauppoja. </w:t>
      </w:r>
      <w:r>
        <w:rPr>
          <w:color w:val="FEB8C8"/>
        </w:rPr>
        <w:t xml:space="preserve">Basham</w:t>
      </w:r>
      <w:r>
        <w:t xml:space="preserve"> sanoi, että </w:t>
      </w:r>
      <w:r>
        <w:t xml:space="preserve">ellei </w:t>
      </w:r>
      <w:r>
        <w:rPr>
          <w:color w:val="01190F"/>
        </w:rPr>
        <w:t xml:space="preserve">liittovaltion hallitus </w:t>
      </w:r>
      <w:r>
        <w:t xml:space="preserve">hanki </w:t>
      </w:r>
      <w:r>
        <w:t xml:space="preserve">rahaa rahoitusmarkkinoilta, sillä </w:t>
      </w:r>
      <w:r>
        <w:t xml:space="preserve">ei ole käteistä rahaa 13,8 miljardin dollarin </w:t>
      </w:r>
      <w:r>
        <w:rPr>
          <w:color w:val="847D81"/>
        </w:rPr>
        <w:t xml:space="preserve">lyhytaikaisten valtion joukkovelkakirjalainojen </w:t>
      </w:r>
      <w:r>
        <w:t xml:space="preserve">takaisinmaksuun, </w:t>
      </w:r>
      <w:r>
        <w:rPr>
          <w:color w:val="847D81"/>
        </w:rPr>
        <w:t xml:space="preserve">jotka </w:t>
      </w:r>
      <w:r>
        <w:rPr>
          <w:color w:val="847D81"/>
        </w:rPr>
        <w:t xml:space="preserve">erääntyvät </w:t>
      </w:r>
      <w:r>
        <w:rPr>
          <w:color w:val="B70639"/>
        </w:rPr>
        <w:t xml:space="preserve">torstaina</w:t>
      </w:r>
      <w:r>
        <w:t xml:space="preserve">. </w:t>
      </w:r>
      <w:r>
        <w:t xml:space="preserve">Ilman </w:t>
      </w:r>
      <w:r>
        <w:rPr>
          <w:color w:val="FB5514"/>
        </w:rPr>
        <w:t xml:space="preserve">kongressin </w:t>
      </w:r>
      <w:r>
        <w:t xml:space="preserve">toimia </w:t>
      </w:r>
      <w:r>
        <w:rPr>
          <w:color w:val="310106"/>
        </w:rPr>
        <w:t xml:space="preserve">valtiovarainministeriö </w:t>
      </w:r>
      <w:r>
        <w:t xml:space="preserve">ei voi </w:t>
      </w:r>
      <w:r>
        <w:t xml:space="preserve">myydä uusia arvopapereita - ei edes säästölainoja. Mutta huolimatta </w:t>
      </w:r>
      <w:r>
        <w:rPr>
          <w:color w:val="F7F1DF"/>
        </w:rPr>
        <w:t xml:space="preserve">velkakatosta käytävästä </w:t>
      </w:r>
      <w:r>
        <w:t xml:space="preserve">kapeasta kiistelystä, </w:t>
      </w:r>
      <w:r>
        <w:rPr>
          <w:color w:val="118B8A"/>
        </w:rPr>
        <w:t xml:space="preserve">joka </w:t>
      </w:r>
      <w:r>
        <w:rPr>
          <w:color w:val="F7F1DF"/>
        </w:rPr>
        <w:t xml:space="preserve">on sotkeutunut pääomatulojen veronalennuksista käytävään taisteluun</w:t>
      </w:r>
      <w:r>
        <w:t xml:space="preserve">, </w:t>
      </w:r>
      <w:r>
        <w:rPr>
          <w:color w:val="FB5514"/>
        </w:rPr>
        <w:t xml:space="preserve">kongressi </w:t>
      </w:r>
      <w:r>
        <w:t xml:space="preserve">toimii lähes varmasti ajoissa, jotta määräajasta ei myöhästyttäisi. "</w:t>
      </w:r>
      <w:r>
        <w:rPr>
          <w:color w:val="4AFEFA"/>
        </w:rPr>
        <w:t xml:space="preserve">Jokainen päivä, </w:t>
      </w:r>
      <w:r>
        <w:rPr>
          <w:color w:val="FCB164"/>
        </w:rPr>
        <w:t xml:space="preserve">jona </w:t>
      </w:r>
      <w:r>
        <w:rPr>
          <w:color w:val="796EE6"/>
        </w:rPr>
        <w:t xml:space="preserve">kongressi </w:t>
      </w:r>
      <w:r>
        <w:rPr>
          <w:color w:val="4AFEFA"/>
        </w:rPr>
        <w:t xml:space="preserve">ei toimi </w:t>
      </w:r>
      <w:r>
        <w:t xml:space="preserve">... aiheuttaa lisähäiriöitä </w:t>
      </w:r>
      <w:r>
        <w:rPr>
          <w:color w:val="000D2C"/>
        </w:rPr>
        <w:t xml:space="preserve">lainanottosuunnitelmassamme</w:t>
      </w:r>
      <w:r>
        <w:rPr>
          <w:color w:val="53495F"/>
        </w:rPr>
        <w:t xml:space="preserve">, mikä </w:t>
      </w:r>
      <w:r>
        <w:rPr>
          <w:color w:val="000D2C"/>
        </w:rPr>
        <w:t xml:space="preserve">voi johtaa </w:t>
      </w:r>
      <w:r>
        <w:rPr>
          <w:color w:val="F95475"/>
        </w:rPr>
        <w:t xml:space="preserve">korkeampiin korkokustannuksiin veronmaksajille</w:t>
      </w:r>
      <w:r>
        <w:t xml:space="preserve">", </w:t>
      </w:r>
      <w:r>
        <w:rPr>
          <w:color w:val="61FC03"/>
        </w:rPr>
        <w:t xml:space="preserve">valtiovarainministeri Nicholas Brady </w:t>
      </w:r>
      <w:r>
        <w:t xml:space="preserve">sanoi </w:t>
      </w:r>
      <w:r>
        <w:rPr>
          <w:color w:val="5D9608"/>
        </w:rPr>
        <w:t xml:space="preserve">puheessa, joka valmisteltiin pidettäväksi pankkiirien joukolle eilen illalla</w:t>
      </w:r>
      <w:r>
        <w:t xml:space="preserve">. "</w:t>
      </w:r>
      <w:r>
        <w:rPr>
          <w:color w:val="DE98FD"/>
        </w:rPr>
        <w:t xml:space="preserve">Näiden kustannusten </w:t>
      </w:r>
      <w:r>
        <w:t xml:space="preserve">ja mahdollisten viivästysten </w:t>
      </w:r>
      <w:r>
        <w:t xml:space="preserve">välttämiseksi </w:t>
      </w:r>
      <w:r>
        <w:t xml:space="preserve">tarvitaan välittömiä toimia." </w:t>
      </w:r>
      <w:r>
        <w:rPr>
          <w:color w:val="248AD0"/>
        </w:rPr>
        <w:t xml:space="preserve">Ensi viikolla </w:t>
      </w:r>
      <w:r>
        <w:rPr>
          <w:color w:val="98A088"/>
        </w:rPr>
        <w:t xml:space="preserve">myytävillä </w:t>
      </w:r>
      <w:r>
        <w:rPr>
          <w:color w:val="98A088"/>
        </w:rPr>
        <w:t xml:space="preserve">arvopapereilla </w:t>
      </w:r>
      <w:r>
        <w:t xml:space="preserve">kerätään noin 10 miljardia dollaria käteistä ja lunastetaan 20 miljardia dollaria </w:t>
      </w:r>
      <w:r>
        <w:rPr>
          <w:color w:val="5C5300"/>
        </w:rPr>
        <w:t xml:space="preserve">erääntyviä</w:t>
      </w:r>
      <w:r>
        <w:rPr>
          <w:color w:val="5C5300"/>
        </w:rPr>
        <w:t xml:space="preserve"> joukkovelkakirjalainoja</w:t>
      </w:r>
      <w:r>
        <w:t xml:space="preserve">. </w:t>
      </w:r>
      <w:r>
        <w:rPr>
          <w:color w:val="BCFEC6"/>
        </w:rPr>
        <w:t xml:space="preserve">Uudet arvopaperit, jotka ovat osa </w:t>
      </w:r>
      <w:r>
        <w:rPr>
          <w:color w:val="932C70"/>
        </w:rPr>
        <w:t xml:space="preserve">liittovaltion </w:t>
      </w:r>
      <w:r>
        <w:rPr>
          <w:color w:val="BCFEC6"/>
        </w:rPr>
        <w:t xml:space="preserve">säännöllistä neljännesvuosittaista jälleenrahoitusta, </w:t>
      </w:r>
      <w:r>
        <w:t xml:space="preserve">koostuvat seuraavista: - 10 miljardin dollarin arvosta </w:t>
      </w:r>
      <w:r>
        <w:rPr>
          <w:color w:val="2B1B04"/>
        </w:rPr>
        <w:t xml:space="preserve">kolmivuotisia keskipitkän aikavälin velkakirjoja, </w:t>
      </w:r>
      <w:r>
        <w:rPr>
          <w:color w:val="B5AFC4"/>
        </w:rPr>
        <w:t xml:space="preserve">jotka </w:t>
      </w:r>
      <w:r>
        <w:rPr>
          <w:color w:val="2B1B04"/>
        </w:rPr>
        <w:t xml:space="preserve">huutokaupataan tiistaina ja erääntyvät 15. marraskuuta 1992 </w:t>
      </w:r>
      <w:r>
        <w:t xml:space="preserve">- 10 miljardin </w:t>
      </w:r>
      <w:r>
        <w:t xml:space="preserve">dollarin arvosta </w:t>
      </w:r>
      <w:r>
        <w:rPr>
          <w:color w:val="D4C67A"/>
        </w:rPr>
        <w:t xml:space="preserve">kymmenvuotisia keskipitkän aikavälin velkakirjoja, </w:t>
      </w:r>
      <w:r>
        <w:rPr>
          <w:color w:val="AE7AA1"/>
        </w:rPr>
        <w:t xml:space="preserve">jotka </w:t>
      </w:r>
      <w:r>
        <w:rPr>
          <w:color w:val="D4C67A"/>
        </w:rPr>
        <w:t xml:space="preserve">huutokaupataan keskiviikkona ja erääntyvät 15. marraskuuta 1992. </w:t>
      </w:r>
      <w:r>
        <w:rPr>
          <w:color w:val="D4C67A"/>
        </w:rPr>
        <w:t xml:space="preserve">Marraskuu 1999 </w:t>
      </w:r>
      <w:r>
        <w:t xml:space="preserve">- 10 miljardia dollaria </w:t>
      </w:r>
      <w:r>
        <w:rPr>
          <w:color w:val="C2A393"/>
        </w:rPr>
        <w:t xml:space="preserve">30 vuoden pitkäaikaisia joukkovelkakirjalainoja, </w:t>
      </w:r>
      <w:r>
        <w:rPr>
          <w:color w:val="0232FD"/>
        </w:rPr>
        <w:t xml:space="preserve">jotka </w:t>
      </w:r>
      <w:r>
        <w:rPr>
          <w:color w:val="C2A393"/>
        </w:rPr>
        <w:t xml:space="preserve">huutokaupataan </w:t>
      </w:r>
      <w:r>
        <w:rPr>
          <w:color w:val="6A3A35"/>
        </w:rPr>
        <w:t xml:space="preserve">torstaina </w:t>
      </w:r>
      <w:r>
        <w:rPr>
          <w:color w:val="C2A393"/>
        </w:rPr>
        <w:t xml:space="preserve">ja jotka erääntyvät 15. elokuuta 2019</w:t>
      </w:r>
      <w:r>
        <w:t xml:space="preserve">. </w:t>
      </w:r>
      <w:r>
        <w:rPr>
          <w:color w:val="310106"/>
        </w:rPr>
        <w:t xml:space="preserve">Valtiovarainministeriö </w:t>
      </w:r>
      <w:r>
        <w:t xml:space="preserve">ilmoitti </w:t>
      </w:r>
      <w:r>
        <w:rPr>
          <w:color w:val="BA6801"/>
        </w:rPr>
        <w:t xml:space="preserve">torstaina </w:t>
      </w:r>
      <w:r>
        <w:t xml:space="preserve">myös aikovansa </w:t>
      </w:r>
      <w:r>
        <w:t xml:space="preserve">myydä 10 miljardia dollaria </w:t>
      </w:r>
      <w:r>
        <w:rPr>
          <w:color w:val="168E5C"/>
        </w:rPr>
        <w:t xml:space="preserve">käteisvelkakirjalainoja, jotka erääntyvät 36 päivän kuluttua</w:t>
      </w:r>
      <w:r>
        <w:t xml:space="preserve">. Ne kypsyvät 21. joulukuuta. </w:t>
      </w:r>
      <w:r>
        <w:rPr>
          <w:color w:val="FEB8C8"/>
        </w:rPr>
        <w:t xml:space="preserve">Bashamin</w:t>
      </w:r>
      <w:r>
        <w:t xml:space="preserve"> mukaan </w:t>
      </w:r>
      <w:r>
        <w:t xml:space="preserve">mikään </w:t>
      </w:r>
      <w:r>
        <w:rPr>
          <w:color w:val="BCFEC6"/>
        </w:rPr>
        <w:t xml:space="preserve">arvopapereista </w:t>
      </w:r>
      <w:r>
        <w:t xml:space="preserve">ei </w:t>
      </w:r>
      <w:r>
        <w:t xml:space="preserve">ole välittömästi kaupankäyntikelpoinen </w:t>
      </w:r>
      <w:r>
        <w:rPr>
          <w:color w:val="16C0D0"/>
        </w:rPr>
        <w:t xml:space="preserve">ennen kuin </w:t>
      </w:r>
      <w:r>
        <w:rPr>
          <w:color w:val="C62100"/>
        </w:rPr>
        <w:t xml:space="preserve">kongressi </w:t>
      </w:r>
      <w:r>
        <w:rPr>
          <w:color w:val="16C0D0"/>
        </w:rPr>
        <w:t xml:space="preserve">hyväksyy </w:t>
      </w:r>
      <w:r>
        <w:rPr>
          <w:color w:val="014347"/>
        </w:rPr>
        <w:t xml:space="preserve">velan</w:t>
      </w:r>
      <w:r>
        <w:rPr>
          <w:color w:val="16C0D0"/>
        </w:rPr>
        <w:t xml:space="preserve"> korotuksen</w:t>
      </w:r>
      <w:r>
        <w:t xml:space="preserve">, mikä </w:t>
      </w:r>
      <w:r>
        <w:t xml:space="preserve">avaa tien viralliselle liikkeeseenlaskulle</w:t>
      </w:r>
      <w:r>
        <w:t xml:space="preserve">. </w:t>
      </w:r>
      <w:r>
        <w:rPr>
          <w:color w:val="310106"/>
        </w:rPr>
        <w:t xml:space="preserve">Valtiovarainministeriö </w:t>
      </w:r>
      <w:r>
        <w:t xml:space="preserve">on sanonut, että sen on kerättävä 47,5 miljardia dollaria tällä vuosineljänneksellä, jotta joulukuun lopussa kassavarat olisivat 20 miljardia dollaria. Lokakuussa pidettyjen huutokauppojen ja </w:t>
      </w:r>
      <w:r>
        <w:rPr>
          <w:color w:val="233809"/>
        </w:rPr>
        <w:t xml:space="preserve">ensi viikolla </w:t>
      </w:r>
      <w:r>
        <w:rPr>
          <w:color w:val="FEFB0A"/>
        </w:rPr>
        <w:t xml:space="preserve">pidettävien </w:t>
      </w:r>
      <w:r>
        <w:t xml:space="preserve">huutokauppojen myötä huutokauppojen </w:t>
      </w:r>
      <w:r>
        <w:t xml:space="preserve">kokonaismäärä nousee 25,6 miljardiin dollariin. Loput 21,9 miljardia voitaisiin kerätä myymällä lyhytaikaisia valtion joukkovelkakirjalainoja, kaksivuotisia marraskuussa ja viisivuotisia joulukuun alussa, </w:t>
      </w:r>
      <w:r>
        <w:rPr>
          <w:color w:val="310106"/>
        </w:rPr>
        <w:t xml:space="preserve">ministeriö sanoi</w:t>
      </w:r>
      <w:r>
        <w:t xml:space="preserve">. </w:t>
      </w:r>
      <w:r>
        <w:rPr>
          <w:color w:val="310106"/>
        </w:rPr>
        <w:t xml:space="preserve">Valtiovarainministeriö </w:t>
      </w:r>
      <w:r>
        <w:t xml:space="preserve">arvioi, että sen on hankittava 45-50 miljardia dollaria vuoden 1990 kolmen ensimmäisen kuukauden aikana, jos se päättää saavuttaa 10 miljardin dollarin käteissaldon maaliskuun lopussa.</w:t>
      </w:r>
    </w:p>
    <w:p>
      <w:r>
        <w:rPr>
          <w:b/>
        </w:rPr>
        <w:t xml:space="preserve">Asiakirjan numero 75</w:t>
      </w:r>
    </w:p>
    <w:p>
      <w:r>
        <w:rPr>
          <w:b/>
        </w:rPr>
        <w:t xml:space="preserve">Asiakirjan tunniste: wsj0076-001</w:t>
      </w:r>
    </w:p>
    <w:p>
      <w:r>
        <w:rPr>
          <w:color w:val="310106"/>
        </w:rPr>
        <w:t xml:space="preserve">Lancaster Colony Corp. </w:t>
      </w:r>
      <w:r>
        <w:t xml:space="preserve">ilmoitti ostaneensa </w:t>
      </w:r>
      <w:r>
        <w:rPr>
          <w:color w:val="04640D"/>
        </w:rPr>
        <w:t xml:space="preserve">Reames Foods Inc:n </w:t>
      </w:r>
      <w:r>
        <w:t xml:space="preserve">käteiskaupalla</w:t>
      </w:r>
      <w:r>
        <w:t xml:space="preserve">. Ehtoja ei julkistettu. </w:t>
      </w:r>
      <w:r>
        <w:rPr>
          <w:color w:val="310106"/>
        </w:rPr>
        <w:t xml:space="preserve">Lancasterin mukaan </w:t>
      </w:r>
      <w:r>
        <w:rPr>
          <w:color w:val="04640D"/>
        </w:rPr>
        <w:t xml:space="preserve">Reamesin, joka on Cliveen, Iowaan, sijoittautunut pakastettujen nuudeleiden ja esikypsennettyjen pastojen valmistaja ja markkinoija, </w:t>
      </w:r>
      <w:r>
        <w:t xml:space="preserve">vuosimyynti on noin 11 miljoonaa dollaria</w:t>
      </w:r>
      <w:r>
        <w:t xml:space="preserve">.</w:t>
      </w:r>
    </w:p>
    <w:p>
      <w:r>
        <w:rPr>
          <w:b/>
        </w:rPr>
        <w:t xml:space="preserve">Asiakirjan numero 76</w:t>
      </w:r>
    </w:p>
    <w:p>
      <w:r>
        <w:rPr>
          <w:b/>
        </w:rPr>
        <w:t xml:space="preserve">Asiakirjan tunniste: wsj0077-001</w:t>
      </w:r>
    </w:p>
    <w:p>
      <w:r>
        <w:rPr>
          <w:color w:val="310106"/>
        </w:rPr>
        <w:t xml:space="preserve">Sijoittajat </w:t>
      </w:r>
      <w:r>
        <w:t xml:space="preserve">hyödynsivät eilen tiistain osakkeen vahvuutta ja varmistivat voittoja ja antoivat </w:t>
      </w:r>
      <w:r>
        <w:rPr>
          <w:color w:val="04640D"/>
        </w:rPr>
        <w:t xml:space="preserve">osakkeen </w:t>
      </w:r>
      <w:r>
        <w:t xml:space="preserve">nousta hieman. Joukkovelkakirjojen hinnat ja </w:t>
      </w:r>
      <w:r>
        <w:rPr>
          <w:color w:val="FEFB0A"/>
        </w:rPr>
        <w:t xml:space="preserve">dollari </w:t>
      </w:r>
      <w:r>
        <w:t xml:space="preserve">nousivat hieman. </w:t>
      </w:r>
      <w:r>
        <w:rPr>
          <w:color w:val="FB5514"/>
        </w:rPr>
        <w:t xml:space="preserve">Teollisuusosakkeiden Dow-Jones-indeksi </w:t>
      </w:r>
      <w:r>
        <w:t xml:space="preserve">nousi vajaan pisteen ja sulkeutui 2645,90 pisteeseen kevyessä kaupankäynnissä. </w:t>
      </w:r>
      <w:r>
        <w:rPr>
          <w:color w:val="E115C0"/>
        </w:rPr>
        <w:t xml:space="preserve">New Yorkin pörssissä </w:t>
      </w:r>
      <w:r>
        <w:t xml:space="preserve">nousevien osakkeiden määrä oli </w:t>
      </w:r>
      <w:r>
        <w:t xml:space="preserve">kuitenkin suurempi kuin laskevien osakkeiden määrä, 847 osaketta 644 osaketta vastaan. Pitkien joukkolainojen hinnat nousivat huolimatta siitä, että tässä kuussa on odotettavissa runsaasti uutta valtion velkakirjojen tarjontaa. Japanilaisten sijoittajien jatkuva dollarikysyntä vahvisti Yhdysvaltain </w:t>
      </w:r>
      <w:r>
        <w:rPr>
          <w:color w:val="FEFB0A"/>
        </w:rPr>
        <w:t xml:space="preserve">valuuttaa</w:t>
      </w:r>
      <w:r>
        <w:t xml:space="preserve">. </w:t>
      </w:r>
      <w:r>
        <w:t xml:space="preserve">Analyytikot olivat pettyneitä siihen, että sijoittajien innostus osaketta kohtaan, joka seurasi </w:t>
      </w:r>
      <w:r>
        <w:rPr>
          <w:color w:val="00587F"/>
        </w:rPr>
        <w:t xml:space="preserve">Georgia-Pacificin </w:t>
      </w:r>
      <w:r>
        <w:rPr>
          <w:color w:val="00587F"/>
        </w:rPr>
        <w:t xml:space="preserve">3,18 miljardin dollarin tarjousta Great Northern Nekoosasta</w:t>
      </w:r>
      <w:r>
        <w:t xml:space="preserve">, hiipui niin nopeasti. </w:t>
      </w:r>
      <w:r>
        <w:rPr>
          <w:color w:val="FB5514"/>
        </w:rPr>
        <w:t xml:space="preserve">Teollisuusyritysten osakeindeksi </w:t>
      </w:r>
      <w:r>
        <w:t xml:space="preserve">nousi tiistaina yli 41 pistettä, kun keinottelijat ryntäsivät ostamaan mahdollisten ostokohteiden osakkeita. Vuoden lopun näkymien vuoksi varainhoitajat ovat kuitenkin innokkaita saamaan voittoa ja haluavat vähentää riskiä menettää sijoitus, joka on monille poikkeuksellisen hyvä tuottoinen sijoitus Talousuutiset eivät juurikaan vaikuttaneet rahoitusmarkkinoihin. </w:t>
      </w:r>
      <w:r>
        <w:rPr>
          <w:color w:val="FEB8C8"/>
        </w:rPr>
        <w:t xml:space="preserve">Odotetusti kansallinen ostopäällikköraportti osoitti, että osavaltion teollisuussektorin kasvu hidastuu edelleen hieman</w:t>
      </w:r>
      <w:r>
        <w:t xml:space="preserve">. Federal Reserven Beige Book, joka on yhteenveto koko maan taloudellisesta tilanteesta, osoitti, että kansantalous on edelleen pysähtyneen kasvun vaiheessa. Ydinmarkkinoiden toiminta: Osakekurssit nousivat hieman kevyessä kaupankäynnissä. </w:t>
      </w:r>
      <w:r>
        <w:rPr>
          <w:color w:val="E115C0"/>
        </w:rPr>
        <w:t xml:space="preserve">New Yorkin pörssin </w:t>
      </w:r>
      <w:r>
        <w:t xml:space="preserve">osakemäärä </w:t>
      </w:r>
      <w:r>
        <w:t xml:space="preserve">oli 154,2 miljoonaa osaketta. Joukkovelkakirjojen hinnat nousivat. Indeksin mukainen valtion joukkovelkakirjalaina, jonka maturiteetti on 30 vuotta, nousi noin neljännesyksikön eli 2,50 dollaria jokaista 1 000 dollarin nimellisarvoa kohti. Tuotto laski 7,88 prosenttiin. </w:t>
      </w:r>
      <w:r>
        <w:rPr>
          <w:color w:val="FEFB0A"/>
        </w:rPr>
        <w:t xml:space="preserve">Dollari </w:t>
      </w:r>
      <w:r>
        <w:t xml:space="preserve">vahvistui. Myöhään iltapäivällä </w:t>
      </w:r>
      <w:r>
        <w:rPr>
          <w:color w:val="FEFB0A"/>
        </w:rPr>
        <w:t xml:space="preserve">valuutta </w:t>
      </w:r>
      <w:r>
        <w:t xml:space="preserve">oli </w:t>
      </w:r>
      <w:r>
        <w:rPr>
          <w:color w:val="9E8317"/>
        </w:rPr>
        <w:t xml:space="preserve">New Yorkin pörssissä </w:t>
      </w:r>
      <w:r>
        <w:t xml:space="preserve">18 500 markassa ja 143,80 jenissä, kun se oli 18 415 markkaa ja 142,85 jeniä.</w:t>
      </w:r>
    </w:p>
    <w:p>
      <w:r>
        <w:rPr>
          <w:b/>
        </w:rPr>
        <w:t xml:space="preserve">Asiakirjan numero 77</w:t>
      </w:r>
    </w:p>
    <w:p>
      <w:r>
        <w:rPr>
          <w:b/>
        </w:rPr>
        <w:t xml:space="preserve">Asiakirjan tunniste: wsj0078-001</w:t>
      </w:r>
    </w:p>
    <w:p>
      <w:r>
        <w:t xml:space="preserve">Mitsui Mining &amp; Smelting Co. raportoi 62 %:n noususta </w:t>
      </w:r>
      <w:r>
        <w:rPr>
          <w:color w:val="310106"/>
        </w:rPr>
        <w:t xml:space="preserve">ennen veroja </w:t>
      </w:r>
      <w:r>
        <w:t xml:space="preserve">5,276 miljardiin jeniin (36,9 miljoonaa dollaria) </w:t>
      </w:r>
      <w:r>
        <w:rPr>
          <w:color w:val="04640D"/>
        </w:rPr>
        <w:t xml:space="preserve">30. syyskuuta päättyneen </w:t>
      </w:r>
      <w:r>
        <w:rPr>
          <w:color w:val="04640D"/>
        </w:rPr>
        <w:t xml:space="preserve">tilikauden </w:t>
      </w:r>
      <w:r>
        <w:t xml:space="preserve">ensimmäisellä puoliskolla, kun se </w:t>
      </w:r>
      <w:r>
        <w:t xml:space="preserve">vuotta aiemmin oli </w:t>
      </w:r>
      <w:r>
        <w:t xml:space="preserve">3,253 miljardia jeniä. Nettotulos yli kolminkertaistui 4 898 miljardiin jeniin viime vuoden 1 457 miljardista jenistä.</w:t>
      </w:r>
    </w:p>
    <w:p>
      <w:r>
        <w:rPr>
          <w:b/>
        </w:rPr>
        <w:t xml:space="preserve">Asiakirjan numero 78</w:t>
      </w:r>
    </w:p>
    <w:p>
      <w:r>
        <w:rPr>
          <w:b/>
        </w:rPr>
        <w:t xml:space="preserve">Asiakirjan tunniste: wsj0079-001</w:t>
      </w:r>
    </w:p>
    <w:p>
      <w:r>
        <w:rPr>
          <w:color w:val="310106"/>
        </w:rPr>
        <w:t xml:space="preserve">Eaton Corp. </w:t>
      </w:r>
      <w:r>
        <w:t xml:space="preserve">ilmoitti myyneensä </w:t>
      </w:r>
      <w:r>
        <w:rPr>
          <w:color w:val="FEFB0A"/>
        </w:rPr>
        <w:t xml:space="preserve">Pacific Sierra Research Corp. -yksikkönsä </w:t>
      </w:r>
      <w:r>
        <w:rPr>
          <w:color w:val="FEFB0A"/>
        </w:rPr>
        <w:t xml:space="preserve">kyseisen yksikön </w:t>
      </w:r>
      <w:r>
        <w:t xml:space="preserve">työntekijöistä koostuvalle yritykselle</w:t>
      </w:r>
      <w:r>
        <w:t xml:space="preserve">. Sopimuksen ehtoja ei julkistettu. </w:t>
      </w:r>
      <w:r>
        <w:rPr>
          <w:color w:val="FEFB0A"/>
        </w:rPr>
        <w:t xml:space="preserve">Los Angelesissa sijaitsevan Pacific Sierran palveluksessa </w:t>
      </w:r>
      <w:r>
        <w:t xml:space="preserve">on noin 200 työntekijää, ja se tarjoaa teollisuudelle asiantuntijapalveluja ja kehittyneitä tuotteita. </w:t>
      </w:r>
      <w:r>
        <w:rPr>
          <w:color w:val="310106"/>
        </w:rPr>
        <w:t xml:space="preserve">Eaton on </w:t>
      </w:r>
      <w:r>
        <w:t xml:space="preserve">itseliikkuvien komponenttien, ohjauslaitteiden ja ilmailuelektroniikan monialayritys.</w:t>
      </w:r>
    </w:p>
    <w:p>
      <w:r>
        <w:rPr>
          <w:b/>
        </w:rPr>
        <w:t xml:space="preserve">Asiakirjan numero 79</w:t>
      </w:r>
    </w:p>
    <w:p>
      <w:r>
        <w:rPr>
          <w:b/>
        </w:rPr>
        <w:t xml:space="preserve">Asiakirjan tunniste: wsj0080-001</w:t>
      </w:r>
    </w:p>
    <w:p>
      <w:r>
        <w:rPr>
          <w:color w:val="310106"/>
        </w:rPr>
        <w:t xml:space="preserve">Sijoittaja Harold Simmons </w:t>
      </w:r>
      <w:r>
        <w:rPr>
          <w:color w:val="04640D"/>
        </w:rPr>
        <w:t xml:space="preserve">ja </w:t>
      </w:r>
      <w:r>
        <w:rPr>
          <w:color w:val="FEFB0A"/>
        </w:rPr>
        <w:t xml:space="preserve">NL Industries Inc. </w:t>
      </w:r>
      <w:r>
        <w:rPr>
          <w:color w:val="FB5514"/>
        </w:rPr>
        <w:t xml:space="preserve">ovat tarjoutuneet ostamaan </w:t>
      </w:r>
      <w:r>
        <w:rPr>
          <w:color w:val="E115C0"/>
        </w:rPr>
        <w:t xml:space="preserve">Georgia Gulf Corp:n </w:t>
      </w:r>
      <w:r>
        <w:rPr>
          <w:color w:val="FB5514"/>
        </w:rPr>
        <w:t xml:space="preserve">50 dollarilla osakkeelta eli noin 1,1 miljardilla dollarilla</w:t>
      </w:r>
      <w:r>
        <w:t xml:space="preserve">, mikä </w:t>
      </w:r>
      <w:r>
        <w:t xml:space="preserve">lisää paineita </w:t>
      </w:r>
      <w:r>
        <w:rPr>
          <w:color w:val="00587F"/>
        </w:rPr>
        <w:t xml:space="preserve">kemikaaliyhtiötä kohtaan</w:t>
      </w:r>
      <w:r>
        <w:t xml:space="preserve">. </w:t>
      </w:r>
      <w:r>
        <w:rPr>
          <w:color w:val="FB5514"/>
        </w:rPr>
        <w:t xml:space="preserve">Tarjous </w:t>
      </w:r>
      <w:r>
        <w:t xml:space="preserve">on jatkoa </w:t>
      </w:r>
      <w:r>
        <w:rPr>
          <w:color w:val="FEB8C8"/>
        </w:rPr>
        <w:t xml:space="preserve">NL:n </w:t>
      </w:r>
      <w:r>
        <w:rPr>
          <w:color w:val="9E8317"/>
        </w:rPr>
        <w:t xml:space="preserve">ja </w:t>
      </w:r>
      <w:r>
        <w:rPr>
          <w:color w:val="01190F"/>
        </w:rPr>
        <w:t xml:space="preserve">H:n </w:t>
      </w:r>
      <w:r>
        <w:rPr>
          <w:color w:val="0BC582"/>
        </w:rPr>
        <w:t xml:space="preserve">aiemmalle ehdotukselle. </w:t>
      </w:r>
      <w:r>
        <w:rPr>
          <w:color w:val="01190F"/>
        </w:rPr>
        <w:t xml:space="preserve">Simmons </w:t>
      </w:r>
      <w:r>
        <w:rPr>
          <w:color w:val="0BC582"/>
        </w:rPr>
        <w:t xml:space="preserve">auttaa </w:t>
      </w:r>
      <w:r>
        <w:rPr>
          <w:color w:val="847D81"/>
        </w:rPr>
        <w:t xml:space="preserve">Georgia Gulfia </w:t>
      </w:r>
      <w:r>
        <w:rPr>
          <w:color w:val="0BC582"/>
        </w:rPr>
        <w:t xml:space="preserve">rakenneuudistuksessa tai yksityistämisessä, </w:t>
      </w:r>
      <w:r>
        <w:rPr>
          <w:color w:val="B70639"/>
        </w:rPr>
        <w:t xml:space="preserve">jolloin </w:t>
      </w:r>
      <w:r>
        <w:rPr>
          <w:color w:val="58018B"/>
        </w:rPr>
        <w:t xml:space="preserve">osakkeenomistajille maksettaisiin 55 dollaria osakkeelta</w:t>
      </w:r>
      <w:r>
        <w:t xml:space="preserve">. </w:t>
      </w:r>
      <w:r>
        <w:rPr>
          <w:color w:val="00587F"/>
        </w:rPr>
        <w:t xml:space="preserve">Georgia Gulf </w:t>
      </w:r>
      <w:r>
        <w:t xml:space="preserve">hylkäsi </w:t>
      </w:r>
      <w:r>
        <w:rPr>
          <w:color w:val="0BC582"/>
        </w:rPr>
        <w:t xml:space="preserve">tämän tarjouksen </w:t>
      </w:r>
      <w:r>
        <w:t xml:space="preserve">syyskuussa ja ilmoitti tutkivansa muita vaihtoehtoja. Se </w:t>
      </w:r>
      <w:r>
        <w:t xml:space="preserve">ei </w:t>
      </w:r>
      <w:r>
        <w:t xml:space="preserve">kuitenkaan </w:t>
      </w:r>
      <w:r>
        <w:t xml:space="preserve">ole vielä tehnyt </w:t>
      </w:r>
      <w:r>
        <w:t xml:space="preserve">mitään ehdotuksia </w:t>
      </w:r>
      <w:r>
        <w:t xml:space="preserve">osakkeenomistajilleen. Eilen iltapäivällä </w:t>
      </w:r>
      <w:r>
        <w:rPr>
          <w:color w:val="00587F"/>
        </w:rPr>
        <w:t xml:space="preserve">Georgia Gulf </w:t>
      </w:r>
      <w:r>
        <w:t xml:space="preserve">ilmoitti harkitsevansa uudelleen </w:t>
      </w:r>
      <w:r>
        <w:rPr>
          <w:color w:val="703B01"/>
        </w:rPr>
        <w:t xml:space="preserve">NL:n </w:t>
      </w:r>
      <w:r>
        <w:rPr>
          <w:color w:val="0BC582"/>
        </w:rPr>
        <w:t xml:space="preserve">ehdotusta sekä </w:t>
      </w:r>
      <w:r>
        <w:t xml:space="preserve">"kolmansien osapuolten" kiinnostusta yritysjärjestelyihin. </w:t>
      </w:r>
      <w:r>
        <w:rPr>
          <w:color w:val="00587F"/>
        </w:rPr>
        <w:t xml:space="preserve">Georgia Gulf </w:t>
      </w:r>
      <w:r>
        <w:t xml:space="preserve">sanoi, ettei se ole sulkenut pois mitään vaihtoehtoja ja että "keskustelut kiinnostuneiden osapuolten kanssa jatkuvat ja työ jatkuu myös monien muiden liiketoimien osalta". Se ei antanut lisätietoja. Analyytikot pitivät </w:t>
      </w:r>
      <w:r>
        <w:rPr>
          <w:color w:val="FB5514"/>
        </w:rPr>
        <w:t xml:space="preserve">viimeisintä tarjousta </w:t>
      </w:r>
      <w:r>
        <w:t xml:space="preserve">osoituksena siitä, että </w:t>
      </w:r>
      <w:r>
        <w:rPr>
          <w:color w:val="F7F1DF"/>
        </w:rPr>
        <w:t xml:space="preserve">Simmons, </w:t>
      </w:r>
      <w:r>
        <w:rPr>
          <w:color w:val="118B8A"/>
        </w:rPr>
        <w:t xml:space="preserve">joka </w:t>
      </w:r>
      <w:r>
        <w:rPr>
          <w:color w:val="F7F1DF"/>
        </w:rPr>
        <w:t xml:space="preserve">on aggressiivinen ja sinnikäs sijoittaja, </w:t>
      </w:r>
      <w:r>
        <w:t xml:space="preserve">ei </w:t>
      </w:r>
      <w:r>
        <w:t xml:space="preserve">luovu </w:t>
      </w:r>
      <w:r>
        <w:rPr>
          <w:color w:val="00587F"/>
        </w:rPr>
        <w:t xml:space="preserve">Georgia </w:t>
      </w:r>
      <w:r>
        <w:t xml:space="preserve">Gulfista ennen kuin kauppa on saatu päätökseen. "Hän puri </w:t>
      </w:r>
      <w:r>
        <w:rPr>
          <w:color w:val="00587F"/>
        </w:rPr>
        <w:t xml:space="preserve">heidän </w:t>
      </w:r>
      <w:r>
        <w:t xml:space="preserve">nilkkaansa kuin pitbull", sanoo </w:t>
      </w:r>
      <w:r>
        <w:rPr>
          <w:color w:val="4AFEFA"/>
        </w:rPr>
        <w:t xml:space="preserve">Morgan Stanley &amp; Co:n varatoimitusjohtaja Paul Leming. "</w:t>
      </w:r>
      <w:r>
        <w:t xml:space="preserve">Hän näyttää haluavan sinnitellä pitkään." </w:t>
      </w:r>
      <w:r>
        <w:rPr>
          <w:color w:val="F7F1DF"/>
        </w:rPr>
        <w:t xml:space="preserve">H. Simmons </w:t>
      </w:r>
      <w:r>
        <w:t xml:space="preserve">ja </w:t>
      </w:r>
      <w:r>
        <w:rPr>
          <w:color w:val="FCB164"/>
        </w:rPr>
        <w:t xml:space="preserve">NL </w:t>
      </w:r>
      <w:r>
        <w:t xml:space="preserve">omistavat jo </w:t>
      </w:r>
      <w:r>
        <w:t xml:space="preserve">9,9 prosentin osuuden </w:t>
      </w:r>
      <w:r>
        <w:rPr>
          <w:color w:val="00587F"/>
        </w:rPr>
        <w:t xml:space="preserve">Georgia Gulfista. </w:t>
      </w:r>
      <w:r>
        <w:rPr>
          <w:color w:val="F7F1DF"/>
        </w:rPr>
        <w:t xml:space="preserve">Simmons </w:t>
      </w:r>
      <w:r>
        <w:t xml:space="preserve">omistaa 88 prosenttia </w:t>
      </w:r>
      <w:r>
        <w:rPr>
          <w:color w:val="796EE6"/>
        </w:rPr>
        <w:t xml:space="preserve">Valhi Inc:stä</w:t>
      </w:r>
      <w:r>
        <w:rPr>
          <w:color w:val="000D2C"/>
        </w:rPr>
        <w:t xml:space="preserve">, joka puolestaan </w:t>
      </w:r>
      <w:r>
        <w:rPr>
          <w:color w:val="796EE6"/>
        </w:rPr>
        <w:t xml:space="preserve">omistaa kaksi kolmasosaa </w:t>
      </w:r>
      <w:r>
        <w:rPr>
          <w:color w:val="53495F"/>
        </w:rPr>
        <w:t xml:space="preserve">NL:stä</w:t>
      </w:r>
      <w:r>
        <w:t xml:space="preserve">. </w:t>
      </w:r>
      <w:r>
        <w:rPr>
          <w:color w:val="FCB164"/>
        </w:rPr>
        <w:t xml:space="preserve">NL </w:t>
      </w:r>
      <w:r>
        <w:t xml:space="preserve">teki virallisesti </w:t>
      </w:r>
      <w:r>
        <w:rPr>
          <w:color w:val="FB5514"/>
        </w:rPr>
        <w:t xml:space="preserve">tarjouksen</w:t>
      </w:r>
      <w:r>
        <w:t xml:space="preserve">. </w:t>
      </w:r>
      <w:r>
        <w:rPr>
          <w:color w:val="4AFEFA"/>
        </w:rPr>
        <w:t xml:space="preserve">Leming </w:t>
      </w:r>
      <w:r>
        <w:t xml:space="preserve">ei ollut yllättynyt </w:t>
      </w:r>
      <w:r>
        <w:rPr>
          <w:color w:val="FCB164"/>
        </w:rPr>
        <w:t xml:space="preserve">NL:n </w:t>
      </w:r>
      <w:r>
        <w:t xml:space="preserve">tarjoamasta alhaisemmasta hinnasta </w:t>
      </w:r>
      <w:r>
        <w:t xml:space="preserve">ja sanoi uskovansa, että 55 dollaria osakkeelta on "</w:t>
      </w:r>
      <w:r>
        <w:rPr>
          <w:color w:val="F95475"/>
        </w:rPr>
        <w:t xml:space="preserve">korkein </w:t>
      </w:r>
      <w:r>
        <w:rPr>
          <w:color w:val="F95475"/>
        </w:rPr>
        <w:t xml:space="preserve">hinta, jonka </w:t>
      </w:r>
      <w:r>
        <w:rPr>
          <w:color w:val="5D9608"/>
        </w:rPr>
        <w:t xml:space="preserve">Georgia Gulfista </w:t>
      </w:r>
      <w:r>
        <w:rPr>
          <w:color w:val="F95475"/>
        </w:rPr>
        <w:t xml:space="preserve">voi </w:t>
      </w:r>
      <w:r>
        <w:rPr>
          <w:color w:val="F95475"/>
        </w:rPr>
        <w:t xml:space="preserve">maksaa, ennen kuin </w:t>
      </w:r>
      <w:r>
        <w:rPr>
          <w:color w:val="5D9608"/>
        </w:rPr>
        <w:t xml:space="preserve">siitä tulee </w:t>
      </w:r>
      <w:r>
        <w:rPr>
          <w:color w:val="F95475"/>
        </w:rPr>
        <w:t xml:space="preserve">huono yrityskauppa</w:t>
      </w:r>
      <w:r>
        <w:t xml:space="preserve">". </w:t>
      </w:r>
      <w:r>
        <w:rPr>
          <w:color w:val="00587F"/>
        </w:rPr>
        <w:t xml:space="preserve">Georgia Gulf -yhtiön </w:t>
      </w:r>
      <w:r>
        <w:t xml:space="preserve">osakkeet </w:t>
      </w:r>
      <w:r>
        <w:t xml:space="preserve">nousivat eilen 1,75 dollaria osakkeelta 51,25 dollariin osakkeelta, kun taas </w:t>
      </w:r>
      <w:r>
        <w:rPr>
          <w:color w:val="FCB164"/>
        </w:rPr>
        <w:t xml:space="preserve">NL:n </w:t>
      </w:r>
      <w:r>
        <w:t xml:space="preserve">osakkeet </w:t>
      </w:r>
      <w:r>
        <w:t xml:space="preserve">sulkeutuivat ennallaan 22,75 dollariin ja </w:t>
      </w:r>
      <w:r>
        <w:rPr>
          <w:color w:val="796EE6"/>
        </w:rPr>
        <w:t xml:space="preserve">Valhin </w:t>
      </w:r>
      <w:r>
        <w:t xml:space="preserve">osakkeet </w:t>
      </w:r>
      <w:r>
        <w:t xml:space="preserve">nousivat 62,5 senttiä 15 dollariin New Yorkin pörssin yhdistetyssä kaupankäynnissä. </w:t>
      </w:r>
      <w:r>
        <w:rPr>
          <w:color w:val="98A088"/>
        </w:rPr>
        <w:t xml:space="preserve">NL:n toimitusjohtaja </w:t>
      </w:r>
      <w:r>
        <w:rPr>
          <w:color w:val="DE98FD"/>
        </w:rPr>
        <w:t xml:space="preserve">J. Landis Martin </w:t>
      </w:r>
      <w:r>
        <w:t xml:space="preserve">sanoi, että </w:t>
      </w:r>
      <w:r>
        <w:rPr>
          <w:color w:val="4F584E"/>
        </w:rPr>
        <w:t xml:space="preserve">NL </w:t>
      </w:r>
      <w:r>
        <w:rPr>
          <w:color w:val="248AD0"/>
        </w:rPr>
        <w:t xml:space="preserve">ja </w:t>
      </w:r>
      <w:r>
        <w:rPr>
          <w:color w:val="5C5300"/>
        </w:rPr>
        <w:t xml:space="preserve">H. H</w:t>
      </w:r>
      <w:r>
        <w:rPr>
          <w:color w:val="5C5300"/>
        </w:rPr>
        <w:t xml:space="preserve">. </w:t>
      </w:r>
      <w:r>
        <w:rPr>
          <w:color w:val="5C5300"/>
        </w:rPr>
        <w:t xml:space="preserve">Simmons </w:t>
      </w:r>
      <w:r>
        <w:t xml:space="preserve">oli alentanut </w:t>
      </w:r>
      <w:r>
        <w:rPr>
          <w:color w:val="932C70"/>
        </w:rPr>
        <w:t xml:space="preserve">Georgia Gulfista </w:t>
      </w:r>
      <w:r>
        <w:rPr>
          <w:color w:val="9F6551"/>
        </w:rPr>
        <w:t xml:space="preserve">ehdottamaansa </w:t>
      </w:r>
      <w:r>
        <w:rPr>
          <w:color w:val="9F6551"/>
        </w:rPr>
        <w:t xml:space="preserve">hintaa</w:t>
      </w:r>
      <w:r>
        <w:t xml:space="preserve">, koska se oli alun perin suunnitellut </w:t>
      </w:r>
      <w:r>
        <w:rPr>
          <w:color w:val="2B1B04"/>
        </w:rPr>
        <w:t xml:space="preserve">kauppaa</w:t>
      </w:r>
      <w:r>
        <w:rPr>
          <w:color w:val="B5AFC4"/>
        </w:rPr>
        <w:t xml:space="preserve">, joka </w:t>
      </w:r>
      <w:r>
        <w:rPr>
          <w:color w:val="2B1B04"/>
        </w:rPr>
        <w:t xml:space="preserve">sisälsi noin 250 miljoonaa dollaria omaa pääomaa ja huomattavan määrän korkeatuottoisia pääomalainoja</w:t>
      </w:r>
      <w:r>
        <w:t xml:space="preserve">. </w:t>
      </w:r>
      <w:r>
        <w:rPr>
          <w:color w:val="D4C67A"/>
        </w:rPr>
        <w:t xml:space="preserve">Subprime-lainojen markkinat ovat kuitenkin romahtaneet viime viikkoina</w:t>
      </w:r>
      <w:r>
        <w:t xml:space="preserve">, mikä on </w:t>
      </w:r>
      <w:r>
        <w:rPr>
          <w:color w:val="D4C67A"/>
        </w:rPr>
        <w:t xml:space="preserve">vähentänyt </w:t>
      </w:r>
      <w:r>
        <w:t xml:space="preserve">tällaisen liiketoimen onnistumisen todennäköisyyttä. Hän jatkoi sanomalla, että </w:t>
      </w:r>
      <w:r>
        <w:rPr>
          <w:color w:val="248AD0"/>
        </w:rPr>
        <w:t xml:space="preserve">ryhmä </w:t>
      </w:r>
      <w:r>
        <w:t xml:space="preserve">aikoo nyt sijoittaa "useita satoja miljoonia" dollareita omaa pääomaa ja rahoittaa loput pankkilainalla. Hän sanoi myös, </w:t>
      </w:r>
      <w:r>
        <w:t xml:space="preserve">että </w:t>
      </w:r>
      <w:r>
        <w:rPr>
          <w:color w:val="248AD0"/>
        </w:rPr>
        <w:t xml:space="preserve">ryhmä </w:t>
      </w:r>
      <w:r>
        <w:t xml:space="preserve">oli alentanut </w:t>
      </w:r>
      <w:r>
        <w:rPr>
          <w:color w:val="0BC582"/>
        </w:rPr>
        <w:t xml:space="preserve">tarjoustaan</w:t>
      </w:r>
      <w:r>
        <w:t xml:space="preserve">, koska </w:t>
      </w:r>
      <w:r>
        <w:rPr>
          <w:color w:val="248AD0"/>
        </w:rPr>
        <w:t xml:space="preserve">se </w:t>
      </w:r>
      <w:r>
        <w:t xml:space="preserve">ei saanut tutustua </w:t>
      </w:r>
      <w:r>
        <w:rPr>
          <w:color w:val="00587F"/>
        </w:rPr>
        <w:t xml:space="preserve">Georgia Gulf -yhtiön </w:t>
      </w:r>
      <w:r>
        <w:t xml:space="preserve">luottamuksellisiin taloudellisiin tietoihin </w:t>
      </w:r>
      <w:r>
        <w:t xml:space="preserve">ilman, että se olisi suostunut olemaan tekemättä tarjousta, ellei se olisi saanut </w:t>
      </w:r>
      <w:r>
        <w:rPr>
          <w:color w:val="00587F"/>
        </w:rPr>
        <w:t xml:space="preserve">Georgia Gulf -yhtiön </w:t>
      </w:r>
      <w:r>
        <w:t xml:space="preserve">hyväksyntää</w:t>
      </w:r>
      <w:r>
        <w:t xml:space="preserve">. </w:t>
      </w:r>
      <w:r>
        <w:t xml:space="preserve">Kirjeessään </w:t>
      </w:r>
      <w:r>
        <w:rPr>
          <w:color w:val="00587F"/>
        </w:rPr>
        <w:t xml:space="preserve">Georgia Gulf -yhtiön </w:t>
      </w:r>
      <w:r>
        <w:t xml:space="preserve">toimitusjohtajalle </w:t>
      </w:r>
      <w:r>
        <w:t xml:space="preserve">Jerry R. Satrumille </w:t>
      </w:r>
      <w:r>
        <w:rPr>
          <w:color w:val="DE98FD"/>
        </w:rPr>
        <w:t xml:space="preserve">Martin </w:t>
      </w:r>
      <w:r>
        <w:t xml:space="preserve">pyysi Georgia </w:t>
      </w:r>
      <w:r>
        <w:rPr>
          <w:color w:val="00587F"/>
        </w:rPr>
        <w:t xml:space="preserve">Gulf </w:t>
      </w:r>
      <w:r>
        <w:t xml:space="preserve">-yhtiötä </w:t>
      </w:r>
      <w:r>
        <w:t xml:space="preserve">vastaamaan </w:t>
      </w:r>
      <w:r>
        <w:rPr>
          <w:color w:val="FB5514"/>
        </w:rPr>
        <w:t xml:space="preserve">tarjoukseen </w:t>
      </w:r>
      <w:r>
        <w:t xml:space="preserve">tiistaihin mennessä. Oli epäselvää, miten </w:t>
      </w:r>
      <w:r>
        <w:rPr>
          <w:color w:val="4F584E"/>
        </w:rPr>
        <w:t xml:space="preserve">NL </w:t>
      </w:r>
      <w:r>
        <w:rPr>
          <w:color w:val="248AD0"/>
        </w:rPr>
        <w:t xml:space="preserve">ja </w:t>
      </w:r>
      <w:r>
        <w:rPr>
          <w:color w:val="5C5300"/>
        </w:rPr>
        <w:t xml:space="preserve">H. Simmons </w:t>
      </w:r>
      <w:r>
        <w:t xml:space="preserve">vastaisi, jos </w:t>
      </w:r>
      <w:r>
        <w:rPr>
          <w:color w:val="00587F"/>
        </w:rPr>
        <w:t xml:space="preserve">Georgia Gulf </w:t>
      </w:r>
      <w:r>
        <w:t xml:space="preserve">taas kieltäytyisi</w:t>
      </w:r>
      <w:r>
        <w:rPr>
          <w:color w:val="248AD0"/>
        </w:rPr>
        <w:t xml:space="preserve">. </w:t>
      </w:r>
      <w:r>
        <w:rPr>
          <w:color w:val="DE98FD"/>
        </w:rPr>
        <w:t xml:space="preserve">Martin </w:t>
      </w:r>
      <w:r>
        <w:t xml:space="preserve">sanoi, etteivät he ole vielä päättäneet, </w:t>
      </w:r>
      <w:r>
        <w:t xml:space="preserve">miten seuraavaksi toimisivat, mutta hän ei sulkenut pois mahdollisuutta pyytää lupaa </w:t>
      </w:r>
      <w:r>
        <w:rPr>
          <w:color w:val="00587F"/>
        </w:rPr>
        <w:t xml:space="preserve">Georgia Gulf -yhtiön hallituksen </w:t>
      </w:r>
      <w:r>
        <w:t xml:space="preserve">vaihtamiseen</w:t>
      </w:r>
      <w:r>
        <w:t xml:space="preserve">. </w:t>
      </w:r>
      <w:r>
        <w:t xml:space="preserve">Muissa tapauksissa </w:t>
      </w:r>
      <w:r>
        <w:rPr>
          <w:color w:val="F7F1DF"/>
        </w:rPr>
        <w:t xml:space="preserve">Simmons </w:t>
      </w:r>
      <w:r>
        <w:t xml:space="preserve">on tehnyt ystävällisen tarjouksen jälkeen vihamielisen ostotarjouksen. Vaikka </w:t>
      </w:r>
      <w:r>
        <w:rPr>
          <w:color w:val="00587F"/>
        </w:rPr>
        <w:t xml:space="preserve">Georgia Gulf </w:t>
      </w:r>
      <w:r>
        <w:t xml:space="preserve">ei ole kovin innokas neuvottelemaan </w:t>
      </w:r>
      <w:r>
        <w:rPr>
          <w:color w:val="C2A393"/>
        </w:rPr>
        <w:t xml:space="preserve">erikoiskemikaalikonserni </w:t>
      </w:r>
      <w:r>
        <w:rPr>
          <w:color w:val="5C5300"/>
        </w:rPr>
        <w:t xml:space="preserve">Simmons </w:t>
      </w:r>
      <w:r>
        <w:rPr>
          <w:color w:val="248AD0"/>
        </w:rPr>
        <w:t xml:space="preserve">and </w:t>
      </w:r>
      <w:r>
        <w:rPr>
          <w:color w:val="C2A393"/>
        </w:rPr>
        <w:t xml:space="preserve">NL:n </w:t>
      </w:r>
      <w:r>
        <w:rPr>
          <w:color w:val="AE7AA1"/>
        </w:rPr>
        <w:t xml:space="preserve">kanssa</w:t>
      </w:r>
      <w:r>
        <w:t xml:space="preserve">, </w:t>
      </w:r>
      <w:r>
        <w:rPr>
          <w:color w:val="248AD0"/>
        </w:rPr>
        <w:t xml:space="preserve">ryhmä </w:t>
      </w:r>
      <w:r>
        <w:t xml:space="preserve">uskoo ilmeisesti, että </w:t>
      </w:r>
      <w:r>
        <w:rPr>
          <w:color w:val="6A3A35"/>
        </w:rPr>
        <w:t xml:space="preserve">sen </w:t>
      </w:r>
      <w:r>
        <w:rPr>
          <w:color w:val="0232FD"/>
        </w:rPr>
        <w:t xml:space="preserve">johto </w:t>
      </w:r>
      <w:r>
        <w:t xml:space="preserve">on kiinnostunut jonkinlaisesta kaupasta. </w:t>
      </w:r>
      <w:r>
        <w:rPr>
          <w:color w:val="0232FD"/>
        </w:rPr>
        <w:t xml:space="preserve">Johtoryhmä </w:t>
      </w:r>
      <w:r>
        <w:t xml:space="preserve">omistaa </w:t>
      </w:r>
      <w:r>
        <w:rPr>
          <w:color w:val="BA6801"/>
        </w:rPr>
        <w:t xml:space="preserve">noin 18 prosenttia osakkeista, </w:t>
      </w:r>
      <w:r>
        <w:rPr>
          <w:color w:val="168E5C"/>
        </w:rPr>
        <w:t xml:space="preserve">joista suurin osa on </w:t>
      </w:r>
      <w:r>
        <w:rPr>
          <w:color w:val="BA6801"/>
        </w:rPr>
        <w:t xml:space="preserve">ostettu nimellisarvoon, </w:t>
      </w:r>
      <w:r>
        <w:t xml:space="preserve">ja toivoo saavansa miljoonia dollareita, jos </w:t>
      </w:r>
      <w:r>
        <w:rPr>
          <w:color w:val="00587F"/>
        </w:rPr>
        <w:t xml:space="preserve">yhtiö </w:t>
      </w:r>
      <w:r>
        <w:t xml:space="preserve">myydään. Kolmannella vuosineljänneksellä </w:t>
      </w:r>
      <w:r>
        <w:rPr>
          <w:color w:val="00587F"/>
        </w:rPr>
        <w:t xml:space="preserve">Georgia Gulf </w:t>
      </w:r>
      <w:r>
        <w:t xml:space="preserve">ansaitsi </w:t>
      </w:r>
      <w:r>
        <w:rPr>
          <w:color w:val="16C0D0"/>
        </w:rPr>
        <w:t xml:space="preserve">46,1 miljoonaa dollaria eli 1,85 dollaria osakkeelta</w:t>
      </w:r>
      <w:r>
        <w:t xml:space="preserve">, </w:t>
      </w:r>
      <w:r>
        <w:t xml:space="preserve">kun se aiemmin ansaitsi 53 miljoonaa dollaria eli 1,85 dollaria osakkeelta, mikä johtui pienemmästä osakekannasta. Liikevaihto laski 251,2 miljoonaan dollariin 278,7 miljoonasta dollarista.</w:t>
      </w:r>
    </w:p>
    <w:p>
      <w:r>
        <w:rPr>
          <w:b/>
        </w:rPr>
        <w:t xml:space="preserve">Asiakirjan numero 80</w:t>
      </w:r>
    </w:p>
    <w:p>
      <w:r>
        <w:rPr>
          <w:b/>
        </w:rPr>
        <w:t xml:space="preserve">Asiakirjan tunniste: wsj0081-001</w:t>
      </w:r>
    </w:p>
    <w:p>
      <w:r>
        <w:rPr>
          <w:color w:val="04640D"/>
        </w:rPr>
        <w:t xml:space="preserve">Pennsylvanian yliopistoa </w:t>
      </w:r>
      <w:r>
        <w:rPr>
          <w:color w:val="310106"/>
        </w:rPr>
        <w:t xml:space="preserve">edustava lisensointiyritys </w:t>
      </w:r>
      <w:r>
        <w:t xml:space="preserve">on lisännyt </w:t>
      </w:r>
      <w:r>
        <w:rPr>
          <w:color w:val="FEB8C8"/>
        </w:rPr>
        <w:t xml:space="preserve">Johnson &amp; Johnsonin </w:t>
      </w:r>
      <w:r>
        <w:rPr>
          <w:color w:val="FEFB0A"/>
        </w:rPr>
        <w:t xml:space="preserve">oikeusjuttuun, </w:t>
      </w:r>
      <w:r>
        <w:rPr>
          <w:color w:val="FEFB0A"/>
        </w:rPr>
        <w:t xml:space="preserve">jossa syytetään </w:t>
      </w:r>
      <w:r>
        <w:rPr>
          <w:color w:val="00587F"/>
        </w:rPr>
        <w:t xml:space="preserve">yliopiston </w:t>
      </w:r>
      <w:r>
        <w:rPr>
          <w:color w:val="FEFB0A"/>
        </w:rPr>
        <w:t xml:space="preserve">työntekijää aknelääke </w:t>
      </w:r>
      <w:r>
        <w:rPr>
          <w:color w:val="0BC582"/>
        </w:rPr>
        <w:t xml:space="preserve">Retin-A:n </w:t>
      </w:r>
      <w:r>
        <w:rPr>
          <w:color w:val="FEFB0A"/>
        </w:rPr>
        <w:t xml:space="preserve">tekijänoikeuksista</w:t>
      </w:r>
      <w:r>
        <w:t xml:space="preserve">. </w:t>
      </w:r>
      <w:r>
        <w:rPr>
          <w:color w:val="310106"/>
        </w:rPr>
        <w:t xml:space="preserve">University Patents Inc., jonka kotipaikka on Westportissa, Connecticutissa, </w:t>
      </w:r>
      <w:r>
        <w:t xml:space="preserve">ilmoitti vaativansa </w:t>
      </w:r>
      <w:r>
        <w:rPr>
          <w:color w:val="FEB8C8"/>
        </w:rPr>
        <w:t xml:space="preserve">Johnson &amp; Johnsonilta </w:t>
      </w:r>
      <w:r>
        <w:rPr>
          <w:color w:val="9E8317"/>
        </w:rPr>
        <w:t xml:space="preserve">Retin-A:n </w:t>
      </w:r>
      <w:r>
        <w:t xml:space="preserve">myynnistä saatuja </w:t>
      </w:r>
      <w:r>
        <w:t xml:space="preserve">voittoja, joiden määräksi </w:t>
      </w:r>
      <w:r>
        <w:t xml:space="preserve">arvioidaan 50 miljoonaa dollaria, sekä lähes samansuuruista vahingonkorvausta ja oikeutta lisensoida </w:t>
      </w:r>
      <w:r>
        <w:rPr>
          <w:color w:val="9E8317"/>
        </w:rPr>
        <w:t xml:space="preserve">Retin-A</w:t>
      </w:r>
      <w:r>
        <w:t xml:space="preserve">. </w:t>
      </w:r>
      <w:r>
        <w:t xml:space="preserve">Toukokuussa </w:t>
      </w:r>
      <w:r>
        <w:rPr>
          <w:color w:val="310106"/>
        </w:rPr>
        <w:t xml:space="preserve">University Patents </w:t>
      </w:r>
      <w:r>
        <w:t xml:space="preserve">nosti </w:t>
      </w:r>
      <w:r>
        <w:t xml:space="preserve">Philadelphian liittovaltion tuomioistuimessa kanteen </w:t>
      </w:r>
      <w:r>
        <w:rPr>
          <w:color w:val="01190F"/>
        </w:rPr>
        <w:t xml:space="preserve">Albert M. Kligmania vastaan, </w:t>
      </w:r>
      <w:r>
        <w:rPr>
          <w:color w:val="847D81"/>
        </w:rPr>
        <w:t xml:space="preserve">Pennsylvanian yliopiston </w:t>
      </w:r>
      <w:r>
        <w:rPr>
          <w:color w:val="01190F"/>
        </w:rPr>
        <w:t xml:space="preserve">lääketieteellisen tiedekunnan tiedemiestä ja professoria vastaan, </w:t>
      </w:r>
      <w:r>
        <w:rPr>
          <w:color w:val="58018B"/>
        </w:rPr>
        <w:t xml:space="preserve">joka </w:t>
      </w:r>
      <w:r>
        <w:rPr>
          <w:color w:val="01190F"/>
        </w:rPr>
        <w:t xml:space="preserve">keksi </w:t>
      </w:r>
      <w:r>
        <w:rPr>
          <w:color w:val="B70639"/>
        </w:rPr>
        <w:t xml:space="preserve">Retin-A:n </w:t>
      </w:r>
      <w:r>
        <w:rPr>
          <w:color w:val="01190F"/>
        </w:rPr>
        <w:t xml:space="preserve">aknen hoitoon </w:t>
      </w:r>
      <w:r>
        <w:rPr>
          <w:color w:val="01190F"/>
        </w:rPr>
        <w:t xml:space="preserve">1960-luvulla</w:t>
      </w:r>
      <w:r>
        <w:t xml:space="preserve">. </w:t>
      </w:r>
      <w:r>
        <w:rPr>
          <w:color w:val="01190F"/>
        </w:rPr>
        <w:t xml:space="preserve">Tohtori Kligman </w:t>
      </w:r>
      <w:r>
        <w:t xml:space="preserve">patentoi </w:t>
      </w:r>
      <w:r>
        <w:rPr>
          <w:color w:val="9E8317"/>
        </w:rPr>
        <w:t xml:space="preserve">lääkkeen </w:t>
      </w:r>
      <w:r>
        <w:rPr>
          <w:color w:val="703B01"/>
        </w:rPr>
        <w:t xml:space="preserve">työskennellessään </w:t>
      </w:r>
      <w:r>
        <w:rPr>
          <w:color w:val="118B8A"/>
        </w:rPr>
        <w:t xml:space="preserve">yliopistossa, </w:t>
      </w:r>
      <w:r>
        <w:t xml:space="preserve">mutta myöhemmin hän lisensoi </w:t>
      </w:r>
      <w:r>
        <w:rPr>
          <w:color w:val="9E8317"/>
        </w:rPr>
        <w:t xml:space="preserve">Retin-A:n </w:t>
      </w:r>
      <w:r>
        <w:rPr>
          <w:color w:val="FEB8C8"/>
        </w:rPr>
        <w:t xml:space="preserve">Johnson &amp; Johnsonin</w:t>
      </w:r>
      <w:r>
        <w:t xml:space="preserve"> osastolle</w:t>
      </w:r>
      <w:r>
        <w:t xml:space="preserve">. </w:t>
      </w:r>
      <w:r>
        <w:rPr>
          <w:color w:val="FCB164"/>
        </w:rPr>
        <w:t xml:space="preserve">Johnson &amp; Johnsonin </w:t>
      </w:r>
      <w:r>
        <w:rPr>
          <w:color w:val="4AFEFA"/>
        </w:rPr>
        <w:t xml:space="preserve">tiedottaja </w:t>
      </w:r>
      <w:r>
        <w:t xml:space="preserve">New Brunswickissa, New Jerseyssä, kieltäytyi </w:t>
      </w:r>
      <w:r>
        <w:t xml:space="preserve">kommentoimasta </w:t>
      </w:r>
      <w:r>
        <w:rPr>
          <w:color w:val="FEFB0A"/>
        </w:rPr>
        <w:t xml:space="preserve">tapausta.</w:t>
      </w:r>
    </w:p>
    <w:p>
      <w:r>
        <w:rPr>
          <w:b/>
        </w:rPr>
        <w:t xml:space="preserve">Asiakirjan numero 81</w:t>
      </w:r>
    </w:p>
    <w:p>
      <w:r>
        <w:rPr>
          <w:b/>
        </w:rPr>
        <w:t xml:space="preserve">Asiakirjan tunniste: wsj0082-001</w:t>
      </w:r>
    </w:p>
    <w:p>
      <w:r>
        <w:t xml:space="preserve">Yhdysvaltojen kritiikki Japanin viimeaikaisia hankintoja kohtaan uhkaa yhä enemmän </w:t>
      </w:r>
      <w:r>
        <w:rPr>
          <w:color w:val="310106"/>
        </w:rPr>
        <w:t xml:space="preserve">maiden välisiä </w:t>
      </w:r>
      <w:r>
        <w:t xml:space="preserve">suhteita</w:t>
      </w:r>
      <w:r>
        <w:t xml:space="preserve">. </w:t>
      </w:r>
      <w:r>
        <w:rPr>
          <w:color w:val="310106"/>
        </w:rPr>
        <w:t xml:space="preserve">Molempien maiden </w:t>
      </w:r>
      <w:r>
        <w:t xml:space="preserve">virkamiehet </w:t>
      </w:r>
      <w:r>
        <w:t xml:space="preserve">sanovat, että amerikkalaisen yleisön epäröinti japanilaisia investointeja kohtaan saattaa haitata </w:t>
      </w:r>
      <w:r>
        <w:rPr>
          <w:color w:val="FEFB0A"/>
        </w:rPr>
        <w:t xml:space="preserve">ensi viikolla </w:t>
      </w:r>
      <w:r>
        <w:rPr>
          <w:color w:val="04640D"/>
        </w:rPr>
        <w:t xml:space="preserve">Washingtonissa käytävien </w:t>
      </w:r>
      <w:r>
        <w:rPr>
          <w:color w:val="04640D"/>
        </w:rPr>
        <w:t xml:space="preserve">kahdenvälisten talousneuvottelujen toista kierrosta</w:t>
      </w:r>
      <w:r>
        <w:t xml:space="preserve">. Kyse </w:t>
      </w:r>
      <w:r>
        <w:t xml:space="preserve">ei ole siitä, että </w:t>
      </w:r>
      <w:r>
        <w:rPr>
          <w:color w:val="FB5514"/>
        </w:rPr>
        <w:t xml:space="preserve">Washington </w:t>
      </w:r>
      <w:r>
        <w:rPr>
          <w:color w:val="310106"/>
        </w:rPr>
        <w:t xml:space="preserve">ja </w:t>
      </w:r>
      <w:r>
        <w:rPr>
          <w:color w:val="E115C0"/>
        </w:rPr>
        <w:t xml:space="preserve">Tokio </w:t>
      </w:r>
      <w:r>
        <w:t xml:space="preserve">olisivat eri mieltä japanilaisista yritysostoista; itse asiassa kumpikin toimii Yhdysvaltojen esteettömien investointien hyväksi. He ovat </w:t>
      </w:r>
      <w:r>
        <w:t xml:space="preserve">eri mieltä </w:t>
      </w:r>
      <w:r>
        <w:rPr>
          <w:color w:val="00587F"/>
        </w:rPr>
        <w:t xml:space="preserve">Yhdysvaltojen</w:t>
      </w:r>
      <w:r>
        <w:t xml:space="preserve"> suorista investoinneista </w:t>
      </w:r>
      <w:r>
        <w:rPr>
          <w:color w:val="0BC582"/>
        </w:rPr>
        <w:t xml:space="preserve">Japaniin</w:t>
      </w:r>
      <w:r>
        <w:t xml:space="preserve">. </w:t>
      </w:r>
      <w:r>
        <w:t xml:space="preserve">Yhdysvallat haluaa poistaa investointien esteet, joita se pitää investointien esteenä, kun taas </w:t>
      </w:r>
      <w:r>
        <w:rPr>
          <w:color w:val="0BC582"/>
        </w:rPr>
        <w:t xml:space="preserve">Japani </w:t>
      </w:r>
      <w:r>
        <w:t xml:space="preserve">kiistää esteiden olemassaolon. Japanin viimeaikaiset investoinnit Yhdysvaltoihin ovat herättäneet kiivasta keskustelua, jossa on keskitytty </w:t>
      </w:r>
      <w:r>
        <w:rPr>
          <w:color w:val="FEB8C8"/>
        </w:rPr>
        <w:t xml:space="preserve">investointi-ilmapiirin eroihin, </w:t>
      </w:r>
      <w:r>
        <w:t xml:space="preserve">vaikka </w:t>
      </w:r>
      <w:r>
        <w:rPr>
          <w:color w:val="FEB8C8"/>
        </w:rPr>
        <w:t xml:space="preserve">tämä on </w:t>
      </w:r>
      <w:r>
        <w:t xml:space="preserve">vain yksi </w:t>
      </w:r>
      <w:r>
        <w:rPr>
          <w:color w:val="9E8317"/>
        </w:rPr>
        <w:t xml:space="preserve">monista aiheista, </w:t>
      </w:r>
      <w:r>
        <w:rPr>
          <w:color w:val="01190F"/>
        </w:rPr>
        <w:t xml:space="preserve">joista </w:t>
      </w:r>
      <w:r>
        <w:rPr>
          <w:color w:val="9E8317"/>
        </w:rPr>
        <w:t xml:space="preserve">keskustellaan </w:t>
      </w:r>
      <w:r>
        <w:rPr>
          <w:color w:val="847D81"/>
        </w:rPr>
        <w:t xml:space="preserve">kahdenvälisissä neuvotteluissa, jotka tunnetaan nimellä rakenteellisia esteitä koskeva aloite</w:t>
      </w:r>
      <w:r>
        <w:t xml:space="preserve">. </w:t>
      </w:r>
      <w:r>
        <w:rPr>
          <w:color w:val="0BC582"/>
        </w:rPr>
        <w:t xml:space="preserve">Japanilaisten </w:t>
      </w:r>
      <w:r>
        <w:t xml:space="preserve">"pitäisi ottaa tämä retoriikka viestinä siitä, että </w:t>
      </w:r>
      <w:r>
        <w:rPr>
          <w:color w:val="0BC582"/>
        </w:rPr>
        <w:t xml:space="preserve">heidän </w:t>
      </w:r>
      <w:r>
        <w:t xml:space="preserve">omassa taloudessaan tarvitaan </w:t>
      </w:r>
      <w:r>
        <w:t xml:space="preserve">muutosta</w:t>
      </w:r>
      <w:r>
        <w:t xml:space="preserve">", sanoo Yhdysvaltain </w:t>
      </w:r>
      <w:r>
        <w:rPr>
          <w:color w:val="58018B"/>
        </w:rPr>
        <w:t xml:space="preserve">apulaisvaltiovarainministeri Charles Dallara, </w:t>
      </w:r>
      <w:r>
        <w:rPr>
          <w:color w:val="B70639"/>
        </w:rPr>
        <w:t xml:space="preserve">joka oli </w:t>
      </w:r>
      <w:r>
        <w:rPr>
          <w:color w:val="703B01"/>
        </w:rPr>
        <w:t xml:space="preserve">tällä viikolla </w:t>
      </w:r>
      <w:r>
        <w:rPr>
          <w:color w:val="F7F1DF"/>
        </w:rPr>
        <w:t xml:space="preserve">Tokiossa </w:t>
      </w:r>
      <w:r>
        <w:rPr>
          <w:color w:val="58018B"/>
        </w:rPr>
        <w:t xml:space="preserve">keskustelemassa epävirallisesti </w:t>
      </w:r>
      <w:r>
        <w:rPr>
          <w:color w:val="118B8A"/>
        </w:rPr>
        <w:t xml:space="preserve">tulevista keskusteluista hallituksen ja yritysjohtajien kanssa</w:t>
      </w:r>
      <w:r>
        <w:t xml:space="preserve">. "Meillä on </w:t>
      </w:r>
      <w:r>
        <w:t xml:space="preserve">pitkä historia suorien investointien suhteen avoimen politiikan noudattamisessa</w:t>
      </w:r>
      <w:r>
        <w:t xml:space="preserve">", </w:t>
      </w:r>
      <w:r>
        <w:rPr>
          <w:color w:val="58018B"/>
        </w:rPr>
        <w:t xml:space="preserve">Dallara</w:t>
      </w:r>
      <w:r>
        <w:t xml:space="preserve"> sanoo</w:t>
      </w:r>
      <w:r>
        <w:t xml:space="preserve">. </w:t>
      </w:r>
      <w:r>
        <w:t xml:space="preserve">"Yhdysvaltalaisilla sijoittajilla pitäisi olla enemmän mahdollisuuksia suoriin investointeihin" </w:t>
      </w:r>
      <w:r>
        <w:rPr>
          <w:color w:val="0BC582"/>
        </w:rPr>
        <w:t xml:space="preserve">Japanissa</w:t>
      </w:r>
      <w:r>
        <w:t xml:space="preserve">. </w:t>
      </w:r>
      <w:r>
        <w:rPr>
          <w:color w:val="0BC582"/>
        </w:rPr>
        <w:t xml:space="preserve">Japanilaiset ovat </w:t>
      </w:r>
      <w:r>
        <w:t xml:space="preserve">avoimesti huolissaan </w:t>
      </w:r>
      <w:r>
        <w:rPr>
          <w:color w:val="4AFEFA"/>
        </w:rPr>
        <w:t xml:space="preserve">amerikkalaisten vihamielisyydestä</w:t>
      </w:r>
      <w:r>
        <w:t xml:space="preserve">. </w:t>
      </w:r>
      <w:r>
        <w:t xml:space="preserve">Yksi selkeä osoitus </w:t>
      </w:r>
      <w:r>
        <w:rPr>
          <w:color w:val="FCB164"/>
        </w:rPr>
        <w:t xml:space="preserve">japanilaisten </w:t>
      </w:r>
      <w:r>
        <w:rPr>
          <w:color w:val="4AFEFA"/>
        </w:rPr>
        <w:t xml:space="preserve">hermostuneisuudesta </w:t>
      </w:r>
      <w:r>
        <w:t xml:space="preserve">oli </w:t>
      </w:r>
      <w:r>
        <w:rPr>
          <w:color w:val="796EE6"/>
        </w:rPr>
        <w:t xml:space="preserve">tällä viikolla</w:t>
      </w:r>
      <w:r>
        <w:t xml:space="preserve">, kun </w:t>
      </w:r>
      <w:r>
        <w:rPr>
          <w:color w:val="53495F"/>
        </w:rPr>
        <w:t xml:space="preserve">Japanin ulkoministeriön </w:t>
      </w:r>
      <w:r>
        <w:rPr>
          <w:color w:val="000D2C"/>
        </w:rPr>
        <w:t xml:space="preserve">tiedottaja </w:t>
      </w:r>
      <w:r>
        <w:t xml:space="preserve">omisti lähes koko säännöllisen puolen tunnin tiedotustilaisuuden ulkomaisille toimittajille japanilaisten viimeaikaisista investoinneista Yhdysvaltoihin. </w:t>
      </w:r>
      <w:r>
        <w:t xml:space="preserve">"Uskomme, että japanilaisten liike-elämän etujen (Yhdysvalloissa) kannalta on elintärkeää olla </w:t>
      </w:r>
      <w:r>
        <w:t xml:space="preserve">tietoisempia amerikkalaisten tunteista ja huolenaiheista", sanoi </w:t>
      </w:r>
      <w:r>
        <w:rPr>
          <w:color w:val="000D2C"/>
        </w:rPr>
        <w:t xml:space="preserve">tiedottaja Taizo Watanabe</w:t>
      </w:r>
      <w:r>
        <w:t xml:space="preserve">. </w:t>
      </w:r>
      <w:r>
        <w:t xml:space="preserve">Hän myös moitti </w:t>
      </w:r>
      <w:r>
        <w:rPr>
          <w:color w:val="61FC03"/>
        </w:rPr>
        <w:t xml:space="preserve">tiedotusvälineitä siitä, että ne käsittelevät </w:t>
      </w:r>
      <w:r>
        <w:t xml:space="preserve">japanilaisia investointeja niin tiiviisti, kun muut ulkomaiset maat, erityisesti Iso-Britannia, hankkivat yhä enemmän yhdysvaltalaista omaisuutta. Huolet siitä, että japanilaiset sijoittajat ovat ostamassa </w:t>
      </w:r>
      <w:r>
        <w:rPr>
          <w:color w:val="00587F"/>
        </w:rPr>
        <w:t xml:space="preserve">Amerikkaa</w:t>
      </w:r>
      <w:r>
        <w:t xml:space="preserve">, ovat lisääntyneet voimakkaasti </w:t>
      </w:r>
      <w:r>
        <w:rPr>
          <w:color w:val="5D9608"/>
        </w:rPr>
        <w:t xml:space="preserve">viime viikkoina</w:t>
      </w:r>
      <w:r>
        <w:rPr>
          <w:color w:val="DE98FD"/>
        </w:rPr>
        <w:t xml:space="preserve">: </w:t>
      </w:r>
      <w:r>
        <w:rPr>
          <w:color w:val="98A088"/>
        </w:rPr>
        <w:t xml:space="preserve">Sony Corp. on ostanut Columbia Pictures Entertainment Inc:n Coca-Cola Co:lta ja Mitsubishi Estate Co. on hankkinut 51 prosentin osuuden </w:t>
      </w:r>
      <w:r>
        <w:rPr>
          <w:color w:val="4F584E"/>
        </w:rPr>
        <w:t xml:space="preserve">Rockefeller Groupista, </w:t>
      </w:r>
      <w:r>
        <w:rPr>
          <w:color w:val="248AD0"/>
        </w:rPr>
        <w:t xml:space="preserve">joka </w:t>
      </w:r>
      <w:r>
        <w:rPr>
          <w:color w:val="4F584E"/>
        </w:rPr>
        <w:t xml:space="preserve">omistaa joitakin Manhattanin keskikaupungin ylellisimmistä kiinteistöistä</w:t>
      </w:r>
      <w:r>
        <w:t xml:space="preserve">. </w:t>
      </w:r>
      <w:r>
        <w:t xml:space="preserve">Jo ennen kuin </w:t>
      </w:r>
      <w:r>
        <w:rPr>
          <w:color w:val="5C5300"/>
        </w:rPr>
        <w:t xml:space="preserve">nämä tapahtumat </w:t>
      </w:r>
      <w:r>
        <w:t xml:space="preserve">lisäsivät polttoainetta tuleen, erimielisyyden liekit olivat leimahtaneet </w:t>
      </w:r>
      <w:r>
        <w:rPr>
          <w:color w:val="9F6551"/>
        </w:rPr>
        <w:t xml:space="preserve">erään amerikkalaisen sijoittajan, T. Boone Pickens Jr:</w:t>
      </w:r>
      <w:r>
        <w:t xml:space="preserve">n, </w:t>
      </w:r>
      <w:r>
        <w:rPr>
          <w:color w:val="0BC582"/>
        </w:rPr>
        <w:t xml:space="preserve">Japanissa </w:t>
      </w:r>
      <w:r>
        <w:t xml:space="preserve">saamien laajalti julkisuuteen tulleiden kokemusten seurauksena</w:t>
      </w:r>
      <w:r>
        <w:t xml:space="preserve">. </w:t>
      </w:r>
      <w:r>
        <w:rPr>
          <w:color w:val="9F6551"/>
        </w:rPr>
        <w:t xml:space="preserve">Teksasilainen öljymies </w:t>
      </w:r>
      <w:r>
        <w:t xml:space="preserve">oli hankkinut 26,2 prosentin osuuden yli 1,2 miljardin dollarin arvosta </w:t>
      </w:r>
      <w:r>
        <w:rPr>
          <w:color w:val="BCFEC6"/>
        </w:rPr>
        <w:t xml:space="preserve">Koito Manufacturing Co:sta, joka valmistaa autojen valoja</w:t>
      </w:r>
      <w:r>
        <w:t xml:space="preserve">. </w:t>
      </w:r>
      <w:r>
        <w:rPr>
          <w:color w:val="9F6551"/>
        </w:rPr>
        <w:t xml:space="preserve">Hän </w:t>
      </w:r>
      <w:r>
        <w:t xml:space="preserve">ei </w:t>
      </w:r>
      <w:r>
        <w:t xml:space="preserve">kuitenkaan saanut </w:t>
      </w:r>
      <w:r>
        <w:t xml:space="preserve">vaikutusvaltaa </w:t>
      </w:r>
      <w:r>
        <w:rPr>
          <w:color w:val="BCFEC6"/>
        </w:rPr>
        <w:t xml:space="preserve">yrityksessä. </w:t>
      </w:r>
      <w:r>
        <w:rPr>
          <w:color w:val="BCFEC6"/>
        </w:rPr>
        <w:t xml:space="preserve">Koito </w:t>
      </w:r>
      <w:r>
        <w:t xml:space="preserve">kieltäytyi antamasta </w:t>
      </w:r>
      <w:r>
        <w:rPr>
          <w:color w:val="9F6551"/>
        </w:rPr>
        <w:t xml:space="preserve">Pickensille </w:t>
      </w:r>
      <w:r>
        <w:t xml:space="preserve">paikkaa hallituksessaan väittäen, että Pickens oli </w:t>
      </w:r>
      <w:r>
        <w:rPr>
          <w:color w:val="932C70"/>
        </w:rPr>
        <w:t xml:space="preserve">huijari, joka yritti painostaa </w:t>
      </w:r>
      <w:r>
        <w:rPr>
          <w:color w:val="2B1B04"/>
        </w:rPr>
        <w:t xml:space="preserve">muita </w:t>
      </w:r>
      <w:r>
        <w:rPr>
          <w:color w:val="B5AFC4"/>
        </w:rPr>
        <w:t xml:space="preserve">Koiton </w:t>
      </w:r>
      <w:r>
        <w:rPr>
          <w:color w:val="D4C67A"/>
        </w:rPr>
        <w:t xml:space="preserve">osakkeenomistajia </w:t>
      </w:r>
      <w:r>
        <w:t xml:space="preserve">ostamaan </w:t>
      </w:r>
      <w:r>
        <w:rPr>
          <w:color w:val="9F6551"/>
        </w:rPr>
        <w:t xml:space="preserve">hänen </w:t>
      </w:r>
      <w:r>
        <w:t xml:space="preserve">osuutensa </w:t>
      </w:r>
      <w:r>
        <w:rPr>
          <w:color w:val="AE7AA1"/>
        </w:rPr>
        <w:t xml:space="preserve">voiton tav</w:t>
      </w:r>
      <w:r>
        <w:t xml:space="preserve">oittelemiseksi</w:t>
      </w:r>
      <w:r>
        <w:t xml:space="preserve">. </w:t>
      </w:r>
      <w:r>
        <w:rPr>
          <w:color w:val="9F6551"/>
        </w:rPr>
        <w:t xml:space="preserve">Pickensin </w:t>
      </w:r>
      <w:r>
        <w:t xml:space="preserve">ongelmat </w:t>
      </w:r>
      <w:r>
        <w:t xml:space="preserve">aiheuttivat huomattavaa poliittista kohua </w:t>
      </w:r>
      <w:r>
        <w:rPr>
          <w:color w:val="0BC582"/>
        </w:rPr>
        <w:t xml:space="preserve">Japanissa. </w:t>
      </w:r>
      <w:r>
        <w:t xml:space="preserve">Senaatin valtiovarainvaliokunta, jota johtaa </w:t>
      </w:r>
      <w:r>
        <w:rPr>
          <w:color w:val="9F6551"/>
        </w:rPr>
        <w:t xml:space="preserve">hänen </w:t>
      </w:r>
      <w:r>
        <w:t xml:space="preserve">teksasilainen kollegansa, demokraattinen senaattori Lloyd Bentsen, kehotti viime kuussa </w:t>
      </w:r>
      <w:r>
        <w:rPr>
          <w:color w:val="C2A393"/>
        </w:rPr>
        <w:t xml:space="preserve">Yhdysvaltain kauppavaltuutettu Carla Hillsiä </w:t>
      </w:r>
      <w:r>
        <w:t xml:space="preserve">käyttämään </w:t>
      </w:r>
      <w:r>
        <w:rPr>
          <w:color w:val="9F6551"/>
        </w:rPr>
        <w:t xml:space="preserve">Pickensin </w:t>
      </w:r>
      <w:r>
        <w:t xml:space="preserve">kokemuksia </w:t>
      </w:r>
      <w:r>
        <w:rPr>
          <w:color w:val="0232FD"/>
        </w:rPr>
        <w:t xml:space="preserve">Tokiossa pidetyssä </w:t>
      </w:r>
      <w:r>
        <w:t xml:space="preserve">kokouksessa </w:t>
      </w:r>
      <w:r>
        <w:t xml:space="preserve">"korostaakseen </w:t>
      </w:r>
      <w:r>
        <w:rPr>
          <w:color w:val="6A3A35"/>
        </w:rPr>
        <w:t xml:space="preserve">tätä ongelmaa, </w:t>
      </w:r>
      <w:r>
        <w:rPr>
          <w:color w:val="6A3A35"/>
        </w:rPr>
        <w:t xml:space="preserve">joka kohtaa </w:t>
      </w:r>
      <w:r>
        <w:rPr>
          <w:color w:val="168E5C"/>
        </w:rPr>
        <w:t xml:space="preserve">amerikkalaisia</w:t>
      </w:r>
      <w:r>
        <w:rPr>
          <w:color w:val="16C0D0"/>
        </w:rPr>
        <w:t xml:space="preserve">, jotka pyrkivät </w:t>
      </w:r>
      <w:r>
        <w:rPr>
          <w:color w:val="168E5C"/>
        </w:rPr>
        <w:t xml:space="preserve">pääsemään Japanin pääomamarkkinoille</w:t>
      </w:r>
      <w:r>
        <w:t xml:space="preserve">". Vaikka </w:t>
      </w:r>
      <w:r>
        <w:rPr>
          <w:color w:val="58018B"/>
        </w:rPr>
        <w:t xml:space="preserve">Dallaran </w:t>
      </w:r>
      <w:r>
        <w:t xml:space="preserve">ja Japanin virkamiesten mukaan kysymys sijoittajien pääsystä Yhdysvaltain ja Japanin markkinoille saattaa saada vaihtelevasti huomiota yleisöltä, </w:t>
      </w:r>
      <w:r>
        <w:rPr>
          <w:color w:val="C62100"/>
        </w:rPr>
        <w:t xml:space="preserve">ensi viikon </w:t>
      </w:r>
      <w:r>
        <w:rPr>
          <w:color w:val="04640D"/>
        </w:rPr>
        <w:t xml:space="preserve">neuvotteluissa </w:t>
      </w:r>
      <w:r>
        <w:t xml:space="preserve">keskustellaan </w:t>
      </w:r>
      <w:r>
        <w:rPr>
          <w:color w:val="014347"/>
        </w:rPr>
        <w:t xml:space="preserve">monista muista tärkeistä aiheista</w:t>
      </w:r>
      <w:r>
        <w:t xml:space="preserve">. Niitä </w:t>
      </w:r>
      <w:r>
        <w:t xml:space="preserve">ovat </w:t>
      </w:r>
      <w:r>
        <w:rPr>
          <w:color w:val="014347"/>
        </w:rPr>
        <w:t xml:space="preserve">muun muassa </w:t>
      </w:r>
      <w:r>
        <w:t xml:space="preserve">erot säästö- ja investointiasteissa, yritysrakenteissa ja hallinnossa sekä julkisissa menoissa. </w:t>
      </w:r>
      <w:r>
        <w:rPr>
          <w:color w:val="310106"/>
        </w:rPr>
        <w:t xml:space="preserve">Kummallakin osapuolella </w:t>
      </w:r>
      <w:r>
        <w:t xml:space="preserve">on useita </w:t>
      </w:r>
      <w:r>
        <w:t xml:space="preserve">erilaisia suosituksia </w:t>
      </w:r>
      <w:r>
        <w:rPr>
          <w:color w:val="233809"/>
        </w:rPr>
        <w:t xml:space="preserve">toiselle osapuolelle.</w:t>
      </w:r>
      <w:r>
        <w:t xml:space="preserve"> Yhdysvallat sanoo odottavansa innokkaasti tuloksia. "Olemme vahvasti sitä mieltä, että meidän on todella ryhdyttävä toimiin kaikkien </w:t>
      </w:r>
      <w:r>
        <w:rPr>
          <w:color w:val="42083B"/>
        </w:rPr>
        <w:t xml:space="preserve">tunnistamiemme </w:t>
      </w:r>
      <w:r>
        <w:rPr>
          <w:color w:val="42083B"/>
        </w:rPr>
        <w:t xml:space="preserve">ongelmien osalta, ja meidän on </w:t>
      </w:r>
      <w:r>
        <w:t xml:space="preserve">tehtävä se ensi kevääseen mennessä", </w:t>
      </w:r>
      <w:r>
        <w:rPr>
          <w:color w:val="58018B"/>
        </w:rPr>
        <w:t xml:space="preserve">Dallara</w:t>
      </w:r>
      <w:r>
        <w:t xml:space="preserve"> sanoo</w:t>
      </w:r>
      <w:r>
        <w:t xml:space="preserve">. </w:t>
      </w:r>
      <w:r>
        <w:rPr>
          <w:color w:val="310106"/>
        </w:rPr>
        <w:t xml:space="preserve">Molemmat osapuolet </w:t>
      </w:r>
      <w:r>
        <w:t xml:space="preserve">olivat yhtä mieltä siitä, että </w:t>
      </w:r>
      <w:r>
        <w:rPr>
          <w:color w:val="023087"/>
        </w:rPr>
        <w:t xml:space="preserve">neuvottelut </w:t>
      </w:r>
      <w:r>
        <w:t xml:space="preserve">onnistuvat parhaiten, jos </w:t>
      </w:r>
      <w:r>
        <w:rPr>
          <w:color w:val="B7DAD2"/>
        </w:rPr>
        <w:t xml:space="preserve">neuvottelijat keskittyvät </w:t>
      </w:r>
      <w:r>
        <w:t xml:space="preserve">aluksi </w:t>
      </w:r>
      <w:r>
        <w:rPr>
          <w:color w:val="196956"/>
        </w:rPr>
        <w:t xml:space="preserve">aloihin, joita </w:t>
      </w:r>
      <w:r>
        <w:rPr>
          <w:color w:val="8C41BB"/>
        </w:rPr>
        <w:t xml:space="preserve">on </w:t>
      </w:r>
      <w:r>
        <w:rPr>
          <w:color w:val="196956"/>
        </w:rPr>
        <w:t xml:space="preserve">helpointa muuttaa</w:t>
      </w:r>
      <w:r>
        <w:t xml:space="preserve">. </w:t>
      </w:r>
      <w:r>
        <w:t xml:space="preserve">He eivät kuitenkaan selittäneet, mitä </w:t>
      </w:r>
      <w:r>
        <w:rPr>
          <w:color w:val="196956"/>
        </w:rPr>
        <w:t xml:space="preserve">nämä</w:t>
      </w:r>
      <w:r>
        <w:t xml:space="preserve"> alueet </w:t>
      </w:r>
      <w:r>
        <w:t xml:space="preserve">voisivat olla. </w:t>
      </w:r>
      <w:r>
        <w:rPr>
          <w:color w:val="ECEDFE"/>
        </w:rPr>
        <w:t xml:space="preserve">Kaksi kuukautta sitten pidettyjen ensimmäisten kokousten jälkeen </w:t>
      </w:r>
      <w:r>
        <w:t xml:space="preserve">eräät Yhdysvaltojen virkamiehet valittivat, että </w:t>
      </w:r>
      <w:r>
        <w:rPr>
          <w:color w:val="0BC582"/>
        </w:rPr>
        <w:t xml:space="preserve">Japani </w:t>
      </w:r>
      <w:r>
        <w:t xml:space="preserve">ei ollut esittänyt </w:t>
      </w:r>
      <w:r>
        <w:rPr>
          <w:color w:val="2B2D32"/>
        </w:rPr>
        <w:t xml:space="preserve">konkreettisia muutoksia, joihin </w:t>
      </w:r>
      <w:r>
        <w:rPr>
          <w:color w:val="94C661"/>
        </w:rPr>
        <w:t xml:space="preserve">se oli </w:t>
      </w:r>
      <w:r>
        <w:rPr>
          <w:color w:val="2B2D32"/>
        </w:rPr>
        <w:t xml:space="preserve">valmis</w:t>
      </w:r>
      <w:r>
        <w:t xml:space="preserve">. </w:t>
      </w:r>
      <w:r>
        <w:rPr>
          <w:color w:val="0BC582"/>
        </w:rPr>
        <w:t xml:space="preserve">Japanilaiset </w:t>
      </w:r>
      <w:r>
        <w:t xml:space="preserve">väittävät, että </w:t>
      </w:r>
      <w:r>
        <w:rPr>
          <w:color w:val="ECEDFE"/>
        </w:rPr>
        <w:t xml:space="preserve">ensimmäisellä kierroksella </w:t>
      </w:r>
      <w:r>
        <w:t xml:space="preserve">oli liian aikaista myöntää etuoikeuksia. "Pelkästään se, että </w:t>
      </w:r>
      <w:r>
        <w:rPr>
          <w:color w:val="F8907D"/>
        </w:rPr>
        <w:t xml:space="preserve">jakelujärjestelmä </w:t>
      </w:r>
      <w:r>
        <w:t xml:space="preserve">on huono, ei tarkoita mitään", sanoo </w:t>
      </w:r>
      <w:r>
        <w:rPr>
          <w:color w:val="895E6B"/>
        </w:rPr>
        <w:t xml:space="preserve">kansainvälisen kaupan ja teollisuuden </w:t>
      </w:r>
      <w:r>
        <w:rPr>
          <w:color w:val="895E6B"/>
        </w:rPr>
        <w:t xml:space="preserve">ministeriön </w:t>
      </w:r>
      <w:r>
        <w:t xml:space="preserve">virkamies</w:t>
      </w:r>
      <w:r>
        <w:t xml:space="preserve">. </w:t>
      </w:r>
      <w:r>
        <w:t xml:space="preserve">"Meidän on selvitettävä, mikä siinä on vikana.</w:t>
      </w:r>
      <w:r>
        <w:t xml:space="preserve">" "Meidän on </w:t>
      </w:r>
      <w:r>
        <w:t xml:space="preserve">selvitettävä, mikä </w:t>
      </w:r>
      <w:r>
        <w:rPr>
          <w:color w:val="F8907D"/>
        </w:rPr>
        <w:t xml:space="preserve">siinä on vikana." </w:t>
      </w:r>
      <w:r>
        <w:rPr>
          <w:color w:val="0BC582"/>
        </w:rPr>
        <w:t xml:space="preserve">Japanilaiset </w:t>
      </w:r>
      <w:r>
        <w:t xml:space="preserve">sanovat, että yksityiskohtien määrittely vie todennäköisesti aikaa, vaikka </w:t>
      </w:r>
      <w:r>
        <w:rPr>
          <w:color w:val="00587F"/>
        </w:rPr>
        <w:t xml:space="preserve">amerikkalaiset </w:t>
      </w:r>
      <w:r>
        <w:t xml:space="preserve">haluaisivatkin </w:t>
      </w:r>
      <w:r>
        <w:t xml:space="preserve">nopeita tuloksia. </w:t>
      </w:r>
      <w:r>
        <w:rPr>
          <w:color w:val="ECEDFE"/>
        </w:rPr>
        <w:t xml:space="preserve">Ensimmäisessä kokouksessa </w:t>
      </w:r>
      <w:r>
        <w:rPr>
          <w:color w:val="310106"/>
        </w:rPr>
        <w:t xml:space="preserve">osapuolet </w:t>
      </w:r>
      <w:r>
        <w:t xml:space="preserve">eivät </w:t>
      </w:r>
      <w:r>
        <w:t xml:space="preserve">esimerkiksi päässeet </w:t>
      </w:r>
      <w:r>
        <w:t xml:space="preserve">yksimielisyyteen edes hintaneuvotteluissa käytettävistä perustiedoista. </w:t>
      </w:r>
      <w:r>
        <w:rPr>
          <w:color w:val="ECEDFE"/>
        </w:rPr>
        <w:t xml:space="preserve">Sen jälkeen </w:t>
      </w:r>
      <w:r>
        <w:rPr>
          <w:color w:val="788E95"/>
        </w:rPr>
        <w:t xml:space="preserve">noin 15 virkamiehen ryhmä </w:t>
      </w:r>
      <w:r>
        <w:rPr>
          <w:color w:val="FB6AB8"/>
        </w:rPr>
        <w:t xml:space="preserve">ulkomaankauppa- ja teollisuus- </w:t>
      </w:r>
      <w:r>
        <w:rPr>
          <w:color w:val="788E95"/>
        </w:rPr>
        <w:t xml:space="preserve">ja kauppaministeriöistä </w:t>
      </w:r>
      <w:r>
        <w:t xml:space="preserve">on kiertänyt </w:t>
      </w:r>
      <w:r>
        <w:t xml:space="preserve">maailmaa mittaamassa </w:t>
      </w:r>
      <w:r>
        <w:rPr>
          <w:color w:val="576094"/>
        </w:rPr>
        <w:t xml:space="preserve">kuluttajahintoja</w:t>
      </w:r>
      <w:r>
        <w:t xml:space="preserve">. </w:t>
      </w:r>
      <w:r>
        <w:t xml:space="preserve">He toivovat saavansa </w:t>
      </w:r>
      <w:r>
        <w:rPr>
          <w:color w:val="8489AE"/>
        </w:rPr>
        <w:t xml:space="preserve">maanantaiksi</w:t>
      </w:r>
      <w:r>
        <w:t xml:space="preserve"> kasan </w:t>
      </w:r>
      <w:r>
        <w:rPr>
          <w:color w:val="DB1474"/>
        </w:rPr>
        <w:t xml:space="preserve">asiakirjoja, joihin </w:t>
      </w:r>
      <w:r>
        <w:rPr>
          <w:color w:val="860E04"/>
        </w:rPr>
        <w:t xml:space="preserve">molemmat osapuolet </w:t>
      </w:r>
      <w:r>
        <w:rPr>
          <w:color w:val="DB1474"/>
        </w:rPr>
        <w:t xml:space="preserve">voivat </w:t>
      </w:r>
      <w:r>
        <w:rPr>
          <w:color w:val="DB1474"/>
        </w:rPr>
        <w:t xml:space="preserve">luottaa</w:t>
      </w:r>
      <w:r>
        <w:t xml:space="preserve">. "</w:t>
      </w:r>
      <w:r>
        <w:t xml:space="preserve">Askel kerrallaan, siitä on kyse", sanoo </w:t>
      </w:r>
      <w:r>
        <w:rPr>
          <w:color w:val="895E6B"/>
        </w:rPr>
        <w:t xml:space="preserve">ulkomaankauppa- ja teollisuusministeriön </w:t>
      </w:r>
      <w:r>
        <w:t xml:space="preserve">virkamies</w:t>
      </w:r>
      <w:r>
        <w:t xml:space="preserve">. </w:t>
      </w:r>
      <w:r>
        <w:t xml:space="preserve">"</w:t>
      </w:r>
      <w:r>
        <w:rPr>
          <w:color w:val="310106"/>
        </w:rPr>
        <w:t xml:space="preserve">Molemmat osapuolet </w:t>
      </w:r>
      <w:r>
        <w:t xml:space="preserve">alkavat neuvotella." Elisabeth Rubinfien osallistui tähän artikkeliin.</w:t>
      </w:r>
    </w:p>
    <w:p>
      <w:r>
        <w:rPr>
          <w:b/>
        </w:rPr>
        <w:t xml:space="preserve">Asiakirjan numero 82</w:t>
      </w:r>
    </w:p>
    <w:p>
      <w:r>
        <w:rPr>
          <w:b/>
        </w:rPr>
        <w:t xml:space="preserve">Asiakirjan tunniste: wsj0083-001</w:t>
      </w:r>
    </w:p>
    <w:p>
      <w:r>
        <w:rPr>
          <w:color w:val="310106"/>
        </w:rPr>
        <w:t xml:space="preserve">Vaikka huoli japanilaisten suurista investoinneista </w:t>
      </w:r>
      <w:r>
        <w:rPr>
          <w:color w:val="04640D"/>
        </w:rPr>
        <w:t xml:space="preserve">Yhdysvaltoihin </w:t>
      </w:r>
      <w:r>
        <w:rPr>
          <w:color w:val="310106"/>
        </w:rPr>
        <w:t xml:space="preserve">kasvaa, </w:t>
      </w:r>
      <w:r>
        <w:rPr>
          <w:color w:val="FEFB0A"/>
        </w:rPr>
        <w:t xml:space="preserve">suuret japanilaiset kauppayhtiöt </w:t>
      </w:r>
      <w:r>
        <w:rPr>
          <w:color w:val="310106"/>
        </w:rPr>
        <w:t xml:space="preserve">lisäävät nopeasti </w:t>
      </w:r>
      <w:r>
        <w:rPr>
          <w:color w:val="310106"/>
        </w:rPr>
        <w:t xml:space="preserve">osuuksiaan pienemmissä yhdysvaltalaisissa yrityksissä</w:t>
      </w:r>
      <w:r>
        <w:t xml:space="preserve">. </w:t>
      </w:r>
      <w:r>
        <w:rPr>
          <w:color w:val="FB5514"/>
        </w:rPr>
        <w:t xml:space="preserve">Japanin kannalta </w:t>
      </w:r>
      <w:r>
        <w:rPr>
          <w:color w:val="310106"/>
        </w:rPr>
        <w:t xml:space="preserve">tämä kiistanalainen suuntaus </w:t>
      </w:r>
      <w:r>
        <w:t xml:space="preserve">parantaa </w:t>
      </w:r>
      <w:r>
        <w:t xml:space="preserve">pääsyä Yhdysvaltojen markkinoille ja teknologiaan. </w:t>
      </w:r>
      <w:r>
        <w:t xml:space="preserve">Se on </w:t>
      </w:r>
      <w:r>
        <w:t xml:space="preserve">kuitenkin myös kasvava pääomalähde ja jopa markkinointiavun lähde </w:t>
      </w:r>
      <w:r>
        <w:t xml:space="preserve">pienemmille yhdysvaltalaisille yrityksille. </w:t>
      </w:r>
      <w:r>
        <w:t xml:space="preserve">Otetaan esimerkiksi </w:t>
      </w:r>
      <w:r>
        <w:rPr>
          <w:color w:val="E115C0"/>
        </w:rPr>
        <w:t xml:space="preserve">Candela Laser Corp., Waylandissa </w:t>
      </w:r>
      <w:r>
        <w:rPr>
          <w:color w:val="00587F"/>
        </w:rPr>
        <w:t xml:space="preserve">Massachusettsissa sijaitseva, </w:t>
      </w:r>
      <w:r>
        <w:rPr>
          <w:color w:val="E115C0"/>
        </w:rPr>
        <w:t xml:space="preserve">huipputeknisiä lääkinnällisiä laitteita valmistava </w:t>
      </w:r>
      <w:r>
        <w:rPr>
          <w:color w:val="E115C0"/>
        </w:rPr>
        <w:t xml:space="preserve">yritys</w:t>
      </w:r>
      <w:r>
        <w:rPr>
          <w:color w:val="0BC582"/>
        </w:rPr>
        <w:t xml:space="preserve">, joka </w:t>
      </w:r>
      <w:r>
        <w:rPr>
          <w:color w:val="E115C0"/>
        </w:rPr>
        <w:t xml:space="preserve">kolme vuotta sitten pyrki </w:t>
      </w:r>
      <w:r>
        <w:rPr>
          <w:color w:val="E115C0"/>
        </w:rPr>
        <w:t xml:space="preserve">vientimarkkinoiksi </w:t>
      </w:r>
      <w:r>
        <w:rPr>
          <w:color w:val="FEB8C8"/>
        </w:rPr>
        <w:t xml:space="preserve">Japaniin. </w:t>
      </w:r>
      <w:r>
        <w:t xml:space="preserve">Osittain voittaakseen </w:t>
      </w:r>
      <w:r>
        <w:rPr>
          <w:color w:val="9E8317"/>
        </w:rPr>
        <w:t xml:space="preserve">lukemattomat esteet, joita </w:t>
      </w:r>
      <w:r>
        <w:rPr>
          <w:color w:val="847D81"/>
        </w:rPr>
        <w:t xml:space="preserve">kaikki </w:t>
      </w:r>
      <w:r>
        <w:rPr>
          <w:color w:val="58018B"/>
        </w:rPr>
        <w:t xml:space="preserve">Japaniin pyrkivät </w:t>
      </w:r>
      <w:r>
        <w:rPr>
          <w:color w:val="847D81"/>
        </w:rPr>
        <w:t xml:space="preserve">ulkomaiset yritykset </w:t>
      </w:r>
      <w:r>
        <w:rPr>
          <w:color w:val="9E8317"/>
        </w:rPr>
        <w:t xml:space="preserve">kohtaavat, </w:t>
      </w:r>
      <w:r>
        <w:rPr>
          <w:color w:val="E115C0"/>
        </w:rPr>
        <w:t xml:space="preserve">pieni Candela </w:t>
      </w:r>
      <w:r>
        <w:t xml:space="preserve">lähestyi </w:t>
      </w:r>
      <w:r>
        <w:rPr>
          <w:color w:val="B70639"/>
        </w:rPr>
        <w:t xml:space="preserve">Mitsui &amp; Co:ta, yhtä Japanin suurimmista kauppayhtiöistä, </w:t>
      </w:r>
      <w:r>
        <w:t xml:space="preserve">saadakseen investointeja. </w:t>
      </w:r>
      <w:r>
        <w:rPr>
          <w:color w:val="B70639"/>
        </w:rPr>
        <w:t xml:space="preserve">Mitsui </w:t>
      </w:r>
      <w:r>
        <w:t xml:space="preserve">opasti </w:t>
      </w:r>
      <w:r>
        <w:rPr>
          <w:color w:val="E115C0"/>
        </w:rPr>
        <w:t xml:space="preserve">Candelaa </w:t>
      </w:r>
      <w:r>
        <w:t xml:space="preserve">yhteisyrityksessä </w:t>
      </w:r>
      <w:r>
        <w:t xml:space="preserve">Japanin byrokratian sokkeloissa. Lopulta se sai terveysministeriöltä luvan tuoda maahan kahta </w:t>
      </w:r>
      <w:r>
        <w:rPr>
          <w:color w:val="E115C0"/>
        </w:rPr>
        <w:t xml:space="preserve">Candelan </w:t>
      </w:r>
      <w:r>
        <w:t xml:space="preserve">lasertuotetta</w:t>
      </w:r>
      <w:r>
        <w:t xml:space="preserve">, joista toinen </w:t>
      </w:r>
      <w:r>
        <w:rPr>
          <w:color w:val="703B01"/>
        </w:rPr>
        <w:t xml:space="preserve">hajottaa </w:t>
      </w:r>
      <w:r>
        <w:t xml:space="preserve">munuaiskiviä </w:t>
      </w:r>
      <w:r>
        <w:rPr>
          <w:color w:val="F7F1DF"/>
        </w:rPr>
        <w:t xml:space="preserve">ja</w:t>
      </w:r>
      <w:r>
        <w:t xml:space="preserve"> toinen hoitaa </w:t>
      </w:r>
      <w:r>
        <w:t xml:space="preserve">ihovammoja. </w:t>
      </w:r>
      <w:r>
        <w:rPr>
          <w:color w:val="E115C0"/>
        </w:rPr>
        <w:t xml:space="preserve">Candela </w:t>
      </w:r>
      <w:r>
        <w:t xml:space="preserve">myi </w:t>
      </w:r>
      <w:r>
        <w:rPr>
          <w:color w:val="FB5514"/>
        </w:rPr>
        <w:t xml:space="preserve">Japanissa </w:t>
      </w:r>
      <w:r>
        <w:t xml:space="preserve">lääkinnällisiä laitteita </w:t>
      </w:r>
      <w:r>
        <w:t xml:space="preserve">yhteensä </w:t>
      </w:r>
      <w:r>
        <w:t xml:space="preserve">4 miljoonan dollarin arvosta. Kaupan myötä </w:t>
      </w:r>
      <w:r>
        <w:rPr>
          <w:color w:val="B70639"/>
        </w:rPr>
        <w:t xml:space="preserve">Mitsui sai myös </w:t>
      </w:r>
      <w:r>
        <w:t xml:space="preserve">pääsyn korkealuokkaisiin lääkinnällisiin tuotteisiin. "He näkevät tämän </w:t>
      </w:r>
      <w:r>
        <w:rPr>
          <w:color w:val="118B8A"/>
        </w:rPr>
        <w:t xml:space="preserve">kasvualueena</w:t>
      </w:r>
      <w:r>
        <w:t xml:space="preserve">, joten </w:t>
      </w:r>
      <w:r>
        <w:t xml:space="preserve">he lähestyivät asiaa järjestelmällisesti", sanoo Richard Olsen, </w:t>
      </w:r>
      <w:r>
        <w:rPr>
          <w:color w:val="E115C0"/>
        </w:rPr>
        <w:t xml:space="preserve">Candelan </w:t>
      </w:r>
      <w:r>
        <w:t xml:space="preserve">varatoimitusjohtaja</w:t>
      </w:r>
      <w:r>
        <w:t xml:space="preserve">. </w:t>
      </w:r>
      <w:r>
        <w:t xml:space="preserve">Monet japanilaiset kaupalliset yritykset suosivat juuri niitä pienempiä yhdysvaltalaisia yrityksiä, </w:t>
      </w:r>
      <w:r>
        <w:rPr>
          <w:color w:val="4AFEFA"/>
        </w:rPr>
        <w:t xml:space="preserve">joiden tutkimus- ja kehitystyöstä </w:t>
      </w:r>
      <w:r>
        <w:t xml:space="preserve">voi olla </w:t>
      </w:r>
      <w:r>
        <w:t xml:space="preserve">hyötyä </w:t>
      </w:r>
      <w:r>
        <w:rPr>
          <w:color w:val="FB5514"/>
        </w:rPr>
        <w:t xml:space="preserve">Japanissa</w:t>
      </w:r>
      <w:r>
        <w:t xml:space="preserve"> tulevaisuudessa</w:t>
      </w:r>
      <w:r>
        <w:t xml:space="preserve">. </w:t>
      </w:r>
      <w:r>
        <w:rPr>
          <w:color w:val="FCB164"/>
        </w:rPr>
        <w:t xml:space="preserve">Japanilaiset yritykset </w:t>
      </w:r>
      <w:r>
        <w:t xml:space="preserve">tukevat taloudellisesti monia pieniä yhdysvaltalaisia yrityksiä, joilla on lupaavia tuotteita tai ideoita, ja usein ne </w:t>
      </w:r>
      <w:r>
        <w:rPr>
          <w:color w:val="FCB164"/>
        </w:rPr>
        <w:t xml:space="preserve">sijoittavat </w:t>
      </w:r>
      <w:r>
        <w:t xml:space="preserve">rahansa </w:t>
      </w:r>
      <w:r>
        <w:rPr>
          <w:color w:val="796EE6"/>
        </w:rPr>
        <w:t xml:space="preserve">hankkeisiin, </w:t>
      </w:r>
      <w:r>
        <w:rPr>
          <w:color w:val="000D2C"/>
        </w:rPr>
        <w:t xml:space="preserve">joihin </w:t>
      </w:r>
      <w:r>
        <w:rPr>
          <w:color w:val="796EE6"/>
        </w:rPr>
        <w:t xml:space="preserve">liikepankit eivät halua olla missään tekemisissä</w:t>
      </w:r>
      <w:r>
        <w:t xml:space="preserve">. Japanilaiset yritykset ovat rahoittaneet pieniä ja keskisuuria yhdysvaltalaisia yrityksiä jo vuosia, mutta viime kuukausina tahti on kiihtynyt. </w:t>
      </w:r>
      <w:r>
        <w:rPr>
          <w:color w:val="DE98FD"/>
        </w:rPr>
        <w:t xml:space="preserve">Venture Economics Inc:n mukaan </w:t>
      </w:r>
      <w:r>
        <w:rPr>
          <w:color w:val="53495F"/>
        </w:rPr>
        <w:t xml:space="preserve">japanilaiset yritykset sijoittivat pelkästään vuoden 1989 ensimmäisellä puoliskolla </w:t>
      </w:r>
      <w:r>
        <w:rPr>
          <w:color w:val="F95475"/>
        </w:rPr>
        <w:t xml:space="preserve">214 miljoonaa dollaria </w:t>
      </w:r>
      <w:r>
        <w:rPr>
          <w:color w:val="53495F"/>
        </w:rPr>
        <w:t xml:space="preserve">vähemmistöosuuksiin yhdysvaltalaisissa yrityksissä, </w:t>
      </w:r>
      <w:r>
        <w:rPr>
          <w:color w:val="61FC03"/>
        </w:rPr>
        <w:t xml:space="preserve">mikä on </w:t>
      </w:r>
      <w:r>
        <w:rPr>
          <w:color w:val="5D9608"/>
        </w:rPr>
        <w:t xml:space="preserve">61 prosenttia enemmän kuin koko vuoden 1987 aikana</w:t>
      </w:r>
      <w:r>
        <w:t xml:space="preserve">. </w:t>
      </w:r>
      <w:r>
        <w:rPr>
          <w:color w:val="98A088"/>
        </w:rPr>
        <w:t xml:space="preserve">Tämä </w:t>
      </w:r>
      <w:r>
        <w:rPr>
          <w:color w:val="4F584E"/>
        </w:rPr>
        <w:t xml:space="preserve">Massachusettsin </w:t>
      </w:r>
      <w:r>
        <w:rPr>
          <w:color w:val="98A088"/>
        </w:rPr>
        <w:t xml:space="preserve">Needhamissa toimiva yritys </w:t>
      </w:r>
      <w:r>
        <w:t xml:space="preserve">seuraa investointeja uusiin yrityksiin. </w:t>
      </w:r>
      <w:r>
        <w:rPr>
          <w:color w:val="53495F"/>
        </w:rPr>
        <w:t xml:space="preserve">Lisäksi </w:t>
      </w:r>
      <w:r>
        <w:t xml:space="preserve">joihinkin japanilaisiin investointeihin on tietysti sisältynyt pieniä yhdysvaltalaisia yrityksiä koskevia suoria ostoja. Japanilaisten lisääntynyt kiinnostus amerikkalaisia pienyrityksiä kohtaan kulkee käsi kädessä sellaisten </w:t>
      </w:r>
      <w:r>
        <w:rPr>
          <w:color w:val="248AD0"/>
        </w:rPr>
        <w:t xml:space="preserve">investointien </w:t>
      </w:r>
      <w:r>
        <w:t xml:space="preserve">kiihtymisen kanssa</w:t>
      </w:r>
      <w:r>
        <w:rPr>
          <w:color w:val="5C5300"/>
        </w:rPr>
        <w:t xml:space="preserve">, jotka </w:t>
      </w:r>
      <w:r>
        <w:rPr>
          <w:color w:val="248AD0"/>
        </w:rPr>
        <w:t xml:space="preserve">antavat </w:t>
      </w:r>
      <w:r>
        <w:rPr>
          <w:color w:val="9F6551"/>
        </w:rPr>
        <w:t xml:space="preserve">japanilaisille yhtiöille </w:t>
      </w:r>
      <w:r>
        <w:rPr>
          <w:color w:val="248AD0"/>
        </w:rPr>
        <w:t xml:space="preserve">määräysvallan suurissa ja näkyvissä amerikkalaisissa yhtiöissä, kuten Columbia Pictures Entertainment Inc:ssä</w:t>
      </w:r>
      <w:r>
        <w:t xml:space="preserve">. </w:t>
      </w:r>
      <w:r>
        <w:t xml:space="preserve">Juuri tällä viikolla Mitsubishi Estate Co. osti ilmoituksen mukaan 51 prosentin osuuden </w:t>
      </w:r>
      <w:r>
        <w:rPr>
          <w:color w:val="BCFEC6"/>
        </w:rPr>
        <w:t xml:space="preserve">Rockefeller Groupista, </w:t>
      </w:r>
      <w:r>
        <w:rPr>
          <w:color w:val="932C70"/>
        </w:rPr>
        <w:t xml:space="preserve">joka </w:t>
      </w:r>
      <w:r>
        <w:rPr>
          <w:color w:val="BCFEC6"/>
        </w:rPr>
        <w:t xml:space="preserve">omistaa New Yorkin arvostetun Rockefeller Centerin</w:t>
      </w:r>
      <w:r>
        <w:t xml:space="preserve">. </w:t>
      </w:r>
      <w:r>
        <w:t xml:space="preserve">Vaikka </w:t>
      </w:r>
      <w:r>
        <w:rPr>
          <w:color w:val="2B1B04"/>
        </w:rPr>
        <w:t xml:space="preserve">pienet kaupat </w:t>
      </w:r>
      <w:r>
        <w:t xml:space="preserve">ovat paljon vähemmän näkyviä, ne edistävät osaltaan Japanin tunkeutumista Yhdysvaltojen markkinoille. Koska </w:t>
      </w:r>
      <w:r>
        <w:rPr>
          <w:color w:val="B5AFC4"/>
        </w:rPr>
        <w:t xml:space="preserve">kaupat </w:t>
      </w:r>
      <w:r>
        <w:t xml:space="preserve">parantavat myös </w:t>
      </w:r>
      <w:r>
        <w:rPr>
          <w:color w:val="D4C67A"/>
        </w:rPr>
        <w:t xml:space="preserve">japanilaisten mahdollisuuksia käyttää amerikkalaista teknologiaa ja markkinatuntemusta, ne </w:t>
      </w:r>
      <w:r>
        <w:t xml:space="preserve">herättävät amerikkalaisten huolenaiheita myös </w:t>
      </w:r>
      <w:r>
        <w:rPr>
          <w:color w:val="D4C67A"/>
        </w:rPr>
        <w:t xml:space="preserve">tällä alalla</w:t>
      </w:r>
      <w:r>
        <w:t xml:space="preserve">. </w:t>
      </w:r>
      <w:r>
        <w:t xml:space="preserve">Jopa </w:t>
      </w:r>
      <w:r>
        <w:rPr>
          <w:color w:val="AE7AA1"/>
        </w:rPr>
        <w:t xml:space="preserve">teknisesti kehittymättömät tuotteet, kuten tasolasi, </w:t>
      </w:r>
      <w:r>
        <w:t xml:space="preserve">voivat herättää kauppayhtiön huomion, jos on olemassa hyvä strategia. </w:t>
      </w:r>
      <w:r>
        <w:rPr>
          <w:color w:val="C2A393"/>
        </w:rPr>
        <w:t xml:space="preserve">Virginiassa Warrentonissa sijaitseva Free State Glass Industries, pieni arkkitehtuurilasin valmistaja, </w:t>
      </w:r>
      <w:r>
        <w:t xml:space="preserve">oli vajoamassa </w:t>
      </w:r>
      <w:r>
        <w:t xml:space="preserve">alkuperäisen johtonsa </w:t>
      </w:r>
      <w:r>
        <w:t xml:space="preserve">alle. </w:t>
      </w:r>
      <w:r>
        <w:rPr>
          <w:color w:val="0232FD"/>
        </w:rPr>
        <w:t xml:space="preserve">Viime vuonna </w:t>
      </w:r>
      <w:r>
        <w:rPr>
          <w:color w:val="6A3A35"/>
        </w:rPr>
        <w:t xml:space="preserve">Mitsubishi International Corp, </w:t>
      </w:r>
      <w:r>
        <w:rPr>
          <w:color w:val="BA6801"/>
        </w:rPr>
        <w:t xml:space="preserve">Mitsubishi Corp:</w:t>
      </w:r>
      <w:r>
        <w:rPr>
          <w:color w:val="6A3A35"/>
        </w:rPr>
        <w:t xml:space="preserve">n New Yorkissa sijaitseva tytäryhtiö, </w:t>
      </w:r>
      <w:r>
        <w:rPr>
          <w:color w:val="0232FD"/>
        </w:rPr>
        <w:t xml:space="preserve">osti </w:t>
      </w:r>
      <w:r>
        <w:rPr>
          <w:color w:val="6A3A35"/>
        </w:rPr>
        <w:t xml:space="preserve">yrityksen. </w:t>
      </w:r>
      <w:r>
        <w:rPr>
          <w:color w:val="0232FD"/>
        </w:rPr>
        <w:t xml:space="preserve">enemmistöosuuden </w:t>
      </w:r>
      <w:r>
        <w:rPr>
          <w:color w:val="168E5C"/>
        </w:rPr>
        <w:t xml:space="preserve">lasiyrityksestä </w:t>
      </w:r>
      <w:r>
        <w:rPr>
          <w:color w:val="0232FD"/>
        </w:rPr>
        <w:t xml:space="preserve">yhteisyrityksen kautta, jonka perusti </w:t>
      </w:r>
      <w:r>
        <w:rPr>
          <w:color w:val="16C0D0"/>
        </w:rPr>
        <w:t xml:space="preserve">lasiteollisuuden johtaja ja </w:t>
      </w:r>
      <w:r>
        <w:rPr>
          <w:color w:val="C62100"/>
        </w:rPr>
        <w:t xml:space="preserve">Mitsubishin </w:t>
      </w:r>
      <w:r>
        <w:rPr>
          <w:color w:val="16C0D0"/>
        </w:rPr>
        <w:t xml:space="preserve">neuvonantaja Ronald Bodner</w:t>
      </w:r>
      <w:r>
        <w:t xml:space="preserve">. </w:t>
      </w:r>
      <w:r>
        <w:rPr>
          <w:color w:val="0232FD"/>
        </w:rPr>
        <w:t xml:space="preserve">Kaupan tarkoituksena on </w:t>
      </w:r>
      <w:r>
        <w:t xml:space="preserve">lähinnä antaa </w:t>
      </w:r>
      <w:r>
        <w:rPr>
          <w:color w:val="014347"/>
        </w:rPr>
        <w:t xml:space="preserve">Mitsubishille </w:t>
      </w:r>
      <w:r>
        <w:t xml:space="preserve">tietoa Yhdysvaltain lasiteollisuudesta, sanoi </w:t>
      </w:r>
      <w:r>
        <w:rPr>
          <w:color w:val="233809"/>
        </w:rPr>
        <w:t xml:space="preserve">Ichiro Wakui, </w:t>
      </w:r>
      <w:r>
        <w:rPr>
          <w:color w:val="42083B"/>
        </w:rPr>
        <w:t xml:space="preserve">Mitsubishin </w:t>
      </w:r>
      <w:r>
        <w:rPr>
          <w:color w:val="82785D"/>
        </w:rPr>
        <w:t xml:space="preserve">New Yorkissa</w:t>
      </w:r>
      <w:r>
        <w:rPr>
          <w:color w:val="42083B"/>
        </w:rPr>
        <w:t xml:space="preserve"> sijaitsevan, </w:t>
      </w:r>
      <w:r>
        <w:rPr>
          <w:color w:val="233809"/>
        </w:rPr>
        <w:t xml:space="preserve">tarkemmin määrittelemättömien tuotteiden osaston ylempi toimihenkilö</w:t>
      </w:r>
      <w:r>
        <w:t xml:space="preserve">. </w:t>
      </w:r>
      <w:r>
        <w:rPr>
          <w:color w:val="0232FD"/>
        </w:rPr>
        <w:t xml:space="preserve">"Kyse </w:t>
      </w:r>
      <w:r>
        <w:t xml:space="preserve">ei ole </w:t>
      </w:r>
      <w:r>
        <w:t xml:space="preserve">pelkästä investoinnista pieneen yritykseen", </w:t>
      </w:r>
      <w:r>
        <w:rPr>
          <w:color w:val="233809"/>
        </w:rPr>
        <w:t xml:space="preserve">Wakui</w:t>
      </w:r>
      <w:r>
        <w:t xml:space="preserve"> sanoo</w:t>
      </w:r>
      <w:r>
        <w:t xml:space="preserve">. "</w:t>
      </w:r>
      <w:r>
        <w:t xml:space="preserve">Haluamme nähdä </w:t>
      </w:r>
      <w:r>
        <w:rPr>
          <w:color w:val="023087"/>
        </w:rPr>
        <w:t xml:space="preserve">lasimarkkinat </w:t>
      </w:r>
      <w:r>
        <w:t xml:space="preserve">sisältäpäin, emme ulkopuolelta." </w:t>
      </w:r>
      <w:r>
        <w:rPr>
          <w:color w:val="014347"/>
        </w:rPr>
        <w:t xml:space="preserve">Mitsubishin </w:t>
      </w:r>
      <w:r>
        <w:t xml:space="preserve">investointi </w:t>
      </w:r>
      <w:r>
        <w:rPr>
          <w:color w:val="C2A393"/>
        </w:rPr>
        <w:t xml:space="preserve">Free Stateen </w:t>
      </w:r>
      <w:r>
        <w:t xml:space="preserve">on "hyvin pieni, alle 4 miljoonaa dollaria", </w:t>
      </w:r>
      <w:r>
        <w:rPr>
          <w:color w:val="233809"/>
        </w:rPr>
        <w:t xml:space="preserve">Wakui</w:t>
      </w:r>
      <w:r>
        <w:t xml:space="preserve"> sanoo</w:t>
      </w:r>
      <w:r>
        <w:t xml:space="preserve">. </w:t>
      </w:r>
      <w:r>
        <w:rPr>
          <w:color w:val="B7DAD2"/>
        </w:rPr>
        <w:t xml:space="preserve">Bodner </w:t>
      </w:r>
      <w:r>
        <w:t xml:space="preserve">kieltäytyi </w:t>
      </w:r>
      <w:r>
        <w:t xml:space="preserve">kommentoimasta </w:t>
      </w:r>
      <w:r>
        <w:rPr>
          <w:color w:val="0232FD"/>
        </w:rPr>
        <w:t xml:space="preserve">kauppaa. </w:t>
      </w:r>
      <w:r>
        <w:rPr>
          <w:color w:val="8C41BB"/>
        </w:rPr>
        <w:t xml:space="preserve">Mitsubishi</w:t>
      </w:r>
      <w:r>
        <w:t xml:space="preserve">, </w:t>
      </w:r>
      <w:r>
        <w:rPr>
          <w:color w:val="ECEDFE"/>
        </w:rPr>
        <w:t xml:space="preserve">Mitsui</w:t>
      </w:r>
      <w:r>
        <w:t xml:space="preserve">, </w:t>
      </w:r>
      <w:r>
        <w:rPr>
          <w:color w:val="2B2D32"/>
        </w:rPr>
        <w:t xml:space="preserve">C. Itoh &amp; Co. </w:t>
      </w:r>
      <w:r>
        <w:t xml:space="preserve">ja Nissho-Iwai Corp</w:t>
      </w:r>
      <w:r>
        <w:t xml:space="preserve">. kaltaisilla </w:t>
      </w:r>
      <w:r>
        <w:rPr>
          <w:color w:val="196956"/>
        </w:rPr>
        <w:t xml:space="preserve">kauppayhtiöillä</w:t>
      </w:r>
      <w:r>
        <w:rPr>
          <w:color w:val="94C661"/>
        </w:rPr>
        <w:t xml:space="preserve">, jotka </w:t>
      </w:r>
      <w:r>
        <w:rPr>
          <w:color w:val="F8907D"/>
        </w:rPr>
        <w:t xml:space="preserve">tekevät monia japanilaisia sijoituksia pieniin yhdysvaltalaisiin yrityksiin, </w:t>
      </w:r>
      <w:r>
        <w:t xml:space="preserve">ei ole yhdysvaltalaisia vastineita. </w:t>
      </w:r>
      <w:r>
        <w:rPr>
          <w:color w:val="895E6B"/>
        </w:rPr>
        <w:t xml:space="preserve">Nämä vertikaalisesti integroituneet konsernit</w:t>
      </w:r>
      <w:r>
        <w:rPr>
          <w:color w:val="788E95"/>
        </w:rPr>
        <w:t xml:space="preserve">, joista osa </w:t>
      </w:r>
      <w:r>
        <w:rPr>
          <w:color w:val="895E6B"/>
        </w:rPr>
        <w:t xml:space="preserve">on peräisin Japanin feodalismin ajoilta, toimivat </w:t>
      </w:r>
      <w:r>
        <w:t xml:space="preserve">maailmanlaajuisesti hyödykkeiden, rakentamisen ja valmistuksen alalla. He operoivat laivoja ja pankkeja. "Kaikki nämä 'sogo-shoshat' etsivät uutta liiketoimintaa", sanoo </w:t>
      </w:r>
      <w:r>
        <w:rPr>
          <w:color w:val="576094"/>
        </w:rPr>
        <w:t xml:space="preserve">Mitsuin </w:t>
      </w:r>
      <w:r>
        <w:rPr>
          <w:color w:val="DB1474"/>
        </w:rPr>
        <w:t xml:space="preserve">Yhdysvaltain </w:t>
      </w:r>
      <w:r>
        <w:rPr>
          <w:color w:val="FB6AB8"/>
        </w:rPr>
        <w:t xml:space="preserve">pääjohtajan neuvonantaja Arthur Klauser, joka käyttää </w:t>
      </w:r>
      <w:r>
        <w:t xml:space="preserve">japanilaista termiä suurimmista globaaleista tavarataloista. </w:t>
      </w:r>
      <w:r>
        <w:rPr>
          <w:color w:val="2B2D32"/>
        </w:rPr>
        <w:t xml:space="preserve">C. Itoh America Inc:</w:t>
      </w:r>
      <w:r>
        <w:t xml:space="preserve">n varatoimitusjohtaja Takeshi Kondo </w:t>
      </w:r>
      <w:r>
        <w:t xml:space="preserve">lisää: "Olemme hyvin kiinnostuneita investoimaan erityisesti uusiin yrityksiin." Monet Kalifornian Piilaakson elektroniikka-alan yritykset ovat saaneet rahoitusta pääomasta, joka on saatu kauppayhtiöiden kanssa perustetuista yhteisyrityksistä. Voitto on yleensä toissijainen tavoite, ainakin lyhyellä aikavälillä. "</w:t>
      </w:r>
      <w:r>
        <w:t xml:space="preserve">Monia kauppoja ohjaavat strategiset tavoitteet, eivät taloudelliset tuotot", sanoo </w:t>
      </w:r>
      <w:r>
        <w:rPr>
          <w:color w:val="98A088"/>
        </w:rPr>
        <w:t xml:space="preserve">Venture Economicsin </w:t>
      </w:r>
      <w:r>
        <w:t xml:space="preserve">edustaja</w:t>
      </w:r>
      <w:r>
        <w:t xml:space="preserve">. </w:t>
      </w:r>
      <w:r>
        <w:rPr>
          <w:color w:val="8489AE"/>
        </w:rPr>
        <w:t xml:space="preserve">Sijoittamalla tulevaisuuteen, </w:t>
      </w:r>
      <w:r>
        <w:rPr>
          <w:color w:val="860E04"/>
        </w:rPr>
        <w:t xml:space="preserve">mikä</w:t>
      </w:r>
      <w:r>
        <w:rPr>
          <w:color w:val="8489AE"/>
        </w:rPr>
        <w:t xml:space="preserve"> on </w:t>
      </w:r>
      <w:r>
        <w:rPr>
          <w:color w:val="FBC206"/>
        </w:rPr>
        <w:t xml:space="preserve">usein </w:t>
      </w:r>
      <w:r>
        <w:rPr>
          <w:color w:val="FBC206"/>
        </w:rPr>
        <w:t xml:space="preserve">kauppapankkien </w:t>
      </w:r>
      <w:r>
        <w:rPr>
          <w:color w:val="6EAB9B"/>
        </w:rPr>
        <w:t xml:space="preserve">tehtävä</w:t>
      </w:r>
      <w:r>
        <w:t xml:space="preserve">, kauppayhtiöt voivat murtaa </w:t>
      </w:r>
      <w:r>
        <w:rPr>
          <w:color w:val="F2CDFE"/>
        </w:rPr>
        <w:t xml:space="preserve">esteet, joita </w:t>
      </w:r>
      <w:r>
        <w:rPr>
          <w:color w:val="760035"/>
        </w:rPr>
        <w:t xml:space="preserve">pienyritysten omistajat </w:t>
      </w:r>
      <w:r>
        <w:rPr>
          <w:color w:val="645341"/>
        </w:rPr>
        <w:t xml:space="preserve">usein </w:t>
      </w:r>
      <w:r>
        <w:rPr>
          <w:color w:val="F2CDFE"/>
        </w:rPr>
        <w:t xml:space="preserve">kohtaavat </w:t>
      </w:r>
      <w:r>
        <w:rPr>
          <w:color w:val="F2CDFE"/>
        </w:rPr>
        <w:t xml:space="preserve">paikallisten liikepankkiensa </w:t>
      </w:r>
      <w:r>
        <w:rPr>
          <w:color w:val="F2CDFE"/>
        </w:rPr>
        <w:t xml:space="preserve">kanssa</w:t>
      </w:r>
      <w:r>
        <w:t xml:space="preserve">. </w:t>
      </w:r>
      <w:r>
        <w:t xml:space="preserve">"Kyseessä on klassinen </w:t>
      </w:r>
      <w:r>
        <w:rPr>
          <w:color w:val="647A41"/>
        </w:rPr>
        <w:t xml:space="preserve">pienten kauppiaiden </w:t>
      </w:r>
      <w:r>
        <w:t xml:space="preserve">ongelma</w:t>
      </w:r>
      <w:r>
        <w:t xml:space="preserve">", sanoo Malcolm Davies, </w:t>
      </w:r>
      <w:r>
        <w:rPr>
          <w:color w:val="496E76"/>
        </w:rPr>
        <w:t xml:space="preserve">New Yorkissa</w:t>
      </w:r>
      <w:r>
        <w:t xml:space="preserve"> toimivan Trading Alliance Corp:n toimitusjohtaja</w:t>
      </w:r>
      <w:r>
        <w:t xml:space="preserve">. </w:t>
      </w:r>
      <w:r>
        <w:t xml:space="preserve">"</w:t>
      </w:r>
      <w:r>
        <w:rPr>
          <w:color w:val="E3F894"/>
        </w:rPr>
        <w:t xml:space="preserve">Ihmiset </w:t>
      </w:r>
      <w:r>
        <w:t xml:space="preserve">seisovat jonossa ostaakseen </w:t>
      </w:r>
      <w:r>
        <w:rPr>
          <w:color w:val="647A41"/>
        </w:rPr>
        <w:t xml:space="preserve">hänen </w:t>
      </w:r>
      <w:r>
        <w:t xml:space="preserve">tuotteensa, mutta </w:t>
      </w:r>
      <w:r>
        <w:rPr>
          <w:color w:val="647A41"/>
        </w:rPr>
        <w:t xml:space="preserve">hänellä </w:t>
      </w:r>
      <w:r>
        <w:t xml:space="preserve">ei ole käyttöpääomaa sen tuottamiseen, </w:t>
      </w:r>
      <w:r>
        <w:t xml:space="preserve">eivätkä </w:t>
      </w:r>
      <w:r>
        <w:rPr>
          <w:color w:val="F9D7CD"/>
        </w:rPr>
        <w:t xml:space="preserve">liikepankit </w:t>
      </w:r>
      <w:r>
        <w:t xml:space="preserve">ymmärrä sitä. </w:t>
      </w:r>
      <w:r>
        <w:t xml:space="preserve">Ne vaativat </w:t>
      </w:r>
      <w:r>
        <w:rPr>
          <w:color w:val="876128"/>
        </w:rPr>
        <w:t xml:space="preserve">varoja </w:t>
      </w:r>
      <w:r>
        <w:t xml:space="preserve">ja </w:t>
      </w:r>
      <w:r>
        <w:rPr>
          <w:color w:val="876128"/>
        </w:rPr>
        <w:t xml:space="preserve">taseen, jolla </w:t>
      </w:r>
      <w:r>
        <w:rPr>
          <w:color w:val="876128"/>
        </w:rPr>
        <w:t xml:space="preserve">ei ole mitään tekemistä sen kanssa, mitä </w:t>
      </w:r>
      <w:r>
        <w:rPr>
          <w:color w:val="BE8485"/>
        </w:rPr>
        <w:t xml:space="preserve">yritys </w:t>
      </w:r>
      <w:r>
        <w:rPr>
          <w:color w:val="01FB92"/>
        </w:rPr>
        <w:t xml:space="preserve">haluaa </w:t>
      </w:r>
      <w:r>
        <w:rPr>
          <w:color w:val="01FB92"/>
        </w:rPr>
        <w:t xml:space="preserve">tehdä.</w:t>
      </w:r>
      <w:r>
        <w:t xml:space="preserve">" </w:t>
      </w:r>
      <w:r>
        <w:rPr>
          <w:color w:val="576094"/>
        </w:rPr>
        <w:t xml:space="preserve">Mitsuin </w:t>
      </w:r>
      <w:r>
        <w:rPr>
          <w:color w:val="FB6AB8"/>
        </w:rPr>
        <w:t xml:space="preserve">Klauser </w:t>
      </w:r>
      <w:r>
        <w:t xml:space="preserve">lisää: "Toisin kuin </w:t>
      </w:r>
      <w:r>
        <w:rPr>
          <w:color w:val="C660FB"/>
        </w:rPr>
        <w:t xml:space="preserve">tämän maan</w:t>
      </w:r>
      <w:r>
        <w:t xml:space="preserve"> yritykset, </w:t>
      </w:r>
      <w:r>
        <w:rPr>
          <w:color w:val="120104"/>
        </w:rPr>
        <w:t xml:space="preserve">kaupalliset yritykset </w:t>
      </w:r>
      <w:r>
        <w:t xml:space="preserve">eivät ole yhtä kiinnostuneita </w:t>
      </w:r>
      <w:r>
        <w:t xml:space="preserve">korkeista sijoitustuotoista kuin </w:t>
      </w:r>
      <w:r>
        <w:rPr>
          <w:color w:val="D48958"/>
        </w:rPr>
        <w:t xml:space="preserve">kasvavista liiketoimintavirroista</w:t>
      </w:r>
      <w:r>
        <w:t xml:space="preserve">. </w:t>
      </w:r>
      <w:r>
        <w:t xml:space="preserve">Jos he </w:t>
      </w:r>
      <w:r>
        <w:t xml:space="preserve">saavuttavat </w:t>
      </w:r>
      <w:r>
        <w:rPr>
          <w:color w:val="D48958"/>
        </w:rPr>
        <w:t xml:space="preserve">tämän</w:t>
      </w:r>
      <w:r>
        <w:t xml:space="preserve">, he ovat varsin tyytyväisiä </w:t>
      </w:r>
      <w:r>
        <w:t xml:space="preserve">1-2 prosentin </w:t>
      </w:r>
      <w:r>
        <w:t xml:space="preserve">tuottoon </w:t>
      </w:r>
      <w:r>
        <w:t xml:space="preserve">sijoitukselleen." </w:t>
      </w:r>
      <w:r>
        <w:rPr>
          <w:color w:val="FB6AB8"/>
        </w:rPr>
        <w:t xml:space="preserve">Klauser </w:t>
      </w:r>
      <w:r>
        <w:t xml:space="preserve">kertoo, että </w:t>
      </w:r>
      <w:r>
        <w:rPr>
          <w:color w:val="ECEDFE"/>
        </w:rPr>
        <w:t xml:space="preserve">Mitsuilla </w:t>
      </w:r>
      <w:r>
        <w:t xml:space="preserve">on </w:t>
      </w:r>
      <w:r>
        <w:rPr>
          <w:color w:val="05AEE8"/>
        </w:rPr>
        <w:t xml:space="preserve">75 yhdysvaltalaista tytäryhtiötä</w:t>
      </w:r>
      <w:r>
        <w:rPr>
          <w:color w:val="C3C1BE"/>
        </w:rPr>
        <w:t xml:space="preserve">, joissa </w:t>
      </w:r>
      <w:r>
        <w:rPr>
          <w:color w:val="05AEE8"/>
        </w:rPr>
        <w:t xml:space="preserve">se omistaa vähintään 35 prosentin osuuden, </w:t>
      </w:r>
      <w:r>
        <w:t xml:space="preserve">ja että </w:t>
      </w:r>
      <w:r>
        <w:rPr>
          <w:color w:val="ECEDFE"/>
        </w:rPr>
        <w:t xml:space="preserve">kauppayhtiö </w:t>
      </w:r>
      <w:r>
        <w:t xml:space="preserve">toivoo </w:t>
      </w:r>
      <w:r>
        <w:t xml:space="preserve">kaksinkertaistavansa yhdysvaltalaisten tytäryhtiöidensä määrän vuoteen 1990 mennessä. </w:t>
      </w:r>
      <w:r>
        <w:rPr>
          <w:color w:val="05AEE8"/>
        </w:rPr>
        <w:t xml:space="preserve">Näiden tytäryhtiöiden </w:t>
      </w:r>
      <w:r>
        <w:t xml:space="preserve">myynti </w:t>
      </w:r>
      <w:r>
        <w:t xml:space="preserve">ylitti 17 miljardia dollaria viime maaliskuussa päättyneellä tilikaudella. 1-2 prosentin tuotto 17 miljardista dollarista "ei ole mikään paketti"</w:t>
      </w:r>
      <w:r>
        <w:t xml:space="preserve">, </w:t>
      </w:r>
      <w:r>
        <w:rPr>
          <w:color w:val="FB6AB8"/>
        </w:rPr>
        <w:t xml:space="preserve">Klauser </w:t>
      </w:r>
      <w:r>
        <w:t xml:space="preserve">sanoo</w:t>
      </w:r>
      <w:r>
        <w:t xml:space="preserve">.</w:t>
      </w:r>
    </w:p>
    <w:p>
      <w:r>
        <w:rPr>
          <w:b/>
        </w:rPr>
        <w:t xml:space="preserve">Asiakirjan numero 83</w:t>
      </w:r>
    </w:p>
    <w:p>
      <w:r>
        <w:rPr>
          <w:b/>
        </w:rPr>
        <w:t xml:space="preserve">Asiakirjan tunniste: wsj0084-001</w:t>
      </w:r>
    </w:p>
    <w:p>
      <w:r>
        <w:rPr>
          <w:color w:val="04640D"/>
        </w:rPr>
        <w:t xml:space="preserve">Hudson General Corp:n </w:t>
      </w:r>
      <w:r>
        <w:rPr>
          <w:color w:val="310106"/>
        </w:rPr>
        <w:t xml:space="preserve">toimitusjohtaja. </w:t>
      </w:r>
      <w:r>
        <w:rPr>
          <w:color w:val="310106"/>
        </w:rPr>
        <w:t xml:space="preserve">Alan J. Stearn </w:t>
      </w:r>
      <w:r>
        <w:rPr>
          <w:color w:val="FEFB0A"/>
        </w:rPr>
        <w:t xml:space="preserve">on eronnut</w:t>
      </w:r>
      <w:r>
        <w:t xml:space="preserve">. </w:t>
      </w:r>
      <w:r>
        <w:rPr>
          <w:color w:val="FB5514"/>
        </w:rPr>
        <w:t xml:space="preserve">46-vuotiasta </w:t>
      </w:r>
      <w:r>
        <w:rPr>
          <w:color w:val="FB5514"/>
        </w:rPr>
        <w:t xml:space="preserve">Stearnia </w:t>
      </w:r>
      <w:r>
        <w:t xml:space="preserve">ei tavoitettu </w:t>
      </w:r>
      <w:r>
        <w:t xml:space="preserve">kommentoimaan </w:t>
      </w:r>
      <w:r>
        <w:rPr>
          <w:color w:val="FEFB0A"/>
        </w:rPr>
        <w:t xml:space="preserve">asiaa. </w:t>
      </w:r>
      <w:r>
        <w:rPr>
          <w:color w:val="0BC582"/>
        </w:rPr>
        <w:t xml:space="preserve">Yhtiön </w:t>
      </w:r>
      <w:r>
        <w:rPr>
          <w:color w:val="00587F"/>
        </w:rPr>
        <w:t xml:space="preserve">tiedottaja </w:t>
      </w:r>
      <w:r>
        <w:t xml:space="preserve">ei halunnut </w:t>
      </w:r>
      <w:r>
        <w:t xml:space="preserve">kertoa tarkemmin </w:t>
      </w:r>
      <w:r>
        <w:rPr>
          <w:color w:val="310106"/>
        </w:rPr>
        <w:t xml:space="preserve">hänen </w:t>
      </w:r>
      <w:r>
        <w:rPr>
          <w:color w:val="FEFB0A"/>
        </w:rPr>
        <w:t xml:space="preserve">lähdöstään. </w:t>
      </w:r>
      <w:r>
        <w:rPr>
          <w:color w:val="FEB8C8"/>
        </w:rPr>
        <w:t xml:space="preserve">Hudson General, </w:t>
      </w:r>
      <w:r>
        <w:rPr>
          <w:color w:val="9E8317"/>
        </w:rPr>
        <w:t xml:space="preserve">joka </w:t>
      </w:r>
      <w:r>
        <w:rPr>
          <w:color w:val="FEB8C8"/>
        </w:rPr>
        <w:t xml:space="preserve">tarjoaa huolto-, tankkaus- ja muita palveluja lentoyhtiöille ja lentoasemille</w:t>
      </w:r>
      <w:r>
        <w:t xml:space="preserve">, raportoi </w:t>
      </w:r>
      <w:r>
        <w:t xml:space="preserve">viimeisimmän tilivuotensa tappiollisesta tuloksesta ja jätti viime kuussa maksamatta puolivuosittaisen osingon kantaosakkeistaan. </w:t>
      </w:r>
      <w:r>
        <w:rPr>
          <w:color w:val="FB5514"/>
        </w:rPr>
        <w:t xml:space="preserve">Stearn, </w:t>
      </w:r>
      <w:r>
        <w:rPr>
          <w:color w:val="E115C0"/>
        </w:rPr>
        <w:t xml:space="preserve">joka </w:t>
      </w:r>
      <w:r>
        <w:rPr>
          <w:color w:val="FB5514"/>
        </w:rPr>
        <w:t xml:space="preserve">on työskennellyt </w:t>
      </w:r>
      <w:r>
        <w:rPr>
          <w:color w:val="01190F"/>
        </w:rPr>
        <w:t xml:space="preserve">yhtiössä </w:t>
      </w:r>
      <w:r>
        <w:rPr>
          <w:color w:val="FB5514"/>
        </w:rPr>
        <w:t xml:space="preserve">yli 20 vuotta ja </w:t>
      </w:r>
      <w:r>
        <w:rPr>
          <w:color w:val="FB5514"/>
        </w:rPr>
        <w:t xml:space="preserve">josta tuli sen toimitusjohtaja vuonna 1984, toimii </w:t>
      </w:r>
      <w:r>
        <w:t xml:space="preserve">jatkossakin </w:t>
      </w:r>
      <w:r>
        <w:rPr>
          <w:color w:val="FEB8C8"/>
        </w:rPr>
        <w:t xml:space="preserve">Hudson Generalin </w:t>
      </w:r>
      <w:r>
        <w:t xml:space="preserve">konsulttina. </w:t>
      </w:r>
      <w:r>
        <w:rPr>
          <w:color w:val="FB5514"/>
        </w:rPr>
        <w:t xml:space="preserve">Hänen </w:t>
      </w:r>
      <w:r>
        <w:t xml:space="preserve">toimitusjohtajan tehtävistään </w:t>
      </w:r>
      <w:r>
        <w:t xml:space="preserve">vastaa </w:t>
      </w:r>
      <w:r>
        <w:rPr>
          <w:color w:val="847D81"/>
        </w:rPr>
        <w:t xml:space="preserve">hallituksen puheenjohtaja Jay B. Langner</w:t>
      </w:r>
      <w:r>
        <w:t xml:space="preserve">.</w:t>
      </w:r>
    </w:p>
    <w:p>
      <w:r>
        <w:rPr>
          <w:b/>
        </w:rPr>
        <w:t xml:space="preserve">Asiakirjan numero 84</w:t>
      </w:r>
    </w:p>
    <w:p>
      <w:r>
        <w:rPr>
          <w:b/>
        </w:rPr>
        <w:t xml:space="preserve">Asiakirjan tunniste: wsj0085-001</w:t>
      </w:r>
    </w:p>
    <w:p>
      <w:r>
        <w:rPr>
          <w:color w:val="310106"/>
        </w:rPr>
        <w:t xml:space="preserve">Kymmenen vuoden </w:t>
      </w:r>
      <w:r>
        <w:rPr>
          <w:color w:val="310106"/>
        </w:rPr>
        <w:t xml:space="preserve">ajan </w:t>
      </w:r>
      <w:r>
        <w:rPr>
          <w:color w:val="04640D"/>
        </w:rPr>
        <w:t xml:space="preserve">Genie Driskill </w:t>
      </w:r>
      <w:r>
        <w:rPr>
          <w:color w:val="310106"/>
        </w:rPr>
        <w:t xml:space="preserve">kävi </w:t>
      </w:r>
      <w:r>
        <w:rPr>
          <w:color w:val="310106"/>
        </w:rPr>
        <w:t xml:space="preserve">naapuruston pankissa, koska </w:t>
      </w:r>
      <w:r>
        <w:rPr>
          <w:color w:val="FEFB0A"/>
        </w:rPr>
        <w:t xml:space="preserve">se oli </w:t>
      </w:r>
      <w:r>
        <w:rPr>
          <w:color w:val="04640D"/>
        </w:rPr>
        <w:t xml:space="preserve">hänelle </w:t>
      </w:r>
      <w:r>
        <w:rPr>
          <w:color w:val="310106"/>
        </w:rPr>
        <w:t xml:space="preserve">kätevä</w:t>
      </w:r>
      <w:r>
        <w:t xml:space="preserve">. </w:t>
      </w:r>
      <w:r>
        <w:rPr>
          <w:color w:val="FB5514"/>
        </w:rPr>
        <w:t xml:space="preserve">Asiakkaana, jolla oli </w:t>
      </w:r>
      <w:r>
        <w:rPr>
          <w:color w:val="FB5514"/>
        </w:rPr>
        <w:t xml:space="preserve">pankkien himoitsema </w:t>
      </w:r>
      <w:r>
        <w:rPr>
          <w:color w:val="FB5514"/>
        </w:rPr>
        <w:t xml:space="preserve">suuri tilisaldo</w:t>
      </w:r>
      <w:r>
        <w:t xml:space="preserve">, </w:t>
      </w:r>
      <w:r>
        <w:rPr>
          <w:color w:val="0BC582"/>
        </w:rPr>
        <w:t xml:space="preserve">hän</w:t>
      </w:r>
      <w:r>
        <w:t xml:space="preserve"> ei juurikaan miettinyt </w:t>
      </w:r>
      <w:r>
        <w:rPr>
          <w:color w:val="00587F"/>
        </w:rPr>
        <w:t xml:space="preserve">saamiaan </w:t>
      </w:r>
      <w:r>
        <w:rPr>
          <w:color w:val="00587F"/>
        </w:rPr>
        <w:t xml:space="preserve">korkoja </w:t>
      </w:r>
      <w:r>
        <w:t xml:space="preserve">tai </w:t>
      </w:r>
      <w:r>
        <w:rPr>
          <w:color w:val="FEB8C8"/>
        </w:rPr>
        <w:t xml:space="preserve">pankille maksamiaan </w:t>
      </w:r>
      <w:r>
        <w:rPr>
          <w:color w:val="FEB8C8"/>
        </w:rPr>
        <w:t xml:space="preserve">maksuja</w:t>
      </w:r>
      <w:r>
        <w:t xml:space="preserve">. </w:t>
      </w:r>
      <w:r>
        <w:t xml:space="preserve">Elokuussa </w:t>
      </w:r>
      <w:r>
        <w:rPr>
          <w:color w:val="01190F"/>
        </w:rPr>
        <w:t xml:space="preserve">First Atlanta National Bank </w:t>
      </w:r>
      <w:r>
        <w:rPr>
          <w:color w:val="847D81"/>
        </w:rPr>
        <w:t xml:space="preserve">esitteli kuitenkin </w:t>
      </w:r>
      <w:r>
        <w:rPr>
          <w:color w:val="58018B"/>
        </w:rPr>
        <w:t xml:space="preserve">Royal-tilin, joka on suunniteltu houkuttelemaan </w:t>
      </w:r>
      <w:r>
        <w:rPr>
          <w:color w:val="B70639"/>
        </w:rPr>
        <w:t xml:space="preserve">Driskillin </w:t>
      </w:r>
      <w:r>
        <w:rPr>
          <w:color w:val="58018B"/>
        </w:rPr>
        <w:t xml:space="preserve">kaltaisia asiakkaita</w:t>
      </w:r>
      <w:r>
        <w:t xml:space="preserve">. </w:t>
      </w:r>
      <w:r>
        <w:rPr>
          <w:color w:val="58018B"/>
        </w:rPr>
        <w:t xml:space="preserve">Pakettiin </w:t>
      </w:r>
      <w:r>
        <w:t xml:space="preserve">kuului muun muassa </w:t>
      </w:r>
      <w:r>
        <w:rPr>
          <w:color w:val="703B01"/>
        </w:rPr>
        <w:t xml:space="preserve">sekkitili, tallelokero ja luottokortti </w:t>
      </w:r>
      <w:r>
        <w:t xml:space="preserve">- </w:t>
      </w:r>
      <w:r>
        <w:rPr>
          <w:color w:val="703B01"/>
        </w:rPr>
        <w:t xml:space="preserve">kaikki </w:t>
      </w:r>
      <w:r>
        <w:t xml:space="preserve">ilmaiseksi - sekä </w:t>
      </w:r>
      <w:r>
        <w:t xml:space="preserve">suuri määrä osamaksulainoja. </w:t>
      </w:r>
      <w:r>
        <w:rPr>
          <w:color w:val="F7F1DF"/>
        </w:rPr>
        <w:t xml:space="preserve">Hänen täytyi </w:t>
      </w:r>
      <w:r>
        <w:rPr>
          <w:color w:val="F7F1DF"/>
        </w:rPr>
        <w:t xml:space="preserve">vain </w:t>
      </w:r>
      <w:r>
        <w:t xml:space="preserve">tallettaa 15 000 dollaria talletustodistukseen tai saada 10 000 dollarin henkilökohtainen luotto. "Ansaitsen </w:t>
      </w:r>
      <w:r>
        <w:t xml:space="preserve">jotain </w:t>
      </w:r>
      <w:r>
        <w:t xml:space="preserve">uskollisuudestani", hän sanoo. Hän vaihtoi </w:t>
      </w:r>
      <w:r>
        <w:t xml:space="preserve">yrityksensä </w:t>
      </w:r>
      <w:r>
        <w:rPr>
          <w:color w:val="01190F"/>
        </w:rPr>
        <w:t xml:space="preserve">First Atlanta Bankiin</w:t>
      </w:r>
      <w:r>
        <w:t xml:space="preserve">. Näin on nykyään kuluttajapankkitoiminnan kilpaillussa maailmassa. </w:t>
      </w:r>
      <w:r>
        <w:rPr>
          <w:color w:val="FCB164"/>
        </w:rPr>
        <w:t xml:space="preserve">Pankit </w:t>
      </w:r>
      <w:r>
        <w:t xml:space="preserve">ovat lähes vuosikymmenen ajan kilpailleet </w:t>
      </w:r>
      <w:r>
        <w:rPr>
          <w:color w:val="796EE6"/>
        </w:rPr>
        <w:t xml:space="preserve">asiakkaista </w:t>
      </w:r>
      <w:r>
        <w:t xml:space="preserve">pääasiassa </w:t>
      </w:r>
      <w:r>
        <w:rPr>
          <w:color w:val="000D2C"/>
        </w:rPr>
        <w:t xml:space="preserve">talletuskoroilla ja </w:t>
      </w:r>
      <w:r>
        <w:rPr>
          <w:color w:val="000D2C"/>
        </w:rPr>
        <w:t xml:space="preserve">lainoista </w:t>
      </w:r>
      <w:r>
        <w:rPr>
          <w:color w:val="000D2C"/>
        </w:rPr>
        <w:t xml:space="preserve">perittävillä koroilla</w:t>
      </w:r>
      <w:r>
        <w:t xml:space="preserve">. Kilpailukykyiset hinnat on useimmiten kompensoitu korkeilla eri palveluista perittävillä maksuilla. </w:t>
      </w:r>
      <w:r>
        <w:rPr>
          <w:color w:val="61FC03"/>
        </w:rPr>
        <w:t xml:space="preserve">Monet pankit </w:t>
      </w:r>
      <w:r>
        <w:t xml:space="preserve">ovat kuitenkin siirtymässä pois </w:t>
      </w:r>
      <w:r>
        <w:rPr>
          <w:color w:val="5D9608"/>
        </w:rPr>
        <w:t xml:space="preserve">tiukasta hintakilpailusta</w:t>
      </w:r>
      <w:r>
        <w:t xml:space="preserve">. </w:t>
      </w:r>
      <w:r>
        <w:rPr>
          <w:color w:val="5D9608"/>
        </w:rPr>
        <w:t xml:space="preserve">Sen sijaan </w:t>
      </w:r>
      <w:r>
        <w:t xml:space="preserve">ne pyrkivät rakentamaan asiakasuskollisuutta niputtamalla palveluja </w:t>
      </w:r>
      <w:r>
        <w:t xml:space="preserve">ja </w:t>
      </w:r>
      <w:r>
        <w:t xml:space="preserve">tarjoamalla niitä </w:t>
      </w:r>
      <w:r>
        <w:rPr>
          <w:color w:val="98A088"/>
        </w:rPr>
        <w:t xml:space="preserve">pienille kohderyhmille</w:t>
      </w:r>
      <w:r>
        <w:t xml:space="preserve">. </w:t>
      </w:r>
      <w:r>
        <w:t xml:space="preserve">"Jos et segmentoi markkinoita, epäonnistut", sanoo </w:t>
      </w:r>
      <w:r>
        <w:rPr>
          <w:color w:val="4F584E"/>
        </w:rPr>
        <w:t xml:space="preserve">Anne Moore, </w:t>
      </w:r>
      <w:r>
        <w:rPr>
          <w:color w:val="248AD0"/>
        </w:rPr>
        <w:t xml:space="preserve">Atlantassa toimivan pankkialan konsulttiyrityksen Synergistics Research Corp:n </w:t>
      </w:r>
      <w:r>
        <w:rPr>
          <w:color w:val="4F584E"/>
        </w:rPr>
        <w:t xml:space="preserve">johtaja</w:t>
      </w:r>
      <w:r>
        <w:t xml:space="preserve">. </w:t>
      </w:r>
      <w:r>
        <w:rPr>
          <w:color w:val="5C5300"/>
        </w:rPr>
        <w:t xml:space="preserve">NCNB Corp., </w:t>
      </w:r>
      <w:r>
        <w:rPr>
          <w:color w:val="9F6551"/>
        </w:rPr>
        <w:t xml:space="preserve">Charlotte</w:t>
      </w:r>
      <w:r>
        <w:rPr>
          <w:color w:val="BCFEC6"/>
        </w:rPr>
        <w:t xml:space="preserve">, Pohjois-Carolina, </w:t>
      </w:r>
      <w:r>
        <w:t xml:space="preserve">esitteli hiljattain </w:t>
      </w:r>
      <w:r>
        <w:rPr>
          <w:color w:val="2B1B04"/>
        </w:rPr>
        <w:t xml:space="preserve">Financial Networking Program -ohjelman, joka on suunnattu </w:t>
      </w:r>
      <w:r>
        <w:rPr>
          <w:color w:val="B5AFC4"/>
        </w:rPr>
        <w:t xml:space="preserve">nuorille, jotka </w:t>
      </w:r>
      <w:r>
        <w:rPr>
          <w:color w:val="D4C67A"/>
        </w:rPr>
        <w:t xml:space="preserve">ovat </w:t>
      </w:r>
      <w:r>
        <w:rPr>
          <w:color w:val="B5AFC4"/>
        </w:rPr>
        <w:t xml:space="preserve">vasta aloittamassa </w:t>
      </w:r>
      <w:r>
        <w:rPr>
          <w:color w:val="B5AFC4"/>
        </w:rPr>
        <w:t xml:space="preserve">uraansa</w:t>
      </w:r>
      <w:r>
        <w:t xml:space="preserve">. </w:t>
      </w:r>
      <w:r>
        <w:rPr>
          <w:color w:val="2B1B04"/>
        </w:rPr>
        <w:t xml:space="preserve">Ohjelma ei </w:t>
      </w:r>
      <w:r>
        <w:t xml:space="preserve">ainoastaan tarjoa ennalta hyväksyttyä autolainaa jopa 18 000 dollariin asti, vaan se lisää myös erityisen selvityksen rahastojen liikkeistä, jotka auttavat säästämään rahaa. Syyskuussa Union Planters Corp., Memphis, Tennessee, esitteli Convenience Account -tilin, joka on tarkoitettu kolmekymppisille ja yli kolmekymppisille </w:t>
      </w:r>
      <w:r>
        <w:rPr>
          <w:color w:val="AE7AA1"/>
        </w:rPr>
        <w:t xml:space="preserve">ja jonka </w:t>
      </w:r>
      <w:r>
        <w:rPr>
          <w:color w:val="C2A393"/>
        </w:rPr>
        <w:t xml:space="preserve">palveluihin </w:t>
      </w:r>
      <w:r>
        <w:rPr>
          <w:color w:val="AE7AA1"/>
        </w:rPr>
        <w:t xml:space="preserve">kuuluu luottokortti ja laina ilman vuosimaksuja ja koko prosenttiyksikön alhaisempi korko osamaksulainalle</w:t>
      </w:r>
      <w:r>
        <w:t xml:space="preserve">. </w:t>
      </w:r>
      <w:r>
        <w:t xml:space="preserve">Teoria on seuraava: </w:t>
      </w:r>
      <w:r>
        <w:rPr>
          <w:color w:val="0232FD"/>
        </w:rPr>
        <w:t xml:space="preserve">nämä ihmiset, joilla on usein pieniä lapsia</w:t>
      </w:r>
      <w:r>
        <w:t xml:space="preserve">, ovat </w:t>
      </w:r>
      <w:r>
        <w:t xml:space="preserve">lainansa </w:t>
      </w:r>
      <w:r>
        <w:t xml:space="preserve">alkuvaiheessa </w:t>
      </w:r>
      <w:r>
        <w:t xml:space="preserve">- ja jos he </w:t>
      </w:r>
      <w:r>
        <w:t xml:space="preserve">ottavat lainaa </w:t>
      </w:r>
      <w:r>
        <w:rPr>
          <w:color w:val="6A3A35"/>
        </w:rPr>
        <w:t xml:space="preserve">pankista</w:t>
      </w:r>
      <w:r>
        <w:t xml:space="preserve">, he </w:t>
      </w:r>
      <w:r>
        <w:t xml:space="preserve">saattavat käyttää </w:t>
      </w:r>
      <w:r>
        <w:rPr>
          <w:color w:val="6A3A35"/>
        </w:rPr>
        <w:t xml:space="preserve">pankkia </w:t>
      </w:r>
      <w:r>
        <w:t xml:space="preserve">myös myöhemmin muihin palveluihin. </w:t>
      </w:r>
      <w:r>
        <w:rPr>
          <w:color w:val="168E5C"/>
        </w:rPr>
        <w:t xml:space="preserve">Pankit ovat jo </w:t>
      </w:r>
      <w:r>
        <w:rPr>
          <w:color w:val="BA6801"/>
        </w:rPr>
        <w:t xml:space="preserve">jonkin aikaa </w:t>
      </w:r>
      <w:r>
        <w:rPr>
          <w:color w:val="BA6801"/>
        </w:rPr>
        <w:t xml:space="preserve">kohdistaneet </w:t>
      </w:r>
      <w:r>
        <w:rPr>
          <w:color w:val="BA6801"/>
        </w:rPr>
        <w:t xml:space="preserve">pakettinsa ikääntyneille, jotka ovat väestöryhmä, jolla on eniten säästöjä</w:t>
      </w:r>
      <w:r>
        <w:t xml:space="preserve">. </w:t>
      </w:r>
      <w:r>
        <w:rPr>
          <w:color w:val="BA6801"/>
        </w:rPr>
        <w:t xml:space="preserve">Ponnistelut </w:t>
      </w:r>
      <w:r>
        <w:t xml:space="preserve">ovat voimistumassa. </w:t>
      </w:r>
      <w:r>
        <w:rPr>
          <w:color w:val="16C0D0"/>
        </w:rPr>
        <w:t xml:space="preserve">Judie MacDonald, </w:t>
      </w:r>
      <w:r>
        <w:rPr>
          <w:color w:val="C62100"/>
        </w:rPr>
        <w:t xml:space="preserve">Floridan Jacksonvillessä sijaitsevan Barnett Banks Inc:n </w:t>
      </w:r>
      <w:r>
        <w:rPr>
          <w:color w:val="16C0D0"/>
        </w:rPr>
        <w:t xml:space="preserve">vähittäismyynnin varatoimitusjohtaja, </w:t>
      </w:r>
      <w:r>
        <w:t xml:space="preserve">sanoo, että </w:t>
      </w:r>
      <w:r>
        <w:rPr>
          <w:color w:val="014347"/>
        </w:rPr>
        <w:t xml:space="preserve">hänen </w:t>
      </w:r>
      <w:r>
        <w:rPr>
          <w:color w:val="233809"/>
        </w:rPr>
        <w:t xml:space="preserve">yrityksensä on nyt suunnattu </w:t>
      </w:r>
      <w:r>
        <w:t xml:space="preserve">markkinoiden osajoukoille räätälöimällä </w:t>
      </w:r>
      <w:r>
        <w:t xml:space="preserve">suosittua Senior Partner Program -ohjelmaansa ihmisille, joilla on erilainen elämäntyyli. "</w:t>
      </w:r>
      <w:r>
        <w:t xml:space="preserve">Iän, sijainnin ja elämäntyylin erot luovat lukuisia alamarkkinoita", </w:t>
      </w:r>
      <w:r>
        <w:rPr>
          <w:color w:val="16C0D0"/>
        </w:rPr>
        <w:t xml:space="preserve">MacDonald </w:t>
      </w:r>
      <w:r>
        <w:t xml:space="preserve">sanoo</w:t>
      </w:r>
      <w:r>
        <w:t xml:space="preserve">. </w:t>
      </w:r>
      <w:r>
        <w:t xml:space="preserve">Hän sanoo, että </w:t>
      </w:r>
      <w:r>
        <w:rPr>
          <w:color w:val="42083B"/>
        </w:rPr>
        <w:t xml:space="preserve">yksittäiset </w:t>
      </w:r>
      <w:r>
        <w:rPr>
          <w:color w:val="82785D"/>
        </w:rPr>
        <w:t xml:space="preserve">Barnett Bankin </w:t>
      </w:r>
      <w:r>
        <w:rPr>
          <w:color w:val="42083B"/>
        </w:rPr>
        <w:t xml:space="preserve">konttorit </w:t>
      </w:r>
      <w:r>
        <w:t xml:space="preserve">voivat lisätä </w:t>
      </w:r>
      <w:r>
        <w:t xml:space="preserve">senioripaketteihinsa erilaisia etuja - kuten urheilutapahtumia tai matkakerhoja - paikallisten markkinoiden kiinnostuksen kohteiden mukaan. 55-vuotias aktiivinen 55-vuotias Boca Ratonista saattaa olla kiinnostuneempi senioriolympialaisista, kun taas 55-vuotias Panama Citystä saattaa olla kiinnostuneempi terveysseminaarista", hän sanoo. Pankit ovat kokeilleet niputettuja pankkipalveluja aiemminkin. Vuonna 1973 Wells Fargo &amp; Co., San Francisco, esitteli </w:t>
      </w:r>
      <w:r>
        <w:rPr>
          <w:color w:val="023087"/>
        </w:rPr>
        <w:t xml:space="preserve">Gold-tilin, </w:t>
      </w:r>
      <w:r>
        <w:rPr>
          <w:color w:val="B7DAD2"/>
        </w:rPr>
        <w:t xml:space="preserve">joka </w:t>
      </w:r>
      <w:r>
        <w:rPr>
          <w:color w:val="023087"/>
        </w:rPr>
        <w:t xml:space="preserve">sisälsi ilmaisen sekkitilin, luottokortin, tallelokeron ja matkashekkejä 3 dollarin kuukausimaksua vastaan</w:t>
      </w:r>
      <w:r>
        <w:t xml:space="preserve">. </w:t>
      </w:r>
      <w:r>
        <w:t xml:space="preserve">Konsepti sai useita kopioita, mutta </w:t>
      </w:r>
      <w:r>
        <w:rPr>
          <w:color w:val="196956"/>
        </w:rPr>
        <w:t xml:space="preserve">pankit </w:t>
      </w:r>
      <w:r>
        <w:t xml:space="preserve">lopettivat </w:t>
      </w:r>
      <w:r>
        <w:rPr>
          <w:color w:val="8C41BB"/>
        </w:rPr>
        <w:t xml:space="preserve">pakettien markkinoinnin</w:t>
      </w:r>
      <w:r>
        <w:t xml:space="preserve">. Yhden tärkeän syyn vuoksi: alhaiset marginaalit. Monet pankit, erityisesti pienemmät pankit, siirtyivät hitaasti tietotekniikkaan eivätkä voineet keskittyä </w:t>
      </w:r>
      <w:r>
        <w:rPr>
          <w:color w:val="ECEDFE"/>
        </w:rPr>
        <w:t xml:space="preserve">täyttämättömiin markkinarakoihin, </w:t>
      </w:r>
      <w:r>
        <w:rPr>
          <w:color w:val="2B2D32"/>
        </w:rPr>
        <w:t xml:space="preserve">jotka </w:t>
      </w:r>
      <w:r>
        <w:rPr>
          <w:color w:val="ECEDFE"/>
        </w:rPr>
        <w:t xml:space="preserve">tekisivät näistä ohjelmista kannattavampia</w:t>
      </w:r>
      <w:r>
        <w:t xml:space="preserve">. Kun </w:t>
      </w:r>
      <w:r>
        <w:t xml:space="preserve">pankkien voitot pienenivät </w:t>
      </w:r>
      <w:r>
        <w:rPr>
          <w:color w:val="94C661"/>
        </w:rPr>
        <w:t xml:space="preserve">1970-luvun puolivälissä, </w:t>
      </w:r>
      <w:r>
        <w:t xml:space="preserve">keskityttiin etsimään keinoja kustannusten leikkaamiseksi. Nyt tietokoneiden avulla </w:t>
      </w:r>
      <w:r>
        <w:rPr>
          <w:color w:val="F8907D"/>
        </w:rPr>
        <w:t xml:space="preserve">yhä useammat pankit voivat kuitenkin </w:t>
      </w:r>
      <w:r>
        <w:t xml:space="preserve">analysoida </w:t>
      </w:r>
      <w:r>
        <w:t xml:space="preserve">asiakkaitaan iän, tulojen ja asuinpaikan mukaan. Ne pystyvät paremmin tavoittamaan </w:t>
      </w:r>
      <w:r>
        <w:rPr>
          <w:color w:val="895E6B"/>
        </w:rPr>
        <w:t xml:space="preserve">ne segmentit, </w:t>
      </w:r>
      <w:r>
        <w:rPr>
          <w:color w:val="788E95"/>
        </w:rPr>
        <w:t xml:space="preserve">jotka </w:t>
      </w:r>
      <w:r>
        <w:rPr>
          <w:color w:val="895E6B"/>
        </w:rPr>
        <w:t xml:space="preserve">syntyivät </w:t>
      </w:r>
      <w:r>
        <w:rPr>
          <w:color w:val="576094"/>
        </w:rPr>
        <w:t xml:space="preserve">1970-luvun lopulla </w:t>
      </w:r>
      <w:r>
        <w:rPr>
          <w:color w:val="FB6AB8"/>
        </w:rPr>
        <w:t xml:space="preserve">sääntelyn purkamisen seurauksena</w:t>
      </w:r>
      <w:r>
        <w:t xml:space="preserve">. </w:t>
      </w:r>
      <w:r>
        <w:rPr>
          <w:color w:val="DB1474"/>
        </w:rPr>
        <w:t xml:space="preserve">Sääntelyn purkaminen </w:t>
      </w:r>
      <w:r>
        <w:t xml:space="preserve">on käytännössä poistanut kaikki rajoitukset, jotka koskevat sitä, mitä pankit voivat maksaa talletuksista, ja avannut tien uusille tuotteille, kuten korkeakorkoisille talletustodistuksille. Siinä missä </w:t>
      </w:r>
      <w:r>
        <w:rPr>
          <w:color w:val="8489AE"/>
        </w:rPr>
        <w:t xml:space="preserve">pankit olivat </w:t>
      </w:r>
      <w:r>
        <w:t xml:space="preserve">aiemmin </w:t>
      </w:r>
      <w:r>
        <w:t xml:space="preserve">tarjonneet tavallisia säästötilejä, ne alkoivat tarjota rahamarkkinatilejä, talletustodistuksia ja sekkitilejä, joiden korot ja koron nousu riippuvat talletussummasta. Kilpailu kiristyi, kun </w:t>
      </w:r>
      <w:r>
        <w:rPr>
          <w:color w:val="860E04"/>
        </w:rPr>
        <w:t xml:space="preserve">suuret pankit, kuten Minneapolisin Norwest Corp. ja New Yorkin Chemical Banking Corp., </w:t>
      </w:r>
      <w:r>
        <w:t xml:space="preserve">laajensivat </w:t>
      </w:r>
      <w:r>
        <w:t xml:space="preserve">taistelunsa markkinaosuudesta pieniin kaupunkeihin eri puolilla maata. "Nykyään </w:t>
      </w:r>
      <w:r>
        <w:rPr>
          <w:color w:val="FBC206"/>
        </w:rPr>
        <w:t xml:space="preserve">pankkiirit </w:t>
      </w:r>
      <w:r>
        <w:t xml:space="preserve">ovat huolissaan </w:t>
      </w:r>
      <w:r>
        <w:rPr>
          <w:color w:val="6EAB9B"/>
        </w:rPr>
        <w:t xml:space="preserve">paikallisista, alueellisista (pankeista</w:t>
      </w:r>
      <w:r>
        <w:t xml:space="preserve">) ja </w:t>
      </w:r>
      <w:r>
        <w:rPr>
          <w:color w:val="F2CDFE"/>
        </w:rPr>
        <w:t xml:space="preserve">rahoituskeskuksissa sijaitsevista pankeista sekä </w:t>
      </w:r>
      <w:r>
        <w:t xml:space="preserve">säästö- ja lainayhdistyksistä", </w:t>
      </w:r>
      <w:r>
        <w:rPr>
          <w:color w:val="4F584E"/>
        </w:rPr>
        <w:t xml:space="preserve">A</w:t>
      </w:r>
      <w:r>
        <w:t xml:space="preserve"> sanoo. </w:t>
      </w:r>
      <w:r>
        <w:rPr>
          <w:color w:val="4F584E"/>
        </w:rPr>
        <w:t xml:space="preserve">Moore </w:t>
      </w:r>
      <w:r>
        <w:rPr>
          <w:color w:val="248AD0"/>
        </w:rPr>
        <w:t xml:space="preserve">of Synergistics Research</w:t>
      </w:r>
      <w:r>
        <w:t xml:space="preserve">. </w:t>
      </w:r>
      <w:r>
        <w:t xml:space="preserve">"</w:t>
      </w:r>
      <w:r>
        <w:rPr>
          <w:color w:val="645341"/>
        </w:rPr>
        <w:t xml:space="preserve">Ihmiset</w:t>
      </w:r>
      <w:r>
        <w:rPr>
          <w:color w:val="760035"/>
        </w:rPr>
        <w:t xml:space="preserve">, jotka </w:t>
      </w:r>
      <w:r>
        <w:rPr>
          <w:color w:val="645341"/>
        </w:rPr>
        <w:t xml:space="preserve">eivät vuosikymmen sitten edes ajatelleet kohderyhmiä, </w:t>
      </w:r>
      <w:r>
        <w:t xml:space="preserve">kilpailevat nyt </w:t>
      </w:r>
      <w:r>
        <w:t xml:space="preserve">asiakaskuntansa </w:t>
      </w:r>
      <w:r>
        <w:t xml:space="preserve">määrittelystä."</w:t>
      </w:r>
      <w:r>
        <w:t xml:space="preserve"> Kilpailu on synnyttänyt paljon viisaampia asiakkaita. "</w:t>
      </w:r>
      <w:r>
        <w:rPr>
          <w:color w:val="647A41"/>
        </w:rPr>
        <w:t xml:space="preserve">Keskimääräinen kotitalous </w:t>
      </w:r>
      <w:r>
        <w:t xml:space="preserve">avaa 19 tiliä kymmenessä rahoituslaitoksessa", sanoo </w:t>
      </w:r>
      <w:r>
        <w:rPr>
          <w:color w:val="496E76"/>
        </w:rPr>
        <w:t xml:space="preserve">Michael P. Sullivan</w:t>
      </w:r>
      <w:r>
        <w:rPr>
          <w:color w:val="E3F894"/>
        </w:rPr>
        <w:t xml:space="preserve">, </w:t>
      </w:r>
      <w:r>
        <w:rPr>
          <w:color w:val="496E76"/>
        </w:rPr>
        <w:t xml:space="preserve">jolla on </w:t>
      </w:r>
      <w:r>
        <w:rPr>
          <w:color w:val="E3F894"/>
        </w:rPr>
        <w:t xml:space="preserve">oma </w:t>
      </w:r>
      <w:r>
        <w:rPr>
          <w:color w:val="496E76"/>
        </w:rPr>
        <w:t xml:space="preserve">pankkialan konsulttiyritys </w:t>
      </w:r>
      <w:r>
        <w:rPr>
          <w:color w:val="F9D7CD"/>
        </w:rPr>
        <w:t xml:space="preserve">Charlottessa</w:t>
      </w:r>
      <w:r>
        <w:rPr>
          <w:color w:val="876128"/>
        </w:rPr>
        <w:t xml:space="preserve">, Pohjois-Carolinassa</w:t>
      </w:r>
      <w:r>
        <w:t xml:space="preserve">. "Tämä suuri pirstaloituminen tekee nykypäivän hintatietoisten asiakkaiden houkuttelemisesta ja säilyttämisestä varsin kallista." </w:t>
      </w:r>
      <w:r>
        <w:rPr>
          <w:color w:val="A1A711"/>
        </w:rPr>
        <w:t xml:space="preserve">Niput </w:t>
      </w:r>
      <w:r>
        <w:t xml:space="preserve">kannustavat uskollisuuteen palkitsemalla </w:t>
      </w:r>
      <w:r>
        <w:rPr>
          <w:color w:val="01FB92"/>
        </w:rPr>
        <w:t xml:space="preserve">asiakkaita</w:t>
      </w:r>
      <w:r>
        <w:t xml:space="preserve">, kun he </w:t>
      </w:r>
      <w:r>
        <w:rPr>
          <w:color w:val="01FB92"/>
        </w:rPr>
        <w:t xml:space="preserve">hoitavat</w:t>
      </w:r>
      <w:r>
        <w:t xml:space="preserve"> kaikki </w:t>
      </w:r>
      <w:r>
        <w:t xml:space="preserve">pankkiasiointinsa yhdessä paikassa. </w:t>
      </w:r>
      <w:r>
        <w:rPr>
          <w:color w:val="496E76"/>
        </w:rPr>
        <w:t xml:space="preserve">Sullivan </w:t>
      </w:r>
      <w:r>
        <w:t xml:space="preserve">sanoo</w:t>
      </w:r>
      <w:r>
        <w:t xml:space="preserve">, että </w:t>
      </w:r>
      <w:r>
        <w:rPr>
          <w:color w:val="120104"/>
        </w:rPr>
        <w:t xml:space="preserve">mitä enemmän </w:t>
      </w:r>
      <w:r>
        <w:rPr>
          <w:color w:val="D48958"/>
        </w:rPr>
        <w:t xml:space="preserve">asiakkailla </w:t>
      </w:r>
      <w:r>
        <w:rPr>
          <w:color w:val="120104"/>
        </w:rPr>
        <w:t xml:space="preserve">on </w:t>
      </w:r>
      <w:r>
        <w:rPr>
          <w:color w:val="120104"/>
        </w:rPr>
        <w:t xml:space="preserve">tilejä</w:t>
      </w:r>
      <w:r>
        <w:t xml:space="preserve">, </w:t>
      </w:r>
      <w:r>
        <w:rPr>
          <w:color w:val="05AEE8"/>
        </w:rPr>
        <w:t xml:space="preserve">sitä todennäköisemmin </w:t>
      </w:r>
      <w:r>
        <w:rPr>
          <w:color w:val="9F98F8"/>
        </w:rPr>
        <w:t xml:space="preserve">yhdistetty </w:t>
      </w:r>
      <w:r>
        <w:rPr>
          <w:color w:val="C3C1BE"/>
        </w:rPr>
        <w:t xml:space="preserve">palvelu </w:t>
      </w:r>
      <w:r>
        <w:rPr>
          <w:color w:val="05AEE8"/>
        </w:rPr>
        <w:t xml:space="preserve">vetoaa heihin </w:t>
      </w:r>
      <w:r>
        <w:rPr>
          <w:color w:val="05AEE8"/>
        </w:rPr>
        <w:t xml:space="preserve">- ja sitä </w:t>
      </w:r>
      <w:r>
        <w:rPr>
          <w:color w:val="05AEE8"/>
        </w:rPr>
        <w:t xml:space="preserve">todennäköisemmin </w:t>
      </w:r>
      <w:r>
        <w:rPr>
          <w:color w:val="05AEE8"/>
        </w:rPr>
        <w:t xml:space="preserve">he ovat uskollisia </w:t>
      </w:r>
      <w:r>
        <w:rPr>
          <w:color w:val="B7D802"/>
        </w:rPr>
        <w:t xml:space="preserve">sitä </w:t>
      </w:r>
      <w:r>
        <w:rPr>
          <w:color w:val="1167D9"/>
        </w:rPr>
        <w:t xml:space="preserve">tarjoavalle </w:t>
      </w:r>
      <w:r>
        <w:rPr>
          <w:color w:val="1167D9"/>
        </w:rPr>
        <w:t xml:space="preserve">pankille</w:t>
      </w:r>
      <w:r>
        <w:t xml:space="preserve">. </w:t>
      </w:r>
      <w:r>
        <w:rPr>
          <w:color w:val="826392"/>
        </w:rPr>
        <w:t xml:space="preserve">Tämä </w:t>
      </w:r>
      <w:r>
        <w:t xml:space="preserve">voi tuottaa tulosta, kun asiakkaat, erityisesti nuoremmat, muuttuvat lainaajista säästäviksi tai sijoittaviksi. Niputetussa pankkitoiminnassa on kuitenkin muutamia haittoja. Uusi teknologia, henkilöstön koulutus ja myynninedistämistoimet voivat olla kalliita. </w:t>
      </w:r>
      <w:r>
        <w:rPr>
          <w:color w:val="5E7A6A"/>
        </w:rPr>
        <w:t xml:space="preserve">Chemical Bank </w:t>
      </w:r>
      <w:r>
        <w:t xml:space="preserve">käytti </w:t>
      </w:r>
      <w:r>
        <w:t xml:space="preserve">yli 50 miljoonaa dollaria vuonna 1986 tuodakseen markkinoille </w:t>
      </w:r>
      <w:r>
        <w:t xml:space="preserve">ChemPlus-mallistonsa, joka koostuu </w:t>
      </w:r>
      <w:r>
        <w:rPr>
          <w:color w:val="B29869"/>
        </w:rPr>
        <w:t xml:space="preserve">markkinoinnista vastaavan varatoimitusjohtajan Thomas Jacobin mukaan </w:t>
      </w:r>
      <w:r>
        <w:t xml:space="preserve">useista eri segmentteihin suunnatuista paketeista. "Ei ole helppoa tuoda markkinoille </w:t>
      </w:r>
      <w:r>
        <w:rPr>
          <w:color w:val="1D0051"/>
        </w:rPr>
        <w:t xml:space="preserve">jotain näin kattavaa </w:t>
      </w:r>
      <w:r>
        <w:t xml:space="preserve">ja </w:t>
      </w:r>
      <w:r>
        <w:t xml:space="preserve">myydä </w:t>
      </w:r>
      <w:r>
        <w:rPr>
          <w:color w:val="1D0051"/>
        </w:rPr>
        <w:t xml:space="preserve">sitä </w:t>
      </w:r>
      <w:r>
        <w:t xml:space="preserve">menestyksekkäästi", </w:t>
      </w:r>
      <w:r>
        <w:rPr>
          <w:color w:val="B29869"/>
        </w:rPr>
        <w:t xml:space="preserve">Jacob </w:t>
      </w:r>
      <w:r>
        <w:t xml:space="preserve">sanoo</w:t>
      </w:r>
      <w:r>
        <w:t xml:space="preserve">. </w:t>
      </w:r>
      <w:r>
        <w:t xml:space="preserve">Pankkiirit odottavat silti, että pakettipankkitoiminta menestyy, varsinkin kun yhä useammat </w:t>
      </w:r>
      <w:r>
        <w:rPr>
          <w:color w:val="8BE7FC"/>
        </w:rPr>
        <w:t xml:space="preserve">asiakkaat </w:t>
      </w:r>
      <w:r>
        <w:t xml:space="preserve">vaativat </w:t>
      </w:r>
      <w:r>
        <w:t xml:space="preserve">tarpeisiinsa </w:t>
      </w:r>
      <w:r>
        <w:t xml:space="preserve">räätälöityjä rahoituspalveluja. "Nykyään </w:t>
      </w:r>
      <w:r>
        <w:rPr>
          <w:color w:val="BACFA7"/>
        </w:rPr>
        <w:t xml:space="preserve">pankkiasiakkaat </w:t>
      </w:r>
      <w:r>
        <w:t xml:space="preserve">kävelevät </w:t>
      </w:r>
      <w:r>
        <w:t xml:space="preserve">ovesta sisään ja odottavat, että sinulla on erityisesti </w:t>
      </w:r>
      <w:r>
        <w:rPr>
          <w:color w:val="76E0C1"/>
        </w:rPr>
        <w:t xml:space="preserve">heitä varten </w:t>
      </w:r>
      <w:r>
        <w:t xml:space="preserve">suunniteltu paketti", </w:t>
      </w:r>
      <w:r>
        <w:rPr>
          <w:color w:val="4F584E"/>
        </w:rPr>
        <w:t xml:space="preserve">Moore </w:t>
      </w:r>
      <w:r>
        <w:t xml:space="preserve">sanoo</w:t>
      </w:r>
      <w:r>
        <w:t xml:space="preserve">. </w:t>
      </w:r>
      <w:r>
        <w:rPr>
          <w:color w:val="491803"/>
        </w:rPr>
        <w:t xml:space="preserve">Eräät pankit ovat </w:t>
      </w:r>
      <w:r>
        <w:t xml:space="preserve">jo </w:t>
      </w:r>
      <w:r>
        <w:t xml:space="preserve">alkaneet siirtyä tähän suuntaan, sanoo </w:t>
      </w:r>
      <w:r>
        <w:rPr>
          <w:color w:val="462C36"/>
        </w:rPr>
        <w:t xml:space="preserve">First Union Corp. of </w:t>
      </w:r>
      <w:r>
        <w:rPr>
          <w:color w:val="65407D"/>
        </w:rPr>
        <w:t xml:space="preserve">Charlotten </w:t>
      </w:r>
      <w:r>
        <w:rPr>
          <w:color w:val="11BA09"/>
        </w:rPr>
        <w:t xml:space="preserve">markkinointijohtaja Alvin T. Sale. </w:t>
      </w:r>
      <w:r>
        <w:rPr>
          <w:color w:val="F5D2A8"/>
        </w:rPr>
        <w:t xml:space="preserve">First Union Bankilla </w:t>
      </w:r>
      <w:r>
        <w:t xml:space="preserve">on hänen mukaansa nyt paketteja </w:t>
      </w:r>
      <w:r>
        <w:rPr>
          <w:color w:val="03422C"/>
        </w:rPr>
        <w:t xml:space="preserve">seitsemälle asiakasryhmälle</w:t>
      </w:r>
      <w:r>
        <w:t xml:space="preserve">. </w:t>
      </w:r>
      <w:r>
        <w:rPr>
          <w:color w:val="03422C"/>
        </w:rPr>
        <w:t xml:space="preserve">Ne </w:t>
      </w:r>
      <w:r>
        <w:t xml:space="preserve">jaetaan pian 30 alaryhmään. </w:t>
      </w:r>
      <w:r>
        <w:rPr>
          <w:color w:val="11BA09"/>
        </w:rPr>
        <w:t xml:space="preserve">Sale </w:t>
      </w:r>
      <w:r>
        <w:t xml:space="preserve">sanoo: "Luulen, että </w:t>
      </w:r>
      <w:r>
        <w:rPr>
          <w:color w:val="72A46E"/>
        </w:rPr>
        <w:t xml:space="preserve">yhä useammat pankit </w:t>
      </w:r>
      <w:r>
        <w:t xml:space="preserve">alkavat ymmärtää, että meidän on oltava enemmän tavarataloja kuin putiikkeja." Henkilökohtaiset eläketilit.</w:t>
      </w:r>
    </w:p>
    <w:p>
      <w:r>
        <w:rPr>
          <w:b/>
        </w:rPr>
        <w:t xml:space="preserve">Asiakirjan numero 85</w:t>
      </w:r>
    </w:p>
    <w:p>
      <w:r>
        <w:rPr>
          <w:b/>
        </w:rPr>
        <w:t xml:space="preserve">Asiakirjan tunniste: wsj0086-001</w:t>
      </w:r>
    </w:p>
    <w:p>
      <w:r>
        <w:rPr>
          <w:color w:val="310106"/>
        </w:rPr>
        <w:t xml:space="preserve">SHAREDATA Inc. </w:t>
      </w:r>
      <w:r>
        <w:t xml:space="preserve">ilmoitti muuttavansa </w:t>
      </w:r>
      <w:r>
        <w:t xml:space="preserve">Securities and Exchange Commissionille jätettyä rekisteröinti-ilmoitustaan peruuttaakseen suunnitelmansa myydä 500 000 äskettäin liikkeeseen laskettua kantaosaketta. </w:t>
      </w:r>
      <w:r>
        <w:rPr>
          <w:color w:val="310106"/>
        </w:rPr>
        <w:t xml:space="preserve">Chandlerissa, Arizonassa sijaitseva yhtiö </w:t>
      </w:r>
      <w:r>
        <w:t xml:space="preserve">ilmoitti, että se jättää rekisteröinnin uudelleen koskemaan vain 2,3 miljoonaa </w:t>
      </w:r>
      <w:r>
        <w:rPr>
          <w:color w:val="04640D"/>
        </w:rPr>
        <w:t xml:space="preserve">optio-oikeutta, </w:t>
      </w:r>
      <w:r>
        <w:rPr>
          <w:color w:val="FEFB0A"/>
        </w:rPr>
        <w:t xml:space="preserve">joista jokainen </w:t>
      </w:r>
      <w:r>
        <w:rPr>
          <w:color w:val="04640D"/>
        </w:rPr>
        <w:t xml:space="preserve">oikeuttaa ostamaan yhden kantaosakkeen</w:t>
      </w:r>
      <w:r>
        <w:t xml:space="preserve">. </w:t>
      </w:r>
      <w:r>
        <w:rPr>
          <w:color w:val="310106"/>
        </w:rPr>
        <w:t xml:space="preserve">ShareDatalla on tällä hetkellä </w:t>
      </w:r>
      <w:r>
        <w:t xml:space="preserve">liikkeellä noin 4,1 miljoonaa kantaosaketta. </w:t>
      </w:r>
      <w:r>
        <w:rPr>
          <w:color w:val="310106"/>
        </w:rPr>
        <w:t xml:space="preserve">ShareData </w:t>
      </w:r>
      <w:r>
        <w:t xml:space="preserve">kehittää ja myy edullisia ohjelmistoja, oheislaitteita ja tietokonetarvikkeita.</w:t>
      </w:r>
    </w:p>
    <w:p>
      <w:r>
        <w:rPr>
          <w:b/>
        </w:rPr>
        <w:t xml:space="preserve">Asiakirjan numero 86</w:t>
      </w:r>
    </w:p>
    <w:p>
      <w:r>
        <w:rPr>
          <w:b/>
        </w:rPr>
        <w:t xml:space="preserve">Asiakirjan tunniste: wsj0087-001</w:t>
      </w:r>
    </w:p>
    <w:p>
      <w:r>
        <w:rPr>
          <w:color w:val="310106"/>
        </w:rPr>
        <w:t xml:space="preserve">Viisi asiaa, jotka </w:t>
      </w:r>
      <w:r>
        <w:rPr>
          <w:color w:val="310106"/>
        </w:rPr>
        <w:t xml:space="preserve">voit tehdä enintään 15 000 dollarilla</w:t>
      </w:r>
      <w:r>
        <w:t xml:space="preserve">: 1. Osta </w:t>
      </w:r>
      <w:r>
        <w:t xml:space="preserve">uusi Chevy. 2. Osta uusi </w:t>
      </w:r>
      <w:r>
        <w:rPr>
          <w:color w:val="FEFB0A"/>
        </w:rPr>
        <w:t xml:space="preserve">auto.</w:t>
      </w:r>
      <w:r>
        <w:t xml:space="preserve"> Lähde lomalle Havaijille. 3. Lähetä </w:t>
      </w:r>
      <w:r>
        <w:t xml:space="preserve">lapsesi yliopistoon. 4. Osta timanttikaulakoru. 5. Tehdä pysyvä muutos America's Savings and Loan Associationin sääntelyelämään </w:t>
      </w:r>
      <w:r>
        <w:rPr>
          <w:color w:val="FB5514"/>
        </w:rPr>
        <w:t xml:space="preserve">Foster Corporate's </w:t>
      </w:r>
      <w:r>
        <w:t xml:space="preserve">Parent Planin avulla</w:t>
      </w:r>
      <w:r>
        <w:t xml:space="preserve">. </w:t>
      </w:r>
      <w:r>
        <w:rPr>
          <w:color w:val="E115C0"/>
        </w:rPr>
        <w:t xml:space="preserve">Amerikkalaiset käyttävät nykyään 15 000 dollaria taskurahana </w:t>
      </w:r>
      <w:r>
        <w:t xml:space="preserve">- he </w:t>
      </w:r>
      <w:r>
        <w:t xml:space="preserve">eivät ajattele </w:t>
      </w:r>
      <w:r>
        <w:rPr>
          <w:color w:val="E115C0"/>
        </w:rPr>
        <w:t xml:space="preserve">sitä </w:t>
      </w:r>
      <w:r>
        <w:t xml:space="preserve">paljon.</w:t>
      </w:r>
      <w:r>
        <w:t xml:space="preserve"> Mutta maksukyvyttömyyden partaalla horjuvalle säästö- ja lainayhdistykselle se voi olla tie uhkaavasta tuhosta turvalliseen ja lupaavaan tulevaisuuteen. </w:t>
      </w:r>
      <w:r>
        <w:rPr>
          <w:color w:val="FEFB0A"/>
        </w:rPr>
        <w:t xml:space="preserve">Sinun </w:t>
      </w:r>
      <w:r>
        <w:t xml:space="preserve">15 000 dollarisi auttaa pitämään apua tarvitsevan säästö- ja lainayhdistyksen maksukykyisenä - ja pois liittovaltion budjettivajeesta. </w:t>
      </w:r>
      <w:r>
        <w:rPr>
          <w:color w:val="FB5514"/>
        </w:rPr>
        <w:t xml:space="preserve">Yritysvanhempana </w:t>
      </w:r>
      <w:r>
        <w:t xml:space="preserve">autat </w:t>
      </w:r>
      <w:r>
        <w:rPr>
          <w:color w:val="00587F"/>
        </w:rPr>
        <w:t xml:space="preserve">naapuriluottoyhdistystäsi </w:t>
      </w:r>
      <w:r>
        <w:rPr>
          <w:color w:val="FEB8C8"/>
        </w:rPr>
        <w:t xml:space="preserve">aloilla, jotka </w:t>
      </w:r>
      <w:r>
        <w:rPr>
          <w:color w:val="FEB8C8"/>
        </w:rPr>
        <w:t xml:space="preserve">ovat kriittisiä </w:t>
      </w:r>
      <w:r>
        <w:rPr>
          <w:color w:val="01190F"/>
        </w:rPr>
        <w:t xml:space="preserve">sen </w:t>
      </w:r>
      <w:r>
        <w:rPr>
          <w:color w:val="FEB8C8"/>
        </w:rPr>
        <w:t xml:space="preserve">selviytymisen kannalta</w:t>
      </w:r>
      <w:r>
        <w:t xml:space="preserve">. Kuten vakaa lakisääteinen pääoma. Vakaa talletuspohja. Lainojen myöntäminen. Samalla </w:t>
      </w:r>
      <w:r>
        <w:t xml:space="preserve">annat </w:t>
      </w:r>
      <w:r>
        <w:rPr>
          <w:color w:val="58018B"/>
        </w:rPr>
        <w:t xml:space="preserve">Foster Säästölaitoksellesi </w:t>
      </w:r>
      <w:r>
        <w:t xml:space="preserve">toivon lahjan ja vapauden </w:t>
      </w:r>
      <w:r>
        <w:rPr>
          <w:color w:val="B70639"/>
        </w:rPr>
        <w:t xml:space="preserve">liittovaltion sääntelyviranomaisilta</w:t>
      </w:r>
      <w:r>
        <w:rPr>
          <w:color w:val="703B01"/>
        </w:rPr>
        <w:t xml:space="preserve">, jotka </w:t>
      </w:r>
      <w:r>
        <w:rPr>
          <w:color w:val="B70639"/>
        </w:rPr>
        <w:t xml:space="preserve">haluavat sulkea sen - lopullisesti</w:t>
      </w:r>
      <w:r>
        <w:t xml:space="preserve">. </w:t>
      </w:r>
      <w:r>
        <w:t xml:space="preserve">Foster Corporate -yrityksen vanhempana koet </w:t>
      </w:r>
      <w:r>
        <w:rPr>
          <w:color w:val="118B8A"/>
        </w:rPr>
        <w:t xml:space="preserve">saman ilon, </w:t>
      </w:r>
      <w:r>
        <w:rPr>
          <w:color w:val="4AFEFA"/>
        </w:rPr>
        <w:t xml:space="preserve">jota </w:t>
      </w:r>
      <w:r>
        <w:rPr>
          <w:color w:val="FCB164"/>
        </w:rPr>
        <w:t xml:space="preserve">Robert Bass, Lewis Ranieri, William Simon ja muut </w:t>
      </w:r>
      <w:r>
        <w:rPr>
          <w:color w:val="118B8A"/>
        </w:rPr>
        <w:t xml:space="preserve">ovat tunteneet </w:t>
      </w:r>
      <w:r>
        <w:rPr>
          <w:color w:val="FCB164"/>
        </w:rPr>
        <w:t xml:space="preserve">etsiessään keinoja </w:t>
      </w:r>
      <w:r>
        <w:rPr>
          <w:color w:val="000D2C"/>
        </w:rPr>
        <w:t xml:space="preserve">auttaa vaikeuksissa olevia </w:t>
      </w:r>
      <w:r>
        <w:rPr>
          <w:color w:val="53495F"/>
        </w:rPr>
        <w:t xml:space="preserve">yrityksiä </w:t>
      </w:r>
      <w:r>
        <w:rPr>
          <w:color w:val="000D2C"/>
        </w:rPr>
        <w:t xml:space="preserve">ja auttaessaan </w:t>
      </w:r>
      <w:r>
        <w:rPr>
          <w:color w:val="61FC03"/>
        </w:rPr>
        <w:t xml:space="preserve">työntekijöitään </w:t>
      </w:r>
      <w:r>
        <w:rPr>
          <w:color w:val="000D2C"/>
        </w:rPr>
        <w:t xml:space="preserve">auttamaan </w:t>
      </w:r>
      <w:r>
        <w:rPr>
          <w:color w:val="DE98FD"/>
        </w:rPr>
        <w:t xml:space="preserve">itseään</w:t>
      </w:r>
      <w:r>
        <w:t xml:space="preserve">. </w:t>
      </w:r>
      <w:r>
        <w:rPr>
          <w:color w:val="98A088"/>
        </w:rPr>
        <w:t xml:space="preserve">Se </w:t>
      </w:r>
      <w:r>
        <w:t xml:space="preserve">rakentaa </w:t>
      </w:r>
      <w:r>
        <w:t xml:space="preserve">luottamusta ja omavaraisuutta, puhumattakaan kriittisesti tarvittavasta sääntelyn nettovarallisuudesta. Älä odota - </w:t>
      </w:r>
      <w:r>
        <w:rPr>
          <w:color w:val="4F584E"/>
        </w:rPr>
        <w:t xml:space="preserve">säästöliike </w:t>
      </w:r>
      <w:r>
        <w:t xml:space="preserve">tarvitsee </w:t>
      </w:r>
      <w:r>
        <w:t xml:space="preserve">apuasi nyt! </w:t>
      </w:r>
      <w:r>
        <w:rPr>
          <w:color w:val="248AD0"/>
        </w:rPr>
        <w:t xml:space="preserve">Joka päivä</w:t>
      </w:r>
      <w:r>
        <w:rPr>
          <w:color w:val="5C5300"/>
        </w:rPr>
        <w:t xml:space="preserve">, jonka </w:t>
      </w:r>
      <w:r>
        <w:rPr>
          <w:color w:val="248AD0"/>
        </w:rPr>
        <w:t xml:space="preserve">viivyttelet, </w:t>
      </w:r>
      <w:r>
        <w:rPr>
          <w:color w:val="4F584E"/>
        </w:rPr>
        <w:t xml:space="preserve">säästökassan </w:t>
      </w:r>
      <w:r>
        <w:t xml:space="preserve">terveys </w:t>
      </w:r>
      <w:r>
        <w:t xml:space="preserve">- ja liittovaltion budjettivaje - heikkenee. Ajattele, </w:t>
      </w:r>
      <w:r>
        <w:rPr>
          <w:color w:val="9F6551"/>
        </w:rPr>
        <w:t xml:space="preserve">miten paljon hyvää </w:t>
      </w:r>
      <w:r>
        <w:rPr>
          <w:color w:val="9F6551"/>
        </w:rPr>
        <w:t xml:space="preserve">voit tehdä </w:t>
      </w:r>
      <w:r>
        <w:rPr>
          <w:color w:val="932C70"/>
        </w:rPr>
        <w:t xml:space="preserve">jo 15 000 dollarilla kuukaudessa</w:t>
      </w:r>
      <w:r>
        <w:rPr>
          <w:color w:val="9F6551"/>
        </w:rPr>
        <w:t xml:space="preserve">, mikä vastaa </w:t>
      </w:r>
      <w:r>
        <w:rPr>
          <w:color w:val="932C70"/>
        </w:rPr>
        <w:t xml:space="preserve">noin </w:t>
      </w:r>
      <w:r>
        <w:rPr>
          <w:color w:val="9F6551"/>
        </w:rPr>
        <w:t xml:space="preserve">keskiluokan Chevyn tai kahden lukukauden hinnan valtionyliopistossa</w:t>
      </w:r>
      <w:r>
        <w:t xml:space="preserve">. </w:t>
      </w:r>
      <w:r>
        <w:t xml:space="preserve">Lähetä sitten </w:t>
      </w:r>
      <w:r>
        <w:t xml:space="preserve">avustuksesi </w:t>
      </w:r>
      <w:r>
        <w:rPr>
          <w:color w:val="2B1B04"/>
        </w:rPr>
        <w:t xml:space="preserve">säästöliikkeelle</w:t>
      </w:r>
      <w:r>
        <w:rPr>
          <w:color w:val="B5AFC4"/>
        </w:rPr>
        <w:t xml:space="preserve">, </w:t>
      </w:r>
      <w:r>
        <w:rPr>
          <w:color w:val="2B1B04"/>
        </w:rPr>
        <w:t xml:space="preserve">jolla on huono lehdistö ja joka on vararikossa</w:t>
      </w:r>
      <w:r>
        <w:t xml:space="preserve">. </w:t>
      </w:r>
      <w:r>
        <w:rPr>
          <w:color w:val="D4C67A"/>
        </w:rPr>
        <w:t xml:space="preserve">Jokainen </w:t>
      </w:r>
      <w:r>
        <w:rPr>
          <w:color w:val="D4C67A"/>
        </w:rPr>
        <w:t xml:space="preserve">lähettämäsi </w:t>
      </w:r>
      <w:r>
        <w:rPr>
          <w:color w:val="D4C67A"/>
        </w:rPr>
        <w:t xml:space="preserve">15 000 dollaria </w:t>
      </w:r>
      <w:r>
        <w:t xml:space="preserve">edistää huomattavasti tasaantunutta nettovarallisuuttasi ja työntekijöiden moraalia - ja pitää </w:t>
      </w:r>
      <w:r>
        <w:t xml:space="preserve">Foster Savings Institution -laitoksesi poissa liittovaltion budjettivajeesta! Baris on asianajaja New Yorkissa.</w:t>
      </w:r>
    </w:p>
    <w:p>
      <w:r>
        <w:rPr>
          <w:b/>
        </w:rPr>
        <w:t xml:space="preserve">Asiakirjan numero 87</w:t>
      </w:r>
    </w:p>
    <w:p>
      <w:r>
        <w:rPr>
          <w:b/>
        </w:rPr>
        <w:t xml:space="preserve">Asiakirjan tunniste: wsj0088-001</w:t>
      </w:r>
    </w:p>
    <w:p>
      <w:r>
        <w:rPr>
          <w:color w:val="310106"/>
        </w:rPr>
        <w:t xml:space="preserve">Chicagon Mercantile Exchange </w:t>
      </w:r>
      <w:r>
        <w:rPr>
          <w:color w:val="04640D"/>
        </w:rPr>
        <w:t xml:space="preserve">ilmoitti, että se aikoo ottaa käyttöön </w:t>
      </w:r>
      <w:r>
        <w:rPr>
          <w:color w:val="FEFB0A"/>
        </w:rPr>
        <w:t xml:space="preserve">ylimääräisen "varmuusmarginaalin" markkinoiden laskun estämiseksi</w:t>
      </w:r>
      <w:r>
        <w:t xml:space="preserve">. </w:t>
      </w:r>
      <w:r>
        <w:rPr>
          <w:color w:val="04640D"/>
        </w:rPr>
        <w:t xml:space="preserve">Erikseen </w:t>
      </w:r>
      <w:r>
        <w:rPr>
          <w:color w:val="FB5514"/>
        </w:rPr>
        <w:t xml:space="preserve">John Phelan </w:t>
      </w:r>
      <w:r>
        <w:t xml:space="preserve">sanoi </w:t>
      </w:r>
      <w:r>
        <w:rPr>
          <w:color w:val="0BC582"/>
        </w:rPr>
        <w:t xml:space="preserve">Washingtonissa </w:t>
      </w:r>
      <w:r>
        <w:rPr>
          <w:color w:val="00587F"/>
        </w:rPr>
        <w:t xml:space="preserve">edustajainhuoneen alakomitean </w:t>
      </w:r>
      <w:r>
        <w:rPr>
          <w:color w:val="E115C0"/>
        </w:rPr>
        <w:t xml:space="preserve">suljetussa kokouksessa</w:t>
      </w:r>
      <w:r>
        <w:t xml:space="preserve">, että hän tukisi </w:t>
      </w:r>
      <w:r>
        <w:rPr>
          <w:color w:val="FEB8C8"/>
        </w:rPr>
        <w:t xml:space="preserve">Securities and Exchange Commissionin </w:t>
      </w:r>
      <w:r>
        <w:t xml:space="preserve">keskeyttämää ohjelmakauppaa </w:t>
      </w:r>
      <w:r>
        <w:t xml:space="preserve">markkinahätätilanteiden aikana . </w:t>
      </w:r>
      <w:r>
        <w:rPr>
          <w:color w:val="9E8317"/>
        </w:rPr>
        <w:t xml:space="preserve">New Yorkin pörssin </w:t>
      </w:r>
      <w:r>
        <w:rPr>
          <w:color w:val="FB5514"/>
        </w:rPr>
        <w:t xml:space="preserve">puheenjohtaja </w:t>
      </w:r>
      <w:r>
        <w:t xml:space="preserve">sanoi kuitenkin, että hän ei tukisi </w:t>
      </w:r>
      <w:r>
        <w:rPr>
          <w:color w:val="01190F"/>
        </w:rPr>
        <w:t xml:space="preserve">ohjelmakauppaa koskevan </w:t>
      </w:r>
      <w:r>
        <w:t xml:space="preserve">"pannan" asettamista uudelleen</w:t>
      </w:r>
      <w:r>
        <w:t xml:space="preserve">, koska </w:t>
      </w:r>
      <w:r>
        <w:rPr>
          <w:color w:val="847D81"/>
        </w:rPr>
        <w:t xml:space="preserve">yritykset </w:t>
      </w:r>
      <w:r>
        <w:t xml:space="preserve">pystyvät kiertämään tällaisen rajoituksen. </w:t>
      </w:r>
      <w:r>
        <w:rPr>
          <w:color w:val="58018B"/>
        </w:rPr>
        <w:t xml:space="preserve">Chicagon Mercantile Exchange </w:t>
      </w:r>
      <w:r>
        <w:t xml:space="preserve">ilmoitti, että uutta yhden tunnin hintakattoa sovellettaisiin </w:t>
      </w:r>
      <w:r>
        <w:rPr>
          <w:color w:val="58018B"/>
        </w:rPr>
        <w:t xml:space="preserve">sen </w:t>
      </w:r>
      <w:r>
        <w:rPr>
          <w:color w:val="B70639"/>
        </w:rPr>
        <w:t xml:space="preserve">Standard &amp; Poor's 500 -indeksin </w:t>
      </w:r>
      <w:r>
        <w:t xml:space="preserve">futuuripörssissä, </w:t>
      </w:r>
      <w:r>
        <w:t xml:space="preserve">kun </w:t>
      </w:r>
      <w:r>
        <w:rPr>
          <w:color w:val="B70639"/>
        </w:rPr>
        <w:t xml:space="preserve">kyseisen indeksin </w:t>
      </w:r>
      <w:r>
        <w:t xml:space="preserve">futuurit </w:t>
      </w:r>
      <w:r>
        <w:t xml:space="preserve">laskevat </w:t>
      </w:r>
      <w:r>
        <w:rPr>
          <w:color w:val="703B01"/>
        </w:rPr>
        <w:t xml:space="preserve">20 indeksipistettä </w:t>
      </w:r>
      <w:r>
        <w:rPr>
          <w:color w:val="F7F1DF"/>
        </w:rPr>
        <w:t xml:space="preserve">- </w:t>
      </w:r>
      <w:r>
        <w:rPr>
          <w:color w:val="703B01"/>
        </w:rPr>
        <w:t xml:space="preserve">mikä vastaa </w:t>
      </w:r>
      <w:r>
        <w:rPr>
          <w:color w:val="F7F1DF"/>
        </w:rPr>
        <w:t xml:space="preserve">noin 150 pisteen laskua </w:t>
      </w:r>
      <w:r>
        <w:rPr>
          <w:color w:val="118B8A"/>
        </w:rPr>
        <w:t xml:space="preserve">teollisuusyritysten osakkeita sisältävässä Dow-Jones-indeksissä</w:t>
      </w:r>
      <w:r>
        <w:t xml:space="preserve">. </w:t>
      </w:r>
      <w:r>
        <w:t xml:space="preserve">Jos </w:t>
      </w:r>
      <w:r>
        <w:rPr>
          <w:color w:val="F7F1DF"/>
        </w:rPr>
        <w:t xml:space="preserve">tämä 20 pisteen raja </w:t>
      </w:r>
      <w:r>
        <w:t xml:space="preserve">aktivoituu kello </w:t>
      </w:r>
      <w:r>
        <w:t xml:space="preserve">13.30 Chicagon aikaa, se on voimassa normaaliin kaupankäynnin päättymiseen kello 15.15 asti. Jos </w:t>
      </w:r>
      <w:r>
        <w:rPr>
          <w:color w:val="F7F1DF"/>
        </w:rPr>
        <w:t xml:space="preserve">rajoitus </w:t>
      </w:r>
      <w:r>
        <w:t xml:space="preserve">on </w:t>
      </w:r>
      <w:r>
        <w:t xml:space="preserve">voimassa, jäsenet voivat tehdä kauppoja rajoitushintaan tai rajoituksen ylittäviin, mutta ei </w:t>
      </w:r>
      <w:r>
        <w:rPr>
          <w:color w:val="F7F1DF"/>
        </w:rPr>
        <w:t xml:space="preserve">sitä alempiin </w:t>
      </w:r>
      <w:r>
        <w:t xml:space="preserve">hintoihin</w:t>
      </w:r>
      <w:r>
        <w:t xml:space="preserve">. </w:t>
      </w:r>
      <w:r>
        <w:rPr>
          <w:color w:val="58018B"/>
        </w:rPr>
        <w:t xml:space="preserve">Pörssi </w:t>
      </w:r>
      <w:r>
        <w:t xml:space="preserve">ilmoitti, että tarkasteltuaan osakkeiden ja indeksifutuureiden kaupankäynnin jyrkkiä heilahteluja </w:t>
      </w:r>
      <w:r>
        <w:rPr>
          <w:color w:val="4AFEFA"/>
        </w:rPr>
        <w:t xml:space="preserve">perjantaina 13. lokakuuta, </w:t>
      </w:r>
      <w:r>
        <w:rPr>
          <w:color w:val="FCB164"/>
        </w:rPr>
        <w:t xml:space="preserve">jolloin </w:t>
      </w:r>
      <w:r>
        <w:rPr>
          <w:color w:val="796EE6"/>
        </w:rPr>
        <w:t xml:space="preserve">Dow-Jones-indeksin </w:t>
      </w:r>
      <w:r>
        <w:rPr>
          <w:color w:val="4AFEFA"/>
        </w:rPr>
        <w:t xml:space="preserve">teollisuusosakkeet </w:t>
      </w:r>
      <w:r>
        <w:rPr>
          <w:color w:val="4AFEFA"/>
        </w:rPr>
        <w:t xml:space="preserve">putosivat 190 pistettä ja myös indeksifutuureiden hinnat hidastuivat, </w:t>
      </w:r>
      <w:r>
        <w:rPr>
          <w:color w:val="58018B"/>
        </w:rPr>
        <w:t xml:space="preserve">pörssi päätteli, että </w:t>
      </w:r>
      <w:r>
        <w:t xml:space="preserve">uusi vakuutusraja oli tarpeen. </w:t>
      </w:r>
      <w:r>
        <w:t xml:space="preserve">Myöhään </w:t>
      </w:r>
      <w:r>
        <w:rPr>
          <w:color w:val="4AFEFA"/>
        </w:rPr>
        <w:t xml:space="preserve">samana päivänä iltapäivällä </w:t>
      </w:r>
      <w:r>
        <w:rPr>
          <w:color w:val="53495F"/>
        </w:rPr>
        <w:t xml:space="preserve">S&amp;P 500 -indeksin </w:t>
      </w:r>
      <w:r>
        <w:rPr>
          <w:color w:val="000D2C"/>
        </w:rPr>
        <w:t xml:space="preserve">futuurisopimus </w:t>
      </w:r>
      <w:r>
        <w:t xml:space="preserve">laski </w:t>
      </w:r>
      <w:r>
        <w:t xml:space="preserve">kokonaiset 30 indeksipistettä ja saavutti </w:t>
      </w:r>
      <w:r>
        <w:rPr>
          <w:color w:val="61FC03"/>
        </w:rPr>
        <w:t xml:space="preserve">Chicagon kauppahallituksen </w:t>
      </w:r>
      <w:r>
        <w:rPr>
          <w:color w:val="F95475"/>
        </w:rPr>
        <w:t xml:space="preserve">vakuutuskynnyksen, </w:t>
      </w:r>
      <w:r>
        <w:rPr>
          <w:color w:val="F95475"/>
        </w:rPr>
        <w:t xml:space="preserve">joka </w:t>
      </w:r>
      <w:r>
        <w:rPr>
          <w:color w:val="5D9608"/>
        </w:rPr>
        <w:t xml:space="preserve">kesti koko </w:t>
      </w:r>
      <w:r>
        <w:rPr>
          <w:color w:val="F95475"/>
        </w:rPr>
        <w:t xml:space="preserve">kaupankäyntipäivän</w:t>
      </w:r>
      <w:r>
        <w:t xml:space="preserve">. </w:t>
      </w:r>
      <w:r>
        <w:rPr>
          <w:color w:val="58018B"/>
        </w:rPr>
        <w:t xml:space="preserve">Chicagon Mercantile Exchange </w:t>
      </w:r>
      <w:r>
        <w:t xml:space="preserve">ilmoitti, </w:t>
      </w:r>
      <w:r>
        <w:rPr>
          <w:color w:val="DE98FD"/>
        </w:rPr>
        <w:t xml:space="preserve">että </w:t>
      </w:r>
      <w:r>
        <w:rPr>
          <w:color w:val="4F584E"/>
        </w:rPr>
        <w:t xml:space="preserve">S&amp;P 500 -indeksin </w:t>
      </w:r>
      <w:r>
        <w:rPr>
          <w:color w:val="98A088"/>
        </w:rPr>
        <w:t xml:space="preserve">futuurikaupan 30 minuutin ja 12 pisteen rajoitus </w:t>
      </w:r>
      <w:r>
        <w:rPr>
          <w:color w:val="98A088"/>
        </w:rPr>
        <w:t xml:space="preserve">(vastaa noin 100 pistettä </w:t>
      </w:r>
      <w:r>
        <w:rPr>
          <w:color w:val="248AD0"/>
        </w:rPr>
        <w:t xml:space="preserve">teollisuusyritysten osakkeita sisältävästä Dow-Jones-indeksistä</w:t>
      </w:r>
      <w:r>
        <w:rPr>
          <w:color w:val="98A088"/>
        </w:rPr>
        <w:t xml:space="preserve">), </w:t>
      </w:r>
      <w:r>
        <w:rPr>
          <w:color w:val="5C5300"/>
        </w:rPr>
        <w:t xml:space="preserve">joka </w:t>
      </w:r>
      <w:r>
        <w:rPr>
          <w:color w:val="98A088"/>
        </w:rPr>
        <w:t xml:space="preserve">otettiin käyttöön 13. </w:t>
      </w:r>
      <w:r>
        <w:rPr>
          <w:color w:val="9F6551"/>
        </w:rPr>
        <w:t xml:space="preserve">lokakuuta, </w:t>
      </w:r>
      <w:r>
        <w:t xml:space="preserve">pysyy voimassa. </w:t>
      </w:r>
      <w:r>
        <w:rPr>
          <w:color w:val="58018B"/>
        </w:rPr>
        <w:t xml:space="preserve">Chicagon Mercantile-pörssin </w:t>
      </w:r>
      <w:r>
        <w:t xml:space="preserve">toimeenpanevan komitean puheenjohtaja </w:t>
      </w:r>
      <w:r>
        <w:t xml:space="preserve">Leo Melamed sanoi, että </w:t>
      </w:r>
      <w:r>
        <w:rPr>
          <w:color w:val="98A088"/>
        </w:rPr>
        <w:t xml:space="preserve">12 pisteen raja </w:t>
      </w:r>
      <w:r>
        <w:t xml:space="preserve">ilmeisesti vähensi </w:t>
      </w:r>
      <w:r>
        <w:rPr>
          <w:color w:val="4AFEFA"/>
        </w:rPr>
        <w:t xml:space="preserve">lokakuun 13. päivän </w:t>
      </w:r>
      <w:r>
        <w:t xml:space="preserve">paniikkimyyntiä </w:t>
      </w:r>
      <w:r>
        <w:rPr>
          <w:color w:val="58018B"/>
        </w:rPr>
        <w:t xml:space="preserve">pörssissä</w:t>
      </w:r>
      <w:r>
        <w:t xml:space="preserve">. </w:t>
      </w:r>
      <w:r>
        <w:t xml:space="preserve">Mutta kun </w:t>
      </w:r>
      <w:r>
        <w:rPr>
          <w:color w:val="000D2C"/>
        </w:rPr>
        <w:t xml:space="preserve">futuurisopimus </w:t>
      </w:r>
      <w:r>
        <w:t xml:space="preserve">avattiin uudelleen, </w:t>
      </w:r>
      <w:r>
        <w:rPr>
          <w:color w:val="BCFEC6"/>
        </w:rPr>
        <w:t xml:space="preserve">sitä seurannut myyntitoimeksiantojen tulva, joka </w:t>
      </w:r>
      <w:r>
        <w:rPr>
          <w:color w:val="BCFEC6"/>
        </w:rPr>
        <w:t xml:space="preserve">pudotti </w:t>
      </w:r>
      <w:r>
        <w:rPr>
          <w:color w:val="2B1B04"/>
        </w:rPr>
        <w:t xml:space="preserve">sopimuksen </w:t>
      </w:r>
      <w:r>
        <w:rPr>
          <w:color w:val="932C70"/>
        </w:rPr>
        <w:t xml:space="preserve">nopeasti </w:t>
      </w:r>
      <w:r>
        <w:rPr>
          <w:color w:val="B5AFC4"/>
        </w:rPr>
        <w:t xml:space="preserve">30 pisteen raja-arvoon, </w:t>
      </w:r>
      <w:r>
        <w:t xml:space="preserve">osoitti, että </w:t>
      </w:r>
      <w:r>
        <w:rPr>
          <w:color w:val="F7F1DF"/>
        </w:rPr>
        <w:t xml:space="preserve">20 pisteen keskiarvoraja </w:t>
      </w:r>
      <w:r>
        <w:t xml:space="preserve">oli välttämätön, jotta osakekurssit ja futuurit pysyisivät tasapainossa</w:t>
      </w:r>
      <w:r>
        <w:t xml:space="preserve">. </w:t>
      </w:r>
      <w:r>
        <w:t xml:space="preserve">Useat kauppiaat sanoivat, että </w:t>
      </w:r>
      <w:r>
        <w:rPr>
          <w:color w:val="DE98FD"/>
        </w:rPr>
        <w:t xml:space="preserve">Chicagon kauppahallin </w:t>
      </w:r>
      <w:r>
        <w:rPr>
          <w:color w:val="98A088"/>
        </w:rPr>
        <w:t xml:space="preserve">12 pisteen vakuutusraja </w:t>
      </w:r>
      <w:r>
        <w:t xml:space="preserve">pahensi </w:t>
      </w:r>
      <w:r>
        <w:rPr>
          <w:color w:val="4AFEFA"/>
        </w:rPr>
        <w:t xml:space="preserve">13. lokakuuta tapahtunutta </w:t>
      </w:r>
      <w:r>
        <w:rPr>
          <w:color w:val="58018B"/>
        </w:rPr>
        <w:t xml:space="preserve">osakemarkkinoiden </w:t>
      </w:r>
      <w:r>
        <w:t xml:space="preserve">laskua </w:t>
      </w:r>
      <w:r>
        <w:t xml:space="preserve">ohjaamalla lisää myyntipainetta </w:t>
      </w:r>
      <w:r>
        <w:rPr>
          <w:color w:val="D4C67A"/>
        </w:rPr>
        <w:t xml:space="preserve">New Yorkin pörssin </w:t>
      </w:r>
      <w:r>
        <w:t xml:space="preserve">lattialle</w:t>
      </w:r>
      <w:r>
        <w:t xml:space="preserve">. </w:t>
      </w:r>
      <w:r>
        <w:rPr>
          <w:color w:val="AE7AA1"/>
        </w:rPr>
        <w:t xml:space="preserve">Kaikki nämä muutokset </w:t>
      </w:r>
      <w:r>
        <w:t xml:space="preserve">edellyttävät </w:t>
      </w:r>
      <w:r>
        <w:rPr>
          <w:color w:val="C2A393"/>
        </w:rPr>
        <w:t xml:space="preserve">viranomaishyväksyntää, </w:t>
      </w:r>
      <w:r>
        <w:rPr>
          <w:color w:val="0232FD"/>
        </w:rPr>
        <w:t xml:space="preserve">jota </w:t>
      </w:r>
      <w:r>
        <w:rPr>
          <w:color w:val="C2A393"/>
        </w:rPr>
        <w:t xml:space="preserve">odotetaan lähitulevaisuudessa</w:t>
      </w:r>
      <w:r>
        <w:t xml:space="preserve">. </w:t>
      </w:r>
      <w:r>
        <w:rPr>
          <w:color w:val="58018B"/>
        </w:rPr>
        <w:t xml:space="preserve">Pörssi </w:t>
      </w:r>
      <w:r>
        <w:t xml:space="preserve">kertoi myös, että </w:t>
      </w:r>
      <w:r>
        <w:rPr>
          <w:color w:val="F95475"/>
        </w:rPr>
        <w:t xml:space="preserve">30 pisteen vakuutusraja, </w:t>
      </w:r>
      <w:r>
        <w:rPr>
          <w:color w:val="5D9608"/>
        </w:rPr>
        <w:t xml:space="preserve">joka </w:t>
      </w:r>
      <w:r>
        <w:rPr>
          <w:color w:val="F95475"/>
        </w:rPr>
        <w:t xml:space="preserve">tarjoaa tällä hetkellä </w:t>
      </w:r>
      <w:r>
        <w:rPr>
          <w:color w:val="F95475"/>
        </w:rPr>
        <w:t xml:space="preserve">vain tunnin tauon markkinoiden myynnin aikana, tulee </w:t>
      </w:r>
      <w:r>
        <w:rPr>
          <w:color w:val="53495F"/>
        </w:rPr>
        <w:t xml:space="preserve">S&amp;P 500 -indeksin </w:t>
      </w:r>
      <w:r>
        <w:rPr>
          <w:color w:val="000D2C"/>
        </w:rPr>
        <w:t xml:space="preserve">futuurisopimuksen </w:t>
      </w:r>
      <w:r>
        <w:t xml:space="preserve">päivittäiseksi enimmäisrajaksi</w:t>
      </w:r>
      <w:r>
        <w:t xml:space="preserve">; yhden päivän raja on nyt 50 indeksipistettä. </w:t>
      </w:r>
      <w:r>
        <w:rPr>
          <w:color w:val="6A3A35"/>
        </w:rPr>
        <w:t xml:space="preserve">Viiden pisteen avaussopimusrajaan </w:t>
      </w:r>
      <w:r>
        <w:t xml:space="preserve">on tehty lopullinen muutos. </w:t>
      </w:r>
      <w:r>
        <w:rPr>
          <w:color w:val="58018B"/>
        </w:rPr>
        <w:t xml:space="preserve">Chicagon Mercantile Exchange </w:t>
      </w:r>
      <w:r>
        <w:t xml:space="preserve">ilmoitti, että </w:t>
      </w:r>
      <w:r>
        <w:rPr>
          <w:color w:val="6A3A35"/>
        </w:rPr>
        <w:t xml:space="preserve">viiden pisteen raja </w:t>
      </w:r>
      <w:r>
        <w:t xml:space="preserve">pysyy voimassa kaupankäynnin 10 ensimmäisen minuutin ajan. </w:t>
      </w:r>
      <w:r>
        <w:rPr>
          <w:color w:val="58018B"/>
        </w:rPr>
        <w:t xml:space="preserve">Pörssin </w:t>
      </w:r>
      <w:r>
        <w:t xml:space="preserve">nykyisten sääntöjen mukaan </w:t>
      </w:r>
      <w:r>
        <w:rPr>
          <w:color w:val="6A3A35"/>
        </w:rPr>
        <w:t xml:space="preserve">raja </w:t>
      </w:r>
      <w:r>
        <w:t xml:space="preserve">laskee, jos </w:t>
      </w:r>
      <w:r>
        <w:rPr>
          <w:color w:val="BA6801"/>
        </w:rPr>
        <w:t xml:space="preserve">sopimukset </w:t>
      </w:r>
      <w:r>
        <w:t xml:space="preserve">käyvät kauppaa rajahinnan yläpuolella kaupankäynnin ensimmäisten 10 minuutin aikana. </w:t>
      </w:r>
      <w:r>
        <w:rPr>
          <w:color w:val="168E5C"/>
        </w:rPr>
        <w:t xml:space="preserve">Washingtonissa toimivien </w:t>
      </w:r>
      <w:r>
        <w:t xml:space="preserve">neuvonantajien mukaan </w:t>
      </w:r>
      <w:r>
        <w:rPr>
          <w:color w:val="FB5514"/>
        </w:rPr>
        <w:t xml:space="preserve">Phelan</w:t>
      </w:r>
      <w:r>
        <w:t xml:space="preserve"> kertoi </w:t>
      </w:r>
      <w:r>
        <w:rPr>
          <w:color w:val="16C0D0"/>
        </w:rPr>
        <w:t xml:space="preserve">kongressin </w:t>
      </w:r>
      <w:r>
        <w:t xml:space="preserve">jäsenille</w:t>
      </w:r>
      <w:r>
        <w:t xml:space="preserve">, että </w:t>
      </w:r>
      <w:r>
        <w:rPr>
          <w:color w:val="C62100"/>
        </w:rPr>
        <w:t xml:space="preserve">turvamekanismi</w:t>
      </w:r>
      <w:r>
        <w:rPr>
          <w:color w:val="014347"/>
        </w:rPr>
        <w:t xml:space="preserve">, joka </w:t>
      </w:r>
      <w:r>
        <w:rPr>
          <w:color w:val="C62100"/>
        </w:rPr>
        <w:t xml:space="preserve">esti ohjelmakauppojen tekemisen </w:t>
      </w:r>
      <w:r>
        <w:rPr>
          <w:color w:val="233809"/>
        </w:rPr>
        <w:t xml:space="preserve">New Yorkin pörssin </w:t>
      </w:r>
      <w:r>
        <w:rPr>
          <w:color w:val="C62100"/>
        </w:rPr>
        <w:t xml:space="preserve">tietokoneen kautta, </w:t>
      </w:r>
      <w:r>
        <w:rPr>
          <w:color w:val="C62100"/>
        </w:rPr>
        <w:t xml:space="preserve">kun </w:t>
      </w:r>
      <w:r>
        <w:rPr>
          <w:color w:val="42083B"/>
        </w:rPr>
        <w:t xml:space="preserve">teollisuusyritysten osakkeiden Dow-Jones-indeksi </w:t>
      </w:r>
      <w:r>
        <w:rPr>
          <w:color w:val="C62100"/>
        </w:rPr>
        <w:t xml:space="preserve">liikkui 50 pistettä, </w:t>
      </w:r>
      <w:r>
        <w:t xml:space="preserve">ei toiminut hyvin. Hänen mukaansa </w:t>
      </w:r>
      <w:r>
        <w:rPr>
          <w:color w:val="82785D"/>
        </w:rPr>
        <w:t xml:space="preserve">yritykset </w:t>
      </w:r>
      <w:r>
        <w:t xml:space="preserve">pystyivät </w:t>
      </w:r>
      <w:r>
        <w:t xml:space="preserve">kiertämään </w:t>
      </w:r>
      <w:r>
        <w:rPr>
          <w:color w:val="C62100"/>
        </w:rPr>
        <w:t xml:space="preserve">sulakkeen </w:t>
      </w:r>
      <w:r>
        <w:t xml:space="preserve">toteuttamalla kaupat manuaalisesti. </w:t>
      </w:r>
      <w:r>
        <w:rPr>
          <w:color w:val="023087"/>
        </w:rPr>
        <w:t xml:space="preserve">Kongressin</w:t>
      </w:r>
      <w:r>
        <w:rPr>
          <w:color w:val="E115C0"/>
        </w:rPr>
        <w:t xml:space="preserve"> kuulemistilaisuuden jälkeisessä </w:t>
      </w:r>
      <w:r>
        <w:t xml:space="preserve">lehdistötilaisuudessa </w:t>
      </w:r>
      <w:r>
        <w:rPr>
          <w:color w:val="FB5514"/>
        </w:rPr>
        <w:t xml:space="preserve">Phelan, </w:t>
      </w:r>
      <w:r>
        <w:rPr>
          <w:color w:val="B7DAD2"/>
        </w:rPr>
        <w:t xml:space="preserve">joka </w:t>
      </w:r>
      <w:r>
        <w:rPr>
          <w:color w:val="FB5514"/>
        </w:rPr>
        <w:t xml:space="preserve">on julkisesti ilmaissut huolensa markkinoiden volatiliteetista</w:t>
      </w:r>
      <w:r>
        <w:t xml:space="preserve">, sanoi </w:t>
      </w:r>
      <w:r>
        <w:t xml:space="preserve">ilmoittaneensa </w:t>
      </w:r>
      <w:r>
        <w:rPr>
          <w:color w:val="196956"/>
        </w:rPr>
        <w:t xml:space="preserve">edustajainhuoneen rahoitus- ja televiestintäalivaliokunnalle </w:t>
      </w:r>
      <w:r>
        <w:t xml:space="preserve">tukevansa ehdotusta ohjelmakauppojen keskeyttämisestä "edellyttäen, että </w:t>
      </w:r>
      <w:r>
        <w:rPr>
          <w:color w:val="FEB8C8"/>
        </w:rPr>
        <w:t xml:space="preserve">arvopaperi- ja pörssikomissio </w:t>
      </w:r>
      <w:r>
        <w:t xml:space="preserve">on tyytyväinen lakiehdotuksen sisältöön". Ohjelmakauppaa on käsitelty yhä </w:t>
      </w:r>
      <w:r>
        <w:t xml:space="preserve">kiivaammin </w:t>
      </w:r>
      <w:r>
        <w:t xml:space="preserve">Capitol Hillissä ja </w:t>
      </w:r>
      <w:r>
        <w:rPr>
          <w:color w:val="D4C67A"/>
        </w:rPr>
        <w:t xml:space="preserve">Wall </w:t>
      </w:r>
      <w:r>
        <w:t xml:space="preserve">Streetillä, </w:t>
      </w:r>
      <w:r>
        <w:t xml:space="preserve">ja useat lainsäätäjät haluavat antaa </w:t>
      </w:r>
      <w:r>
        <w:rPr>
          <w:color w:val="FEB8C8"/>
        </w:rPr>
        <w:t xml:space="preserve">SEC:lle </w:t>
      </w:r>
      <w:r>
        <w:t xml:space="preserve">valtuudet sulkea ohjelmakaupat, kun kaupankäynnistä tulee liian epävakaata. </w:t>
      </w:r>
      <w:r>
        <w:rPr>
          <w:color w:val="ECEDFE"/>
        </w:rPr>
        <w:t xml:space="preserve">Arvopaperikomission </w:t>
      </w:r>
      <w:r>
        <w:rPr>
          <w:color w:val="8C41BB"/>
        </w:rPr>
        <w:t xml:space="preserve">puheenjohtaja </w:t>
      </w:r>
      <w:r>
        <w:rPr>
          <w:color w:val="8C41BB"/>
        </w:rPr>
        <w:t xml:space="preserve">Richard Breeden </w:t>
      </w:r>
      <w:r>
        <w:t xml:space="preserve">on ilmoittanut olevansa valmis harkitsemaan </w:t>
      </w:r>
      <w:r>
        <w:rPr>
          <w:color w:val="2B2D32"/>
        </w:rPr>
        <w:t xml:space="preserve">suojauksia</w:t>
      </w:r>
      <w:r>
        <w:rPr>
          <w:color w:val="94C661"/>
        </w:rPr>
        <w:t xml:space="preserve">, </w:t>
      </w:r>
      <w:r>
        <w:rPr>
          <w:color w:val="2B2D32"/>
        </w:rPr>
        <w:t xml:space="preserve">joilla on ennalta määrätyt käynnistyspisteet, </w:t>
      </w:r>
      <w:r>
        <w:t xml:space="preserve">mutta hän ei halua, että ohjelmat voidaan katkaista mielivaltaisesti. Eräs </w:t>
      </w:r>
      <w:r>
        <w:rPr>
          <w:color w:val="F8907D"/>
        </w:rPr>
        <w:t xml:space="preserve">edustajainhuoneen avustaja </w:t>
      </w:r>
      <w:r>
        <w:t xml:space="preserve">väitti, että </w:t>
      </w:r>
      <w:r>
        <w:rPr>
          <w:color w:val="FB5514"/>
        </w:rPr>
        <w:t xml:space="preserve">Phelanin </w:t>
      </w:r>
      <w:r>
        <w:t xml:space="preserve">kielenkäyttö oli niin "epämääräistä ja epäselvää", että </w:t>
      </w:r>
      <w:r>
        <w:t xml:space="preserve">kyseessä oli sellainen </w:t>
      </w:r>
      <w:r>
        <w:rPr>
          <w:color w:val="895E6B"/>
        </w:rPr>
        <w:t xml:space="preserve">kokous</w:t>
      </w:r>
      <w:r>
        <w:rPr>
          <w:color w:val="788E95"/>
        </w:rPr>
        <w:t xml:space="preserve">, josta kaikenlaisia </w:t>
      </w:r>
      <w:r>
        <w:rPr>
          <w:color w:val="895E6B"/>
        </w:rPr>
        <w:t xml:space="preserve">mielipiteitä edustavat ihmiset voisivat "tuntea olonsa hyväksi</w:t>
      </w:r>
      <w:r>
        <w:t xml:space="preserve">". Eräässä vaiheessa </w:t>
      </w:r>
      <w:r>
        <w:rPr>
          <w:color w:val="FB5514"/>
        </w:rPr>
        <w:t xml:space="preserve">Phelan </w:t>
      </w:r>
      <w:r>
        <w:t xml:space="preserve">raivostutti </w:t>
      </w:r>
      <w:r>
        <w:rPr>
          <w:color w:val="576094"/>
        </w:rPr>
        <w:t xml:space="preserve">alivaliokunnan </w:t>
      </w:r>
      <w:r>
        <w:rPr>
          <w:color w:val="FB6AB8"/>
        </w:rPr>
        <w:t xml:space="preserve">puheenjohtajan</w:t>
      </w:r>
      <w:r>
        <w:rPr>
          <w:color w:val="FB6AB8"/>
        </w:rPr>
        <w:t xml:space="preserve">, edustaja Edward Markeyn (Massachusettsin demokraatti) </w:t>
      </w:r>
      <w:r>
        <w:t xml:space="preserve">sanomalla vain sen, mitä aamun lehdistössä oli jo kerrottu. "</w:t>
      </w:r>
      <w:r>
        <w:rPr>
          <w:color w:val="FB6AB8"/>
        </w:rPr>
        <w:t xml:space="preserve">Markey </w:t>
      </w:r>
      <w:r>
        <w:t xml:space="preserve">sanoi, että olisimme yhtä hyvin voineet tavata julkisesti", koska niin vähän arkaluonteisia tietoja julkaistiin, </w:t>
      </w:r>
      <w:r>
        <w:rPr>
          <w:color w:val="F8907D"/>
        </w:rPr>
        <w:t xml:space="preserve">avustaja </w:t>
      </w:r>
      <w:r>
        <w:t xml:space="preserve">sanoi</w:t>
      </w:r>
      <w:r>
        <w:t xml:space="preserve">. </w:t>
      </w:r>
      <w:r>
        <w:rPr>
          <w:color w:val="FB5514"/>
        </w:rPr>
        <w:t xml:space="preserve">Phelan </w:t>
      </w:r>
      <w:r>
        <w:t xml:space="preserve">vastasi sitten, että </w:t>
      </w:r>
      <w:r>
        <w:rPr>
          <w:color w:val="FB5514"/>
        </w:rPr>
        <w:t xml:space="preserve">hänen pitäisi </w:t>
      </w:r>
      <w:r>
        <w:t xml:space="preserve">vain kirjoittaa raportti ohjauskomitealle, </w:t>
      </w:r>
      <w:r>
        <w:rPr>
          <w:color w:val="F8907D"/>
        </w:rPr>
        <w:t xml:space="preserve">avustaja </w:t>
      </w:r>
      <w:r>
        <w:t xml:space="preserve">lisäsi</w:t>
      </w:r>
      <w:r>
        <w:t xml:space="preserve">. </w:t>
      </w:r>
      <w:r>
        <w:rPr>
          <w:color w:val="E115C0"/>
        </w:rPr>
        <w:t xml:space="preserve">Kuulemisen </w:t>
      </w:r>
      <w:r>
        <w:t xml:space="preserve">toisessa vaiheessa </w:t>
      </w:r>
      <w:r>
        <w:rPr>
          <w:color w:val="FB6AB8"/>
        </w:rPr>
        <w:t xml:space="preserve">edustaja Markey </w:t>
      </w:r>
      <w:r>
        <w:t xml:space="preserve">kysyi </w:t>
      </w:r>
      <w:r>
        <w:rPr>
          <w:color w:val="FB5514"/>
        </w:rPr>
        <w:t xml:space="preserve">Phelanilta, mistä keskusteltaisiin </w:t>
      </w:r>
      <w:r>
        <w:rPr>
          <w:color w:val="D4C67A"/>
        </w:rPr>
        <w:t xml:space="preserve">New Yorkin pörssin </w:t>
      </w:r>
      <w:r>
        <w:t xml:space="preserve">hallituksen kokouksessa tänään</w:t>
      </w:r>
      <w:r>
        <w:t xml:space="preserve">. </w:t>
      </w:r>
      <w:r>
        <w:rPr>
          <w:color w:val="DB1474"/>
        </w:rPr>
        <w:t xml:space="preserve">Phelan </w:t>
      </w:r>
      <w:r>
        <w:rPr>
          <w:color w:val="8489AE"/>
        </w:rPr>
        <w:t xml:space="preserve">vastasi, että </w:t>
      </w:r>
      <w:r>
        <w:rPr>
          <w:color w:val="860E04"/>
        </w:rPr>
        <w:t xml:space="preserve">New Yorkin pörssi </w:t>
      </w:r>
      <w:r>
        <w:rPr>
          <w:color w:val="8489AE"/>
        </w:rPr>
        <w:t xml:space="preserve">tutkii todennäköisesti </w:t>
      </w:r>
      <w:r>
        <w:rPr>
          <w:color w:val="FBC206"/>
        </w:rPr>
        <w:t xml:space="preserve">ohjelmakauppaa</w:t>
      </w:r>
      <w:r>
        <w:t xml:space="preserve">. </w:t>
      </w:r>
      <w:r>
        <w:rPr>
          <w:color w:val="8489AE"/>
        </w:rPr>
        <w:t xml:space="preserve">Tämä vastaus </w:t>
      </w:r>
      <w:r>
        <w:t xml:space="preserve">suututti </w:t>
      </w:r>
      <w:r>
        <w:rPr>
          <w:color w:val="FB6AB8"/>
        </w:rPr>
        <w:t xml:space="preserve">kongressiedustaja Markeyn</w:t>
      </w:r>
      <w:r>
        <w:t xml:space="preserve">, </w:t>
      </w:r>
      <w:r>
        <w:rPr>
          <w:color w:val="F8907D"/>
        </w:rPr>
        <w:t xml:space="preserve">edustajainhuoneen avustajan </w:t>
      </w:r>
      <w:r>
        <w:t xml:space="preserve">mukaan</w:t>
      </w:r>
      <w:r>
        <w:t xml:space="preserve">, ja </w:t>
      </w:r>
      <w:r>
        <w:rPr>
          <w:color w:val="FB6AB8"/>
        </w:rPr>
        <w:t xml:space="preserve">kongressiedustaja </w:t>
      </w:r>
      <w:r>
        <w:t xml:space="preserve">vastasi, että </w:t>
      </w:r>
      <w:r>
        <w:rPr>
          <w:color w:val="6EAB9B"/>
        </w:rPr>
        <w:t xml:space="preserve">aiheesta </w:t>
      </w:r>
      <w:r>
        <w:t xml:space="preserve">on </w:t>
      </w:r>
      <w:r>
        <w:t xml:space="preserve">tehty </w:t>
      </w:r>
      <w:r>
        <w:t xml:space="preserve">tarpeeksi </w:t>
      </w:r>
      <w:r>
        <w:t xml:space="preserve">tutkimuksia </w:t>
      </w:r>
      <w:r>
        <w:t xml:space="preserve">ja että on aika ryhtyä toimiin asiassa. </w:t>
      </w:r>
      <w:r>
        <w:rPr>
          <w:color w:val="E115C0"/>
        </w:rPr>
        <w:t xml:space="preserve">Kuulemistilaisuudessa </w:t>
      </w:r>
      <w:r>
        <w:t xml:space="preserve">oli läsnä viisitoista </w:t>
      </w:r>
      <w:r>
        <w:rPr>
          <w:color w:val="196956"/>
        </w:rPr>
        <w:t xml:space="preserve">alivaliokunnan </w:t>
      </w:r>
      <w:r>
        <w:t xml:space="preserve">26 jäsenestä</w:t>
      </w:r>
      <w:r>
        <w:t xml:space="preserve">, erityisesti </w:t>
      </w:r>
      <w:r>
        <w:rPr>
          <w:color w:val="F2CDFE"/>
        </w:rPr>
        <w:t xml:space="preserve">edustaja John Dingell (Michiganin demokraatti), edustajainhuoneen energia- ja kauppavaliokunnan puheenjohtaja, </w:t>
      </w:r>
      <w:r>
        <w:rPr>
          <w:color w:val="645341"/>
        </w:rPr>
        <w:t xml:space="preserve">joka on </w:t>
      </w:r>
      <w:r>
        <w:rPr>
          <w:color w:val="F2CDFE"/>
        </w:rPr>
        <w:t xml:space="preserve">viime kuukausina </w:t>
      </w:r>
      <w:r>
        <w:rPr>
          <w:color w:val="F2CDFE"/>
        </w:rPr>
        <w:t xml:space="preserve">antanut </w:t>
      </w:r>
      <w:r>
        <w:rPr>
          <w:color w:val="760035"/>
        </w:rPr>
        <w:t xml:space="preserve">Markeyn laatia </w:t>
      </w:r>
      <w:r>
        <w:rPr>
          <w:color w:val="F2CDFE"/>
        </w:rPr>
        <w:t xml:space="preserve">lainsäädäntöä</w:t>
      </w:r>
      <w:r>
        <w:t xml:space="preserve">. </w:t>
      </w:r>
      <w:r>
        <w:rPr>
          <w:color w:val="647A41"/>
        </w:rPr>
        <w:t xml:space="preserve">Lähteiden mukaan </w:t>
      </w:r>
      <w:r>
        <w:rPr>
          <w:color w:val="496E76"/>
        </w:rPr>
        <w:t xml:space="preserve">Dingell on </w:t>
      </w:r>
      <w:r>
        <w:rPr>
          <w:color w:val="647A41"/>
        </w:rPr>
        <w:t xml:space="preserve">ilmaissut huolensa oikeudellisista vaikeuksista </w:t>
      </w:r>
      <w:r>
        <w:rPr>
          <w:color w:val="E3F894"/>
        </w:rPr>
        <w:t xml:space="preserve">ohjelmakaupan </w:t>
      </w:r>
      <w:r>
        <w:rPr>
          <w:color w:val="647A41"/>
        </w:rPr>
        <w:t xml:space="preserve">sääntelyssä, </w:t>
      </w:r>
      <w:r>
        <w:rPr>
          <w:color w:val="F9D7CD"/>
        </w:rPr>
        <w:t xml:space="preserve">jossa </w:t>
      </w:r>
      <w:r>
        <w:rPr>
          <w:color w:val="E3F894"/>
        </w:rPr>
        <w:t xml:space="preserve">käytetään futuurikauppoja osakekauppojen vastapainoksi</w:t>
      </w:r>
      <w:r>
        <w:t xml:space="preserve">. </w:t>
      </w:r>
      <w:r>
        <w:t xml:space="preserve">Futuurikauppaa sääntelee </w:t>
      </w:r>
      <w:r>
        <w:rPr>
          <w:color w:val="876128"/>
        </w:rPr>
        <w:t xml:space="preserve">Commodity Futures Trading Commission, </w:t>
      </w:r>
      <w:r>
        <w:rPr>
          <w:color w:val="A1A711"/>
        </w:rPr>
        <w:t xml:space="preserve">joka </w:t>
      </w:r>
      <w:r>
        <w:rPr>
          <w:color w:val="876128"/>
        </w:rPr>
        <w:t xml:space="preserve">raportoi molempien kamarien maatalousvaliokunnille</w:t>
      </w:r>
      <w:r>
        <w:t xml:space="preserve">.</w:t>
      </w:r>
    </w:p>
    <w:p>
      <w:r>
        <w:rPr>
          <w:b/>
        </w:rPr>
        <w:t xml:space="preserve">Asiakirjan numero 88</w:t>
      </w:r>
    </w:p>
    <w:p>
      <w:r>
        <w:rPr>
          <w:b/>
        </w:rPr>
        <w:t xml:space="preserve">Asiakirjan tunniste: wsj0089-001</w:t>
      </w:r>
    </w:p>
    <w:p>
      <w:r>
        <w:rPr>
          <w:color w:val="310106"/>
        </w:rPr>
        <w:t xml:space="preserve">Vaihtuvien kellojen taito </w:t>
      </w:r>
      <w:r>
        <w:t xml:space="preserve">on englantilaisille ominaista ja, kuten monet muutkin englantilaiset erityispiirteet, muulle maailmalle käsittämätöntä. - </w:t>
      </w:r>
      <w:r>
        <w:rPr>
          <w:color w:val="04640D"/>
        </w:rPr>
        <w:t xml:space="preserve">Dorothy L. Sayers</w:t>
      </w:r>
      <w:r>
        <w:t xml:space="preserve">, "The Nine Tailors" </w:t>
      </w:r>
      <w:r>
        <w:rPr>
          <w:color w:val="FEFB0A"/>
        </w:rPr>
        <w:t xml:space="preserve">ASLACTON</w:t>
      </w:r>
      <w:r>
        <w:t xml:space="preserve">, </w:t>
      </w:r>
      <w:r>
        <w:rPr>
          <w:color w:val="FB5514"/>
        </w:rPr>
        <w:t xml:space="preserve">Englanti </w:t>
      </w:r>
      <w:r>
        <w:t xml:space="preserve">- </w:t>
      </w:r>
      <w:r>
        <w:rPr>
          <w:color w:val="E115C0"/>
        </w:rPr>
        <w:t xml:space="preserve">Kaikista </w:t>
      </w:r>
      <w:r>
        <w:rPr>
          <w:color w:val="E115C0"/>
        </w:rPr>
        <w:t xml:space="preserve">maaseutuelämää muistuttavista </w:t>
      </w:r>
      <w:r>
        <w:rPr>
          <w:color w:val="E115C0"/>
        </w:rPr>
        <w:t xml:space="preserve">kohtauksista </w:t>
      </w:r>
      <w:r>
        <w:t xml:space="preserve">tämä on yksi viehättävimmistä: keskellä peltoja seisoo </w:t>
      </w:r>
      <w:r>
        <w:rPr>
          <w:color w:val="0BC582"/>
        </w:rPr>
        <w:t xml:space="preserve">vanha kivikirkko, </w:t>
      </w:r>
      <w:r>
        <w:rPr>
          <w:color w:val="9E8317"/>
        </w:rPr>
        <w:t xml:space="preserve">jonka </w:t>
      </w:r>
      <w:r>
        <w:rPr>
          <w:color w:val="FEB8C8"/>
        </w:rPr>
        <w:t xml:space="preserve">tornista kuuluu </w:t>
      </w:r>
      <w:r>
        <w:rPr>
          <w:color w:val="847D81"/>
        </w:rPr>
        <w:t xml:space="preserve">kellojen </w:t>
      </w:r>
      <w:r>
        <w:rPr>
          <w:color w:val="01190F"/>
        </w:rPr>
        <w:t xml:space="preserve">soitto, joka </w:t>
      </w:r>
      <w:r>
        <w:t xml:space="preserve">kutsuu uskovia iltamessuun. Pyhän </w:t>
      </w:r>
      <w:r>
        <w:rPr>
          <w:color w:val="B70639"/>
        </w:rPr>
        <w:t xml:space="preserve">Mikaelin ja Kaikkien Enkelien </w:t>
      </w:r>
      <w:r>
        <w:rPr>
          <w:color w:val="58018B"/>
        </w:rPr>
        <w:t xml:space="preserve">seurakuntalaiset pysähtyivät </w:t>
      </w:r>
      <w:r>
        <w:rPr>
          <w:color w:val="B70639"/>
        </w:rPr>
        <w:t xml:space="preserve">kirkon </w:t>
      </w:r>
      <w:r>
        <w:rPr>
          <w:color w:val="58018B"/>
        </w:rPr>
        <w:t xml:space="preserve">ovelle </w:t>
      </w:r>
      <w:r>
        <w:rPr>
          <w:color w:val="58018B"/>
        </w:rPr>
        <w:t xml:space="preserve">keskustelemaan, kuten </w:t>
      </w:r>
      <w:r>
        <w:rPr>
          <w:color w:val="58018B"/>
        </w:rPr>
        <w:t xml:space="preserve">paikalliset jäsenet ovat aina tehneet</w:t>
      </w:r>
      <w:r>
        <w:t xml:space="preserve">. </w:t>
      </w:r>
      <w:r>
        <w:rPr>
          <w:color w:val="FEB8C8"/>
        </w:rPr>
        <w:t xml:space="preserve">Kirkontornissa </w:t>
      </w:r>
      <w:r>
        <w:t xml:space="preserve">viisi miestä ja naista vetää rytmikkäästi </w:t>
      </w:r>
      <w:r>
        <w:t xml:space="preserve">köysiä, jotka on sidottu </w:t>
      </w:r>
      <w:r>
        <w:rPr>
          <w:color w:val="F7F1DF"/>
        </w:rPr>
        <w:t xml:space="preserve">samoihin viiteen </w:t>
      </w:r>
      <w:r>
        <w:rPr>
          <w:color w:val="118B8A"/>
        </w:rPr>
        <w:t xml:space="preserve">kelloon, jotka </w:t>
      </w:r>
      <w:r>
        <w:rPr>
          <w:color w:val="118B8A"/>
        </w:rPr>
        <w:t xml:space="preserve">soivat täällä ensimmäisen kerran vuonna 1614</w:t>
      </w:r>
      <w:r>
        <w:t xml:space="preserve">. </w:t>
      </w:r>
      <w:r>
        <w:rPr>
          <w:color w:val="FEFB0A"/>
        </w:rPr>
        <w:t xml:space="preserve">Aslactonissa on </w:t>
      </w:r>
      <w:r>
        <w:t xml:space="preserve">kuitenkin </w:t>
      </w:r>
      <w:r>
        <w:rPr>
          <w:color w:val="FCB164"/>
        </w:rPr>
        <w:t xml:space="preserve">dissonantti nykyaikainen sävy</w:t>
      </w:r>
      <w:r>
        <w:rPr>
          <w:color w:val="796EE6"/>
        </w:rPr>
        <w:t xml:space="preserve">, jota </w:t>
      </w:r>
      <w:r>
        <w:rPr>
          <w:color w:val="000D2C"/>
        </w:rPr>
        <w:t xml:space="preserve">kirkossakävijät</w:t>
      </w:r>
      <w:r>
        <w:rPr>
          <w:color w:val="FCB164"/>
        </w:rPr>
        <w:t xml:space="preserve">, jotka nauttivat </w:t>
      </w:r>
      <w:r>
        <w:rPr>
          <w:color w:val="F95475"/>
        </w:rPr>
        <w:t xml:space="preserve">kellojen </w:t>
      </w:r>
      <w:r>
        <w:rPr>
          <w:color w:val="53495F"/>
        </w:rPr>
        <w:t xml:space="preserve">soitosta </w:t>
      </w:r>
      <w:r>
        <w:rPr>
          <w:color w:val="FCB164"/>
        </w:rPr>
        <w:t xml:space="preserve">tänä viileänä syysiltana, eivät kuule</w:t>
      </w:r>
      <w:r>
        <w:t xml:space="preserve">. </w:t>
      </w:r>
      <w:r>
        <w:t xml:space="preserve">Kuten suurimmalla osalla Britannian muista 6000 kirkosta, joissa on kellot, myös </w:t>
      </w:r>
      <w:r>
        <w:rPr>
          <w:color w:val="0BC582"/>
        </w:rPr>
        <w:t xml:space="preserve">St Michael'sissa oli </w:t>
      </w:r>
      <w:r>
        <w:rPr>
          <w:color w:val="61FC03"/>
        </w:rPr>
        <w:t xml:space="preserve">aikoinaan </w:t>
      </w:r>
      <w:r>
        <w:rPr>
          <w:color w:val="5D9608"/>
        </w:rPr>
        <w:t xml:space="preserve">oma </w:t>
      </w:r>
      <w:r>
        <w:rPr>
          <w:color w:val="61FC03"/>
        </w:rPr>
        <w:t xml:space="preserve">"joukko" kellonsoittajia</w:t>
      </w:r>
      <w:r>
        <w:rPr>
          <w:color w:val="DE98FD"/>
        </w:rPr>
        <w:t xml:space="preserve">, jotka </w:t>
      </w:r>
      <w:r>
        <w:rPr>
          <w:color w:val="61FC03"/>
        </w:rPr>
        <w:t xml:space="preserve">ilmoittivat aamu- ja iltamessusta joka sunnuntai</w:t>
      </w:r>
      <w:r>
        <w:t xml:space="preserve">. </w:t>
      </w:r>
      <w:r>
        <w:t xml:space="preserve">Nykyään jäljellä on </w:t>
      </w:r>
      <w:r>
        <w:rPr>
          <w:color w:val="98A088"/>
        </w:rPr>
        <w:t xml:space="preserve">enää yksi paikallinen kellonsoittaja: 64-vuotias Derek Hammond</w:t>
      </w:r>
      <w:r>
        <w:t xml:space="preserve">. </w:t>
      </w:r>
      <w:r>
        <w:rPr>
          <w:color w:val="4F584E"/>
        </w:rPr>
        <w:t xml:space="preserve">Muut </w:t>
      </w:r>
      <w:r>
        <w:t xml:space="preserve">tänään täällä olevat asuvat muualla. He </w:t>
      </w:r>
      <w:r>
        <w:rPr>
          <w:color w:val="248AD0"/>
        </w:rPr>
        <w:t xml:space="preserve">ovat osa </w:t>
      </w:r>
      <w:r>
        <w:rPr>
          <w:color w:val="5C5300"/>
        </w:rPr>
        <w:t xml:space="preserve">15 soittajan </w:t>
      </w:r>
      <w:r>
        <w:rPr>
          <w:color w:val="248AD0"/>
        </w:rPr>
        <w:t xml:space="preserve">ryhmää </w:t>
      </w:r>
      <w:r>
        <w:rPr>
          <w:color w:val="5C5300"/>
        </w:rPr>
        <w:t xml:space="preserve">- mukaan lukien kaksi kahdeksankymppistä ja neljä koulutuksessa olevaa nuorta </w:t>
      </w:r>
      <w:r>
        <w:rPr>
          <w:color w:val="248AD0"/>
        </w:rPr>
        <w:t xml:space="preserve">- </w:t>
      </w:r>
      <w:r>
        <w:rPr>
          <w:color w:val="9F6551"/>
        </w:rPr>
        <w:t xml:space="preserve">jotka </w:t>
      </w:r>
      <w:r>
        <w:rPr>
          <w:color w:val="248AD0"/>
        </w:rPr>
        <w:t xml:space="preserve">kulkevat kirkosta kirkkoon joka sunnuntai ja pyrkivät toisinaan uuvuttavasti säilyttämään soiton </w:t>
      </w:r>
      <w:r>
        <w:rPr>
          <w:color w:val="BCFEC6"/>
        </w:rPr>
        <w:t xml:space="preserve">Itä-Anglian </w:t>
      </w:r>
      <w:r>
        <w:rPr>
          <w:color w:val="248AD0"/>
        </w:rPr>
        <w:t xml:space="preserve">lukuisissa kellotorneissa</w:t>
      </w:r>
      <w:r>
        <w:t xml:space="preserve">. </w:t>
      </w:r>
      <w:r>
        <w:t xml:space="preserve">"Jos haluamme soittaa ainakin yhden massan </w:t>
      </w:r>
      <w:r>
        <w:rPr>
          <w:color w:val="FEB8C8"/>
        </w:rPr>
        <w:t xml:space="preserve">tästä tornista, meidän on </w:t>
      </w:r>
      <w:r>
        <w:t xml:space="preserve">kiivettävä ylös", sanoo </w:t>
      </w:r>
      <w:r>
        <w:rPr>
          <w:color w:val="98A088"/>
        </w:rPr>
        <w:t xml:space="preserve">Hammond, joka on eläkkeellä oleva vesiasiantuntija</w:t>
      </w:r>
      <w:r>
        <w:t xml:space="preserve">. "</w:t>
      </w:r>
      <w:r>
        <w:t xml:space="preserve">Olemme yrittäneet harjoittaa </w:t>
      </w:r>
      <w:r>
        <w:rPr>
          <w:color w:val="932C70"/>
        </w:rPr>
        <w:t xml:space="preserve">nuoria</w:t>
      </w:r>
      <w:r>
        <w:t xml:space="preserve">, mutta </w:t>
      </w:r>
      <w:r>
        <w:rPr>
          <w:color w:val="932C70"/>
        </w:rPr>
        <w:t xml:space="preserve">heillä</w:t>
      </w:r>
      <w:r>
        <w:t xml:space="preserve"> on </w:t>
      </w:r>
      <w:r>
        <w:t xml:space="preserve">diskot ja juhlat, ja he vain </w:t>
      </w:r>
      <w:r>
        <w:t xml:space="preserve">jättävät </w:t>
      </w:r>
      <w:r>
        <w:rPr>
          <w:color w:val="2B1B04"/>
        </w:rPr>
        <w:t xml:space="preserve">meidät.</w:t>
      </w:r>
      <w:r>
        <w:t xml:space="preserve">" "Olemme yrittäneet </w:t>
      </w:r>
      <w:r>
        <w:t xml:space="preserve">harjoittaa </w:t>
      </w:r>
      <w:r>
        <w:rPr>
          <w:color w:val="932C70"/>
        </w:rPr>
        <w:t xml:space="preserve">nuoria, mutta heillä on </w:t>
      </w:r>
      <w:r>
        <w:t xml:space="preserve">diskot ja juhlat, ja he vain </w:t>
      </w:r>
      <w:r>
        <w:t xml:space="preserve">jättävät </w:t>
      </w:r>
      <w:r>
        <w:rPr>
          <w:color w:val="2B1B04"/>
        </w:rPr>
        <w:t xml:space="preserve">meidät." </w:t>
      </w:r>
      <w:r>
        <w:rPr>
          <w:color w:val="98A088"/>
        </w:rPr>
        <w:t xml:space="preserve">Hammond </w:t>
      </w:r>
      <w:r>
        <w:t xml:space="preserve">pelkää, että </w:t>
      </w:r>
      <w:r>
        <w:rPr>
          <w:color w:val="0232FD"/>
        </w:rPr>
        <w:t xml:space="preserve">Aslactonin kellojen </w:t>
      </w:r>
      <w:r>
        <w:rPr>
          <w:color w:val="B5AFC4"/>
        </w:rPr>
        <w:t xml:space="preserve">soittoa </w:t>
      </w:r>
      <w:r>
        <w:rPr>
          <w:color w:val="C2A393"/>
        </w:rPr>
        <w:t xml:space="preserve">ylläpitävän </w:t>
      </w:r>
      <w:r>
        <w:rPr>
          <w:color w:val="AE7AA1"/>
        </w:rPr>
        <w:t xml:space="preserve">East Anglian </w:t>
      </w:r>
      <w:r>
        <w:rPr>
          <w:color w:val="D4C67A"/>
        </w:rPr>
        <w:t xml:space="preserve">-ryhmän </w:t>
      </w:r>
      <w:r>
        <w:rPr>
          <w:color w:val="B5AFC4"/>
        </w:rPr>
        <w:t xml:space="preserve">rivit </w:t>
      </w:r>
      <w:r>
        <w:t xml:space="preserve">harvenevat soittajien korkean iän ja nuorten epävakauden vuoksi. </w:t>
      </w:r>
      <w:r>
        <w:t xml:space="preserve">Historia ei loppujen lopuksi ole myöskään </w:t>
      </w:r>
      <w:r>
        <w:rPr>
          <w:color w:val="98A088"/>
        </w:rPr>
        <w:t xml:space="preserve">hänen </w:t>
      </w:r>
      <w:r>
        <w:t xml:space="preserve">puolellaan</w:t>
      </w:r>
      <w:r>
        <w:t xml:space="preserve">. </w:t>
      </w:r>
      <w:r>
        <w:t xml:space="preserve">Viime vuonna tehdyn kansallisen tutkimuksen mukaan lähes kolmannes </w:t>
      </w:r>
      <w:r>
        <w:rPr>
          <w:color w:val="BA6801"/>
        </w:rPr>
        <w:t xml:space="preserve">Englannin </w:t>
      </w:r>
      <w:r>
        <w:rPr>
          <w:color w:val="6A3A35"/>
        </w:rPr>
        <w:t xml:space="preserve">kirkonkelloista </w:t>
      </w:r>
      <w:r>
        <w:t xml:space="preserve">ei enää soi sunnuntaisin, koska </w:t>
      </w:r>
      <w:r>
        <w:rPr>
          <w:color w:val="168E5C"/>
        </w:rPr>
        <w:t xml:space="preserve">kukaan ei </w:t>
      </w:r>
      <w:r>
        <w:rPr>
          <w:color w:val="168E5C"/>
        </w:rPr>
        <w:t xml:space="preserve">soita </w:t>
      </w:r>
      <w:r>
        <w:rPr>
          <w:color w:val="C62100"/>
        </w:rPr>
        <w:t xml:space="preserve">niitä</w:t>
      </w:r>
      <w:r>
        <w:t xml:space="preserve">. </w:t>
      </w:r>
      <w:r>
        <w:t xml:space="preserve">On </w:t>
      </w:r>
      <w:r>
        <w:rPr>
          <w:color w:val="014347"/>
        </w:rPr>
        <w:t xml:space="preserve">helppo </w:t>
      </w:r>
      <w:r>
        <w:t xml:space="preserve">ymmärtää, miksi </w:t>
      </w:r>
      <w:r>
        <w:rPr>
          <w:color w:val="310106"/>
        </w:rPr>
        <w:t xml:space="preserve">tämä ikivanha taito </w:t>
      </w:r>
      <w:r>
        <w:t xml:space="preserve">on vaakalaudalla. Englantilaiset pitävät vähemmän vaativaa kellojen soittotapaa, kuten Manner-Euroopan kellonsoittoa, lapsellisena ja ulkomaalaisille riittävän hyvänä. </w:t>
      </w:r>
      <w:r>
        <w:rPr>
          <w:color w:val="233809"/>
        </w:rPr>
        <w:t xml:space="preserve">Englantilaisten 380 vuotta sitten keksimä </w:t>
      </w:r>
      <w:r>
        <w:rPr>
          <w:color w:val="310106"/>
        </w:rPr>
        <w:t xml:space="preserve">vuorotteleva kellonsoitto on </w:t>
      </w:r>
      <w:r>
        <w:rPr>
          <w:color w:val="233809"/>
        </w:rPr>
        <w:t xml:space="preserve">harjoitus, joka </w:t>
      </w:r>
      <w:r>
        <w:rPr>
          <w:color w:val="233809"/>
        </w:rPr>
        <w:t xml:space="preserve">saa mielen pyörälle</w:t>
      </w:r>
      <w:r>
        <w:t xml:space="preserve">, ja se vaatii fyysistä ketteryyttä - jotkut kellot painavat yli tonnin - sekä äärimmäistä henkistä keskittymistä. </w:t>
      </w:r>
      <w:r>
        <w:rPr>
          <w:color w:val="82785D"/>
        </w:rPr>
        <w:t xml:space="preserve">Aitoja englantilaisia kelloja </w:t>
      </w:r>
      <w:r>
        <w:t xml:space="preserve">soitetaan "järjestyksessä", </w:t>
      </w:r>
      <w:r>
        <w:rPr>
          <w:color w:val="82785D"/>
        </w:rPr>
        <w:t xml:space="preserve">korkeimmasta äänestä </w:t>
      </w:r>
      <w:r>
        <w:rPr>
          <w:color w:val="82785D"/>
        </w:rPr>
        <w:t xml:space="preserve">matalimpaan </w:t>
      </w:r>
      <w:r>
        <w:t xml:space="preserve">- </w:t>
      </w:r>
      <w:r>
        <w:rPr>
          <w:color w:val="023087"/>
        </w:rPr>
        <w:t xml:space="preserve">yksinkertaisessa laskevassa asteikossa</w:t>
      </w:r>
      <w:r>
        <w:rPr>
          <w:color w:val="B7DAD2"/>
        </w:rPr>
        <w:t xml:space="preserve">, </w:t>
      </w:r>
      <w:r>
        <w:rPr>
          <w:color w:val="023087"/>
        </w:rPr>
        <w:t xml:space="preserve">johon suurissa kirkoissa kuuluu jopa 12 kelloa</w:t>
      </w:r>
      <w:r>
        <w:t xml:space="preserve">. </w:t>
      </w:r>
      <w:r>
        <w:t xml:space="preserve">Tämän jälkeen </w:t>
      </w:r>
      <w:r>
        <w:rPr>
          <w:color w:val="196956"/>
        </w:rPr>
        <w:t xml:space="preserve">kellonsoittajat </w:t>
      </w:r>
      <w:r>
        <w:t xml:space="preserve">alkavat vaihtaa </w:t>
      </w:r>
      <w:r>
        <w:rPr>
          <w:color w:val="8C41BB"/>
        </w:rPr>
        <w:t xml:space="preserve">kellojen soittojärjestystä </w:t>
      </w:r>
      <w:r>
        <w:t xml:space="preserve">käskystä </w:t>
      </w:r>
      <w:r>
        <w:t xml:space="preserve">muuttamatta kuitenkaan soittojen säännöllistä rytmiä. Sääntöjen mukaan kukin vaihto tai muutos voidaan tehdä vain kerran. Kellonsoittajat opettelevat ulkoa </w:t>
      </w:r>
      <w:r>
        <w:rPr>
          <w:color w:val="2B2D32"/>
        </w:rPr>
        <w:t xml:space="preserve">nämä "metodeiksi" kutsutut muutokset</w:t>
      </w:r>
      <w:r>
        <w:rPr>
          <w:color w:val="94C661"/>
        </w:rPr>
        <w:t xml:space="preserve">, </w:t>
      </w:r>
      <w:r>
        <w:rPr>
          <w:color w:val="2B2D32"/>
        </w:rPr>
        <w:t xml:space="preserve">joilla on oudolta kuulostavia nimiä, kuten Kent Treble Bob Major tai Grandsire Caters</w:t>
      </w:r>
      <w:r>
        <w:t xml:space="preserve">. </w:t>
      </w:r>
      <w:r>
        <w:rPr>
          <w:color w:val="F8907D"/>
        </w:rPr>
        <w:t xml:space="preserve">Noin 5 000 muutoksen sarjaa </w:t>
      </w:r>
      <w:r>
        <w:t xml:space="preserve">kutsutaan "soittamiseksi", ja se kestää noin kolme tuntia. Näkymä torstai-illan messusta </w:t>
      </w:r>
      <w:r>
        <w:rPr>
          <w:color w:val="788E95"/>
        </w:rPr>
        <w:t xml:space="preserve">St Mary's </w:t>
      </w:r>
      <w:r>
        <w:rPr>
          <w:color w:val="895E6B"/>
        </w:rPr>
        <w:t xml:space="preserve">Abbey </w:t>
      </w:r>
      <w:r>
        <w:t xml:space="preserve">Churchissa </w:t>
      </w:r>
      <w:r>
        <w:t xml:space="preserve">Lontoon Kensingtonin kaupunginosassa antaa viitteitä siitä, kuinka rasittavaa soitto on. </w:t>
      </w:r>
      <w:r>
        <w:rPr>
          <w:color w:val="FB6AB8"/>
        </w:rPr>
        <w:t xml:space="preserve">Kymmenen lyhythihaista kellonsoittajaa </w:t>
      </w:r>
      <w:r>
        <w:rPr>
          <w:color w:val="576094"/>
        </w:rPr>
        <w:t xml:space="preserve">seisoo ympyrässä, toinen jalka astuu eteenpäin painiasennossa, ja kukin vetää </w:t>
      </w:r>
      <w:r>
        <w:rPr>
          <w:color w:val="DB1474"/>
        </w:rPr>
        <w:t xml:space="preserve">köydestä</w:t>
      </w:r>
      <w:r>
        <w:rPr>
          <w:color w:val="8489AE"/>
        </w:rPr>
        <w:t xml:space="preserve">, joka </w:t>
      </w:r>
      <w:r>
        <w:rPr>
          <w:color w:val="DB1474"/>
        </w:rPr>
        <w:t xml:space="preserve">katoaa pieneen reikään </w:t>
      </w:r>
      <w:r>
        <w:rPr>
          <w:color w:val="860E04"/>
        </w:rPr>
        <w:t xml:space="preserve">kellotornin </w:t>
      </w:r>
      <w:r>
        <w:rPr>
          <w:color w:val="DB1474"/>
        </w:rPr>
        <w:t xml:space="preserve">korkeassa katossa</w:t>
      </w:r>
      <w:r>
        <w:t xml:space="preserve">. </w:t>
      </w:r>
      <w:r>
        <w:t xml:space="preserve">Kukaan ei </w:t>
      </w:r>
      <w:r>
        <w:t xml:space="preserve">puhu, ja köysien aaltoilu luo äänen, joka näyttää olevan yhtä kova kuin katosta roikkuvat kellot. </w:t>
      </w:r>
      <w:r>
        <w:rPr>
          <w:color w:val="FBC206"/>
        </w:rPr>
        <w:t xml:space="preserve">Kellonsoittajat ovat </w:t>
      </w:r>
      <w:r>
        <w:t xml:space="preserve">täysin keskittyneet </w:t>
      </w:r>
      <w:r>
        <w:t xml:space="preserve">toimintaansa, tuijottavat </w:t>
      </w:r>
      <w:r>
        <w:t xml:space="preserve">suoraan </w:t>
      </w:r>
      <w:r>
        <w:rPr>
          <w:color w:val="FBC206"/>
        </w:rPr>
        <w:t xml:space="preserve">eteenpäin </w:t>
      </w:r>
      <w:r>
        <w:t xml:space="preserve">ja käyttävät </w:t>
      </w:r>
      <w:r>
        <w:rPr>
          <w:color w:val="6EAB9B"/>
        </w:rPr>
        <w:t xml:space="preserve">perifeeristä näkökenttäänsä </w:t>
      </w:r>
      <w:r>
        <w:t xml:space="preserve">(he kutsuvat </w:t>
      </w:r>
      <w:r>
        <w:rPr>
          <w:color w:val="6EAB9B"/>
        </w:rPr>
        <w:t xml:space="preserve">sitä </w:t>
      </w:r>
      <w:r>
        <w:t xml:space="preserve">"köysinäkökulmaksi") pitääkseen silmällä muita köysiä ja </w:t>
      </w:r>
      <w:r>
        <w:rPr>
          <w:color w:val="FBC206"/>
        </w:rPr>
        <w:t xml:space="preserve">arvioidakseen, milloin </w:t>
      </w:r>
      <w:r>
        <w:t xml:space="preserve">on aika vetää. Korkealla </w:t>
      </w:r>
      <w:r>
        <w:rPr>
          <w:color w:val="F2CDFE"/>
        </w:rPr>
        <w:t xml:space="preserve">kellotornissa </w:t>
      </w:r>
      <w:r>
        <w:t xml:space="preserve">pyörille kiinnitetyt valtavat pronssikellot heiluvat villisti 360 astetta, ja hämmästyttävää kyllä, ne alkavat ja päättyvät aina käänteiseen asentoon eli sydän ylöspäin. </w:t>
      </w:r>
      <w:r>
        <w:rPr>
          <w:color w:val="645341"/>
        </w:rPr>
        <w:t xml:space="preserve">Kokeneet kellonsoittajat nopeuttavat </w:t>
      </w:r>
      <w:r>
        <w:t xml:space="preserve">tai hidastavat seuraavaa heilahdusta ranteen liikkeellä, jolloin </w:t>
      </w:r>
      <w:r>
        <w:rPr>
          <w:color w:val="760035"/>
        </w:rPr>
        <w:t xml:space="preserve">yksi kello </w:t>
      </w:r>
      <w:r>
        <w:t xml:space="preserve">voi vaihtaa paikkaa toisen kanssa seuraavassa rytmisessä vaihdossa. </w:t>
      </w:r>
      <w:r>
        <w:rPr>
          <w:color w:val="04640D"/>
        </w:rPr>
        <w:t xml:space="preserve">Englantilainen kirjailija Dorothy L. Sayers </w:t>
      </w:r>
      <w:r>
        <w:t xml:space="preserve">kuvasi kirkonkelloja käsittelevässä tunnetussa dekkarissa </w:t>
      </w:r>
      <w:r>
        <w:t xml:space="preserve">kellonsoiton </w:t>
      </w:r>
      <w:r>
        <w:rPr>
          <w:color w:val="647A41"/>
        </w:rPr>
        <w:t xml:space="preserve">"intohimoksi, </w:t>
      </w:r>
      <w:r>
        <w:rPr>
          <w:color w:val="496E76"/>
        </w:rPr>
        <w:t xml:space="preserve">joka </w:t>
      </w:r>
      <w:r>
        <w:rPr>
          <w:color w:val="647A41"/>
        </w:rPr>
        <w:t xml:space="preserve">saa tyydytystä matemaattisesta täydellisyydestä ja mekaanisesta täydellisyydestä</w:t>
      </w:r>
      <w:r>
        <w:t xml:space="preserve">". Hän lisäsi, että kellonsoittajat ovat "huumaantuneita </w:t>
      </w:r>
      <w:r>
        <w:rPr>
          <w:color w:val="E3F894"/>
        </w:rPr>
        <w:t xml:space="preserve">juhlallisesta päihtymyksestä, </w:t>
      </w:r>
      <w:r>
        <w:rPr>
          <w:color w:val="F9D7CD"/>
        </w:rPr>
        <w:t xml:space="preserve">joka syntyy </w:t>
      </w:r>
      <w:r>
        <w:rPr>
          <w:color w:val="E3F894"/>
        </w:rPr>
        <w:t xml:space="preserve">hienostuneesta, täydellisesti toteutetusta seremoniasta</w:t>
      </w:r>
      <w:r>
        <w:t xml:space="preserve">". "</w:t>
      </w:r>
      <w:r>
        <w:rPr>
          <w:color w:val="876128"/>
        </w:rPr>
        <w:t xml:space="preserve">Soittamisesta </w:t>
      </w:r>
      <w:r>
        <w:t xml:space="preserve">tulee todellakin jonkinlainen pakkomielle", myöntää Stephanie Pattenden, </w:t>
      </w:r>
      <w:r>
        <w:rPr>
          <w:color w:val="788E95"/>
        </w:rPr>
        <w:t xml:space="preserve">St Mary's </w:t>
      </w:r>
      <w:r>
        <w:rPr>
          <w:color w:val="895E6B"/>
        </w:rPr>
        <w:t xml:space="preserve">Abbeyn </w:t>
      </w:r>
      <w:r>
        <w:t xml:space="preserve">soittokunnan johtaja </w:t>
      </w:r>
      <w:r>
        <w:t xml:space="preserve">ja yksi </w:t>
      </w:r>
      <w:r>
        <w:rPr>
          <w:color w:val="FB5514"/>
        </w:rPr>
        <w:t xml:space="preserve">Englannin</w:t>
      </w:r>
      <w:r>
        <w:t xml:space="preserve"> parhaista naispuolisista soittajista</w:t>
      </w:r>
      <w:r>
        <w:t xml:space="preserve">. </w:t>
      </w:r>
      <w:r>
        <w:t xml:space="preserve">Se </w:t>
      </w:r>
      <w:r>
        <w:rPr>
          <w:color w:val="876128"/>
        </w:rPr>
        <w:t xml:space="preserve">on </w:t>
      </w:r>
      <w:r>
        <w:rPr>
          <w:color w:val="A1A711"/>
        </w:rPr>
        <w:t xml:space="preserve">intohimo, </w:t>
      </w:r>
      <w:r>
        <w:rPr>
          <w:color w:val="01FB92"/>
        </w:rPr>
        <w:t xml:space="preserve">joka kuitenkin yleensä </w:t>
      </w:r>
      <w:r>
        <w:rPr>
          <w:color w:val="A1A711"/>
        </w:rPr>
        <w:t xml:space="preserve">pysyy tornissa</w:t>
      </w:r>
      <w:r>
        <w:t xml:space="preserve">. </w:t>
      </w:r>
      <w:r>
        <w:t xml:space="preserve">Usein kellonsoittajat ajattelevat kirkkoa </w:t>
      </w:r>
      <w:r>
        <w:rPr>
          <w:color w:val="FD0F31"/>
        </w:rPr>
        <w:t xml:space="preserve">jonkinlaisena</w:t>
      </w:r>
      <w:r>
        <w:rPr>
          <w:color w:val="BE8485"/>
        </w:rPr>
        <w:t xml:space="preserve">, joka </w:t>
      </w:r>
      <w:r>
        <w:rPr>
          <w:color w:val="FD0F31"/>
        </w:rPr>
        <w:t xml:space="preserve">on liimattu kellotapulin pohjaan</w:t>
      </w:r>
      <w:r>
        <w:t xml:space="preserve">. </w:t>
      </w:r>
      <w:r>
        <w:rPr>
          <w:color w:val="C660FB"/>
        </w:rPr>
        <w:t xml:space="preserve">Kun </w:t>
      </w:r>
      <w:r>
        <w:rPr>
          <w:color w:val="C660FB"/>
        </w:rPr>
        <w:t xml:space="preserve">hikiset </w:t>
      </w:r>
      <w:r>
        <w:rPr>
          <w:color w:val="120104"/>
        </w:rPr>
        <w:t xml:space="preserve">kellonsoittajat ovat </w:t>
      </w:r>
      <w:r>
        <w:rPr>
          <w:color w:val="C660FB"/>
        </w:rPr>
        <w:t xml:space="preserve">lopettaneet vuorottelevat soittonsa, he usein piipahtavat </w:t>
      </w:r>
      <w:r>
        <w:rPr>
          <w:color w:val="C660FB"/>
        </w:rPr>
        <w:t xml:space="preserve">paikallisessa pubissa ja jättävät jumalanpalveluksen alhaalla oleville</w:t>
      </w:r>
      <w:r>
        <w:t xml:space="preserve">. </w:t>
      </w:r>
      <w:r>
        <w:rPr>
          <w:color w:val="C660FB"/>
        </w:rPr>
        <w:t xml:space="preserve">Se </w:t>
      </w:r>
      <w:r>
        <w:t xml:space="preserve">ei miellytä osaa papistosta. Kun Englannin kirkon jäsenmäärä vähenee jatkuvasti, omistautuneet papit pakottavat </w:t>
      </w:r>
      <w:r>
        <w:rPr>
          <w:color w:val="D48958"/>
        </w:rPr>
        <w:t xml:space="preserve">yhtä omistautuneita soittajia, </w:t>
      </w:r>
      <w:r>
        <w:rPr>
          <w:color w:val="05AEE8"/>
        </w:rPr>
        <w:t xml:space="preserve">jotka </w:t>
      </w:r>
      <w:r>
        <w:rPr>
          <w:color w:val="D48958"/>
        </w:rPr>
        <w:t xml:space="preserve">eivät useinkaan ole uskontokuntiin kuuluvia, </w:t>
      </w:r>
      <w:r>
        <w:t xml:space="preserve">osallistumaan jumalanpalveluksiin. Kaksi vuotta sitten </w:t>
      </w:r>
      <w:r>
        <w:rPr>
          <w:color w:val="9F98F8"/>
        </w:rPr>
        <w:t xml:space="preserve">Devonissa sijaitsevan Great Torringtonin </w:t>
      </w:r>
      <w:r>
        <w:rPr>
          <w:color w:val="C3C1BE"/>
        </w:rPr>
        <w:t xml:space="preserve">kirkkoherra, pastori Jeremy Hummerstone </w:t>
      </w:r>
      <w:r>
        <w:t xml:space="preserve">sai tarpeekseen siitä, että </w:t>
      </w:r>
      <w:r>
        <w:rPr>
          <w:color w:val="B7D802"/>
        </w:rPr>
        <w:t xml:space="preserve">kellonsoittajat </w:t>
      </w:r>
      <w:r>
        <w:rPr>
          <w:color w:val="D19012"/>
        </w:rPr>
        <w:t xml:space="preserve">eivät </w:t>
      </w:r>
      <w:r>
        <w:rPr>
          <w:color w:val="1167D9"/>
        </w:rPr>
        <w:t xml:space="preserve">osallistuneet jumalanpalveluksiin</w:t>
      </w:r>
      <w:r>
        <w:t xml:space="preserve">, </w:t>
      </w:r>
      <w:r>
        <w:t xml:space="preserve">ja </w:t>
      </w:r>
      <w:r>
        <w:t xml:space="preserve">erotti </w:t>
      </w:r>
      <w:r>
        <w:rPr>
          <w:color w:val="B7D802"/>
        </w:rPr>
        <w:t xml:space="preserve">koko seurakunnan</w:t>
      </w:r>
      <w:r>
        <w:t xml:space="preserve">. </w:t>
      </w:r>
      <w:r>
        <w:t xml:space="preserve">"</w:t>
      </w:r>
      <w:r>
        <w:rPr>
          <w:color w:val="B7D802"/>
        </w:rPr>
        <w:t xml:space="preserve">Se oli </w:t>
      </w:r>
      <w:r>
        <w:rPr>
          <w:color w:val="826392"/>
        </w:rPr>
        <w:t xml:space="preserve">itsetarkoituksellinen kerho</w:t>
      </w:r>
      <w:r>
        <w:rPr>
          <w:color w:val="5E7A6A"/>
        </w:rPr>
        <w:t xml:space="preserve">, joka </w:t>
      </w:r>
      <w:r>
        <w:rPr>
          <w:color w:val="826392"/>
        </w:rPr>
        <w:t xml:space="preserve">kohteli tornia kuin se olisi ollut erillinen tila", </w:t>
      </w:r>
      <w:r>
        <w:rPr>
          <w:color w:val="C3C1BE"/>
        </w:rPr>
        <w:t xml:space="preserve">Hummerstonen kirkkoherra </w:t>
      </w:r>
      <w:r>
        <w:t xml:space="preserve">kertoo</w:t>
      </w:r>
      <w:r>
        <w:t xml:space="preserve">. </w:t>
      </w:r>
      <w:r>
        <w:rPr>
          <w:color w:val="B29869"/>
        </w:rPr>
        <w:t xml:space="preserve">Great Torringtonissa </w:t>
      </w:r>
      <w:r>
        <w:t xml:space="preserve">soittaa nyt upouusi kuoro, ja osa soittajista on kirkkokuoron jäseniä. Mutta </w:t>
      </w:r>
      <w:r>
        <w:rPr>
          <w:color w:val="1D0051"/>
        </w:rPr>
        <w:t xml:space="preserve">kellonsoittajia </w:t>
      </w:r>
      <w:r>
        <w:t xml:space="preserve">ei ole vieläkään tarpeeksi</w:t>
      </w:r>
      <w:r>
        <w:rPr>
          <w:color w:val="8BE7FC"/>
        </w:rPr>
        <w:t xml:space="preserve">, jotta </w:t>
      </w:r>
      <w:r>
        <w:rPr>
          <w:color w:val="1D0051"/>
        </w:rPr>
        <w:t xml:space="preserve">kahdeksasta kellosta </w:t>
      </w:r>
      <w:r>
        <w:rPr>
          <w:color w:val="8BE7FC"/>
        </w:rPr>
        <w:t xml:space="preserve">voitaisiin </w:t>
      </w:r>
      <w:r>
        <w:rPr>
          <w:color w:val="1D0051"/>
        </w:rPr>
        <w:t xml:space="preserve">soittaa enemmän kuin kuusi</w:t>
      </w:r>
      <w:r>
        <w:t xml:space="preserve">. </w:t>
      </w:r>
      <w:r>
        <w:rPr>
          <w:color w:val="BACFA7"/>
        </w:rPr>
        <w:t xml:space="preserve">Pyhän Marian</w:t>
      </w:r>
      <w:r>
        <w:rPr>
          <w:color w:val="76E0C1"/>
        </w:rPr>
        <w:t xml:space="preserve"> kirkon </w:t>
      </w:r>
      <w:r>
        <w:rPr>
          <w:color w:val="76E0C1"/>
        </w:rPr>
        <w:t xml:space="preserve">kellot Ilminsterissä, Somersetissä, ovat hiljenneet jumalanpalvelusten osallistumisesta syntyneen kiistan jälkeen</w:t>
      </w:r>
      <w:r>
        <w:t xml:space="preserve">. </w:t>
      </w:r>
      <w:r>
        <w:rPr>
          <w:color w:val="11BA09"/>
        </w:rPr>
        <w:t xml:space="preserve">Paikallinen kirkkoherra W. D. Jones </w:t>
      </w:r>
      <w:r>
        <w:t xml:space="preserve">kieltäytyy puhumasta asiasta ja sanoo, </w:t>
      </w:r>
      <w:r>
        <w:rPr>
          <w:color w:val="65407D"/>
        </w:rPr>
        <w:t xml:space="preserve">että</w:t>
      </w:r>
      <w:r>
        <w:t xml:space="preserve"> se </w:t>
      </w:r>
      <w:r>
        <w:t xml:space="preserve">vain "avaisi vanhan haavan uudelleen". </w:t>
      </w:r>
      <w:r>
        <w:rPr>
          <w:color w:val="491803"/>
        </w:rPr>
        <w:t xml:space="preserve">C. Läheisen kirkon pastori J. B. Marshall </w:t>
      </w:r>
      <w:r>
        <w:t xml:space="preserve">kuitenkin katsoo, että ongelma on </w:t>
      </w:r>
      <w:r>
        <w:rPr>
          <w:color w:val="F5D2A8"/>
        </w:rPr>
        <w:t xml:space="preserve">kellotornista lähtevissä portaissa, jotka </w:t>
      </w:r>
      <w:r>
        <w:rPr>
          <w:color w:val="F5D2A8"/>
        </w:rPr>
        <w:t xml:space="preserve">sijaitsevat lähellä alttaria</w:t>
      </w:r>
      <w:r>
        <w:t xml:space="preserve">. </w:t>
      </w:r>
      <w:r>
        <w:t xml:space="preserve">"</w:t>
      </w:r>
      <w:r>
        <w:rPr>
          <w:color w:val="72A46E"/>
        </w:rPr>
        <w:t xml:space="preserve">Tyrähdys, tyrähdys, tyrähdys, tyrähdys ja tönäisy </w:t>
      </w:r>
      <w:r>
        <w:rPr>
          <w:color w:val="72A46E"/>
        </w:rPr>
        <w:t xml:space="preserve">- ne </w:t>
      </w:r>
      <w:r>
        <w:rPr>
          <w:color w:val="72A46E"/>
        </w:rPr>
        <w:t xml:space="preserve">ovat </w:t>
      </w:r>
      <w:r>
        <w:t xml:space="preserve">kellonsoittajia, jotka laskeutuvat hyvin mahtipontisesti, kun seurakuntalaiset ovat uppoutuneet rukoukseen", hän sanoo. </w:t>
      </w:r>
      <w:r>
        <w:rPr>
          <w:color w:val="491803"/>
        </w:rPr>
        <w:t xml:space="preserve">Pastori Marshall </w:t>
      </w:r>
      <w:r>
        <w:t xml:space="preserve">myöntää, että hänellä on asiasta ristiriitaisia tunteita, sillä hän on itse seurakunnan pappi ja aktiivinen kellonsoittaja. "Kellojen ääni on </w:t>
      </w:r>
      <w:r>
        <w:rPr>
          <w:color w:val="128EAC"/>
        </w:rPr>
        <w:t xml:space="preserve">kuin verkko</w:t>
      </w:r>
      <w:r>
        <w:rPr>
          <w:color w:val="47545E"/>
        </w:rPr>
        <w:t xml:space="preserve">, joka </w:t>
      </w:r>
      <w:r>
        <w:rPr>
          <w:color w:val="128EAC"/>
        </w:rPr>
        <w:t xml:space="preserve">vetää ihmisiä kirkkoon"</w:t>
      </w:r>
      <w:r>
        <w:t xml:space="preserve">, hän sanoo. "Elän siinä toivossa, että soittajat itse pääsevät mukaan tähän täysipainoisempaan elämään." </w:t>
      </w:r>
      <w:r>
        <w:rPr>
          <w:color w:val="B95C69"/>
        </w:rPr>
        <w:t xml:space="preserve">Kirkonkellonsoittajien keskusneuvosto, eräänlainen kellonsoittajaryhmien parlamentti</w:t>
      </w:r>
      <w:r>
        <w:t xml:space="preserve">, </w:t>
      </w:r>
      <w:r>
        <w:rPr>
          <w:color w:val="B95C69"/>
        </w:rPr>
        <w:t xml:space="preserve">pyrkii </w:t>
      </w:r>
      <w:r>
        <w:rPr>
          <w:color w:val="C4C8FA"/>
        </w:rPr>
        <w:t xml:space="preserve">puheenjohtaja John C. Baldwinin </w:t>
      </w:r>
      <w:r>
        <w:t xml:space="preserve">mukaan parantamaan suhteita pastoreihin</w:t>
      </w:r>
      <w:r>
        <w:t xml:space="preserve">. </w:t>
      </w:r>
      <w:r>
        <w:rPr>
          <w:color w:val="B95C69"/>
        </w:rPr>
        <w:t xml:space="preserve">Neuvosto </w:t>
      </w:r>
      <w:r>
        <w:t xml:space="preserve">toivoo saavuttavansa </w:t>
      </w:r>
      <w:r>
        <w:rPr>
          <w:color w:val="372A55"/>
        </w:rPr>
        <w:t xml:space="preserve">teologian opiskelijat </w:t>
      </w:r>
      <w:r>
        <w:t xml:space="preserve">ja näyttävänsä </w:t>
      </w:r>
      <w:r>
        <w:rPr>
          <w:color w:val="372A55"/>
        </w:rPr>
        <w:t xml:space="preserve">heille </w:t>
      </w:r>
      <w:r>
        <w:t xml:space="preserve">kellojen soittamisen iloa, ja se julkaisee pian kaikille maan pastoreille tarkoitetun kirjasen "Kellot huolenpidossasi". </w:t>
      </w:r>
      <w:r>
        <w:rPr>
          <w:color w:val="C4C8FA"/>
        </w:rPr>
        <w:t xml:space="preserve">Baldwin </w:t>
      </w:r>
      <w:r>
        <w:t xml:space="preserve">sanoo: "Ymmärrämme, että seurakuntaelämä ja -kokemus </w:t>
      </w:r>
      <w:r>
        <w:t xml:space="preserve">eivät ehkä ole </w:t>
      </w:r>
      <w:r>
        <w:t xml:space="preserve">enää </w:t>
      </w:r>
      <w:r>
        <w:t xml:space="preserve">niin tärkeitä </w:t>
      </w:r>
      <w:r>
        <w:rPr>
          <w:color w:val="3F3610"/>
        </w:rPr>
        <w:t xml:space="preserve">meille.</w:t>
      </w:r>
      <w:r>
        <w:t xml:space="preserve">" </w:t>
      </w:r>
      <w:r>
        <w:rPr>
          <w:color w:val="C4C8FA"/>
        </w:rPr>
        <w:t xml:space="preserve">Baldwin viittaa myös </w:t>
      </w:r>
      <w:r>
        <w:t xml:space="preserve">suurempaan ongelmaan: kellonsoittajien puutteeseen. Erään tutkimuksen mukaan </w:t>
      </w:r>
      <w:r>
        <w:rPr>
          <w:color w:val="FB5514"/>
        </w:rPr>
        <w:t xml:space="preserve">Englannin </w:t>
      </w:r>
      <w:r>
        <w:t xml:space="preserve">yli 100 000 koulutetusta kellonsoittajasta vain 40 000 soittaa </w:t>
      </w:r>
      <w:r>
        <w:t xml:space="preserve">nykyään </w:t>
      </w:r>
      <w:r>
        <w:t xml:space="preserve">kelloja. Lisäksi </w:t>
      </w:r>
      <w:r>
        <w:rPr>
          <w:color w:val="D3A2C6"/>
        </w:rPr>
        <w:t xml:space="preserve">kellonsoittajat </w:t>
      </w:r>
      <w:r>
        <w:t xml:space="preserve">eivät aina asu </w:t>
      </w:r>
      <w:r>
        <w:rPr>
          <w:color w:val="719FFA"/>
        </w:rPr>
        <w:t xml:space="preserve">siellä, missä </w:t>
      </w:r>
      <w:r>
        <w:rPr>
          <w:color w:val="719FFA"/>
        </w:rPr>
        <w:t xml:space="preserve">kelloja on soitettava, </w:t>
      </w:r>
      <w:r>
        <w:t xml:space="preserve">kuten pienissä maaseutupappiloissa tai kaupunkien keskustojen kirkoissa. </w:t>
      </w:r>
      <w:r>
        <w:rPr>
          <w:color w:val="C4C8FA"/>
        </w:rPr>
        <w:t xml:space="preserve">Baldwinin mukaan </w:t>
      </w:r>
      <w:r>
        <w:rPr>
          <w:color w:val="B95C69"/>
        </w:rPr>
        <w:t xml:space="preserve">neuvoston </w:t>
      </w:r>
      <w:r>
        <w:t xml:space="preserve">ohjelma </w:t>
      </w:r>
      <w:r>
        <w:t xml:space="preserve">kellonsoittajien rekrytoimiseksi ja kouluttamiseksi on onnistunut vain osittain</w:t>
      </w:r>
      <w:r>
        <w:t xml:space="preserve">. "Nyt olemme onnekkaita, jos saamme pidettyä yhden kellonsoittajan kymmenestä viiden vuoden jälkeen", hän sanoo. Hyvä merkki on se, että yhä useammat naiset ovat tulossa alalle, joka oli aikoinaan miesvaltainen; yli kolmannes kellonsoittajista on nykyään </w:t>
      </w:r>
      <w:r>
        <w:rPr>
          <w:color w:val="4C5B32"/>
        </w:rPr>
        <w:t xml:space="preserve">naisia</w:t>
      </w:r>
      <w:r>
        <w:t xml:space="preserve">. </w:t>
      </w:r>
      <w:r>
        <w:rPr>
          <w:color w:val="9DB3B7"/>
        </w:rPr>
        <w:t xml:space="preserve">Kaikkialla </w:t>
      </w:r>
      <w:r>
        <w:rPr>
          <w:color w:val="B14F8F"/>
        </w:rPr>
        <w:t xml:space="preserve">he </w:t>
      </w:r>
      <w:r>
        <w:rPr>
          <w:color w:val="9DB3B7"/>
        </w:rPr>
        <w:t xml:space="preserve">eivät kuitenkaan ole tervetulleita</w:t>
      </w:r>
      <w:r>
        <w:t xml:space="preserve">. </w:t>
      </w:r>
      <w:r>
        <w:rPr>
          <w:color w:val="747103"/>
        </w:rPr>
        <w:t xml:space="preserve">Maan vanhin kellonsoittajien kuoro, vuonna 1637 perustettu Ancient Society of College Youths, on </w:t>
      </w:r>
      <w:r>
        <w:rPr>
          <w:color w:val="9F816D"/>
        </w:rPr>
        <w:t xml:space="preserve">edelleen pelkästään miehiä</w:t>
      </w:r>
      <w:r>
        <w:t xml:space="preserve">, </w:t>
      </w:r>
      <w:r>
        <w:rPr>
          <w:color w:val="D26A5B"/>
        </w:rPr>
        <w:t xml:space="preserve">mikä </w:t>
      </w:r>
      <w:r>
        <w:rPr>
          <w:color w:val="8B934B"/>
        </w:rPr>
        <w:t xml:space="preserve">on </w:t>
      </w:r>
      <w:r>
        <w:rPr>
          <w:color w:val="D26A5B"/>
        </w:rPr>
        <w:t xml:space="preserve">erityisen harmillista naisille, koska </w:t>
      </w:r>
      <w:r>
        <w:rPr>
          <w:color w:val="F98500"/>
        </w:rPr>
        <w:t xml:space="preserve">se on </w:t>
      </w:r>
      <w:r>
        <w:rPr>
          <w:color w:val="D26A5B"/>
        </w:rPr>
        <w:t xml:space="preserve">yksinomainen kellonsoittajien lähde Britannian arvostetuimpiin kirkkoihin, St Paul's Cathedraliin ja Westminster Abbeyyn</w:t>
      </w:r>
      <w:r>
        <w:t xml:space="preserve">. </w:t>
      </w:r>
      <w:r>
        <w:t xml:space="preserve">Koska kyseessä on Iso-Britannia, yksikään nainen ei ole vielä nostanut tasa-arvovaatimusta, mutta </w:t>
      </w:r>
      <w:r>
        <w:rPr>
          <w:color w:val="9DB3B7"/>
        </w:rPr>
        <w:t xml:space="preserve">ongelman </w:t>
      </w:r>
      <w:r>
        <w:t xml:space="preserve">laajuus </w:t>
      </w:r>
      <w:r>
        <w:t xml:space="preserve">tuli ilmi tänä kesänä kellonsoittajien viikoittaiseen The Ringing World -lehteen lähetetyissä kirjeissä. Eräs </w:t>
      </w:r>
      <w:r>
        <w:rPr>
          <w:color w:val="002935"/>
        </w:rPr>
        <w:t xml:space="preserve">kirjoittaja, </w:t>
      </w:r>
      <w:r>
        <w:rPr>
          <w:color w:val="002935"/>
        </w:rPr>
        <w:t xml:space="preserve">joka allekirjoitti </w:t>
      </w:r>
      <w:r>
        <w:t xml:space="preserve">kirjeensä "täysiveriseksi, tasapainoiseksi mieheksi", kiinnitti huomiota siihen, että "</w:t>
      </w:r>
      <w:r>
        <w:rPr>
          <w:color w:val="D7F3FE"/>
        </w:rPr>
        <w:t xml:space="preserve">naiset pyörtyvät </w:t>
      </w:r>
      <w:r>
        <w:t xml:space="preserve">usein </w:t>
      </w:r>
      <w:r>
        <w:rPr>
          <w:color w:val="D7F3FE"/>
        </w:rPr>
        <w:t xml:space="preserve">kellonsoiton aikana</w:t>
      </w:r>
      <w:r>
        <w:t xml:space="preserve">", ja ehdotti, että naiset "palaisivat takaisin </w:t>
      </w:r>
      <w:r>
        <w:t xml:space="preserve">perinteiseen tehtäväänsä valmistaa teetä kokouksissa". </w:t>
      </w:r>
      <w:r>
        <w:rPr>
          <w:color w:val="FCB899"/>
        </w:rPr>
        <w:t xml:space="preserve">Seuraavassa </w:t>
      </w:r>
      <w:r>
        <w:rPr>
          <w:color w:val="FCB899"/>
        </w:rPr>
        <w:t xml:space="preserve">vastausten </w:t>
      </w:r>
      <w:r>
        <w:t xml:space="preserve">tulvassa </w:t>
      </w:r>
      <w:r>
        <w:t xml:space="preserve">eräs Solihullin kellonsoittaja totesi, että "keskiverto miespuolinen kellonsoittaja ei ole kovinkaan toivottava: hän on huonosti pukeutunut, akneen ja suureen kaljamahaan pukeutunut, usein pesemätön ja sietämättömän pöhöttynyt soittaessaan". </w:t>
      </w:r>
      <w:r>
        <w:rPr>
          <w:color w:val="6B5F61"/>
        </w:rPr>
        <w:t xml:space="preserve">Eräs toinen nainen Sheffieldistä </w:t>
      </w:r>
      <w:r>
        <w:t xml:space="preserve">kirjoitti, että </w:t>
      </w:r>
      <w:r>
        <w:t xml:space="preserve">60 vuoden aikana, jonka </w:t>
      </w:r>
      <w:r>
        <w:rPr>
          <w:color w:val="6B5F61"/>
        </w:rPr>
        <w:t xml:space="preserve">hän </w:t>
      </w:r>
      <w:r>
        <w:t xml:space="preserve">on soittanut, "en ole koskaan nähnyt </w:t>
      </w:r>
      <w:r>
        <w:rPr>
          <w:color w:val="F98A9D"/>
        </w:rPr>
        <w:t xml:space="preserve">naisen </w:t>
      </w:r>
      <w:r>
        <w:rPr>
          <w:color w:val="F98A9D"/>
        </w:rPr>
        <w:t xml:space="preserve">pyörtyvän kellotapulissa</w:t>
      </w:r>
      <w:r>
        <w:t xml:space="preserve">. </w:t>
      </w:r>
      <w:r>
        <w:t xml:space="preserve">Mutta olen nähnyt </w:t>
      </w:r>
      <w:r>
        <w:rPr>
          <w:color w:val="A6919D"/>
        </w:rPr>
        <w:t xml:space="preserve">yhden tai kaksi miestä </w:t>
      </w:r>
      <w:r>
        <w:t xml:space="preserve">kuolevan, siunatkoon </w:t>
      </w:r>
      <w:r>
        <w:rPr>
          <w:color w:val="A6919D"/>
        </w:rPr>
        <w:t xml:space="preserve">heitä</w:t>
      </w:r>
      <w:r>
        <w:t xml:space="preserve">.</w:t>
      </w:r>
    </w:p>
    <w:p>
      <w:r>
        <w:rPr>
          <w:b/>
        </w:rPr>
        <w:t xml:space="preserve">Asiakirjan numero 89</w:t>
      </w:r>
    </w:p>
    <w:p>
      <w:r>
        <w:rPr>
          <w:b/>
        </w:rPr>
        <w:t xml:space="preserve">Asiakirjan tunniste: wsj0090-001</w:t>
      </w:r>
    </w:p>
    <w:p>
      <w:r>
        <w:rPr>
          <w:color w:val="310106"/>
        </w:rPr>
        <w:t xml:space="preserve">Sijoittajat</w:t>
      </w:r>
      <w:r>
        <w:rPr>
          <w:color w:val="04640D"/>
        </w:rPr>
        <w:t xml:space="preserve">, jotka </w:t>
      </w:r>
      <w:r>
        <w:rPr>
          <w:color w:val="310106"/>
        </w:rPr>
        <w:t xml:space="preserve">ovat huolissaan osakemarkkinoiden heilahteluista, </w:t>
      </w:r>
      <w:r>
        <w:rPr>
          <w:color w:val="FEFB0A"/>
        </w:rPr>
        <w:t xml:space="preserve">voivat hengittää hieman helpommin, kun osinkojen neljännesvuosittainen maksaminen on odotettavissa</w:t>
      </w:r>
      <w:r>
        <w:t xml:space="preserve">. </w:t>
      </w:r>
      <w:r>
        <w:rPr>
          <w:color w:val="FEFB0A"/>
        </w:rPr>
        <w:t xml:space="preserve">Tämä </w:t>
      </w:r>
      <w:r>
        <w:t xml:space="preserve">pätee erityisesti </w:t>
      </w:r>
      <w:r>
        <w:rPr>
          <w:color w:val="FB5514"/>
        </w:rPr>
        <w:t xml:space="preserve">tänä vuonna, </w:t>
      </w:r>
      <w:r>
        <w:rPr>
          <w:color w:val="E115C0"/>
        </w:rPr>
        <w:t xml:space="preserve">jolloin </w:t>
      </w:r>
      <w:r>
        <w:rPr>
          <w:color w:val="FB5514"/>
        </w:rPr>
        <w:t xml:space="preserve">monet yritykset nostavat näitä summia yli 10 prosenttia</w:t>
      </w:r>
      <w:r>
        <w:t xml:space="preserve">. </w:t>
      </w:r>
      <w:r>
        <w:t xml:space="preserve">Mutta jigi on vielä pystyssä: </w:t>
      </w:r>
      <w:r>
        <w:rPr>
          <w:color w:val="00587F"/>
        </w:rPr>
        <w:t xml:space="preserve">kuten </w:t>
      </w:r>
      <w:r>
        <w:rPr>
          <w:color w:val="0BC582"/>
        </w:rPr>
        <w:t xml:space="preserve">jotkut analyytikot </w:t>
      </w:r>
      <w:r>
        <w:rPr>
          <w:color w:val="00587F"/>
        </w:rPr>
        <w:t xml:space="preserve">varoittavat</w:t>
      </w:r>
      <w:r>
        <w:rPr>
          <w:color w:val="00587F"/>
        </w:rPr>
        <w:t xml:space="preserve">, osinkojen korotukset voivat aiheuttaa ongelmia osakekursseille</w:t>
      </w:r>
      <w:r>
        <w:t xml:space="preserve">. </w:t>
      </w:r>
      <w:r>
        <w:t xml:space="preserve">Aiemmin suurimmat osinkojen korotukset ovat heidän mukaansa usein tapahtuneet </w:t>
      </w:r>
      <w:r>
        <w:rPr>
          <w:color w:val="FEB8C8"/>
        </w:rPr>
        <w:t xml:space="preserve">juuri </w:t>
      </w:r>
      <w:r>
        <w:rPr>
          <w:color w:val="9E8317"/>
        </w:rPr>
        <w:t xml:space="preserve">silloin, kun </w:t>
      </w:r>
      <w:r>
        <w:rPr>
          <w:color w:val="FEB8C8"/>
        </w:rPr>
        <w:t xml:space="preserve">pörssijuhlat olivat päättymässä</w:t>
      </w:r>
      <w:r>
        <w:t xml:space="preserve">. Se </w:t>
      </w:r>
      <w:r>
        <w:t xml:space="preserve">voi olla ansa varomattomille sijoittajille, sanoo </w:t>
      </w:r>
      <w:r>
        <w:rPr>
          <w:color w:val="01190F"/>
        </w:rPr>
        <w:t xml:space="preserve">Richard Bernstein, Merrill Lynch &amp; Co:n johtava kvantitatiivinen analyytikko</w:t>
      </w:r>
      <w:r>
        <w:t xml:space="preserve">. </w:t>
      </w:r>
      <w:r>
        <w:t xml:space="preserve">Hänen mukaansa </w:t>
      </w:r>
      <w:r>
        <w:rPr>
          <w:color w:val="847D81"/>
        </w:rPr>
        <w:t xml:space="preserve">osinkojen </w:t>
      </w:r>
      <w:r>
        <w:t xml:space="preserve">korkea kasvu </w:t>
      </w:r>
      <w:r>
        <w:t xml:space="preserve">on "arvostuksen musta leski" - viittauksena </w:t>
      </w:r>
      <w:r>
        <w:rPr>
          <w:color w:val="58018B"/>
        </w:rPr>
        <w:t xml:space="preserve">naarashämähäkkeihin</w:t>
      </w:r>
      <w:r>
        <w:rPr>
          <w:color w:val="B70639"/>
        </w:rPr>
        <w:t xml:space="preserve">, jotka </w:t>
      </w:r>
      <w:r>
        <w:rPr>
          <w:color w:val="58018B"/>
        </w:rPr>
        <w:t xml:space="preserve">houkuttelevat</w:t>
      </w:r>
      <w:r>
        <w:rPr>
          <w:color w:val="703B01"/>
        </w:rPr>
        <w:t xml:space="preserve"> uroksia </w:t>
      </w:r>
      <w:r>
        <w:rPr>
          <w:color w:val="58018B"/>
        </w:rPr>
        <w:t xml:space="preserve">ja </w:t>
      </w:r>
      <w:r>
        <w:rPr>
          <w:color w:val="58018B"/>
        </w:rPr>
        <w:t xml:space="preserve">tappavat </w:t>
      </w:r>
      <w:r>
        <w:rPr>
          <w:color w:val="703B01"/>
        </w:rPr>
        <w:t xml:space="preserve">ne </w:t>
      </w:r>
      <w:r>
        <w:rPr>
          <w:color w:val="58018B"/>
        </w:rPr>
        <w:t xml:space="preserve">parittelun jälkeen</w:t>
      </w:r>
      <w:r>
        <w:t xml:space="preserve">. </w:t>
      </w:r>
      <w:r>
        <w:rPr>
          <w:color w:val="118B8A"/>
        </w:rPr>
        <w:t xml:space="preserve">T. Rowe Price Growth and Income Fund -rahaston </w:t>
      </w:r>
      <w:r>
        <w:rPr>
          <w:color w:val="F7F1DF"/>
        </w:rPr>
        <w:t xml:space="preserve">johtaja Stephen Boesel </w:t>
      </w:r>
      <w:r>
        <w:t xml:space="preserve">selittää, että </w:t>
      </w:r>
      <w:r>
        <w:rPr>
          <w:color w:val="4AFEFA"/>
        </w:rPr>
        <w:t xml:space="preserve">yritykset </w:t>
      </w:r>
      <w:r>
        <w:t xml:space="preserve">nostavat </w:t>
      </w:r>
      <w:r>
        <w:t xml:space="preserve">maksujaan merkittävästi </w:t>
      </w:r>
      <w:r>
        <w:t xml:space="preserve">vasta</w:t>
      </w:r>
      <w:r>
        <w:t xml:space="preserve">, kun talous ja yritysten voitot ovat kasvaneet jo jonkin aikaa. "</w:t>
      </w:r>
      <w:r>
        <w:t xml:space="preserve">Voimakkaan </w:t>
      </w:r>
      <w:r>
        <w:rPr>
          <w:color w:val="FCB164"/>
        </w:rPr>
        <w:t xml:space="preserve">talouskasvun</w:t>
      </w:r>
      <w:r>
        <w:t xml:space="preserve"> vaiheet </w:t>
      </w:r>
      <w:r>
        <w:t xml:space="preserve">vuorottelevat hidastumisen jaksojen kanssa", hän sanoo. "Ja tällaiset hidastumisjaksot eivät ole osakemarkkinoille suotuisia." Analyytikot sanovat, että määrät ovat joskus nousseet jyrkimmin silloin, kun </w:t>
      </w:r>
      <w:r>
        <w:rPr>
          <w:color w:val="796EE6"/>
        </w:rPr>
        <w:t xml:space="preserve">hinnat ovat </w:t>
      </w:r>
      <w:r>
        <w:t xml:space="preserve">jo olleet </w:t>
      </w:r>
      <w:r>
        <w:t xml:space="preserve">laskussa suhdannehuipustaan. Esimerkiksi </w:t>
      </w:r>
      <w:r>
        <w:rPr>
          <w:color w:val="000D2C"/>
        </w:rPr>
        <w:t xml:space="preserve">vuonna 1976 </w:t>
      </w:r>
      <w:r>
        <w:rPr>
          <w:color w:val="53495F"/>
        </w:rPr>
        <w:t xml:space="preserve">Standard &amp; Poor's 500 </w:t>
      </w:r>
      <w:r>
        <w:t xml:space="preserve">-yhtiön osakkeiden osingot nousivat </w:t>
      </w:r>
      <w:r>
        <w:t xml:space="preserve">jyrkästi 10 prosenttia edellisvuoden paljon hitaamman nousun jälkeen. Syyskuussa </w:t>
      </w:r>
      <w:r>
        <w:rPr>
          <w:color w:val="000D2C"/>
        </w:rPr>
        <w:t xml:space="preserve">1976 </w:t>
      </w:r>
      <w:r>
        <w:rPr>
          <w:color w:val="61FC03"/>
        </w:rPr>
        <w:t xml:space="preserve">S&amp;P </w:t>
      </w:r>
      <w:r>
        <w:t xml:space="preserve">alkoi </w:t>
      </w:r>
      <w:r>
        <w:t xml:space="preserve">laskea, ja </w:t>
      </w:r>
      <w:r>
        <w:rPr>
          <w:color w:val="5D9608"/>
        </w:rPr>
        <w:t xml:space="preserve">vuonna 1977 </w:t>
      </w:r>
      <w:r>
        <w:rPr>
          <w:color w:val="61FC03"/>
        </w:rPr>
        <w:t xml:space="preserve">indeksi </w:t>
      </w:r>
      <w:r>
        <w:t xml:space="preserve">heikkeni 12 prosenttia - huolimatta osinkojen 15 prosentin kasvusta </w:t>
      </w:r>
      <w:r>
        <w:rPr>
          <w:color w:val="5D9608"/>
        </w:rPr>
        <w:t xml:space="preserve">samana vuonna</w:t>
      </w:r>
      <w:r>
        <w:t xml:space="preserve">. Tämä kuvio ei aina pidä paikkaansa, mutta viimeaikaiset voimakkaat osinkojen korotukset ovat saaneet jotkut markkinatarkkailijat huolestumaan. </w:t>
      </w:r>
      <w:r>
        <w:rPr>
          <w:color w:val="DE98FD"/>
        </w:rPr>
        <w:t xml:space="preserve">Standard &amp; Poor's Corp. -yhtiön mukaan </w:t>
      </w:r>
      <w:r>
        <w:rPr>
          <w:color w:val="53495F"/>
        </w:rPr>
        <w:t xml:space="preserve">S&amp;P 500:n </w:t>
      </w:r>
      <w:r>
        <w:t xml:space="preserve">yritysten maksut kasvoivat 10 prosenttia </w:t>
      </w:r>
      <w:r>
        <w:rPr>
          <w:color w:val="98A088"/>
        </w:rPr>
        <w:t xml:space="preserve">vuonna 1988, </w:t>
      </w:r>
      <w:r>
        <w:t xml:space="preserve">ja Wall Streetin pörssi arvioi </w:t>
      </w:r>
      <w:r>
        <w:t xml:space="preserve">kasvun olevan 9-14 prosenttia </w:t>
      </w:r>
      <w:r>
        <w:rPr>
          <w:color w:val="FB5514"/>
        </w:rPr>
        <w:t xml:space="preserve">vuonna 1989. </w:t>
      </w:r>
      <w:r>
        <w:t xml:space="preserve">Monet uskovat osinkojen kasvun </w:t>
      </w:r>
      <w:r>
        <w:t xml:space="preserve">hidastuvan ensi vuonna, </w:t>
      </w:r>
      <w:r>
        <w:t xml:space="preserve">vaikka vähemmistö näkee kaksinumeroisten voittojen jatkuvan. Toistaiseksi </w:t>
      </w:r>
      <w:r>
        <w:t xml:space="preserve">monet markkinatarkkailijat sanovat, että viimeaikaiset osinkotrendit ovat toinen varoitusmerkki: </w:t>
      </w:r>
      <w:r>
        <w:rPr>
          <w:color w:val="248AD0"/>
        </w:rPr>
        <w:t xml:space="preserve">vaikka </w:t>
      </w:r>
      <w:r>
        <w:rPr>
          <w:color w:val="5C5300"/>
        </w:rPr>
        <w:t xml:space="preserve">osingot </w:t>
      </w:r>
      <w:r>
        <w:rPr>
          <w:color w:val="248AD0"/>
        </w:rPr>
        <w:t xml:space="preserve">ovatkin nousseet mukavasti</w:t>
      </w:r>
      <w:r>
        <w:rPr>
          <w:color w:val="9F6551"/>
        </w:rPr>
        <w:t xml:space="preserve">, </w:t>
      </w:r>
      <w:r>
        <w:rPr>
          <w:color w:val="5C5300"/>
        </w:rPr>
        <w:t xml:space="preserve">osinkojen </w:t>
      </w:r>
      <w:r>
        <w:rPr>
          <w:color w:val="248AD0"/>
        </w:rPr>
        <w:t xml:space="preserve">kasvu </w:t>
      </w:r>
      <w:r>
        <w:rPr>
          <w:color w:val="9F6551"/>
        </w:rPr>
        <w:t xml:space="preserve">ei ole </w:t>
      </w:r>
      <w:r>
        <w:rPr>
          <w:color w:val="9F6551"/>
        </w:rPr>
        <w:t xml:space="preserve">pysynyt osakekurssien vielä voimakkaamman nousun tahdissa</w:t>
      </w:r>
      <w:r>
        <w:t xml:space="preserve">. </w:t>
      </w:r>
      <w:r>
        <w:rPr>
          <w:color w:val="9F6551"/>
        </w:rPr>
        <w:t xml:space="preserve">Tämän seurauksena </w:t>
      </w:r>
      <w:r>
        <w:t xml:space="preserve">markkinoiden osinkotuotto - osingot prosentteina hinnasta - on laskenut </w:t>
      </w:r>
      <w:r>
        <w:rPr>
          <w:color w:val="BCFEC6"/>
        </w:rPr>
        <w:t xml:space="preserve">tasolle, </w:t>
      </w:r>
      <w:r>
        <w:rPr>
          <w:color w:val="932C70"/>
        </w:rPr>
        <w:t xml:space="preserve">joka on </w:t>
      </w:r>
      <w:r>
        <w:rPr>
          <w:color w:val="BCFEC6"/>
        </w:rPr>
        <w:t xml:space="preserve">melko alhainen ja historiallisella tasolla katsottuna houkutteleva</w:t>
      </w:r>
      <w:r>
        <w:t xml:space="preserve">. </w:t>
      </w:r>
      <w:r>
        <w:t xml:space="preserve">Toisin sanoen tuoton lasku viittaa siihen, että </w:t>
      </w:r>
      <w:r>
        <w:rPr>
          <w:color w:val="2B1B04"/>
        </w:rPr>
        <w:t xml:space="preserve">osakkeiden </w:t>
      </w:r>
      <w:r>
        <w:t xml:space="preserve">hinta on noussut merkittävästi </w:t>
      </w:r>
      <w:r>
        <w:rPr>
          <w:color w:val="B5AFC4"/>
        </w:rPr>
        <w:t xml:space="preserve">suhteessa </w:t>
      </w:r>
      <w:r>
        <w:rPr>
          <w:color w:val="D4C67A"/>
        </w:rPr>
        <w:t xml:space="preserve">niiden </w:t>
      </w:r>
      <w:r>
        <w:rPr>
          <w:color w:val="B5AFC4"/>
        </w:rPr>
        <w:t xml:space="preserve">maksamiin </w:t>
      </w:r>
      <w:r>
        <w:rPr>
          <w:color w:val="B5AFC4"/>
        </w:rPr>
        <w:t xml:space="preserve">osinkoihin</w:t>
      </w:r>
      <w:r>
        <w:t xml:space="preserve">, väittävät </w:t>
      </w:r>
      <w:r>
        <w:rPr>
          <w:color w:val="C2A393"/>
        </w:rPr>
        <w:t xml:space="preserve">jotkut markkina-analyytikot</w:t>
      </w:r>
      <w:r>
        <w:t xml:space="preserve">. </w:t>
      </w:r>
      <w:r>
        <w:rPr>
          <w:color w:val="C2A393"/>
        </w:rPr>
        <w:t xml:space="preserve">Ne </w:t>
      </w:r>
      <w:r>
        <w:t xml:space="preserve">seuraavat tarkasti </w:t>
      </w:r>
      <w:r>
        <w:rPr>
          <w:color w:val="6A3A35"/>
        </w:rPr>
        <w:t xml:space="preserve">S&amp;P 500 -osakeindeksin </w:t>
      </w:r>
      <w:r>
        <w:rPr>
          <w:color w:val="0232FD"/>
        </w:rPr>
        <w:t xml:space="preserve">tuottoja</w:t>
      </w:r>
      <w:r>
        <w:t xml:space="preserve">. </w:t>
      </w:r>
      <w:r>
        <w:rPr>
          <w:color w:val="0232FD"/>
        </w:rPr>
        <w:t xml:space="preserve">Se </w:t>
      </w:r>
      <w:r>
        <w:t xml:space="preserve">on tällä hetkellä </w:t>
      </w:r>
      <w:r>
        <w:t xml:space="preserve">noin 3,3 prosenttia, kun se ennen markkinoiden viimeaikaista laskua oli 3,2 prosenttia. </w:t>
      </w:r>
      <w:r>
        <w:t xml:space="preserve">Joidenkin analyytikoiden mukaan </w:t>
      </w:r>
      <w:r>
        <w:t xml:space="preserve">sijoittajien pitäisi lähteä pakoon, </w:t>
      </w:r>
      <w:r>
        <w:t xml:space="preserve">jos markkinoiden jatkuva lasku laskee </w:t>
      </w:r>
      <w:r>
        <w:rPr>
          <w:color w:val="0232FD"/>
        </w:rPr>
        <w:t xml:space="preserve">tuoton </w:t>
      </w:r>
      <w:r>
        <w:rPr>
          <w:color w:val="BA6801"/>
        </w:rPr>
        <w:t xml:space="preserve">alle 3 prosentin. </w:t>
      </w:r>
      <w:r>
        <w:t xml:space="preserve">Pudotus </w:t>
      </w:r>
      <w:r>
        <w:rPr>
          <w:color w:val="BA6801"/>
        </w:rPr>
        <w:t xml:space="preserve">alle 3 prosentin rajan </w:t>
      </w:r>
      <w:r>
        <w:t xml:space="preserve">"on aina varoitusmerkki siitä, että osakkeet ovat yliarvostettuja", sanoo </w:t>
      </w:r>
      <w:r>
        <w:rPr>
          <w:color w:val="118B8A"/>
        </w:rPr>
        <w:t xml:space="preserve">T. Rowe Pricen </w:t>
      </w:r>
      <w:r>
        <w:rPr>
          <w:color w:val="F7F1DF"/>
        </w:rPr>
        <w:t xml:space="preserve">Boesel</w:t>
      </w:r>
      <w:r>
        <w:t xml:space="preserve">. Itse asiassa "markkinat laskevat aina. Se on aina ollut. Poikkeuksetta", sanoo </w:t>
      </w:r>
      <w:r>
        <w:rPr>
          <w:color w:val="168E5C"/>
        </w:rPr>
        <w:t xml:space="preserve">chicagolainen sijoitus- ja rahoitusneuvoja Gerald W. Perritt </w:t>
      </w:r>
      <w:r>
        <w:t xml:space="preserve">kuuden vuosikymmenen pörssitietojen tarkastelun perusteella. </w:t>
      </w:r>
      <w:r>
        <w:t xml:space="preserve">Edellisen kerran </w:t>
      </w:r>
      <w:r>
        <w:rPr>
          <w:color w:val="6A3A35"/>
        </w:rPr>
        <w:t xml:space="preserve">S&amp;P 500 -indeksin </w:t>
      </w:r>
      <w:r>
        <w:rPr>
          <w:color w:val="0232FD"/>
        </w:rPr>
        <w:t xml:space="preserve">tuotto </w:t>
      </w:r>
      <w:r>
        <w:t xml:space="preserve">laski </w:t>
      </w:r>
      <w:r>
        <w:t xml:space="preserve">alle 3 prosentin kesällä 1987. </w:t>
      </w:r>
      <w:r>
        <w:rPr>
          <w:color w:val="16C0D0"/>
        </w:rPr>
        <w:t xml:space="preserve">Osakkeenomistajat, </w:t>
      </w:r>
      <w:r>
        <w:rPr>
          <w:color w:val="C62100"/>
        </w:rPr>
        <w:t xml:space="preserve">jotka </w:t>
      </w:r>
      <w:r>
        <w:rPr>
          <w:color w:val="16C0D0"/>
        </w:rPr>
        <w:t xml:space="preserve">olivat ennakoivasti myyneet osakkeita, </w:t>
      </w:r>
      <w:r>
        <w:t xml:space="preserve">välttyivät </w:t>
      </w:r>
      <w:r>
        <w:rPr>
          <w:color w:val="014347"/>
        </w:rPr>
        <w:t xml:space="preserve">lokakuun katastrofilta</w:t>
      </w:r>
      <w:r>
        <w:t xml:space="preserve">. </w:t>
      </w:r>
      <w:r>
        <w:rPr>
          <w:color w:val="168E5C"/>
        </w:rPr>
        <w:t xml:space="preserve">Perrittin </w:t>
      </w:r>
      <w:r>
        <w:t xml:space="preserve">mukaan </w:t>
      </w:r>
      <w:r>
        <w:rPr>
          <w:color w:val="42083B"/>
        </w:rPr>
        <w:t xml:space="preserve">vain seitsemän kertaa aiemmin - </w:t>
      </w:r>
      <w:r>
        <w:rPr>
          <w:color w:val="82785D"/>
        </w:rPr>
        <w:t xml:space="preserve">vuosina 1929, 1933, 1961, 1965, 1968, 1971 ja 1972 - </w:t>
      </w:r>
      <w:r>
        <w:rPr>
          <w:color w:val="196956"/>
        </w:rPr>
        <w:t xml:space="preserve">S&amp;P 500:n </w:t>
      </w:r>
      <w:r>
        <w:rPr>
          <w:color w:val="B7DAD2"/>
        </w:rPr>
        <w:t xml:space="preserve">tuotto </w:t>
      </w:r>
      <w:r>
        <w:rPr>
          <w:color w:val="023087"/>
        </w:rPr>
        <w:t xml:space="preserve">on </w:t>
      </w:r>
      <w:r>
        <w:rPr>
          <w:color w:val="82785D"/>
        </w:rPr>
        <w:t xml:space="preserve">laskenut alle 3 prosentin vähintään kahtena peräkkäisenä kuukautena</w:t>
      </w:r>
      <w:r>
        <w:t xml:space="preserve">. </w:t>
      </w:r>
      <w:r>
        <w:t xml:space="preserve">Hän sanoo, että </w:t>
      </w:r>
      <w:r>
        <w:t xml:space="preserve">jokaisessa </w:t>
      </w:r>
      <w:r>
        <w:rPr>
          <w:color w:val="42083B"/>
        </w:rPr>
        <w:t xml:space="preserve">tapauksessa </w:t>
      </w:r>
      <w:r>
        <w:t xml:space="preserve">osakekurssit laskivat jyrkästi vuoden kuluessa. </w:t>
      </w:r>
      <w:r>
        <w:t xml:space="preserve">Joidenkin markkina-analyytikkojen mukaan </w:t>
      </w:r>
      <w:r>
        <w:rPr>
          <w:color w:val="8C41BB"/>
        </w:rPr>
        <w:t xml:space="preserve">nykyinen 3,3 prosentin luku ei kuitenkaan ole niin huolestuttava kuin </w:t>
      </w:r>
      <w:r>
        <w:rPr>
          <w:color w:val="ECEDFE"/>
        </w:rPr>
        <w:t xml:space="preserve">se </w:t>
      </w:r>
      <w:r>
        <w:rPr>
          <w:color w:val="8C41BB"/>
        </w:rPr>
        <w:t xml:space="preserve">on saattanut olla aikaisempina vuosina</w:t>
      </w:r>
      <w:r>
        <w:t xml:space="preserve">. </w:t>
      </w:r>
      <w:r>
        <w:t xml:space="preserve">"Se ei ole tällä hetkellä kovin merkittävä indikaattori, koska yritykset eivät käyttäydy perinteisellä tavalla", sanoo </w:t>
      </w:r>
      <w:r>
        <w:rPr>
          <w:color w:val="2B2D32"/>
        </w:rPr>
        <w:t xml:space="preserve">James H. Coxon, </w:t>
      </w:r>
      <w:r>
        <w:rPr>
          <w:color w:val="94C661"/>
        </w:rPr>
        <w:t xml:space="preserve">Philadelphiassa sijaitsevan Cigna Corp:n</w:t>
      </w:r>
      <w:r>
        <w:rPr>
          <w:color w:val="2B2D32"/>
        </w:rPr>
        <w:t xml:space="preserve"> osakesijoituksista vastaava johtaja</w:t>
      </w:r>
      <w:r>
        <w:t xml:space="preserve">. </w:t>
      </w:r>
      <w:r>
        <w:rPr>
          <w:color w:val="2B2D32"/>
        </w:rPr>
        <w:t xml:space="preserve">Coxonin </w:t>
      </w:r>
      <w:r>
        <w:t xml:space="preserve">mukaan </w:t>
      </w:r>
      <w:r>
        <w:rPr>
          <w:color w:val="F8907D"/>
        </w:rPr>
        <w:t xml:space="preserve">yritykset </w:t>
      </w:r>
      <w:r>
        <w:t xml:space="preserve">maksavat aiempaa pienemmän osuuden </w:t>
      </w:r>
      <w:r>
        <w:t xml:space="preserve">tuloistaan ja käteismaksuistaan </w:t>
      </w:r>
      <w:r>
        <w:t xml:space="preserve">osinkoina. </w:t>
      </w:r>
      <w:r>
        <w:t xml:space="preserve">Vaikka </w:t>
      </w:r>
      <w:r>
        <w:rPr>
          <w:color w:val="895E6B"/>
        </w:rPr>
        <w:t xml:space="preserve">osakkeiden hinnat </w:t>
      </w:r>
      <w:r>
        <w:t xml:space="preserve">saattavat vaikuttaa melko korkeilta osinkoihin verrattuna, ne eivät ole kohtuuttomia, kun otetaan huomioon liiketoiminnan vahvuus. </w:t>
      </w:r>
      <w:r>
        <w:rPr>
          <w:color w:val="788E95"/>
        </w:rPr>
        <w:t xml:space="preserve">Jotkin yritykset </w:t>
      </w:r>
      <w:r>
        <w:rPr>
          <w:color w:val="FB6AB8"/>
        </w:rPr>
        <w:t xml:space="preserve">ovat käyttäneet </w:t>
      </w:r>
      <w:r>
        <w:rPr>
          <w:color w:val="576094"/>
        </w:rPr>
        <w:t xml:space="preserve">käteisvaroja </w:t>
      </w:r>
      <w:r>
        <w:rPr>
          <w:color w:val="FB6AB8"/>
        </w:rPr>
        <w:t xml:space="preserve">osakkeidensa </w:t>
      </w:r>
      <w:r>
        <w:rPr>
          <w:color w:val="FB6AB8"/>
        </w:rPr>
        <w:t xml:space="preserve">takaisinostoon </w:t>
      </w:r>
      <w:r>
        <w:rPr>
          <w:color w:val="FB6AB8"/>
        </w:rPr>
        <w:t xml:space="preserve">osinkojen korottamisen sijaan</w:t>
      </w:r>
      <w:r>
        <w:t xml:space="preserve">, toteaa </w:t>
      </w:r>
      <w:r>
        <w:rPr>
          <w:color w:val="8489AE"/>
        </w:rPr>
        <w:t xml:space="preserve">Goldman, Sachs &amp; Co:n </w:t>
      </w:r>
      <w:r>
        <w:rPr>
          <w:color w:val="DB1474"/>
        </w:rPr>
        <w:t xml:space="preserve">sijoituspoliittisen komitean toinen puheenjohtaja Steven G. Einhorn</w:t>
      </w:r>
      <w:r>
        <w:t xml:space="preserve">. Hän laskee </w:t>
      </w:r>
      <w:r>
        <w:rPr>
          <w:color w:val="FB6AB8"/>
        </w:rPr>
        <w:t xml:space="preserve">tämän </w:t>
      </w:r>
      <w:r>
        <w:t xml:space="preserve">mukaan markkinatuoton, joten hänen </w:t>
      </w:r>
      <w:r>
        <w:rPr>
          <w:color w:val="860E04"/>
        </w:rPr>
        <w:t xml:space="preserve">oikaistu tuottonsa on noin 3,6 prosenttia</w:t>
      </w:r>
      <w:r>
        <w:t xml:space="preserve">. </w:t>
      </w:r>
      <w:r>
        <w:rPr>
          <w:color w:val="860E04"/>
        </w:rPr>
        <w:t xml:space="preserve">Se </w:t>
      </w:r>
      <w:r>
        <w:t xml:space="preserve">on vain hieman alle viimeisten noin 40 vuoden keskiarvon, hän sanoo. Mitä osinkojen kasvulle tapahtuu </w:t>
      </w:r>
      <w:r>
        <w:rPr>
          <w:color w:val="4F584E"/>
        </w:rPr>
        <w:t xml:space="preserve">ensi vuonna</w:t>
      </w:r>
      <w:r>
        <w:t xml:space="preserve">? Maalaisjärjen mukaan kasvuluvut ovat yksinumeroisia, mikä heijastaa talouden heikkoutta ja yritysten voittojen pienenemistä. Esimerkiksi </w:t>
      </w:r>
      <w:r>
        <w:rPr>
          <w:color w:val="FBC206"/>
        </w:rPr>
        <w:t xml:space="preserve">PaineWebber Inc. </w:t>
      </w:r>
      <w:r>
        <w:t xml:space="preserve">arvioi </w:t>
      </w:r>
      <w:r>
        <w:rPr>
          <w:color w:val="53495F"/>
        </w:rPr>
        <w:t xml:space="preserve">S&amp;P 500 -yritysten </w:t>
      </w:r>
      <w:r>
        <w:t xml:space="preserve">osinkojen kasvun olevan </w:t>
      </w:r>
      <w:r>
        <w:t xml:space="preserve">vajaat 5 prosenttia </w:t>
      </w:r>
      <w:r>
        <w:rPr>
          <w:color w:val="4F584E"/>
        </w:rPr>
        <w:t xml:space="preserve">vuonna 1990, </w:t>
      </w:r>
      <w:r>
        <w:t xml:space="preserve">kun se </w:t>
      </w:r>
      <w:r>
        <w:rPr>
          <w:color w:val="FB5514"/>
        </w:rPr>
        <w:t xml:space="preserve">tänä vuonna </w:t>
      </w:r>
      <w:r>
        <w:t xml:space="preserve">oli arviolta 11 prosenttia</w:t>
      </w:r>
      <w:r>
        <w:t xml:space="preserve">. </w:t>
      </w:r>
      <w:r>
        <w:rPr>
          <w:color w:val="6EAB9B"/>
        </w:rPr>
        <w:t xml:space="preserve">Muina vuosina, </w:t>
      </w:r>
      <w:r>
        <w:rPr>
          <w:color w:val="F2CDFE"/>
        </w:rPr>
        <w:t xml:space="preserve">jolloin </w:t>
      </w:r>
      <w:r>
        <w:rPr>
          <w:color w:val="6EAB9B"/>
        </w:rPr>
        <w:t xml:space="preserve">talouden hidastuminen on ollut vaatimatonta </w:t>
      </w:r>
      <w:r>
        <w:t xml:space="preserve">- eli </w:t>
      </w:r>
      <w:r>
        <w:rPr>
          <w:color w:val="645341"/>
        </w:rPr>
        <w:t xml:space="preserve">samoissa olosuhteissa, joita </w:t>
      </w:r>
      <w:r>
        <w:rPr>
          <w:color w:val="647A41"/>
        </w:rPr>
        <w:t xml:space="preserve">tämä yhtiö </w:t>
      </w:r>
      <w:r>
        <w:rPr>
          <w:color w:val="645341"/>
        </w:rPr>
        <w:t xml:space="preserve">odottaa </w:t>
      </w:r>
      <w:r>
        <w:rPr>
          <w:color w:val="496E76"/>
        </w:rPr>
        <w:t xml:space="preserve">vuonna 1990 </w:t>
      </w:r>
      <w:r>
        <w:t xml:space="preserve">- </w:t>
      </w:r>
      <w:r>
        <w:t xml:space="preserve">osinkojen muutos on </w:t>
      </w:r>
      <w:r>
        <w:rPr>
          <w:color w:val="FBC206"/>
        </w:rPr>
        <w:t xml:space="preserve">PaineWebberin </w:t>
      </w:r>
      <w:r>
        <w:t xml:space="preserve">analyytikon Thomas Doerflingerin mukaan </w:t>
      </w:r>
      <w:r>
        <w:t xml:space="preserve">vaihdellut 4 prosentin noususta 1 prosentin laskuun. Vähemmistön väite on, että </w:t>
      </w:r>
      <w:r>
        <w:rPr>
          <w:color w:val="E3F894"/>
        </w:rPr>
        <w:t xml:space="preserve">yhtiöillä on </w:t>
      </w:r>
      <w:r>
        <w:t xml:space="preserve">tässä vaiheessa taloudelliset edellytykset ilmoittaa merkittävästä osingonkorotuksesta, vaikka </w:t>
      </w:r>
      <w:r>
        <w:rPr>
          <w:color w:val="E3F894"/>
        </w:rPr>
        <w:t xml:space="preserve">niiden </w:t>
      </w:r>
      <w:r>
        <w:t xml:space="preserve">tulos heikkenisi. </w:t>
      </w:r>
      <w:r>
        <w:rPr>
          <w:color w:val="F9D7CD"/>
        </w:rPr>
        <w:t xml:space="preserve">Sekä </w:t>
      </w:r>
      <w:r>
        <w:rPr>
          <w:color w:val="A1A711"/>
        </w:rPr>
        <w:t xml:space="preserve">Cignan </w:t>
      </w:r>
      <w:r>
        <w:rPr>
          <w:color w:val="876128"/>
        </w:rPr>
        <w:t xml:space="preserve">Coxon </w:t>
      </w:r>
      <w:r>
        <w:rPr>
          <w:color w:val="F9D7CD"/>
        </w:rPr>
        <w:t xml:space="preserve">että </w:t>
      </w:r>
      <w:r>
        <w:rPr>
          <w:color w:val="FD0F31"/>
        </w:rPr>
        <w:t xml:space="preserve">Goldman Sachsin </w:t>
      </w:r>
      <w:r>
        <w:rPr>
          <w:color w:val="01FB92"/>
        </w:rPr>
        <w:t xml:space="preserve">Einhorn </w:t>
      </w:r>
      <w:r>
        <w:t xml:space="preserve">odottavat osingonkorotuksia 12 prosentin luokkaa</w:t>
      </w:r>
      <w:r>
        <w:t xml:space="preserve">. </w:t>
      </w:r>
      <w:r>
        <w:rPr>
          <w:color w:val="F9D7CD"/>
        </w:rPr>
        <w:t xml:space="preserve">Nämä osakekeinottelijat </w:t>
      </w:r>
      <w:r>
        <w:t xml:space="preserve">väittävät, että </w:t>
      </w:r>
      <w:r>
        <w:rPr>
          <w:color w:val="BE8485"/>
        </w:rPr>
        <w:t xml:space="preserve">yritykset ovat </w:t>
      </w:r>
      <w:r>
        <w:rPr>
          <w:color w:val="C660FB"/>
        </w:rPr>
        <w:t xml:space="preserve">epätavallisessa </w:t>
      </w:r>
      <w:r>
        <w:t xml:space="preserve">tilanteessa, jossa </w:t>
      </w:r>
      <w:r>
        <w:rPr>
          <w:color w:val="120104"/>
        </w:rPr>
        <w:t xml:space="preserve">niillä on </w:t>
      </w:r>
      <w:r>
        <w:rPr>
          <w:color w:val="C660FB"/>
        </w:rPr>
        <w:t xml:space="preserve">osinkojen maksamisen ja pääomamenojen tekemisen jälkeen huomattavia käteisylijäämiä</w:t>
      </w:r>
      <w:r>
        <w:t xml:space="preserve">. </w:t>
      </w:r>
      <w:r>
        <w:t xml:space="preserve">Yksi </w:t>
      </w:r>
      <w:r>
        <w:rPr>
          <w:color w:val="D48958"/>
        </w:rPr>
        <w:t xml:space="preserve">indikaattori</w:t>
      </w:r>
      <w:r>
        <w:rPr>
          <w:color w:val="05AEE8"/>
        </w:rPr>
        <w:t xml:space="preserve">, </w:t>
      </w:r>
      <w:r>
        <w:rPr>
          <w:color w:val="D48958"/>
        </w:rPr>
        <w:t xml:space="preserve">jota sijoittajien kannattaa seurata, </w:t>
      </w:r>
      <w:r>
        <w:t xml:space="preserve">on </w:t>
      </w:r>
      <w:r>
        <w:rPr>
          <w:color w:val="9F98F8"/>
        </w:rPr>
        <w:t xml:space="preserve">Standard &amp; Poor'sin kuukaus</w:t>
      </w:r>
      <w:r>
        <w:rPr>
          <w:color w:val="C3C1BE"/>
        </w:rPr>
        <w:t xml:space="preserve">iraportti </w:t>
      </w:r>
      <w:r>
        <w:rPr>
          <w:color w:val="1167D9"/>
        </w:rPr>
        <w:t xml:space="preserve">osinkojaan </w:t>
      </w:r>
      <w:r>
        <w:rPr>
          <w:color w:val="1167D9"/>
        </w:rPr>
        <w:t xml:space="preserve">tarkistaneiden </w:t>
      </w:r>
      <w:r>
        <w:rPr>
          <w:color w:val="1167D9"/>
        </w:rPr>
        <w:t xml:space="preserve">pörssiyhtiöiden </w:t>
      </w:r>
      <w:r>
        <w:rPr>
          <w:color w:val="C3C1BE"/>
        </w:rPr>
        <w:t xml:space="preserve">määrästä</w:t>
      </w:r>
      <w:r>
        <w:t xml:space="preserve">. </w:t>
      </w:r>
      <w:r>
        <w:rPr>
          <w:color w:val="DE98FD"/>
        </w:rPr>
        <w:t xml:space="preserve">S&amp;P:n </w:t>
      </w:r>
      <w:r>
        <w:t xml:space="preserve">keskiviikkona julkaiseman </w:t>
      </w:r>
      <w:r>
        <w:rPr>
          <w:color w:val="DE98FD"/>
        </w:rPr>
        <w:t xml:space="preserve">S&amp;P:n mukaan </w:t>
      </w:r>
      <w:r>
        <w:rPr>
          <w:color w:val="B7D802"/>
        </w:rPr>
        <w:t xml:space="preserve">139 yhtiötä nosti osinkoja lokakuussa</w:t>
      </w:r>
      <w:r>
        <w:t xml:space="preserve">, mikä on </w:t>
      </w:r>
      <w:r>
        <w:rPr>
          <w:color w:val="B7D802"/>
        </w:rPr>
        <w:t xml:space="preserve">lähes </w:t>
      </w:r>
      <w:r>
        <w:t xml:space="preserve">sama määrä kuin </w:t>
      </w:r>
      <w:r>
        <w:rPr>
          <w:color w:val="98A088"/>
        </w:rPr>
        <w:t xml:space="preserve">edellisvuoden </w:t>
      </w:r>
      <w:r>
        <w:t xml:space="preserve">138 yhtiötä</w:t>
      </w:r>
      <w:r>
        <w:t xml:space="preserve">. </w:t>
      </w:r>
      <w:r>
        <w:t xml:space="preserve">Tämä suuntaus on jatkunut </w:t>
      </w:r>
      <w:r>
        <w:rPr>
          <w:color w:val="826392"/>
        </w:rPr>
        <w:t xml:space="preserve">jo neljä kuukautta peräkkäin, ja </w:t>
      </w:r>
      <w:r>
        <w:rPr>
          <w:color w:val="826392"/>
        </w:rPr>
        <w:t xml:space="preserve">korotusten määrä on pysynyt </w:t>
      </w:r>
      <w:r>
        <w:rPr>
          <w:color w:val="B29869"/>
        </w:rPr>
        <w:t xml:space="preserve">viime </w:t>
      </w:r>
      <w:r>
        <w:rPr>
          <w:color w:val="826392"/>
        </w:rPr>
        <w:t xml:space="preserve">vuoden tasolla</w:t>
      </w:r>
      <w:r>
        <w:t xml:space="preserve">. </w:t>
      </w:r>
      <w:r>
        <w:t xml:space="preserve">Vaikka </w:t>
      </w:r>
      <w:r>
        <w:rPr>
          <w:color w:val="9F98F8"/>
        </w:rPr>
        <w:t xml:space="preserve">S&amp;P:n </w:t>
      </w:r>
      <w:r>
        <w:rPr>
          <w:color w:val="C3C1BE"/>
        </w:rPr>
        <w:t xml:space="preserve">raportti </w:t>
      </w:r>
      <w:r>
        <w:t xml:space="preserve">ei mittaa osinkomuutosten suuruutta, osinkojen korotusten määrän väheneminen entisestään voisi olla merkki osinkojen kasvun hidastumisesta </w:t>
      </w:r>
      <w:r>
        <w:rPr>
          <w:color w:val="4F584E"/>
        </w:rPr>
        <w:t xml:space="preserve">ensi vuonna</w:t>
      </w:r>
      <w:r>
        <w:t xml:space="preserve">. Joka tapauksessa </w:t>
      </w:r>
      <w:r>
        <w:t xml:space="preserve">mielipiteet siitä, millainen noususuhdanne osakemarkkinoilla olisi, vaikka osinkojen kasvu jatkuisi kaksinumeroisella tasolla, vaihtelevat. </w:t>
      </w:r>
      <w:r>
        <w:rPr>
          <w:color w:val="8489AE"/>
        </w:rPr>
        <w:t xml:space="preserve">Goldman Sachsin </w:t>
      </w:r>
      <w:r>
        <w:rPr>
          <w:color w:val="DB1474"/>
        </w:rPr>
        <w:t xml:space="preserve">Einhorn </w:t>
      </w:r>
      <w:r>
        <w:t xml:space="preserve">arvioi, että </w:t>
      </w:r>
      <w:r>
        <w:rPr>
          <w:color w:val="1D0051"/>
        </w:rPr>
        <w:t xml:space="preserve">osakemarkkinat tuottavat 12-15 prosentin kokonaistuottoa arvonnousun ja osinkojen perusteella seuraavien 12 kuukauden aikana - verrattuna noin 7-8 prosentin "käteistuottoon", jos osinkojen kasvu on heikkoa</w:t>
      </w:r>
      <w:r>
        <w:t xml:space="preserve">. </w:t>
      </w:r>
      <w:r>
        <w:rPr>
          <w:color w:val="118B8A"/>
        </w:rPr>
        <w:t xml:space="preserve">T. Rowe Pricen </w:t>
      </w:r>
      <w:r>
        <w:rPr>
          <w:color w:val="F7F1DF"/>
        </w:rPr>
        <w:t xml:space="preserve">Boesel, </w:t>
      </w:r>
      <w:r>
        <w:rPr>
          <w:color w:val="8BE7FC"/>
        </w:rPr>
        <w:t xml:space="preserve">joka </w:t>
      </w:r>
      <w:r>
        <w:rPr>
          <w:color w:val="F7F1DF"/>
        </w:rPr>
        <w:t xml:space="preserve">odottaa myös 12 prosentin osinkojen kasvua </w:t>
      </w:r>
      <w:r>
        <w:rPr>
          <w:color w:val="76E0C1"/>
        </w:rPr>
        <w:t xml:space="preserve">ensi vuonna, </w:t>
      </w:r>
      <w:r>
        <w:t xml:space="preserve">ei kuitenkaan usko, että </w:t>
      </w:r>
      <w:r>
        <w:rPr>
          <w:color w:val="1D0051"/>
        </w:rPr>
        <w:t xml:space="preserve">tämä </w:t>
      </w:r>
      <w:r>
        <w:t xml:space="preserve">auttaa kokonaismarkkinoita merkittävästi. "</w:t>
      </w:r>
      <w:r>
        <w:rPr>
          <w:color w:val="BACFA7"/>
        </w:rPr>
        <w:t xml:space="preserve">Osinkojen kasvu </w:t>
      </w:r>
      <w:r>
        <w:t xml:space="preserve">tukee markkinanäkymiä, mutta en usko, että se </w:t>
      </w:r>
      <w:r>
        <w:rPr>
          <w:color w:val="BACFA7"/>
        </w:rPr>
        <w:t xml:space="preserve">on </w:t>
      </w:r>
      <w:r>
        <w:t xml:space="preserve">merkittävä tekijä", hän sanoo. Kun talouskasvu on hidasta ja yritysten tulokset pysyvät ennallaan </w:t>
      </w:r>
      <w:r>
        <w:rPr>
          <w:color w:val="4F584E"/>
        </w:rPr>
        <w:t xml:space="preserve">ensi vuonna</w:t>
      </w:r>
      <w:r>
        <w:t xml:space="preserve">, "en odottaisi markkinoiden näkevän kasvua nykyistä korkeammalla tasolla".</w:t>
      </w:r>
    </w:p>
    <w:p>
      <w:r>
        <w:rPr>
          <w:b/>
        </w:rPr>
        <w:t xml:space="preserve">Asiakirjan numero 90</w:t>
      </w:r>
    </w:p>
    <w:p>
      <w:r>
        <w:rPr>
          <w:b/>
        </w:rPr>
        <w:t xml:space="preserve">Asiakirjan tunniste: wsj0091-001</w:t>
      </w:r>
    </w:p>
    <w:p>
      <w:r>
        <w:t xml:space="preserve">Lokakuun 13. päivän artikkelissanne sivulla yksi </w:t>
      </w:r>
      <w:r>
        <w:rPr>
          <w:color w:val="310106"/>
        </w:rPr>
        <w:t xml:space="preserve">Western Unionin </w:t>
      </w:r>
      <w:r>
        <w:t xml:space="preserve">toistuvista vaikeuksista </w:t>
      </w:r>
      <w:r>
        <w:t xml:space="preserve">todetaan</w:t>
      </w:r>
      <w:r>
        <w:rPr>
          <w:color w:val="04640D"/>
        </w:rPr>
        <w:t xml:space="preserve">, että </w:t>
      </w:r>
      <w:r>
        <w:rPr>
          <w:color w:val="FEFB0A"/>
        </w:rPr>
        <w:t xml:space="preserve">Western Union </w:t>
      </w:r>
      <w:r>
        <w:rPr>
          <w:color w:val="04640D"/>
        </w:rPr>
        <w:t xml:space="preserve">menetti mahdollisuutensa osallistua puhelinmarkkinoille, kun se hylkäsi </w:t>
      </w:r>
      <w:r>
        <w:rPr>
          <w:color w:val="FB5514"/>
        </w:rPr>
        <w:t xml:space="preserve">Alexander Graham Bellin </w:t>
      </w:r>
      <w:r>
        <w:rPr>
          <w:color w:val="04640D"/>
        </w:rPr>
        <w:t xml:space="preserve">tarjouksen keksinnöstä, koska se </w:t>
      </w:r>
      <w:r>
        <w:rPr>
          <w:color w:val="04640D"/>
        </w:rPr>
        <w:t xml:space="preserve">uskoi, ettei puheviestintä koskaan korvaisi lennätintä</w:t>
      </w:r>
      <w:r>
        <w:t xml:space="preserve">. </w:t>
      </w:r>
      <w:r>
        <w:t xml:space="preserve">Näin ei kuitenkaan ollut. </w:t>
      </w:r>
      <w:r>
        <w:rPr>
          <w:color w:val="E115C0"/>
        </w:rPr>
        <w:t xml:space="preserve">Bellin </w:t>
      </w:r>
      <w:r>
        <w:rPr>
          <w:color w:val="00587F"/>
        </w:rPr>
        <w:t xml:space="preserve">appiukko, varakas ja vaikutusvaltainen Gardner G. Hubbard </w:t>
      </w:r>
      <w:r>
        <w:t xml:space="preserve">hankki varat </w:t>
      </w:r>
      <w:r>
        <w:rPr>
          <w:color w:val="0BC582"/>
        </w:rPr>
        <w:t xml:space="preserve">American Bell Telephone Co. -yhtiön </w:t>
      </w:r>
      <w:r>
        <w:t xml:space="preserve">perustamiseen </w:t>
      </w:r>
      <w:r>
        <w:t xml:space="preserve">Bostoniin</w:t>
      </w:r>
      <w:r>
        <w:rPr>
          <w:color w:val="FEB8C8"/>
        </w:rPr>
        <w:t xml:space="preserve">, ja </w:t>
      </w:r>
      <w:r>
        <w:rPr>
          <w:color w:val="9E8317"/>
        </w:rPr>
        <w:t xml:space="preserve">sillä oli jopa </w:t>
      </w:r>
      <w:r>
        <w:rPr>
          <w:color w:val="9E8317"/>
        </w:rPr>
        <w:t xml:space="preserve">sivuliike New Yorkissa nimeltä Telephone Co. of New York</w:t>
      </w:r>
      <w:r>
        <w:t xml:space="preserve">. </w:t>
      </w:r>
      <w:r>
        <w:rPr>
          <w:color w:val="01190F"/>
        </w:rPr>
        <w:t xml:space="preserve">Tähän suuntaan </w:t>
      </w:r>
      <w:r>
        <w:rPr>
          <w:color w:val="847D81"/>
        </w:rPr>
        <w:t xml:space="preserve">Bellin </w:t>
      </w:r>
      <w:r>
        <w:t xml:space="preserve">patentit </w:t>
      </w:r>
      <w:r>
        <w:t xml:space="preserve">olivat menossa. </w:t>
      </w:r>
      <w:r>
        <w:rPr>
          <w:color w:val="310106"/>
        </w:rPr>
        <w:t xml:space="preserve">Western Union </w:t>
      </w:r>
      <w:r>
        <w:t xml:space="preserve">halusi todella päästä puhelinmarkkinoille. Se sai </w:t>
      </w:r>
      <w:r>
        <w:rPr>
          <w:color w:val="58018B"/>
        </w:rPr>
        <w:t xml:space="preserve">Edisonin </w:t>
      </w:r>
      <w:r>
        <w:rPr>
          <w:color w:val="B70639"/>
        </w:rPr>
        <w:t xml:space="preserve">mikrofonipatentin </w:t>
      </w:r>
      <w:r>
        <w:t xml:space="preserve">ja haastoi välittömästi </w:t>
      </w:r>
      <w:r>
        <w:rPr>
          <w:color w:val="01190F"/>
        </w:rPr>
        <w:t xml:space="preserve">Bell Co:n </w:t>
      </w:r>
      <w:r>
        <w:t xml:space="preserve">oikeuteen </w:t>
      </w:r>
      <w:r>
        <w:t xml:space="preserve">väittäen, että </w:t>
      </w:r>
      <w:r>
        <w:rPr>
          <w:color w:val="118B8A"/>
        </w:rPr>
        <w:t xml:space="preserve">isoisäni Emil Berlinerin </w:t>
      </w:r>
      <w:r>
        <w:rPr>
          <w:color w:val="703B01"/>
        </w:rPr>
        <w:t xml:space="preserve">keksimä mikrofoni, </w:t>
      </w:r>
      <w:r>
        <w:rPr>
          <w:color w:val="4AFEFA"/>
        </w:rPr>
        <w:t xml:space="preserve">joka </w:t>
      </w:r>
      <w:r>
        <w:rPr>
          <w:color w:val="703B01"/>
        </w:rPr>
        <w:t xml:space="preserve">myytiin </w:t>
      </w:r>
      <w:r>
        <w:rPr>
          <w:color w:val="FCB164"/>
        </w:rPr>
        <w:t xml:space="preserve">Bellille </w:t>
      </w:r>
      <w:r>
        <w:rPr>
          <w:color w:val="703B01"/>
        </w:rPr>
        <w:t xml:space="preserve">ruhtinaallisella 50 000 dollarin summalla</w:t>
      </w:r>
      <w:r>
        <w:t xml:space="preserve">, rikkoi </w:t>
      </w:r>
      <w:r>
        <w:rPr>
          <w:color w:val="58018B"/>
        </w:rPr>
        <w:t xml:space="preserve">Edisonin </w:t>
      </w:r>
      <w:r>
        <w:rPr>
          <w:color w:val="B70639"/>
        </w:rPr>
        <w:t xml:space="preserve">patenttia, joka kuului </w:t>
      </w:r>
      <w:r>
        <w:rPr>
          <w:color w:val="796EE6"/>
        </w:rPr>
        <w:t xml:space="preserve">Western Unionille</w:t>
      </w:r>
      <w:r>
        <w:t xml:space="preserve">. </w:t>
      </w:r>
      <w:r>
        <w:rPr>
          <w:color w:val="000D2C"/>
        </w:rPr>
        <w:t xml:space="preserve">Kun </w:t>
      </w:r>
      <w:r>
        <w:rPr>
          <w:color w:val="53495F"/>
        </w:rPr>
        <w:t xml:space="preserve">Bell </w:t>
      </w:r>
      <w:r>
        <w:rPr>
          <w:color w:val="000D2C"/>
        </w:rPr>
        <w:t xml:space="preserve">sai selville, että </w:t>
      </w:r>
      <w:r>
        <w:rPr>
          <w:color w:val="F95475"/>
        </w:rPr>
        <w:t xml:space="preserve">Berliner oli </w:t>
      </w:r>
      <w:r>
        <w:rPr>
          <w:color w:val="000D2C"/>
        </w:rPr>
        <w:t xml:space="preserve">rekisteröinyt </w:t>
      </w:r>
      <w:r>
        <w:rPr>
          <w:color w:val="61FC03"/>
        </w:rPr>
        <w:t xml:space="preserve">patenttia </w:t>
      </w:r>
      <w:r>
        <w:rPr>
          <w:color w:val="000D2C"/>
        </w:rPr>
        <w:t xml:space="preserve">koskevan vastalauseensa </w:t>
      </w:r>
      <w:r>
        <w:rPr>
          <w:color w:val="000D2C"/>
        </w:rPr>
        <w:t xml:space="preserve">10 päivää ennen kuin </w:t>
      </w:r>
      <w:r>
        <w:rPr>
          <w:color w:val="5D9608"/>
        </w:rPr>
        <w:t xml:space="preserve">Edisonin hakemus </w:t>
      </w:r>
      <w:r>
        <w:rPr>
          <w:color w:val="000D2C"/>
        </w:rPr>
        <w:t xml:space="preserve">hyväksyttiin</w:t>
      </w:r>
      <w:r>
        <w:rPr>
          <w:color w:val="000D2C"/>
        </w:rPr>
        <w:t xml:space="preserve">, </w:t>
      </w:r>
      <w:r>
        <w:rPr>
          <w:color w:val="DE98FD"/>
        </w:rPr>
        <w:t xml:space="preserve">Western Union </w:t>
      </w:r>
      <w:r>
        <w:rPr>
          <w:color w:val="000D2C"/>
        </w:rPr>
        <w:t xml:space="preserve">luopui kanteesta ja suostui olemaan tulematta puhelinmarkkinoille </w:t>
      </w:r>
      <w:r>
        <w:t xml:space="preserve">- </w:t>
      </w:r>
      <w:r>
        <w:rPr>
          <w:color w:val="000D2C"/>
        </w:rPr>
        <w:t xml:space="preserve">mikä on </w:t>
      </w:r>
      <w:r>
        <w:rPr>
          <w:color w:val="310106"/>
        </w:rPr>
        <w:t xml:space="preserve">yhtiön</w:t>
      </w:r>
      <w:r>
        <w:t xml:space="preserve"> nykyisen ahdingon perusta</w:t>
      </w:r>
      <w:r>
        <w:t xml:space="preserve">. </w:t>
      </w:r>
      <w:r>
        <w:rPr>
          <w:color w:val="98A088"/>
        </w:rPr>
        <w:t xml:space="preserve">Oliver Berliner, Beverly Hills, Kalifornia</w:t>
      </w:r>
      <w:r>
        <w:t xml:space="preserve">.</w:t>
      </w:r>
    </w:p>
    <w:p>
      <w:r>
        <w:rPr>
          <w:b/>
        </w:rPr>
        <w:t xml:space="preserve">Asiakirjan numero 91</w:t>
      </w:r>
    </w:p>
    <w:p>
      <w:r>
        <w:rPr>
          <w:b/>
        </w:rPr>
        <w:t xml:space="preserve">Asiakirjan tunniste: wsj0092-001</w:t>
      </w:r>
    </w:p>
    <w:p>
      <w:r>
        <w:rPr>
          <w:color w:val="310106"/>
        </w:rPr>
        <w:t xml:space="preserve">Vaikeuksissa oleva NBI Inc. </w:t>
      </w:r>
      <w:r>
        <w:t xml:space="preserve">ilmoitti irtisanoneensa yli puolet </w:t>
      </w:r>
      <w:r>
        <w:t xml:space="preserve">työntekijöistään ja lopettavansa </w:t>
      </w:r>
      <w:r>
        <w:t xml:space="preserve">laitteistoliiketoimintansa keskittyäkseen ohjelmistoihin ja palveluihin. </w:t>
      </w:r>
      <w:r>
        <w:rPr>
          <w:color w:val="310106"/>
        </w:rPr>
        <w:t xml:space="preserve">Kutistuva yritys, </w:t>
      </w:r>
      <w:r>
        <w:rPr>
          <w:color w:val="04640D"/>
        </w:rPr>
        <w:t xml:space="preserve">joka </w:t>
      </w:r>
      <w:r>
        <w:rPr>
          <w:color w:val="310106"/>
        </w:rPr>
        <w:t xml:space="preserve">on raportoinut tappiota </w:t>
      </w:r>
      <w:r>
        <w:rPr>
          <w:color w:val="FEFB0A"/>
        </w:rPr>
        <w:t xml:space="preserve">16 </w:t>
      </w:r>
      <w:r>
        <w:rPr>
          <w:color w:val="FEFB0A"/>
        </w:rPr>
        <w:t xml:space="preserve">peräkkäisenä vuosineljänneksenä</w:t>
      </w:r>
      <w:r>
        <w:t xml:space="preserve">, ilmoitti, että se ei enää valmista verkkotietokonejärjestelmiä ja vähentää merkittävästi </w:t>
      </w:r>
      <w:r>
        <w:t xml:space="preserve">suoramyyntihenkilöstöään. </w:t>
      </w:r>
      <w:r>
        <w:rPr>
          <w:color w:val="310106"/>
        </w:rPr>
        <w:t xml:space="preserve">NBI </w:t>
      </w:r>
      <w:r>
        <w:t xml:space="preserve">ilmoitti, että se vähentää yhteensä 266 työpaikkaa </w:t>
      </w:r>
      <w:r>
        <w:t xml:space="preserve">Boulderin pääkonttorista, 176 kenttämyyntipaikkaa ja 50 työpaikkaa </w:t>
      </w:r>
      <w:r>
        <w:t xml:space="preserve">Kanadan ja Ison-Britannian tytäryhtiöiden </w:t>
      </w:r>
      <w:r>
        <w:t xml:space="preserve">pääkonttoreista. </w:t>
      </w:r>
      <w:r>
        <w:rPr>
          <w:color w:val="310106"/>
        </w:rPr>
        <w:t xml:space="preserve">Yhtiön </w:t>
      </w:r>
      <w:r>
        <w:t xml:space="preserve">henkilöstömäärä </w:t>
      </w:r>
      <w:r>
        <w:t xml:space="preserve">vähenee noin 400:aan. </w:t>
      </w:r>
      <w:r>
        <w:rPr>
          <w:color w:val="E115C0"/>
        </w:rPr>
        <w:t xml:space="preserve">Stephen G. Toimitusjohtaja </w:t>
      </w:r>
      <w:r>
        <w:rPr>
          <w:color w:val="E115C0"/>
        </w:rPr>
        <w:t xml:space="preserve">Jerrittsin </w:t>
      </w:r>
      <w:r>
        <w:t xml:space="preserve">mukaan </w:t>
      </w:r>
      <w:r>
        <w:rPr>
          <w:color w:val="00587F"/>
        </w:rPr>
        <w:t xml:space="preserve">asiakkaat </w:t>
      </w:r>
      <w:r>
        <w:t xml:space="preserve">ovat olleet haluttomia panostamaan </w:t>
      </w:r>
      <w:r>
        <w:rPr>
          <w:color w:val="310106"/>
        </w:rPr>
        <w:t xml:space="preserve">NBI:n </w:t>
      </w:r>
      <w:r>
        <w:t xml:space="preserve">kalliisiin laitteistokalusteisiin </w:t>
      </w:r>
      <w:r>
        <w:rPr>
          <w:color w:val="310106"/>
        </w:rPr>
        <w:t xml:space="preserve">sen </w:t>
      </w:r>
      <w:r>
        <w:t xml:space="preserve">rahoitusvaikeuksien </w:t>
      </w:r>
      <w:r>
        <w:t xml:space="preserve">vuoksi. </w:t>
      </w:r>
      <w:r>
        <w:t xml:space="preserve">Lisäksi hän sanoi, että </w:t>
      </w:r>
      <w:r>
        <w:rPr>
          <w:color w:val="310106"/>
        </w:rPr>
        <w:t xml:space="preserve">yrityksellä </w:t>
      </w:r>
      <w:r>
        <w:t xml:space="preserve">ei ole riittävästi pääomaa liiketoiminnan rakentamiseen seuraavan vuoden tai kahden aikana. "</w:t>
      </w:r>
      <w:r>
        <w:rPr>
          <w:color w:val="310106"/>
        </w:rPr>
        <w:t xml:space="preserve">Olemme</w:t>
      </w:r>
      <w:r>
        <w:t xml:space="preserve"> käyttäneet </w:t>
      </w:r>
      <w:r>
        <w:t xml:space="preserve">taloudelliset resurssimme </w:t>
      </w:r>
      <w:r>
        <w:t xml:space="preserve">täysin loppuun", </w:t>
      </w:r>
      <w:r>
        <w:rPr>
          <w:color w:val="E115C0"/>
        </w:rPr>
        <w:t xml:space="preserve">Jerritts </w:t>
      </w:r>
      <w:r>
        <w:t xml:space="preserve">sanoi</w:t>
      </w:r>
      <w:r>
        <w:t xml:space="preserve">. "Meidän oli tehtävä jotain rakenteellisesti ja radikaalisti erilaista." Tämän seurauksena </w:t>
      </w:r>
      <w:r>
        <w:rPr>
          <w:color w:val="FEB8C8"/>
        </w:rPr>
        <w:t xml:space="preserve">NBI </w:t>
      </w:r>
      <w:r>
        <w:rPr>
          <w:color w:val="0BC582"/>
        </w:rPr>
        <w:t xml:space="preserve">keskittyy </w:t>
      </w:r>
      <w:r>
        <w:rPr>
          <w:color w:val="0BC582"/>
        </w:rPr>
        <w:t xml:space="preserve">hänen mukaansa </w:t>
      </w:r>
      <w:r>
        <w:rPr>
          <w:color w:val="0BC582"/>
        </w:rPr>
        <w:t xml:space="preserve">jo asennettujen järjestelmiensä </w:t>
      </w:r>
      <w:r>
        <w:rPr>
          <w:color w:val="0BC582"/>
        </w:rPr>
        <w:t xml:space="preserve">huoltoon</w:t>
      </w:r>
      <w:r>
        <w:rPr>
          <w:color w:val="0BC582"/>
        </w:rPr>
        <w:t xml:space="preserve">, yrittää tarjota huoltopalveluja muille valmistajille ja laajentaa ohjelmistoliiketoimintaansa käyttämällä </w:t>
      </w:r>
      <w:r>
        <w:rPr>
          <w:color w:val="9E8317"/>
        </w:rPr>
        <w:t xml:space="preserve">joitakin </w:t>
      </w:r>
      <w:r>
        <w:rPr>
          <w:color w:val="9E8317"/>
        </w:rPr>
        <w:t xml:space="preserve">laitteistojaan </w:t>
      </w:r>
      <w:r>
        <w:rPr>
          <w:color w:val="9E8317"/>
        </w:rPr>
        <w:t xml:space="preserve">varten kehittämiään </w:t>
      </w:r>
      <w:r>
        <w:rPr>
          <w:color w:val="9E8317"/>
        </w:rPr>
        <w:t xml:space="preserve">sovelluksia</w:t>
      </w:r>
      <w:r>
        <w:t xml:space="preserve">. Tällä hetkellä </w:t>
      </w:r>
      <w:r>
        <w:rPr>
          <w:color w:val="310106"/>
        </w:rPr>
        <w:t xml:space="preserve">yritys </w:t>
      </w:r>
      <w:r>
        <w:t xml:space="preserve">tarjoaa </w:t>
      </w:r>
      <w:r>
        <w:t xml:space="preserve">henkilökohtaisille tietokoneille tarkoitettua tekstinkäsittelypakettia nimeltä Legend. </w:t>
      </w:r>
      <w:r>
        <w:rPr>
          <w:color w:val="310106"/>
        </w:rPr>
        <w:t xml:space="preserve">Yhtiö</w:t>
      </w:r>
      <w:r>
        <w:rPr>
          <w:color w:val="04640D"/>
        </w:rPr>
        <w:t xml:space="preserve">, joka </w:t>
      </w:r>
      <w:r>
        <w:rPr>
          <w:color w:val="310106"/>
        </w:rPr>
        <w:t xml:space="preserve">ilmoitti äskettäin, että </w:t>
      </w:r>
      <w:r>
        <w:rPr>
          <w:color w:val="310106"/>
        </w:rPr>
        <w:t xml:space="preserve">sillä ei ole riittävästi tuloja ja pääomaa osinkojen maksamiseen vaihtokelpoisten etuoikeutettujen A-luokan osakkeidensa osalta</w:t>
      </w:r>
      <w:r>
        <w:t xml:space="preserve">, vahvisti </w:t>
      </w:r>
      <w:r>
        <w:t xml:space="preserve">palkanneensa </w:t>
      </w:r>
      <w:r>
        <w:rPr>
          <w:color w:val="58018B"/>
        </w:rPr>
        <w:t xml:space="preserve">investointipankkiirin auttamaan </w:t>
      </w:r>
      <w:r>
        <w:rPr>
          <w:color w:val="310106"/>
        </w:rPr>
        <w:t xml:space="preserve">sen </w:t>
      </w:r>
      <w:r>
        <w:t xml:space="preserve">käteisvarojen hankkimisessa. New Yorkin pörssin eilisessä kaupankäynnissä </w:t>
      </w:r>
      <w:r>
        <w:rPr>
          <w:color w:val="310106"/>
        </w:rPr>
        <w:t xml:space="preserve">NBI </w:t>
      </w:r>
      <w:r>
        <w:t xml:space="preserve">päätyi </w:t>
      </w:r>
      <w:r>
        <w:t xml:space="preserve">93 senttiin osakkeelta eli 31 sentin nousuun.</w:t>
      </w:r>
    </w:p>
    <w:p>
      <w:r>
        <w:rPr>
          <w:b/>
        </w:rPr>
        <w:t xml:space="preserve">Asiakirjan numero 92</w:t>
      </w:r>
    </w:p>
    <w:p>
      <w:r>
        <w:rPr>
          <w:b/>
        </w:rPr>
        <w:t xml:space="preserve">Asiakirjan tunniste: wsj0093-001</w:t>
      </w:r>
    </w:p>
    <w:p>
      <w:r>
        <w:rPr>
          <w:color w:val="310106"/>
        </w:rPr>
        <w:t xml:space="preserve">Richard Nixonin </w:t>
      </w:r>
      <w:r>
        <w:t xml:space="preserve">ensimmäinen </w:t>
      </w:r>
      <w:r>
        <w:rPr>
          <w:color w:val="FEFB0A"/>
        </w:rPr>
        <w:t xml:space="preserve">Kiinan-vierailu vuonna 1972 </w:t>
      </w:r>
      <w:r>
        <w:rPr>
          <w:color w:val="FB5514"/>
        </w:rPr>
        <w:t xml:space="preserve">käynnisti </w:t>
      </w:r>
      <w:r>
        <w:rPr>
          <w:color w:val="E115C0"/>
        </w:rPr>
        <w:t xml:space="preserve">Pekingin </w:t>
      </w:r>
      <w:r>
        <w:rPr>
          <w:color w:val="00587F"/>
        </w:rPr>
        <w:t xml:space="preserve">ja </w:t>
      </w:r>
      <w:r>
        <w:rPr>
          <w:color w:val="0BC582"/>
        </w:rPr>
        <w:t xml:space="preserve">Washingtonin </w:t>
      </w:r>
      <w:r>
        <w:rPr>
          <w:color w:val="FEFB0A"/>
        </w:rPr>
        <w:t xml:space="preserve">historiallisesti merkittävän lähentymisen</w:t>
      </w:r>
      <w:r>
        <w:t xml:space="preserve">. </w:t>
      </w:r>
      <w:r>
        <w:rPr>
          <w:color w:val="9E8317"/>
        </w:rPr>
        <w:t xml:space="preserve">Yhdysvaltain entisen presidentin </w:t>
      </w:r>
      <w:r>
        <w:rPr>
          <w:color w:val="FEB8C8"/>
        </w:rPr>
        <w:t xml:space="preserve">kuudes </w:t>
      </w:r>
      <w:r>
        <w:rPr>
          <w:color w:val="01190F"/>
        </w:rPr>
        <w:t xml:space="preserve">Kiinan-vierailu</w:t>
      </w:r>
      <w:r>
        <w:rPr>
          <w:color w:val="FEB8C8"/>
        </w:rPr>
        <w:t xml:space="preserve">, </w:t>
      </w:r>
      <w:r>
        <w:rPr>
          <w:color w:val="847D81"/>
        </w:rPr>
        <w:t xml:space="preserve">jonka aikana </w:t>
      </w:r>
      <w:r>
        <w:rPr>
          <w:color w:val="FEB8C8"/>
        </w:rPr>
        <w:t xml:space="preserve">hän keskusteli pitkään Kiinan johtajien kanssa</w:t>
      </w:r>
      <w:r>
        <w:t xml:space="preserve">, ei kuitenkaan onnistunut läheskään yhtä hyvin lievittämään </w:t>
      </w:r>
      <w:r>
        <w:rPr>
          <w:color w:val="58018B"/>
        </w:rPr>
        <w:t xml:space="preserve">jännitteitä</w:t>
      </w:r>
      <w:r>
        <w:rPr>
          <w:color w:val="B70639"/>
        </w:rPr>
        <w:t xml:space="preserve">, jotka ovat </w:t>
      </w:r>
      <w:r>
        <w:rPr>
          <w:color w:val="58018B"/>
        </w:rPr>
        <w:t xml:space="preserve">vaivanneet Kiinan ja Yhdysvaltojen suhteita viime aikoina</w:t>
      </w:r>
      <w:r>
        <w:t xml:space="preserve">. </w:t>
      </w:r>
      <w:r>
        <w:rPr>
          <w:color w:val="310106"/>
        </w:rPr>
        <w:t xml:space="preserve">Nixon, </w:t>
      </w:r>
      <w:r>
        <w:rPr>
          <w:color w:val="703B01"/>
        </w:rPr>
        <w:t xml:space="preserve">merkittävin amerikkalainen, </w:t>
      </w:r>
      <w:r>
        <w:rPr>
          <w:color w:val="F7F1DF"/>
        </w:rPr>
        <w:t xml:space="preserve">joka on </w:t>
      </w:r>
      <w:r>
        <w:rPr>
          <w:color w:val="703B01"/>
        </w:rPr>
        <w:t xml:space="preserve">vieraillut </w:t>
      </w:r>
      <w:r>
        <w:rPr>
          <w:color w:val="118B8A"/>
        </w:rPr>
        <w:t xml:space="preserve">Kiinassa </w:t>
      </w:r>
      <w:r>
        <w:rPr>
          <w:color w:val="4AFEFA"/>
        </w:rPr>
        <w:t xml:space="preserve">sen jälkeen, kun demokratiaa kannattava mielenosoitus tukahdutettiin verisesti </w:t>
      </w:r>
      <w:r>
        <w:rPr>
          <w:color w:val="FCB164"/>
        </w:rPr>
        <w:t xml:space="preserve">Pekingissä</w:t>
      </w:r>
      <w:r>
        <w:rPr>
          <w:color w:val="4AFEFA"/>
        </w:rPr>
        <w:t xml:space="preserve"> kesäkuussa, </w:t>
      </w:r>
      <w:r>
        <w:t xml:space="preserve">palasi jatkuvasti </w:t>
      </w:r>
      <w:r>
        <w:rPr>
          <w:color w:val="796EE6"/>
        </w:rPr>
        <w:t xml:space="preserve">verenvuodatuksen aiheuttamaan </w:t>
      </w:r>
      <w:r>
        <w:t xml:space="preserve">kansainväliseen paheksuntaan</w:t>
      </w:r>
      <w:r>
        <w:t xml:space="preserve">. </w:t>
      </w:r>
      <w:r>
        <w:t xml:space="preserve">Kiinalaiset puolestaan ottivat tavoitteekseen Yhdysvaltojen "sekaantumisen" </w:t>
      </w:r>
      <w:r>
        <w:rPr>
          <w:color w:val="04640D"/>
        </w:rPr>
        <w:t xml:space="preserve">Kiinan</w:t>
      </w:r>
      <w:r>
        <w:t xml:space="preserve"> sisäisiin asioihin</w:t>
      </w:r>
      <w:r>
        <w:t xml:space="preserve">. </w:t>
      </w:r>
      <w:r>
        <w:rPr>
          <w:color w:val="000D2C"/>
        </w:rPr>
        <w:t xml:space="preserve">Eräs virallinen sanomalehti, Legal Daily, </w:t>
      </w:r>
      <w:r>
        <w:t xml:space="preserve">arvosteli </w:t>
      </w:r>
      <w:r>
        <w:t xml:space="preserve">jopa </w:t>
      </w:r>
      <w:r>
        <w:t xml:space="preserve">suoraan </w:t>
      </w:r>
      <w:r>
        <w:rPr>
          <w:color w:val="53495F"/>
        </w:rPr>
        <w:t xml:space="preserve">Nixonia, johon </w:t>
      </w:r>
      <w:r>
        <w:rPr>
          <w:color w:val="61FC03"/>
        </w:rPr>
        <w:t xml:space="preserve">täällä </w:t>
      </w:r>
      <w:r>
        <w:rPr>
          <w:color w:val="F95475"/>
        </w:rPr>
        <w:t xml:space="preserve">viitataan yleisesti </w:t>
      </w:r>
      <w:r>
        <w:rPr>
          <w:color w:val="53495F"/>
        </w:rPr>
        <w:t xml:space="preserve">"vanhana ystävänä". </w:t>
      </w:r>
      <w:r>
        <w:rPr>
          <w:color w:val="5D9608"/>
        </w:rPr>
        <w:t xml:space="preserve">Lehti </w:t>
      </w:r>
      <w:r>
        <w:rPr>
          <w:color w:val="DE98FD"/>
        </w:rPr>
        <w:t xml:space="preserve">syytti </w:t>
      </w:r>
      <w:r>
        <w:rPr>
          <w:color w:val="98A088"/>
        </w:rPr>
        <w:t xml:space="preserve">häntä siitä, että hän on </w:t>
      </w:r>
      <w:r>
        <w:rPr>
          <w:color w:val="DE98FD"/>
        </w:rPr>
        <w:t xml:space="preserve">johtava "rauhanomaisen kehityksen</w:t>
      </w:r>
      <w:r>
        <w:t xml:space="preserve">" </w:t>
      </w:r>
      <w:r>
        <w:rPr>
          <w:color w:val="DE98FD"/>
        </w:rPr>
        <w:t xml:space="preserve">puolestapuhuja, joka </w:t>
      </w:r>
      <w:r>
        <w:rPr>
          <w:color w:val="DE98FD"/>
        </w:rPr>
        <w:t xml:space="preserve">on </w:t>
      </w:r>
      <w:r>
        <w:t xml:space="preserve">teeskentelevä ilmaisu, joka kuvastaa sitä, mitä </w:t>
      </w:r>
      <w:r>
        <w:rPr>
          <w:color w:val="04640D"/>
        </w:rPr>
        <w:t xml:space="preserve">Kiina </w:t>
      </w:r>
      <w:r>
        <w:t xml:space="preserve">pitää </w:t>
      </w:r>
      <w:r>
        <w:rPr>
          <w:color w:val="4F584E"/>
        </w:rPr>
        <w:t xml:space="preserve">länsimaiden</w:t>
      </w:r>
      <w:r>
        <w:t xml:space="preserve"> politiikkana </w:t>
      </w:r>
      <w:r>
        <w:t xml:space="preserve">sosialististen maiden houkuttelemiseksi kapitalismiin. Tämä jännite näkyi </w:t>
      </w:r>
      <w:r>
        <w:rPr>
          <w:color w:val="53495F"/>
        </w:rPr>
        <w:t xml:space="preserve">Nixonin </w:t>
      </w:r>
      <w:r>
        <w:t xml:space="preserve">puheessa </w:t>
      </w:r>
      <w:r>
        <w:rPr>
          <w:color w:val="248AD0"/>
        </w:rPr>
        <w:t xml:space="preserve">keskiviikkoillan </w:t>
      </w:r>
      <w:r>
        <w:rPr>
          <w:color w:val="248AD0"/>
        </w:rPr>
        <w:t xml:space="preserve">päätösvastaanotolla</w:t>
      </w:r>
      <w:r>
        <w:rPr>
          <w:color w:val="248AD0"/>
        </w:rPr>
        <w:t xml:space="preserve">, joka </w:t>
      </w:r>
      <w:r>
        <w:rPr>
          <w:color w:val="9F6551"/>
        </w:rPr>
        <w:t xml:space="preserve">on </w:t>
      </w:r>
      <w:r>
        <w:rPr>
          <w:color w:val="248AD0"/>
        </w:rPr>
        <w:t xml:space="preserve">yleensä tilaisuus </w:t>
      </w:r>
      <w:r>
        <w:rPr>
          <w:color w:val="BCFEC6"/>
        </w:rPr>
        <w:t xml:space="preserve">lausua kuluneita latteuksia ikuisesta ystävyydestä</w:t>
      </w:r>
      <w:r>
        <w:t xml:space="preserve">. </w:t>
      </w:r>
      <w:r>
        <w:rPr>
          <w:color w:val="932C70"/>
        </w:rPr>
        <w:t xml:space="preserve">Sen sijaan </w:t>
      </w:r>
      <w:r>
        <w:rPr>
          <w:color w:val="53495F"/>
        </w:rPr>
        <w:t xml:space="preserve">Nixon </w:t>
      </w:r>
      <w:r>
        <w:t xml:space="preserve">muistutti </w:t>
      </w:r>
      <w:r>
        <w:rPr>
          <w:color w:val="B5AFC4"/>
        </w:rPr>
        <w:t xml:space="preserve">isäntäänsä, Kiinan presidenttiä Yang Shangkunia, </w:t>
      </w:r>
      <w:r>
        <w:t xml:space="preserve">että amerikkalaiset eivät olleet antaneet anteeksi Kiinan johtajille kesäkuun </w:t>
      </w:r>
      <w:r>
        <w:rPr>
          <w:color w:val="796EE6"/>
        </w:rPr>
        <w:t xml:space="preserve">3.-4. päivän sotilaallista hyökkäystä, jossa </w:t>
      </w:r>
      <w:r>
        <w:rPr>
          <w:color w:val="D4C67A"/>
        </w:rPr>
        <w:t xml:space="preserve">kuoli </w:t>
      </w:r>
      <w:r>
        <w:rPr>
          <w:color w:val="796EE6"/>
        </w:rPr>
        <w:t xml:space="preserve">satoja, ehkä tuhansia mielenosoittajia</w:t>
      </w:r>
      <w:r>
        <w:t xml:space="preserve">. </w:t>
      </w:r>
      <w:r>
        <w:t xml:space="preserve">"Monet ihmiset </w:t>
      </w:r>
      <w:r>
        <w:rPr>
          <w:color w:val="AE7AA1"/>
        </w:rPr>
        <w:t xml:space="preserve">Yhdysvalloissa</w:t>
      </w:r>
      <w:r>
        <w:t xml:space="preserve">, mukaan lukien monet </w:t>
      </w:r>
      <w:r>
        <w:rPr>
          <w:color w:val="04640D"/>
        </w:rPr>
        <w:t xml:space="preserve">Kiinan </w:t>
      </w:r>
      <w:r>
        <w:t xml:space="preserve">ystävät</w:t>
      </w:r>
      <w:r>
        <w:t xml:space="preserve">, pitävät </w:t>
      </w:r>
      <w:r>
        <w:rPr>
          <w:color w:val="796EE6"/>
        </w:rPr>
        <w:t xml:space="preserve">tätä tukahduttamista </w:t>
      </w:r>
      <w:r>
        <w:t xml:space="preserve">suhteettomana ja perusteettomana", </w:t>
      </w:r>
      <w:r>
        <w:rPr>
          <w:color w:val="53495F"/>
        </w:rPr>
        <w:t xml:space="preserve">Nixon</w:t>
      </w:r>
      <w:r>
        <w:t xml:space="preserve"> sanoi </w:t>
      </w:r>
      <w:r>
        <w:rPr>
          <w:color w:val="B5AFC4"/>
        </w:rPr>
        <w:t xml:space="preserve">presidentti Yangille, joka </w:t>
      </w:r>
      <w:r>
        <w:rPr>
          <w:color w:val="C2A393"/>
        </w:rPr>
        <w:t xml:space="preserve">oli </w:t>
      </w:r>
      <w:r>
        <w:rPr>
          <w:color w:val="B5AFC4"/>
        </w:rPr>
        <w:t xml:space="preserve">suoraan </w:t>
      </w:r>
      <w:r>
        <w:rPr>
          <w:color w:val="B5AFC4"/>
        </w:rPr>
        <w:t xml:space="preserve">mukana </w:t>
      </w:r>
      <w:r>
        <w:rPr>
          <w:color w:val="0232FD"/>
        </w:rPr>
        <w:t xml:space="preserve">hyökkäyksen </w:t>
      </w:r>
      <w:r>
        <w:rPr>
          <w:color w:val="B5AFC4"/>
        </w:rPr>
        <w:t xml:space="preserve">määräämisessä</w:t>
      </w:r>
      <w:r>
        <w:t xml:space="preserve">. "</w:t>
      </w:r>
      <w:r>
        <w:t xml:space="preserve">Huhtikuun </w:t>
      </w:r>
      <w:r>
        <w:rPr>
          <w:color w:val="6A3A35"/>
        </w:rPr>
        <w:t xml:space="preserve">ja kesäkuun </w:t>
      </w:r>
      <w:r>
        <w:t xml:space="preserve">välisenä aikana tapahtuneet tapahtumat </w:t>
      </w:r>
      <w:r>
        <w:t xml:space="preserve">vahingoittivat </w:t>
      </w:r>
      <w:r>
        <w:rPr>
          <w:color w:val="168E5C"/>
        </w:rPr>
        <w:t xml:space="preserve">sitä</w:t>
      </w:r>
      <w:r>
        <w:t xml:space="preserve"> kunnioitusta ja </w:t>
      </w:r>
      <w:r>
        <w:rPr>
          <w:color w:val="BA6801"/>
        </w:rPr>
        <w:t xml:space="preserve">luottamusta, </w:t>
      </w:r>
      <w:r>
        <w:rPr>
          <w:color w:val="BA6801"/>
        </w:rPr>
        <w:t xml:space="preserve">jota </w:t>
      </w:r>
      <w:r>
        <w:rPr>
          <w:color w:val="BA6801"/>
        </w:rPr>
        <w:t xml:space="preserve">useimmat amerikkalaiset aiemmin </w:t>
      </w:r>
      <w:r>
        <w:rPr>
          <w:color w:val="BA6801"/>
        </w:rPr>
        <w:t xml:space="preserve">tunsivat </w:t>
      </w:r>
      <w:r>
        <w:rPr>
          <w:color w:val="16C0D0"/>
        </w:rPr>
        <w:t xml:space="preserve">Kiinan johtajia kohtaan.</w:t>
      </w:r>
      <w:r>
        <w:t xml:space="preserve">" Kiinalaiset vastasivat yhtä epädiplomaattisesti. </w:t>
      </w:r>
      <w:r>
        <w:rPr>
          <w:color w:val="53495F"/>
        </w:rPr>
        <w:t xml:space="preserve">Nixonin kanssa käydyissä </w:t>
      </w:r>
      <w:r>
        <w:t xml:space="preserve">keskusteluissa </w:t>
      </w:r>
      <w:r>
        <w:t xml:space="preserve">Kiinan johtajat eivät pahoitelleet </w:t>
      </w:r>
      <w:r>
        <w:rPr>
          <w:color w:val="796EE6"/>
        </w:rPr>
        <w:t xml:space="preserve">verilöylyä </w:t>
      </w:r>
      <w:r>
        <w:t xml:space="preserve">ja jopa vihjasivat, että </w:t>
      </w:r>
      <w:r>
        <w:rPr>
          <w:color w:val="AE7AA1"/>
        </w:rPr>
        <w:t xml:space="preserve">Yhdysvalloilla oli ollut </w:t>
      </w:r>
      <w:r>
        <w:t xml:space="preserve">merkittävä rooli tämän kevään mielenosoituksissa. </w:t>
      </w:r>
      <w:r>
        <w:rPr>
          <w:color w:val="C62100"/>
        </w:rPr>
        <w:t xml:space="preserve">Korkein johtaja Deng Xiaoping </w:t>
      </w:r>
      <w:r>
        <w:t xml:space="preserve">kertoi </w:t>
      </w:r>
      <w:r>
        <w:rPr>
          <w:color w:val="53495F"/>
        </w:rPr>
        <w:t xml:space="preserve">Nixonille </w:t>
      </w:r>
      <w:r>
        <w:t xml:space="preserve">tiistain kokouksessa: "</w:t>
      </w:r>
      <w:r>
        <w:rPr>
          <w:color w:val="014347"/>
        </w:rPr>
        <w:t xml:space="preserve">Suoraan sanottuna </w:t>
      </w:r>
      <w:r>
        <w:rPr>
          <w:color w:val="233809"/>
        </w:rPr>
        <w:t xml:space="preserve">Yhdysvallat </w:t>
      </w:r>
      <w:r>
        <w:rPr>
          <w:color w:val="014347"/>
        </w:rPr>
        <w:t xml:space="preserve">sekaantui liian syvälle </w:t>
      </w:r>
      <w:r>
        <w:rPr>
          <w:color w:val="014347"/>
        </w:rPr>
        <w:t xml:space="preserve">mellakoihin ja </w:t>
      </w:r>
      <w:r>
        <w:rPr>
          <w:color w:val="82785D"/>
        </w:rPr>
        <w:t xml:space="preserve">vastavallankumoukselliseen kapinaan</w:t>
      </w:r>
      <w:r>
        <w:rPr>
          <w:color w:val="023087"/>
        </w:rPr>
        <w:t xml:space="preserve">, joita </w:t>
      </w:r>
      <w:r>
        <w:rPr>
          <w:color w:val="B7DAD2"/>
        </w:rPr>
        <w:t xml:space="preserve">Pekingissä</w:t>
      </w:r>
      <w:r>
        <w:rPr>
          <w:color w:val="82785D"/>
        </w:rPr>
        <w:t xml:space="preserve"> tapahtui vähän aikaa sitten</w:t>
      </w:r>
      <w:r>
        <w:t xml:space="preserve">. </w:t>
      </w:r>
      <w:r>
        <w:t xml:space="preserve">Todellinen uhri oli </w:t>
      </w:r>
      <w:r>
        <w:rPr>
          <w:color w:val="04640D"/>
        </w:rPr>
        <w:t xml:space="preserve">Kiina, </w:t>
      </w:r>
      <w:r>
        <w:t xml:space="preserve">ja on epäoikeudenmukaista </w:t>
      </w:r>
      <w:r>
        <w:t xml:space="preserve">tuomita </w:t>
      </w:r>
      <w:r>
        <w:rPr>
          <w:color w:val="04640D"/>
        </w:rPr>
        <w:t xml:space="preserve">Kiina </w:t>
      </w:r>
      <w:r>
        <w:rPr>
          <w:color w:val="196956"/>
        </w:rPr>
        <w:t xml:space="preserve">siitä</w:t>
      </w:r>
      <w:r>
        <w:t xml:space="preserve">." </w:t>
      </w:r>
      <w:r>
        <w:t xml:space="preserve">Näistä katkerista keskusteluista huolimatta </w:t>
      </w:r>
      <w:r>
        <w:rPr>
          <w:color w:val="8C41BB"/>
        </w:rPr>
        <w:t xml:space="preserve">Yhdysvallat </w:t>
      </w:r>
      <w:r>
        <w:rPr>
          <w:color w:val="ECEDFE"/>
        </w:rPr>
        <w:t xml:space="preserve">ja </w:t>
      </w:r>
      <w:r>
        <w:rPr>
          <w:color w:val="2B2D32"/>
        </w:rPr>
        <w:t xml:space="preserve">Kiina </w:t>
      </w:r>
      <w:r>
        <w:t xml:space="preserve">näyttävät edelleen etsivän keinoja parantaa </w:t>
      </w:r>
      <w:r>
        <w:rPr>
          <w:color w:val="94C661"/>
        </w:rPr>
        <w:t xml:space="preserve">suhteita, jotka </w:t>
      </w:r>
      <w:r>
        <w:rPr>
          <w:color w:val="F8907D"/>
        </w:rPr>
        <w:t xml:space="preserve">ovat </w:t>
      </w:r>
      <w:r>
        <w:rPr>
          <w:color w:val="94C661"/>
        </w:rPr>
        <w:t xml:space="preserve">huonontuneet niin paljon, että </w:t>
      </w:r>
      <w:r>
        <w:rPr>
          <w:color w:val="895E6B"/>
        </w:rPr>
        <w:t xml:space="preserve">Nixon </w:t>
      </w:r>
      <w:r>
        <w:rPr>
          <w:color w:val="94C661"/>
        </w:rPr>
        <w:t xml:space="preserve">kutsui niitä "Kiinan ja Yhdysvaltojen suhteiden suurimmaksi kriisiksi" sitten </w:t>
      </w:r>
      <w:r>
        <w:rPr>
          <w:color w:val="94C661"/>
        </w:rPr>
        <w:t xml:space="preserve">ensimmäisen </w:t>
      </w:r>
      <w:r>
        <w:rPr>
          <w:color w:val="788E95"/>
        </w:rPr>
        <w:t xml:space="preserve">Kiinan-vierailunsa </w:t>
      </w:r>
      <w:r>
        <w:rPr>
          <w:color w:val="94C661"/>
        </w:rPr>
        <w:t xml:space="preserve">17 vuotta sitten</w:t>
      </w:r>
      <w:r>
        <w:t xml:space="preserve">. </w:t>
      </w:r>
      <w:r>
        <w:t xml:space="preserve">Vastauksena </w:t>
      </w:r>
      <w:r>
        <w:rPr>
          <w:color w:val="B5AFC4"/>
        </w:rPr>
        <w:t xml:space="preserve">Yang </w:t>
      </w:r>
      <w:r>
        <w:t xml:space="preserve">sanoi </w:t>
      </w:r>
      <w:r>
        <w:rPr>
          <w:color w:val="53495F"/>
        </w:rPr>
        <w:t xml:space="preserve">Nixonille</w:t>
      </w:r>
      <w:r>
        <w:t xml:space="preserve"> osoittamassaan maljapuheessa, että </w:t>
      </w:r>
      <w:r>
        <w:t xml:space="preserve">suhteet olivat ajautuneet "umpikujaan". </w:t>
      </w:r>
      <w:r>
        <w:rPr>
          <w:color w:val="04640D"/>
        </w:rPr>
        <w:t xml:space="preserve">Kiinan </w:t>
      </w:r>
      <w:r>
        <w:t xml:space="preserve">ja </w:t>
      </w:r>
      <w:r>
        <w:rPr>
          <w:color w:val="576094"/>
        </w:rPr>
        <w:t xml:space="preserve">Yhdysvaltojen </w:t>
      </w:r>
      <w:r>
        <w:rPr>
          <w:color w:val="FB6AB8"/>
        </w:rPr>
        <w:t xml:space="preserve">väliset</w:t>
      </w:r>
      <w:r>
        <w:t xml:space="preserve"> suhteet </w:t>
      </w:r>
      <w:r>
        <w:t xml:space="preserve">ovat olleet kireät </w:t>
      </w:r>
      <w:r>
        <w:rPr>
          <w:color w:val="DB1474"/>
        </w:rPr>
        <w:t xml:space="preserve">kesäkuun 7. päivästä lähtien, </w:t>
      </w:r>
      <w:r>
        <w:rPr>
          <w:color w:val="8489AE"/>
        </w:rPr>
        <w:t xml:space="preserve">jolloin </w:t>
      </w:r>
      <w:r>
        <w:rPr>
          <w:color w:val="860E04"/>
        </w:rPr>
        <w:t xml:space="preserve">kiinalainen toisinajattelija Fang Lizhi </w:t>
      </w:r>
      <w:r>
        <w:rPr>
          <w:color w:val="DB1474"/>
        </w:rPr>
        <w:t xml:space="preserve">ja </w:t>
      </w:r>
      <w:r>
        <w:rPr>
          <w:color w:val="860E04"/>
        </w:rPr>
        <w:t xml:space="preserve">hänen </w:t>
      </w:r>
      <w:r>
        <w:rPr>
          <w:color w:val="DB1474"/>
        </w:rPr>
        <w:t xml:space="preserve">vaimonsa Li Shuxian pakenivat </w:t>
      </w:r>
      <w:r>
        <w:rPr>
          <w:color w:val="6EAB9B"/>
        </w:rPr>
        <w:t xml:space="preserve">Yhdysvaltain </w:t>
      </w:r>
      <w:r>
        <w:rPr>
          <w:color w:val="F2CDFE"/>
        </w:rPr>
        <w:t xml:space="preserve">Pekingin </w:t>
      </w:r>
      <w:r>
        <w:rPr>
          <w:color w:val="FBC206"/>
        </w:rPr>
        <w:t xml:space="preserve">suurlähetystön suojelukseen</w:t>
      </w:r>
      <w:r>
        <w:t xml:space="preserve">. </w:t>
      </w:r>
      <w:r>
        <w:rPr>
          <w:color w:val="645341"/>
        </w:rPr>
        <w:t xml:space="preserve">Välittömästi tapahtuman jälkeen </w:t>
      </w:r>
      <w:r>
        <w:rPr>
          <w:color w:val="760035"/>
        </w:rPr>
        <w:t xml:space="preserve">presidentti Bush </w:t>
      </w:r>
      <w:r>
        <w:rPr>
          <w:color w:val="645341"/>
        </w:rPr>
        <w:t xml:space="preserve">asetti </w:t>
      </w:r>
      <w:r>
        <w:rPr>
          <w:color w:val="647A41"/>
        </w:rPr>
        <w:t xml:space="preserve">Kiinalle </w:t>
      </w:r>
      <w:r>
        <w:rPr>
          <w:color w:val="645341"/>
        </w:rPr>
        <w:t xml:space="preserve">useita pakotteita, mukaan lukien huipputason neuvottelujen keskeyttäminen, </w:t>
      </w:r>
      <w:r>
        <w:rPr>
          <w:color w:val="645341"/>
        </w:rPr>
        <w:t xml:space="preserve">jotka </w:t>
      </w:r>
      <w:r>
        <w:t xml:space="preserve">Yhdysvaltain kongressi saattaa </w:t>
      </w:r>
      <w:r>
        <w:t xml:space="preserve">kodifioida lainsäädäntöön tulevina viikkoina. </w:t>
      </w:r>
      <w:r>
        <w:rPr>
          <w:color w:val="53495F"/>
        </w:rPr>
        <w:t xml:space="preserve">Nixon </w:t>
      </w:r>
      <w:r>
        <w:t xml:space="preserve">matkustaa Kiinassa yksityishenkilönä, mutta on tehnyt selväksi, että hän on </w:t>
      </w:r>
      <w:r>
        <w:rPr>
          <w:color w:val="496E76"/>
        </w:rPr>
        <w:t xml:space="preserve">Bushin </w:t>
      </w:r>
      <w:r>
        <w:rPr>
          <w:color w:val="E3F894"/>
        </w:rPr>
        <w:t xml:space="preserve">hallinnon</w:t>
      </w:r>
      <w:r>
        <w:t xml:space="preserve"> epävirallinen lähettiläs</w:t>
      </w:r>
      <w:r>
        <w:t xml:space="preserve">. </w:t>
      </w:r>
      <w:r>
        <w:t xml:space="preserve">Lauantaina ennen </w:t>
      </w:r>
      <w:r>
        <w:rPr>
          <w:color w:val="04640D"/>
        </w:rPr>
        <w:t xml:space="preserve">Kiinaan </w:t>
      </w:r>
      <w:r>
        <w:t xml:space="preserve">lentämistä </w:t>
      </w:r>
      <w:r>
        <w:rPr>
          <w:color w:val="53495F"/>
        </w:rPr>
        <w:t xml:space="preserve">Nixon </w:t>
      </w:r>
      <w:r>
        <w:t xml:space="preserve">tapasi </w:t>
      </w:r>
      <w:r>
        <w:rPr>
          <w:color w:val="F9D7CD"/>
        </w:rPr>
        <w:t xml:space="preserve">presidentti Bushin </w:t>
      </w:r>
      <w:r>
        <w:t xml:space="preserve">ja </w:t>
      </w:r>
      <w:r>
        <w:rPr>
          <w:color w:val="F9D7CD"/>
        </w:rPr>
        <w:t xml:space="preserve">tämän </w:t>
      </w:r>
      <w:r>
        <w:t xml:space="preserve">kansallisen turvallisuusneuvonantajan Brent Scowcroftin. Yhdysvaltalaislähteiden mukaan hän aikoo tiedottaa </w:t>
      </w:r>
      <w:r>
        <w:rPr>
          <w:color w:val="F9D7CD"/>
        </w:rPr>
        <w:t xml:space="preserve">presidentille </w:t>
      </w:r>
      <w:r>
        <w:t xml:space="preserve">myöhemmin tällä viikolla. </w:t>
      </w:r>
      <w:r>
        <w:rPr>
          <w:color w:val="53495F"/>
        </w:rPr>
        <w:t xml:space="preserve">Nixonin </w:t>
      </w:r>
      <w:r>
        <w:t xml:space="preserve">oli määrä </w:t>
      </w:r>
      <w:r>
        <w:t xml:space="preserve">lähteä </w:t>
      </w:r>
      <w:r>
        <w:rPr>
          <w:color w:val="04640D"/>
        </w:rPr>
        <w:t xml:space="preserve">Kiinasta </w:t>
      </w:r>
      <w:r>
        <w:t xml:space="preserve">tänään. </w:t>
      </w:r>
      <w:r>
        <w:rPr>
          <w:color w:val="53495F"/>
        </w:rPr>
        <w:t xml:space="preserve">Nixonin ryhmän </w:t>
      </w:r>
      <w:r>
        <w:t xml:space="preserve">amerikkalaisen jäsenen mukaan </w:t>
      </w:r>
      <w:r>
        <w:rPr>
          <w:color w:val="53495F"/>
        </w:rPr>
        <w:t xml:space="preserve">entinen presidentti </w:t>
      </w:r>
      <w:r>
        <w:t xml:space="preserve">otti esille </w:t>
      </w:r>
      <w:r>
        <w:rPr>
          <w:color w:val="876128"/>
        </w:rPr>
        <w:t xml:space="preserve">useita kiistanalaisia kysymyksiä </w:t>
      </w:r>
      <w:r>
        <w:t xml:space="preserve">20 tuntia kestäneissä keskusteluissa Kiinan huippuviranomaisten kanssa</w:t>
      </w:r>
      <w:r>
        <w:t xml:space="preserve">. </w:t>
      </w:r>
      <w:r>
        <w:rPr>
          <w:color w:val="876128"/>
        </w:rPr>
        <w:t xml:space="preserve">Aiheina olivat </w:t>
      </w:r>
      <w:r>
        <w:rPr>
          <w:color w:val="04640D"/>
        </w:rPr>
        <w:t xml:space="preserve">Kiinan </w:t>
      </w:r>
      <w:r>
        <w:t xml:space="preserve">talouspolitiikka</w:t>
      </w:r>
      <w:r>
        <w:t xml:space="preserve">, ihmisoikeudet ja </w:t>
      </w:r>
      <w:r>
        <w:rPr>
          <w:color w:val="A1A711"/>
        </w:rPr>
        <w:t xml:space="preserve">toisinajattelija Fangia </w:t>
      </w:r>
      <w:r>
        <w:t xml:space="preserve">koskevat kysymykset</w:t>
      </w:r>
      <w:r>
        <w:t xml:space="preserve">. </w:t>
      </w:r>
      <w:r>
        <w:rPr>
          <w:color w:val="53495F"/>
        </w:rPr>
        <w:t xml:space="preserve">Nixon </w:t>
      </w:r>
      <w:r>
        <w:t xml:space="preserve">ehdotti </w:t>
      </w:r>
      <w:r>
        <w:rPr>
          <w:color w:val="04640D"/>
        </w:rPr>
        <w:t xml:space="preserve">Kiinalle myös, että </w:t>
      </w:r>
      <w:r>
        <w:t xml:space="preserve">se uusisi </w:t>
      </w:r>
      <w:r>
        <w:t xml:space="preserve">osallistumisensa </w:t>
      </w:r>
      <w:r>
        <w:rPr>
          <w:color w:val="01FB92"/>
        </w:rPr>
        <w:t xml:space="preserve">Fulbright-ohjelmaan, joka on </w:t>
      </w:r>
      <w:r>
        <w:rPr>
          <w:color w:val="BE8485"/>
        </w:rPr>
        <w:t xml:space="preserve">Yhdysvaltain</w:t>
      </w:r>
      <w:r>
        <w:rPr>
          <w:color w:val="01FB92"/>
        </w:rPr>
        <w:t xml:space="preserve"> </w:t>
      </w:r>
      <w:r>
        <w:rPr>
          <w:color w:val="FD0F31"/>
        </w:rPr>
        <w:t xml:space="preserve">hallituksen</w:t>
      </w:r>
      <w:r>
        <w:rPr>
          <w:color w:val="01FB92"/>
        </w:rPr>
        <w:t xml:space="preserve"> rahoittama akateeminen vaihto-ohjelma</w:t>
      </w:r>
      <w:r>
        <w:t xml:space="preserve">. </w:t>
      </w:r>
      <w:r>
        <w:rPr>
          <w:color w:val="04640D"/>
        </w:rPr>
        <w:t xml:space="preserve">Kiina </w:t>
      </w:r>
      <w:r>
        <w:t xml:space="preserve">vetäytyi </w:t>
      </w:r>
      <w:r>
        <w:rPr>
          <w:color w:val="01FB92"/>
        </w:rPr>
        <w:t xml:space="preserve">ohjelmasta </w:t>
      </w:r>
      <w:r>
        <w:t xml:space="preserve">heinäkuussa. </w:t>
      </w:r>
      <w:r>
        <w:t xml:space="preserve">Keskusteluissaan </w:t>
      </w:r>
      <w:r>
        <w:rPr>
          <w:color w:val="53495F"/>
        </w:rPr>
        <w:t xml:space="preserve">entinen presidentti </w:t>
      </w:r>
      <w:r>
        <w:t xml:space="preserve">kannusti </w:t>
      </w:r>
      <w:r>
        <w:rPr>
          <w:color w:val="C660FB"/>
        </w:rPr>
        <w:t xml:space="preserve">Kiinan johtajia </w:t>
      </w:r>
      <w:r>
        <w:t xml:space="preserve">tunnustamaan, että </w:t>
      </w:r>
      <w:r>
        <w:rPr>
          <w:color w:val="120104"/>
        </w:rPr>
        <w:t xml:space="preserve">heidän </w:t>
      </w:r>
      <w:r>
        <w:rPr>
          <w:color w:val="04640D"/>
        </w:rPr>
        <w:t xml:space="preserve">maansa </w:t>
      </w:r>
      <w:r>
        <w:t xml:space="preserve">on </w:t>
      </w:r>
      <w:r>
        <w:t xml:space="preserve">osa globaalia yhteisöä, ja toivottamaan tervetulleeksi ulkopuolisten kontaktien ja ajatusten tulon. "</w:t>
      </w:r>
      <w:r>
        <w:rPr>
          <w:color w:val="D48958"/>
        </w:rPr>
        <w:t xml:space="preserve">Ajatukset </w:t>
      </w:r>
      <w:r>
        <w:t xml:space="preserve">ylittävät rajat, eikä </w:t>
      </w:r>
      <w:r>
        <w:rPr>
          <w:color w:val="05AEE8"/>
        </w:rPr>
        <w:t xml:space="preserve">strategisen puolustusaloitteen (SDI) ideologinen ase </w:t>
      </w:r>
      <w:r>
        <w:rPr>
          <w:color w:val="05AEE8"/>
        </w:rPr>
        <w:t xml:space="preserve">voi </w:t>
      </w:r>
      <w:r>
        <w:rPr>
          <w:color w:val="05AEE8"/>
        </w:rPr>
        <w:t xml:space="preserve">ampua </w:t>
      </w:r>
      <w:r>
        <w:rPr>
          <w:color w:val="9F98F8"/>
        </w:rPr>
        <w:t xml:space="preserve">niitä </w:t>
      </w:r>
      <w:r>
        <w:rPr>
          <w:color w:val="05AEE8"/>
        </w:rPr>
        <w:t xml:space="preserve">alas</w:t>
      </w:r>
      <w:r>
        <w:t xml:space="preserve">", hän sanoi </w:t>
      </w:r>
      <w:r>
        <w:t xml:space="preserve">amerikkalaisille </w:t>
      </w:r>
      <w:r>
        <w:rPr>
          <w:color w:val="B7D802"/>
        </w:rPr>
        <w:t xml:space="preserve">Yhdysvaltain </w:t>
      </w:r>
      <w:r>
        <w:rPr>
          <w:color w:val="D19012"/>
        </w:rPr>
        <w:t xml:space="preserve">suurlähetystössä </w:t>
      </w:r>
      <w:r>
        <w:rPr>
          <w:color w:val="1167D9"/>
        </w:rPr>
        <w:t xml:space="preserve">keskiviikkona. </w:t>
      </w:r>
      <w:r>
        <w:t xml:space="preserve">Ei ole kuitenkaan merkkejä siitä, että </w:t>
      </w:r>
      <w:r>
        <w:rPr>
          <w:color w:val="04640D"/>
        </w:rPr>
        <w:t xml:space="preserve">Kiina olisi </w:t>
      </w:r>
      <w:r>
        <w:t xml:space="preserve">perääntymässä keskeisissä kysymyksissä. Eräässä vähemmän tärkeässä asiassa </w:t>
      </w:r>
      <w:r>
        <w:rPr>
          <w:color w:val="53495F"/>
        </w:rPr>
        <w:t xml:space="preserve">Nixon</w:t>
      </w:r>
      <w:r>
        <w:t xml:space="preserve"> näyttää kuitenkin tehneen </w:t>
      </w:r>
      <w:r>
        <w:t xml:space="preserve">myönnytyksen. Tapaamisessaan maanantaina pääministeri Li Pengin kanssa </w:t>
      </w:r>
      <w:r>
        <w:rPr>
          <w:color w:val="53495F"/>
        </w:rPr>
        <w:t xml:space="preserve">Nixon </w:t>
      </w:r>
      <w:r>
        <w:t xml:space="preserve">sanoi toivovansa, ettei </w:t>
      </w:r>
      <w:r>
        <w:rPr>
          <w:color w:val="53495F"/>
        </w:rPr>
        <w:t xml:space="preserve">hän </w:t>
      </w:r>
      <w:r>
        <w:t xml:space="preserve">tapaisi </w:t>
      </w:r>
      <w:r>
        <w:rPr>
          <w:color w:val="826392"/>
        </w:rPr>
        <w:t xml:space="preserve">konekiväärejä varustettuja partioita </w:t>
      </w:r>
      <w:r>
        <w:t xml:space="preserve">vieraillessaan Yhdysvaltain </w:t>
      </w:r>
      <w:r>
        <w:rPr>
          <w:color w:val="D19012"/>
        </w:rPr>
        <w:t xml:space="preserve">suurlähetystössä</w:t>
      </w:r>
      <w:r>
        <w:t xml:space="preserve">. </w:t>
      </w:r>
      <w:r>
        <w:t xml:space="preserve">Ja todellakin, kun hän saapui </w:t>
      </w:r>
      <w:r>
        <w:rPr>
          <w:color w:val="D19012"/>
        </w:rPr>
        <w:t xml:space="preserve">suurlähetystöön </w:t>
      </w:r>
      <w:r>
        <w:t xml:space="preserve">kaksi päivää myöhemmin</w:t>
      </w:r>
      <w:r>
        <w:t xml:space="preserve">, </w:t>
      </w:r>
      <w:r>
        <w:rPr>
          <w:color w:val="826392"/>
        </w:rPr>
        <w:t xml:space="preserve">konekivääriaseistetut partiot </w:t>
      </w:r>
      <w:r>
        <w:t xml:space="preserve">olivat poissa - ensimmäistä kertaa viiteen kuukauteen. </w:t>
      </w:r>
      <w:r>
        <w:rPr>
          <w:color w:val="5E7A6A"/>
        </w:rPr>
        <w:t xml:space="preserve">Muutaman korttelin päässä Yhdysvaltain suurlähettilään residenssissä </w:t>
      </w:r>
      <w:r>
        <w:rPr>
          <w:color w:val="B29869"/>
        </w:rPr>
        <w:t xml:space="preserve">rajoitettua aluetta ympäröivät partiot</w:t>
      </w:r>
      <w:r>
        <w:t xml:space="preserve"> laskivat </w:t>
      </w:r>
      <w:r>
        <w:t xml:space="preserve">myös </w:t>
      </w:r>
      <w:r>
        <w:t xml:space="preserve">Uzi-tyyppiset aseensa </w:t>
      </w:r>
      <w:r>
        <w:t xml:space="preserve">ensimmäistä kertaa </w:t>
      </w:r>
      <w:r>
        <w:rPr>
          <w:color w:val="6A3A35"/>
        </w:rPr>
        <w:t xml:space="preserve">kesäkuun </w:t>
      </w:r>
      <w:r>
        <w:t xml:space="preserve">alun jälkeen. </w:t>
      </w:r>
      <w:r>
        <w:rPr>
          <w:color w:val="B29869"/>
        </w:rPr>
        <w:t xml:space="preserve">Partiot </w:t>
      </w:r>
      <w:r>
        <w:t xml:space="preserve">pitivät kuitenkin aseensa, ja huomattava määrä poliiseja partioi lähistöllä merkitsemättömissä ajoneuvoissa. Lisäksi </w:t>
      </w:r>
      <w:r>
        <w:rPr>
          <w:color w:val="8BE7FC"/>
        </w:rPr>
        <w:t xml:space="preserve">poliisit ja sotilaat </w:t>
      </w:r>
      <w:r>
        <w:t xml:space="preserve">ahdistelevat edelleen </w:t>
      </w:r>
      <w:r>
        <w:rPr>
          <w:color w:val="76E0C1"/>
        </w:rPr>
        <w:t xml:space="preserve">amerikkalaisia, </w:t>
      </w:r>
      <w:r>
        <w:rPr>
          <w:color w:val="BACFA7"/>
        </w:rPr>
        <w:t xml:space="preserve">jotka </w:t>
      </w:r>
      <w:r>
        <w:rPr>
          <w:color w:val="76E0C1"/>
        </w:rPr>
        <w:t xml:space="preserve">esittivät viime viikolla useita protesteja ulkoministeriölle</w:t>
      </w:r>
      <w:r>
        <w:t xml:space="preserve">. </w:t>
      </w:r>
      <w:r>
        <w:t xml:space="preserve">Kiinalaiset partiot osoittivat toistuvasti </w:t>
      </w:r>
      <w:r>
        <w:rPr>
          <w:color w:val="11BA09"/>
        </w:rPr>
        <w:t xml:space="preserve">automaattikivääreillä </w:t>
      </w:r>
      <w:r>
        <w:t xml:space="preserve">amerikkalaisten diplomaattien lapsia ja painoivat liipaisinta. </w:t>
      </w:r>
      <w:r>
        <w:rPr>
          <w:color w:val="11BA09"/>
        </w:rPr>
        <w:t xml:space="preserve">Kiväärit </w:t>
      </w:r>
      <w:r>
        <w:t xml:space="preserve">eivät olleet ladattuja.</w:t>
      </w:r>
    </w:p>
    <w:p>
      <w:r>
        <w:rPr>
          <w:b/>
        </w:rPr>
        <w:t xml:space="preserve">Asiakirjan numero 93</w:t>
      </w:r>
    </w:p>
    <w:p>
      <w:r>
        <w:rPr>
          <w:b/>
        </w:rPr>
        <w:t xml:space="preserve">Asiakirjan tunniste: wsj0094-001</w:t>
      </w:r>
    </w:p>
    <w:p>
      <w:r>
        <w:t xml:space="preserve">Lokakuun 6. päivän artikkelissasi "Financial companies in Japan lure science graduates" kirjoitat: "</w:t>
      </w:r>
      <w:r>
        <w:rPr>
          <w:color w:val="310106"/>
        </w:rPr>
        <w:t xml:space="preserve">Teollisuusyritykset syyttävät </w:t>
      </w:r>
      <w:r>
        <w:rPr>
          <w:color w:val="04640D"/>
        </w:rPr>
        <w:t xml:space="preserve">rahoituslaitoksia siitä, että ne </w:t>
      </w:r>
      <w:r>
        <w:rPr>
          <w:color w:val="310106"/>
        </w:rPr>
        <w:t xml:space="preserve">uhkaavat Japanin taloutta nostamalla uusien työntekijöiden palkkakattoja.</w:t>
      </w:r>
      <w:r>
        <w:t xml:space="preserve">" </w:t>
      </w:r>
      <w:r>
        <w:rPr>
          <w:color w:val="FEFB0A"/>
        </w:rPr>
        <w:t xml:space="preserve">Japanilaisten teollisuusyritysten pitäisi </w:t>
      </w:r>
      <w:r>
        <w:t xml:space="preserve">tietää tästä enemmän. He itkevät kuitenkin väärää hautaa, koska </w:t>
      </w:r>
      <w:r>
        <w:rPr>
          <w:color w:val="FB5514"/>
        </w:rPr>
        <w:t xml:space="preserve">on </w:t>
      </w:r>
      <w:r>
        <w:t xml:space="preserve">pohjimmiltaan </w:t>
      </w:r>
      <w:r>
        <w:rPr>
          <w:color w:val="FEFB0A"/>
        </w:rPr>
        <w:t xml:space="preserve">heidän </w:t>
      </w:r>
      <w:r>
        <w:t xml:space="preserve">syytään</w:t>
      </w:r>
      <w:r>
        <w:rPr>
          <w:color w:val="FB5514"/>
        </w:rPr>
        <w:t xml:space="preserve">, että he eivät saa houkuteltua uusia työntekijöitä</w:t>
      </w:r>
      <w:r>
        <w:t xml:space="preserve">. </w:t>
      </w:r>
      <w:r>
        <w:rPr>
          <w:color w:val="E115C0"/>
        </w:rPr>
        <w:t xml:space="preserve">Fujitsu Ltd:n toimitusjohtaja Takuma Yamamoto </w:t>
      </w:r>
      <w:r>
        <w:t xml:space="preserve">uskoo, että "</w:t>
      </w:r>
      <w:r>
        <w:rPr>
          <w:color w:val="FB5514"/>
        </w:rPr>
        <w:t xml:space="preserve">tämä ongelma johtuu</w:t>
      </w:r>
      <w:r>
        <w:t xml:space="preserve">...</w:t>
      </w:r>
      <w:r>
        <w:t xml:space="preserve"> "rahan kultti" nuorten keskuudessa". Hän sysää syyn yksinomaan nuorten niskoille. Mitä väärää on pyytää lisää rahaa? Raha ei ole kaikki kaikessa, mutta se on välttämätöntä, eikä liiketoiminta ole vapaaehtoistyötä. </w:t>
      </w:r>
      <w:r>
        <w:t xml:space="preserve">Paremmin palkatun työn </w:t>
      </w:r>
      <w:r>
        <w:t xml:space="preserve">valitseminen </w:t>
      </w:r>
      <w:r>
        <w:t xml:space="preserve">ei ole epäeettistä. </w:t>
      </w:r>
      <w:r>
        <w:t xml:space="preserve">Valitettavasti </w:t>
      </w:r>
      <w:r>
        <w:rPr>
          <w:color w:val="0BC582"/>
        </w:rPr>
        <w:t xml:space="preserve">japanilaiset valmistajat </w:t>
      </w:r>
      <w:r>
        <w:t xml:space="preserve">eivät tarjoa hyviä työoloja eivätkä hyviä palkkapalkkioita. Minusta </w:t>
      </w:r>
      <w:r>
        <w:t xml:space="preserve">vaikuttaa siltä, että jotkut japanilaiset johtajat uskovat, että </w:t>
      </w:r>
      <w:r>
        <w:t xml:space="preserve">on </w:t>
      </w:r>
      <w:r>
        <w:rPr>
          <w:color w:val="FEB8C8"/>
        </w:rPr>
        <w:t xml:space="preserve">hienoa</w:t>
      </w:r>
      <w:r>
        <w:t xml:space="preserve"> tehdä enemmän töitä vähemmällä rahalla</w:t>
      </w:r>
      <w:r>
        <w:t xml:space="preserve">. </w:t>
      </w:r>
      <w:r>
        <w:t xml:space="preserve">Olen vieraillut </w:t>
      </w:r>
      <w:r>
        <w:rPr>
          <w:color w:val="9E8317"/>
        </w:rPr>
        <w:t xml:space="preserve">useissa johtavissa japanilaisissa valmistajissa, </w:t>
      </w:r>
      <w:r>
        <w:t xml:space="preserve">mutta en ole koskaan saanut sellaista tunnetta, että olisin halunnut työskennellä </w:t>
      </w:r>
      <w:r>
        <w:rPr>
          <w:color w:val="9E8317"/>
        </w:rPr>
        <w:t xml:space="preserve">niiden </w:t>
      </w:r>
      <w:r>
        <w:t xml:space="preserve">palveluksessa</w:t>
      </w:r>
      <w:r>
        <w:t xml:space="preserve">. </w:t>
      </w:r>
      <w:r>
        <w:t xml:space="preserve">Monet </w:t>
      </w:r>
      <w:r>
        <w:rPr>
          <w:color w:val="9E8317"/>
        </w:rPr>
        <w:t xml:space="preserve">niistä </w:t>
      </w:r>
      <w:r>
        <w:t xml:space="preserve">ovat viime aikoina käyttäneet paljon rahaa suhdetoimintaan ja mainontaan </w:t>
      </w:r>
      <w:r>
        <w:t xml:space="preserve">parantaakseen </w:t>
      </w:r>
      <w:r>
        <w:t xml:space="preserve">imagoaan, mutta niiden olisi ymmärrettävä, että tärkeintä on todellinen muutos, ei vain se, miten </w:t>
      </w:r>
      <w:r>
        <w:t xml:space="preserve">ihmiset suhtautuvat </w:t>
      </w:r>
      <w:r>
        <w:rPr>
          <w:color w:val="9E8317"/>
        </w:rPr>
        <w:t xml:space="preserve">niihin. </w:t>
      </w:r>
      <w:r>
        <w:t xml:space="preserve">Jos </w:t>
      </w:r>
      <w:r>
        <w:rPr>
          <w:color w:val="01190F"/>
        </w:rPr>
        <w:t xml:space="preserve">japanilaiset yritykset </w:t>
      </w:r>
      <w:r>
        <w:t xml:space="preserve">ovat tosissaan </w:t>
      </w:r>
      <w:r>
        <w:t xml:space="preserve">selviytymisensä </w:t>
      </w:r>
      <w:r>
        <w:t xml:space="preserve">suhteen</w:t>
      </w:r>
      <w:r>
        <w:t xml:space="preserve">, ne voisivat tehdä ainakin kolme asiaa tilanteen parantamiseksi: nostaa </w:t>
      </w:r>
      <w:r>
        <w:rPr>
          <w:color w:val="847D81"/>
        </w:rPr>
        <w:t xml:space="preserve">palkkoja </w:t>
      </w:r>
      <w:r>
        <w:t xml:space="preserve">rahoituslaitosten palkkoja korkeammiksi</w:t>
      </w:r>
      <w:r>
        <w:t xml:space="preserve">, parantaa työoloja (esimerkiksi paremmat toimistotilat ja enemmän lomia) sekä rekrytoida ja palkata lisää työntekijöitä ulkomailta. </w:t>
      </w:r>
      <w:r>
        <w:rPr>
          <w:color w:val="58018B"/>
        </w:rPr>
        <w:t xml:space="preserve">Hiroshi Asada</w:t>
      </w:r>
    </w:p>
    <w:p>
      <w:r>
        <w:rPr>
          <w:b/>
        </w:rPr>
        <w:t xml:space="preserve">Asiakirjan numero 94</w:t>
      </w:r>
    </w:p>
    <w:p>
      <w:r>
        <w:rPr>
          <w:b/>
        </w:rPr>
        <w:t xml:space="preserve">Asiakirjan tunniste: wsj0095-001</w:t>
      </w:r>
    </w:p>
    <w:p>
      <w:r>
        <w:t xml:space="preserve">Viitaten </w:t>
      </w:r>
      <w:r>
        <w:t xml:space="preserve">9. lokakuuta julkaistuun etusivun </w:t>
      </w:r>
      <w:r>
        <w:t xml:space="preserve">artikkeliinne "</w:t>
      </w:r>
      <w:r>
        <w:rPr>
          <w:color w:val="04640D"/>
        </w:rPr>
        <w:t xml:space="preserve">Barbara Bush </w:t>
      </w:r>
      <w:r>
        <w:t xml:space="preserve">Gains Even More Popularity Than </w:t>
      </w:r>
      <w:r>
        <w:rPr>
          <w:color w:val="FEFB0A"/>
        </w:rPr>
        <w:t xml:space="preserve">President" </w:t>
      </w:r>
      <w:r>
        <w:t xml:space="preserve">(</w:t>
      </w:r>
      <w:r>
        <w:rPr>
          <w:color w:val="04640D"/>
        </w:rPr>
        <w:t xml:space="preserve">Barbara Bush </w:t>
      </w:r>
      <w:r>
        <w:t xml:space="preserve">saa vielä enemmän suosiota kuin </w:t>
      </w:r>
      <w:r>
        <w:rPr>
          <w:color w:val="FEFB0A"/>
        </w:rPr>
        <w:t xml:space="preserve">presidentti)</w:t>
      </w:r>
      <w:r>
        <w:t xml:space="preserve">, on valitettavaa, että joudutte jatkuvasti määrittelemään mustat negatiivisten asioiden perusteella: "</w:t>
      </w:r>
      <w:r>
        <w:rPr>
          <w:color w:val="FB5514"/>
        </w:rPr>
        <w:t xml:space="preserve">Liberaalien keskuudessa </w:t>
      </w:r>
      <w:r>
        <w:rPr>
          <w:color w:val="FB5514"/>
        </w:rPr>
        <w:t xml:space="preserve">60 prosenttia suhtautuu </w:t>
      </w:r>
      <w:r>
        <w:rPr>
          <w:color w:val="E115C0"/>
        </w:rPr>
        <w:t xml:space="preserve">häneen </w:t>
      </w:r>
      <w:r>
        <w:rPr>
          <w:color w:val="FB5514"/>
        </w:rPr>
        <w:t xml:space="preserve">myönteisesti, kun taas 50 prosenttia </w:t>
      </w:r>
      <w:r>
        <w:rPr>
          <w:color w:val="FB5514"/>
        </w:rPr>
        <w:t xml:space="preserve">hyväksyy </w:t>
      </w:r>
      <w:r>
        <w:rPr>
          <w:color w:val="00587F"/>
        </w:rPr>
        <w:t xml:space="preserve">presidentin </w:t>
      </w:r>
      <w:r>
        <w:rPr>
          <w:color w:val="0BC582"/>
        </w:rPr>
        <w:t xml:space="preserve">suorituksen </w:t>
      </w:r>
      <w:r>
        <w:rPr>
          <w:color w:val="FEB8C8"/>
        </w:rPr>
        <w:t xml:space="preserve">virassaan</w:t>
      </w:r>
      <w:r>
        <w:t xml:space="preserve">. Osittain </w:t>
      </w:r>
      <w:r>
        <w:rPr>
          <w:color w:val="FB5514"/>
        </w:rPr>
        <w:t xml:space="preserve">tämä </w:t>
      </w:r>
      <w:r>
        <w:t xml:space="preserve">saattaa heijastaa sitä, </w:t>
      </w:r>
      <w:r>
        <w:rPr>
          <w:color w:val="9E8317"/>
        </w:rPr>
        <w:t xml:space="preserve">että hän 'puhuu paljon nykyaikaisempaa kieltä' </w:t>
      </w:r>
      <w:r>
        <w:t xml:space="preserve">kuin </w:t>
      </w:r>
      <w:r>
        <w:rPr>
          <w:color w:val="847D81"/>
        </w:rPr>
        <w:t xml:space="preserve">miehensä</w:t>
      </w:r>
      <w:r>
        <w:t xml:space="preserve">, kuten Columbian yliopiston professori [Ethel] Klein sanoo. </w:t>
      </w:r>
      <w:r>
        <w:rPr>
          <w:color w:val="58018B"/>
        </w:rPr>
        <w:t xml:space="preserve">Asiantuntijoista </w:t>
      </w:r>
      <w:r>
        <w:t xml:space="preserve">76 prosenttia </w:t>
      </w:r>
      <w:r>
        <w:t xml:space="preserve">pitää </w:t>
      </w:r>
      <w:r>
        <w:rPr>
          <w:color w:val="04640D"/>
        </w:rPr>
        <w:t xml:space="preserve">häntä </w:t>
      </w:r>
      <w:r>
        <w:t xml:space="preserve">myönteisenä, </w:t>
      </w:r>
      <w:r>
        <w:rPr>
          <w:color w:val="703B01"/>
        </w:rPr>
        <w:t xml:space="preserve">kun taas </w:t>
      </w:r>
      <w:r>
        <w:rPr>
          <w:color w:val="B70639"/>
        </w:rPr>
        <w:t xml:space="preserve">62 prosenttia </w:t>
      </w:r>
      <w:r>
        <w:rPr>
          <w:color w:val="B70639"/>
        </w:rPr>
        <w:t xml:space="preserve">kannattaa </w:t>
      </w:r>
      <w:r>
        <w:rPr>
          <w:color w:val="118B8A"/>
        </w:rPr>
        <w:t xml:space="preserve">hänen </w:t>
      </w:r>
      <w:r>
        <w:rPr>
          <w:color w:val="4AFEFA"/>
        </w:rPr>
        <w:t xml:space="preserve">miehensä </w:t>
      </w:r>
      <w:r>
        <w:rPr>
          <w:color w:val="F7F1DF"/>
        </w:rPr>
        <w:t xml:space="preserve">toimintaa</w:t>
      </w:r>
      <w:r>
        <w:t xml:space="preserve">. </w:t>
      </w:r>
      <w:r>
        <w:t xml:space="preserve">Neljännes mustista äänestäjistä paheksuu </w:t>
      </w:r>
      <w:r>
        <w:rPr>
          <w:color w:val="796EE6"/>
        </w:rPr>
        <w:t xml:space="preserve">Bushin </w:t>
      </w:r>
      <w:r>
        <w:rPr>
          <w:color w:val="FCB164"/>
        </w:rPr>
        <w:t xml:space="preserve">toimintaa </w:t>
      </w:r>
      <w:r>
        <w:rPr>
          <w:color w:val="000D2C"/>
        </w:rPr>
        <w:t xml:space="preserve">virassaan</w:t>
      </w:r>
      <w:r>
        <w:t xml:space="preserve">, mutta vain 15 prosenttia suhtautuu kielteisesti </w:t>
      </w:r>
      <w:r>
        <w:rPr>
          <w:color w:val="F95475"/>
        </w:rPr>
        <w:t xml:space="preserve">hänen </w:t>
      </w:r>
      <w:r>
        <w:rPr>
          <w:color w:val="04640D"/>
        </w:rPr>
        <w:t xml:space="preserve">vaimoonsa.</w:t>
      </w:r>
      <w:r>
        <w:t xml:space="preserve">" </w:t>
      </w:r>
      <w:r>
        <w:t xml:space="preserve">Tilastojen mukaan kolme neljäsosaa mustista asukkaista hyväksyy </w:t>
      </w:r>
      <w:r>
        <w:rPr>
          <w:color w:val="796EE6"/>
        </w:rPr>
        <w:t xml:space="preserve">Bushin </w:t>
      </w:r>
      <w:r>
        <w:rPr>
          <w:color w:val="FCB164"/>
        </w:rPr>
        <w:t xml:space="preserve">suorituksen </w:t>
      </w:r>
      <w:r>
        <w:rPr>
          <w:color w:val="000D2C"/>
        </w:rPr>
        <w:t xml:space="preserve">virassaan </w:t>
      </w:r>
      <w:r>
        <w:t xml:space="preserve">ja 85 prosenttia mustista hyväksyy </w:t>
      </w:r>
      <w:r>
        <w:rPr>
          <w:color w:val="04640D"/>
        </w:rPr>
        <w:t xml:space="preserve">rouva Bushin toiminnan</w:t>
      </w:r>
      <w:r>
        <w:t xml:space="preserve">. Jos oletetaan, että on yllättävää, miten vähän mustat asukkaat tuntevat vastenmielisyyttä Bushia kohtaan, myönteinen mielipide on vielä kiinnostavampi tiedotusvälineille. Tällainen näkökulma pääkirjoituksessa vahvistaa petollista ja stereotyyppistä näkemystä. Miksi meidät mustat määritellään edelleen vähemmistön ja pienimmän yhteisen nimittäjän perusteella? Preston G. Foster Birmingham, Alabama</w:t>
      </w:r>
    </w:p>
    <w:p>
      <w:r>
        <w:rPr>
          <w:b/>
        </w:rPr>
        <w:t xml:space="preserve">Asiakirjan numero 95</w:t>
      </w:r>
    </w:p>
    <w:p>
      <w:r>
        <w:rPr>
          <w:b/>
        </w:rPr>
        <w:t xml:space="preserve">Asiakirjan tunniste: wsj0096-001</w:t>
      </w:r>
    </w:p>
    <w:p>
      <w:r>
        <w:rPr>
          <w:color w:val="310106"/>
        </w:rPr>
        <w:t xml:space="preserve">National Association of Securities Dealers (NASD), joka on pörssin ulkopuolisten markkinoiden itsesääntelyorganisaatio</w:t>
      </w:r>
      <w:r>
        <w:t xml:space="preserve">, on määrännyt kurinpitoseuraamuksia useille </w:t>
      </w:r>
      <w:r>
        <w:rPr>
          <w:color w:val="04640D"/>
        </w:rPr>
        <w:t xml:space="preserve">yrityksille ja yksityishenkilöille </w:t>
      </w:r>
      <w:r>
        <w:t xml:space="preserve">väitettyjen rikkomusten vuoksi. Kaksi yritystä erotettiin NASD:stä, </w:t>
      </w:r>
      <w:r>
        <w:rPr>
          <w:color w:val="FEFB0A"/>
        </w:rPr>
        <w:t xml:space="preserve">kolme </w:t>
      </w:r>
      <w:r>
        <w:t xml:space="preserve">hyllytettiin tai kiellettiin ja yhdeksälle määrättiin sakkoja. </w:t>
      </w:r>
      <w:r>
        <w:rPr>
          <w:color w:val="FB5514"/>
        </w:rPr>
        <w:t xml:space="preserve">First Securities Group </w:t>
      </w:r>
      <w:r>
        <w:rPr>
          <w:color w:val="E115C0"/>
        </w:rPr>
        <w:t xml:space="preserve">of California </w:t>
      </w:r>
      <w:r>
        <w:rPr>
          <w:color w:val="00587F"/>
        </w:rPr>
        <w:t xml:space="preserve">ja </w:t>
      </w:r>
      <w:r>
        <w:rPr>
          <w:color w:val="0BC582"/>
        </w:rPr>
        <w:t xml:space="preserve">Louis Fernando Vargas</w:t>
      </w:r>
      <w:r>
        <w:rPr>
          <w:color w:val="0BC582"/>
        </w:rPr>
        <w:t xml:space="preserve">, päämies </w:t>
      </w:r>
      <w:r>
        <w:rPr>
          <w:color w:val="0BC582"/>
        </w:rPr>
        <w:t xml:space="preserve">Marina del Reystä</w:t>
      </w:r>
      <w:r>
        <w:rPr>
          <w:color w:val="9E8317"/>
        </w:rPr>
        <w:t xml:space="preserve">, </w:t>
      </w:r>
      <w:r>
        <w:rPr>
          <w:color w:val="FEB8C8"/>
        </w:rPr>
        <w:t xml:space="preserve">Kaliforniasta, </w:t>
      </w:r>
      <w:r>
        <w:rPr>
          <w:color w:val="01190F"/>
        </w:rPr>
        <w:t xml:space="preserve">saivat yhdessä 15 000 dollarin sakot ja liiketoimintakiellon väitetyistä arvopaperiraportointirikkomuksista</w:t>
      </w:r>
      <w:r>
        <w:t xml:space="preserve">. </w:t>
      </w:r>
      <w:r>
        <w:rPr>
          <w:color w:val="01190F"/>
        </w:rPr>
        <w:t xml:space="preserve">Lisäksi </w:t>
      </w:r>
      <w:r>
        <w:rPr>
          <w:color w:val="847D81"/>
        </w:rPr>
        <w:t xml:space="preserve">Vargas kiellettiin </w:t>
      </w:r>
      <w:r>
        <w:t xml:space="preserve">toimimasta minkään NASD:n jäsenen kanssa. Kumpikaan </w:t>
      </w:r>
      <w:r>
        <w:rPr>
          <w:color w:val="58018B"/>
        </w:rPr>
        <w:t xml:space="preserve">First Securities of Beverly Hills </w:t>
      </w:r>
      <w:r>
        <w:rPr>
          <w:color w:val="B70639"/>
        </w:rPr>
        <w:t xml:space="preserve">tai </w:t>
      </w:r>
      <w:r>
        <w:rPr>
          <w:color w:val="703B01"/>
        </w:rPr>
        <w:t xml:space="preserve">Vargas ei ollut </w:t>
      </w:r>
      <w:r>
        <w:t xml:space="preserve">tavoitettavissa kommenttia varten. Puhelinneuvontapuhelimessa ei ollut tietoja yhdestäkään osallistujasta. </w:t>
      </w:r>
      <w:r>
        <w:rPr>
          <w:color w:val="F7F1DF"/>
        </w:rPr>
        <w:t xml:space="preserve">J. L. Henry &amp; Co. </w:t>
      </w:r>
      <w:r>
        <w:rPr>
          <w:color w:val="118B8A"/>
        </w:rPr>
        <w:t xml:space="preserve">Miamissa </w:t>
      </w:r>
      <w:r>
        <w:rPr>
          <w:color w:val="4AFEFA"/>
        </w:rPr>
        <w:t xml:space="preserve">ja </w:t>
      </w:r>
      <w:r>
        <w:rPr>
          <w:color w:val="FCB164"/>
        </w:rPr>
        <w:t xml:space="preserve">Henry I. Henry I:</w:t>
      </w:r>
      <w:r>
        <w:rPr>
          <w:color w:val="796EE6"/>
        </w:rPr>
        <w:t xml:space="preserve">n</w:t>
      </w:r>
      <w:r>
        <w:rPr>
          <w:color w:val="FCB164"/>
        </w:rPr>
        <w:t xml:space="preserve"> johtaja. </w:t>
      </w:r>
      <w:r>
        <w:rPr>
          <w:color w:val="FCB164"/>
        </w:rPr>
        <w:t xml:space="preserve">Otero of </w:t>
      </w:r>
      <w:r>
        <w:rPr>
          <w:color w:val="000D2C"/>
        </w:rPr>
        <w:t xml:space="preserve">Miami määrättiin </w:t>
      </w:r>
      <w:r>
        <w:rPr>
          <w:color w:val="53495F"/>
        </w:rPr>
        <w:t xml:space="preserve">yhdessä 30 000 dollarin sakkoihin ja liiketoimintakieltoon muun muassa väitetyn asiakaspääoman epäoikeudenmukaisen käsittelyn vuoksi</w:t>
      </w:r>
      <w:r>
        <w:t xml:space="preserve">. </w:t>
      </w:r>
      <w:r>
        <w:rPr>
          <w:color w:val="53495F"/>
        </w:rPr>
        <w:t xml:space="preserve">Lisäksi </w:t>
      </w:r>
      <w:r>
        <w:rPr>
          <w:color w:val="F95475"/>
        </w:rPr>
        <w:t xml:space="preserve">Oteroa kiellettiin </w:t>
      </w:r>
      <w:r>
        <w:t xml:space="preserve">toimimasta minkään NASD:n jäsenen kanssa. </w:t>
      </w:r>
      <w:r>
        <w:rPr>
          <w:color w:val="61FC03"/>
        </w:rPr>
        <w:t xml:space="preserve">J.L. Henryllä </w:t>
      </w:r>
      <w:r>
        <w:t xml:space="preserve">ei ole luetteloa Miamin puhelinluettelossa, sanoi operaattori. </w:t>
      </w:r>
      <w:r>
        <w:t xml:space="preserve">Myöskään </w:t>
      </w:r>
      <w:r>
        <w:rPr>
          <w:color w:val="F95475"/>
        </w:rPr>
        <w:t xml:space="preserve">Oteroa, </w:t>
      </w:r>
      <w:r>
        <w:rPr>
          <w:color w:val="F95475"/>
        </w:rPr>
        <w:t xml:space="preserve">jolla on ilmeisesti ei-julkinen puhelinnumero, </w:t>
      </w:r>
      <w:r>
        <w:t xml:space="preserve">ei tavoitettu. </w:t>
      </w:r>
      <w:r>
        <w:rPr>
          <w:color w:val="DE98FD"/>
        </w:rPr>
        <w:t xml:space="preserve">Biscayne Securities Corp., Lauderhill</w:t>
      </w:r>
      <w:r>
        <w:rPr>
          <w:color w:val="98A088"/>
        </w:rPr>
        <w:t xml:space="preserve">, Florida, </w:t>
      </w:r>
      <w:r>
        <w:t xml:space="preserve">ja </w:t>
      </w:r>
      <w:r>
        <w:rPr>
          <w:color w:val="4F584E"/>
        </w:rPr>
        <w:t xml:space="preserve">Alvin Rosenblum</w:t>
      </w:r>
      <w:r>
        <w:rPr>
          <w:color w:val="4F584E"/>
        </w:rPr>
        <w:t xml:space="preserve">, </w:t>
      </w:r>
      <w:r>
        <w:rPr>
          <w:color w:val="248AD0"/>
        </w:rPr>
        <w:t xml:space="preserve">yrityksen </w:t>
      </w:r>
      <w:r>
        <w:rPr>
          <w:color w:val="4F584E"/>
        </w:rPr>
        <w:t xml:space="preserve">johtaja </w:t>
      </w:r>
      <w:r>
        <w:rPr>
          <w:color w:val="4F584E"/>
        </w:rPr>
        <w:t xml:space="preserve">Plantationissa</w:t>
      </w:r>
      <w:r>
        <w:rPr>
          <w:color w:val="5C5300"/>
        </w:rPr>
        <w:t xml:space="preserve">, Floridassa, </w:t>
      </w:r>
      <w:r>
        <w:t xml:space="preserve">saivat yhdessä 20 000 dollarin sakot ja 10 päivän toimitsijakiellon, koska heidän väitettiin myyneen arvopapereita kohtuuttomilla hinnoilla. </w:t>
      </w:r>
      <w:r>
        <w:rPr>
          <w:color w:val="DE98FD"/>
        </w:rPr>
        <w:t xml:space="preserve">Biscaynen </w:t>
      </w:r>
      <w:r>
        <w:t xml:space="preserve">puhelinluettelossa ei ole merkintöjä, operaattori sanoi. </w:t>
      </w:r>
      <w:r>
        <w:rPr>
          <w:color w:val="4F584E"/>
        </w:rPr>
        <w:t xml:space="preserve">Rosenblumia, </w:t>
      </w:r>
      <w:r>
        <w:rPr>
          <w:color w:val="4F584E"/>
        </w:rPr>
        <w:t xml:space="preserve">jolla on ilmeisesti ei-julkinen numero</w:t>
      </w:r>
      <w:r>
        <w:t xml:space="preserve">, ei myöskään tavoitettu. </w:t>
      </w:r>
      <w:r>
        <w:rPr>
          <w:color w:val="BCFEC6"/>
        </w:rPr>
        <w:t xml:space="preserve">Triton Securities, </w:t>
      </w:r>
      <w:r>
        <w:rPr>
          <w:color w:val="932C70"/>
        </w:rPr>
        <w:t xml:space="preserve">Danville</w:t>
      </w:r>
      <w:r>
        <w:rPr>
          <w:color w:val="2B1B04"/>
        </w:rPr>
        <w:t xml:space="preserve">, Kalifornia, </w:t>
      </w:r>
      <w:r>
        <w:rPr>
          <w:color w:val="B5AFC4"/>
        </w:rPr>
        <w:t xml:space="preserve">ja </w:t>
      </w:r>
      <w:r>
        <w:rPr>
          <w:color w:val="D4C67A"/>
        </w:rPr>
        <w:t xml:space="preserve">Delwin George Chase</w:t>
      </w:r>
      <w:r>
        <w:rPr>
          <w:color w:val="D4C67A"/>
        </w:rPr>
        <w:t xml:space="preserve">, päämies</w:t>
      </w:r>
      <w:r>
        <w:rPr>
          <w:color w:val="AE7AA1"/>
        </w:rPr>
        <w:t xml:space="preserve">, </w:t>
      </w:r>
      <w:r>
        <w:rPr>
          <w:color w:val="D4C67A"/>
        </w:rPr>
        <w:t xml:space="preserve">myös </w:t>
      </w:r>
      <w:r>
        <w:rPr>
          <w:color w:val="C2A393"/>
        </w:rPr>
        <w:t xml:space="preserve">Danville</w:t>
      </w:r>
      <w:r>
        <w:rPr>
          <w:color w:val="0232FD"/>
        </w:rPr>
        <w:t xml:space="preserve">, Kalifornia, määrättiin </w:t>
      </w:r>
      <w:r>
        <w:t xml:space="preserve">yhdessä 10 000 dollarin sakkoihin ja </w:t>
      </w:r>
      <w:r>
        <w:t xml:space="preserve">30 päivän toimitsijakieltoon </w:t>
      </w:r>
      <w:r>
        <w:t xml:space="preserve">osana ratkaisua. </w:t>
      </w:r>
      <w:r>
        <w:t xml:space="preserve">Myöntämättä tai kiistämättä väärinkäytöksiään </w:t>
      </w:r>
      <w:r>
        <w:rPr>
          <w:color w:val="BA6801"/>
        </w:rPr>
        <w:t xml:space="preserve">Triton </w:t>
      </w:r>
      <w:r>
        <w:rPr>
          <w:color w:val="6A3A35"/>
        </w:rPr>
        <w:t xml:space="preserve">ja </w:t>
      </w:r>
      <w:r>
        <w:rPr>
          <w:color w:val="168E5C"/>
        </w:rPr>
        <w:t xml:space="preserve">johtaja Chase </w:t>
      </w:r>
      <w:r>
        <w:t xml:space="preserve">suostuivat </w:t>
      </w:r>
      <w:r>
        <w:t xml:space="preserve">tutkimuksen tulokseen, jonka mukaan he rikkoivat kommandiittiyhtiön myyntisääntöjä. </w:t>
      </w:r>
      <w:r>
        <w:rPr>
          <w:color w:val="C62100"/>
        </w:rPr>
        <w:t xml:space="preserve">Tritonin </w:t>
      </w:r>
      <w:r>
        <w:rPr>
          <w:color w:val="16C0D0"/>
        </w:rPr>
        <w:t xml:space="preserve">edustajia </w:t>
      </w:r>
      <w:r>
        <w:t xml:space="preserve">ei tavoitettu kommentointia varten. </w:t>
      </w:r>
      <w:r>
        <w:rPr>
          <w:color w:val="014347"/>
        </w:rPr>
        <w:t xml:space="preserve">Chase </w:t>
      </w:r>
      <w:r>
        <w:t xml:space="preserve">ei vastannut toimistoonsa soittamaamme puheluun. </w:t>
      </w:r>
      <w:r>
        <w:rPr>
          <w:color w:val="233809"/>
        </w:rPr>
        <w:t xml:space="preserve">Crane &amp; Co. Securities Inc., Mount Clemens</w:t>
      </w:r>
      <w:r>
        <w:rPr>
          <w:color w:val="42083B"/>
        </w:rPr>
        <w:t xml:space="preserve">, Michigan, </w:t>
      </w:r>
      <w:r>
        <w:rPr>
          <w:color w:val="82785D"/>
        </w:rPr>
        <w:t xml:space="preserve">ja </w:t>
      </w:r>
      <w:r>
        <w:rPr>
          <w:color w:val="023087"/>
        </w:rPr>
        <w:t xml:space="preserve">sen </w:t>
      </w:r>
      <w:r>
        <w:rPr>
          <w:color w:val="B7DAD2"/>
        </w:rPr>
        <w:t xml:space="preserve">pääjohtaja Glenn R. Crane, Sterling Heights</w:t>
      </w:r>
      <w:r>
        <w:rPr>
          <w:color w:val="196956"/>
        </w:rPr>
        <w:t xml:space="preserve">, Michigan, </w:t>
      </w:r>
      <w:r>
        <w:t xml:space="preserve">suostuivat 10 000 dollarin yhteiseen sakkoon. </w:t>
      </w:r>
      <w:r>
        <w:t xml:space="preserve">Myöntämättä tai kiistämättä väärinkäytöksiään he suostuivat tutkimustulokseen, jossa todettiin, että he rikkoivat luottamusomaisuutta ja kirjanpitoa koskevia säännöksiä. </w:t>
      </w:r>
      <w:r>
        <w:rPr>
          <w:color w:val="8C41BB"/>
        </w:rPr>
        <w:t xml:space="preserve">Crane </w:t>
      </w:r>
      <w:r>
        <w:t xml:space="preserve">ei vastannut puheluihin selityksen antamiseksi. </w:t>
      </w:r>
      <w:r>
        <w:rPr>
          <w:color w:val="ECEDFE"/>
        </w:rPr>
        <w:t xml:space="preserve">First Commonwealth Securities Corp., </w:t>
      </w:r>
      <w:r>
        <w:rPr>
          <w:color w:val="2B2D32"/>
        </w:rPr>
        <w:t xml:space="preserve">New Orleans, </w:t>
      </w:r>
      <w:r>
        <w:rPr>
          <w:color w:val="94C661"/>
        </w:rPr>
        <w:t xml:space="preserve">ja </w:t>
      </w:r>
      <w:r>
        <w:rPr>
          <w:color w:val="F8907D"/>
        </w:rPr>
        <w:t xml:space="preserve">sen </w:t>
      </w:r>
      <w:r>
        <w:rPr>
          <w:color w:val="895E6B"/>
        </w:rPr>
        <w:t xml:space="preserve">pääjohtaja Kenneth J. Canepa, myös </w:t>
      </w:r>
      <w:r>
        <w:rPr>
          <w:color w:val="788E95"/>
        </w:rPr>
        <w:t xml:space="preserve">New Orleansista, </w:t>
      </w:r>
      <w:r>
        <w:t xml:space="preserve">suostuivat </w:t>
      </w:r>
      <w:r>
        <w:rPr>
          <w:color w:val="FB6AB8"/>
        </w:rPr>
        <w:t xml:space="preserve">10 000 dollarin sakkoihin</w:t>
      </w:r>
      <w:r>
        <w:t xml:space="preserve">. </w:t>
      </w:r>
      <w:r>
        <w:rPr>
          <w:color w:val="576094"/>
        </w:rPr>
        <w:t xml:space="preserve">Canepa </w:t>
      </w:r>
      <w:r>
        <w:t xml:space="preserve">sai myös </w:t>
      </w:r>
      <w:r>
        <w:rPr>
          <w:color w:val="DB1474"/>
        </w:rPr>
        <w:t xml:space="preserve">kahden viikon pelikiellon "johtajan ominaisuudessa"</w:t>
      </w:r>
      <w:r>
        <w:t xml:space="preserve">. </w:t>
      </w:r>
      <w:r>
        <w:t xml:space="preserve">Myöntämättä tai kiistämättä väärinkäytöksiään he suostuivat tutkimukseen, jossa todettiin, että he olivat ilmoittaneet </w:t>
      </w:r>
      <w:r>
        <w:rPr>
          <w:color w:val="8489AE"/>
        </w:rPr>
        <w:t xml:space="preserve">yhtiön</w:t>
      </w:r>
      <w:r>
        <w:t xml:space="preserve"> nettopääoman epätarkasti</w:t>
      </w:r>
      <w:r>
        <w:t xml:space="preserve">, pitäneet epätarkkaa kirjanpitoa ja kirjanpitoa ja rikkoneet muita sääntöjä. </w:t>
      </w:r>
      <w:r>
        <w:rPr>
          <w:color w:val="576094"/>
        </w:rPr>
        <w:t xml:space="preserve">Canepa </w:t>
      </w:r>
      <w:r>
        <w:t xml:space="preserve">vahvisti suostuneensa </w:t>
      </w:r>
      <w:r>
        <w:rPr>
          <w:color w:val="860E04"/>
        </w:rPr>
        <w:t xml:space="preserve">pakotteisiin, </w:t>
      </w:r>
      <w:r>
        <w:t xml:space="preserve">mutta kieltäytyi kommentoimasta niitä tarkemmin. </w:t>
      </w:r>
      <w:r>
        <w:rPr>
          <w:color w:val="6EAB9B"/>
        </w:rPr>
        <w:t xml:space="preserve">New Yorkin osavaltiossa toimiva </w:t>
      </w:r>
      <w:r>
        <w:rPr>
          <w:color w:val="FBC206"/>
        </w:rPr>
        <w:t xml:space="preserve">Weatherly Securities Corp. </w:t>
      </w:r>
      <w:r>
        <w:rPr>
          <w:color w:val="F2CDFE"/>
        </w:rPr>
        <w:t xml:space="preserve">ja kolme </w:t>
      </w:r>
      <w:r>
        <w:rPr>
          <w:color w:val="FBC206"/>
        </w:rPr>
        <w:t xml:space="preserve">sen </w:t>
      </w:r>
      <w:r>
        <w:rPr>
          <w:color w:val="F2CDFE"/>
        </w:rPr>
        <w:t xml:space="preserve">johtajaa - Dell Eugene Keehn ja William Northy Prater Jr. molemmat Mercer Islandilta, Washingtonista, sekä </w:t>
      </w:r>
      <w:r>
        <w:rPr>
          <w:color w:val="645341"/>
        </w:rPr>
        <w:t xml:space="preserve">Thomas Albert McFall Red Bankista, </w:t>
      </w:r>
      <w:r>
        <w:rPr>
          <w:color w:val="760035"/>
        </w:rPr>
        <w:t xml:space="preserve">New Jerseystä </w:t>
      </w:r>
      <w:r>
        <w:t xml:space="preserve">- suostuivat 20 000 dollarin sakkoihin. </w:t>
      </w:r>
      <w:r>
        <w:t xml:space="preserve">Myöntämättä tai kiistämättä väärinkäytöksiään he suostuivat tutkimustulokseen, jonka mukaan he eivät palauttaneet pääomaa, jonka he olivat velkaa asiakkaille kommandiittiyhtiön tarjouksen yhteydessä. </w:t>
      </w:r>
      <w:r>
        <w:rPr>
          <w:color w:val="647A41"/>
        </w:rPr>
        <w:t xml:space="preserve">McFall, osakkuusyhtiön nykyinen puheenjohtaja</w:t>
      </w:r>
      <w:r>
        <w:t xml:space="preserve">, jäi kiinni </w:t>
      </w:r>
      <w:r>
        <w:rPr>
          <w:color w:val="647A41"/>
        </w:rPr>
        <w:t xml:space="preserve">toimistostaan </w:t>
      </w:r>
      <w:r>
        <w:t xml:space="preserve">ja kertoi </w:t>
      </w:r>
      <w:r>
        <w:rPr>
          <w:color w:val="496E76"/>
        </w:rPr>
        <w:t xml:space="preserve">meille</w:t>
      </w:r>
      <w:r>
        <w:t xml:space="preserve">: "Johtopäätös, että emme palauttaneet pääomaa sijoittajille, on virheellinen ja epätarkka." </w:t>
      </w:r>
      <w:r>
        <w:t xml:space="preserve">Hän kuvaili tilannetta </w:t>
      </w:r>
      <w:r>
        <w:rPr>
          <w:color w:val="E3F894"/>
        </w:rPr>
        <w:t xml:space="preserve">"varainhoito- </w:t>
      </w:r>
      <w:r>
        <w:t xml:space="preserve">ja ajoituskysymykseksi"</w:t>
      </w:r>
      <w:r>
        <w:rPr>
          <w:color w:val="F9D7CD"/>
        </w:rPr>
        <w:t xml:space="preserve">, joka </w:t>
      </w:r>
      <w:r>
        <w:rPr>
          <w:color w:val="876128"/>
        </w:rPr>
        <w:t xml:space="preserve">hänen mukaansa korjattiin nopeasti, eikä asiakkaille aiheutunut tappioita</w:t>
      </w:r>
      <w:r>
        <w:t xml:space="preserve">. </w:t>
      </w:r>
      <w:r>
        <w:rPr>
          <w:color w:val="A1A711"/>
        </w:rPr>
        <w:t xml:space="preserve">W. N. Whelen &amp; Co.</w:t>
      </w:r>
      <w:r>
        <w:rPr>
          <w:color w:val="01FB92"/>
        </w:rPr>
        <w:t xml:space="preserve">, Georgetown, Delaware, </w:t>
      </w:r>
      <w:r>
        <w:rPr>
          <w:color w:val="FD0F31"/>
        </w:rPr>
        <w:t xml:space="preserve">ja </w:t>
      </w:r>
      <w:r>
        <w:rPr>
          <w:color w:val="BE8485"/>
        </w:rPr>
        <w:t xml:space="preserve">sen </w:t>
      </w:r>
      <w:r>
        <w:rPr>
          <w:color w:val="C660FB"/>
        </w:rPr>
        <w:t xml:space="preserve">pääjohtaja William N. Whelen Jr., myös </w:t>
      </w:r>
      <w:r>
        <w:rPr>
          <w:color w:val="120104"/>
        </w:rPr>
        <w:t xml:space="preserve">Georgetownista, </w:t>
      </w:r>
      <w:r>
        <w:t xml:space="preserve">kiellettiin tekemästä laajoja kauppoja 90 päivän ajan ja niille määrättiin yhdessä 15 000 dollarin sakko. </w:t>
      </w:r>
      <w:r>
        <w:rPr>
          <w:color w:val="D48958"/>
        </w:rPr>
        <w:t xml:space="preserve">Yhtiön </w:t>
      </w:r>
      <w:r>
        <w:t xml:space="preserve">ja </w:t>
      </w:r>
      <w:r>
        <w:rPr>
          <w:color w:val="05AEE8"/>
        </w:rPr>
        <w:t xml:space="preserve">Whelenin </w:t>
      </w:r>
      <w:r>
        <w:t xml:space="preserve">väitetään muiden syytteiden lisäksi myyneen arvopapereita yleisölle kohtuuttomaan hintaan. </w:t>
      </w:r>
      <w:r>
        <w:rPr>
          <w:color w:val="05AEE8"/>
        </w:rPr>
        <w:t xml:space="preserve">Whelen </w:t>
      </w:r>
      <w:r>
        <w:t xml:space="preserve">kiisti, että </w:t>
      </w:r>
      <w:r>
        <w:rPr>
          <w:color w:val="D48958"/>
        </w:rPr>
        <w:t xml:space="preserve">yritys olisi </w:t>
      </w:r>
      <w:r>
        <w:t xml:space="preserve">myynyt arvopapereita kohtuuttomaan hintaan, ja ehdotti, että NASD:n tutkintamenettelyjä olisi parannettava. </w:t>
      </w:r>
      <w:r>
        <w:t xml:space="preserve">Hän lisäsi, että </w:t>
      </w:r>
      <w:r>
        <w:rPr>
          <w:color w:val="C3C1BE"/>
        </w:rPr>
        <w:t xml:space="preserve">yhtiö </w:t>
      </w:r>
      <w:r>
        <w:rPr>
          <w:color w:val="9F98F8"/>
        </w:rPr>
        <w:t xml:space="preserve">ja NASD olivat eri mieltä </w:t>
      </w:r>
      <w:r>
        <w:t xml:space="preserve">hinnankorotuksen ja -laskun merkityksestä. </w:t>
      </w:r>
      <w:r>
        <w:rPr>
          <w:color w:val="D19012"/>
        </w:rPr>
        <w:t xml:space="preserve">Newyorkilainen</w:t>
      </w:r>
      <w:r>
        <w:rPr>
          <w:color w:val="1167D9"/>
        </w:rPr>
        <w:t xml:space="preserve"> Shearson Lehman Hutton Inc.</w:t>
      </w:r>
      <w:r>
        <w:rPr>
          <w:color w:val="1167D9"/>
        </w:rPr>
        <w:t xml:space="preserve">, </w:t>
      </w:r>
      <w:r>
        <w:rPr>
          <w:color w:val="B7D802"/>
        </w:rPr>
        <w:t xml:space="preserve">joka </w:t>
      </w:r>
      <w:r>
        <w:rPr>
          <w:color w:val="1167D9"/>
        </w:rPr>
        <w:t xml:space="preserve">on 62-prosenttisesti American Express Co:n omistuksessa, </w:t>
      </w:r>
      <w:r>
        <w:t xml:space="preserve">suostui 10 000 dollarin sakkoon. </w:t>
      </w:r>
      <w:r>
        <w:t xml:space="preserve">Vahvistamatta tai kiistämättä väärinkäytöksiään </w:t>
      </w:r>
      <w:r>
        <w:rPr>
          <w:color w:val="1167D9"/>
        </w:rPr>
        <w:t xml:space="preserve">yhtiö </w:t>
      </w:r>
      <w:r>
        <w:t xml:space="preserve">suostui tutkimuksen tulokseen, jonka mukaan se ei vastannut "ajoissa" NASD:n tietopyyntöön, joka liittyi asiakasvalitukseen. </w:t>
      </w:r>
      <w:r>
        <w:rPr>
          <w:color w:val="5E7A6A"/>
        </w:rPr>
        <w:t xml:space="preserve">Shearsonin </w:t>
      </w:r>
      <w:r>
        <w:rPr>
          <w:color w:val="826392"/>
        </w:rPr>
        <w:t xml:space="preserve">tiedottaja </w:t>
      </w:r>
      <w:r>
        <w:t xml:space="preserve">ei kommentoinut asiaa. </w:t>
      </w:r>
      <w:r>
        <w:rPr>
          <w:color w:val="B29869"/>
        </w:rPr>
        <w:t xml:space="preserve">Seuraaville henkilöille </w:t>
      </w:r>
      <w:r>
        <w:rPr>
          <w:color w:val="1D0051"/>
        </w:rPr>
        <w:t xml:space="preserve">määrättiin sakkoja</w:t>
      </w:r>
      <w:r>
        <w:t xml:space="preserve">, ja heidät erotettiin </w:t>
      </w:r>
      <w:r>
        <w:rPr>
          <w:color w:val="76E0C1"/>
        </w:rPr>
        <w:t xml:space="preserve">NASD:n jäsenyydestä </w:t>
      </w:r>
      <w:r>
        <w:t xml:space="preserve">tai (</w:t>
      </w:r>
      <w:r>
        <w:rPr>
          <w:color w:val="76E0C1"/>
        </w:rPr>
        <w:t xml:space="preserve">jos ilmoitettu) </w:t>
      </w:r>
      <w:r>
        <w:rPr>
          <w:color w:val="76E0C1"/>
        </w:rPr>
        <w:t xml:space="preserve">hyllytettiin</w:t>
      </w:r>
      <w:r>
        <w:t xml:space="preserve">. </w:t>
      </w:r>
      <w:r>
        <w:rPr>
          <w:color w:val="11BA09"/>
        </w:rPr>
        <w:t xml:space="preserve">Lukuun ottamatta </w:t>
      </w:r>
      <w:r>
        <w:rPr>
          <w:color w:val="462C36"/>
        </w:rPr>
        <w:t xml:space="preserve">niitä tapauksia, joissa </w:t>
      </w:r>
      <w:r>
        <w:rPr>
          <w:color w:val="11BA09"/>
        </w:rPr>
        <w:t xml:space="preserve">näin on ilmoitettu</w:t>
      </w:r>
      <w:r>
        <w:rPr>
          <w:color w:val="65407D"/>
        </w:rPr>
        <w:t xml:space="preserve">, </w:t>
      </w:r>
      <w:r>
        <w:rPr>
          <w:color w:val="F5D2A8"/>
        </w:rPr>
        <w:t xml:space="preserve">kenenkään </w:t>
      </w:r>
      <w:r>
        <w:rPr>
          <w:color w:val="03422C"/>
        </w:rPr>
        <w:t xml:space="preserve">heistä </w:t>
      </w:r>
      <w:r>
        <w:rPr>
          <w:color w:val="F5D2A8"/>
        </w:rPr>
        <w:t xml:space="preserve">ei </w:t>
      </w:r>
      <w:r>
        <w:rPr>
          <w:color w:val="491803"/>
        </w:rPr>
        <w:t xml:space="preserve">todettu antaneen </w:t>
      </w:r>
      <w:r>
        <w:rPr>
          <w:color w:val="72A46E"/>
        </w:rPr>
        <w:t xml:space="preserve">lausuntoa </w:t>
      </w:r>
      <w:r>
        <w:t xml:space="preserve">tai tehneen mitään lausuntoa. Andrew Derel Adamsille Killeenistä, Texasista, määrättiin 15 000 dollarin sakko; John Francis Angier, Jr. Reddington Shoresista</w:t>
      </w:r>
      <w:r>
        <w:rPr>
          <w:color w:val="128EAC"/>
        </w:rPr>
        <w:t xml:space="preserve">, Floridasta, määrättiin </w:t>
      </w:r>
      <w:r>
        <w:t xml:space="preserve">15 000 dollarin sakko; Mark Anthony </w:t>
      </w:r>
      <w:r>
        <w:rPr>
          <w:color w:val="47545E"/>
        </w:rPr>
        <w:t xml:space="preserve">Arlington Heightsista, </w:t>
      </w:r>
      <w:r>
        <w:rPr>
          <w:color w:val="B95C69"/>
        </w:rPr>
        <w:t xml:space="preserve">Illinoisista, määrättiin </w:t>
      </w:r>
      <w:r>
        <w:t xml:space="preserve">10 000 dollarin sakko ja kolmenkymmenen päivän kilpailukielto; William Stirlen </w:t>
      </w:r>
      <w:r>
        <w:rPr>
          <w:color w:val="47545E"/>
        </w:rPr>
        <w:t xml:space="preserve">Arlington Heightsista, </w:t>
      </w:r>
      <w:r>
        <w:rPr>
          <w:color w:val="B95C69"/>
        </w:rPr>
        <w:t xml:space="preserve">Illinoisista, määrättiin </w:t>
      </w:r>
      <w:r>
        <w:t xml:space="preserve">7500 dollarin sakko ja kolmenkymmenen päivän kilpailukielto; Fred W. Bonnell, Boulder, </w:t>
      </w:r>
      <w:r>
        <w:rPr>
          <w:color w:val="A14D12"/>
        </w:rPr>
        <w:t xml:space="preserve">Colorado, </w:t>
      </w:r>
      <w:r>
        <w:t xml:space="preserve">2 500 dollaria ja kuuden kuukauden pidättäminen, Michael J. Boorse, Horsham</w:t>
      </w:r>
      <w:r>
        <w:rPr>
          <w:color w:val="C4C8FA"/>
        </w:rPr>
        <w:t xml:space="preserve">, Pennsylvania</w:t>
      </w:r>
      <w:r>
        <w:t xml:space="preserve">, </w:t>
      </w:r>
      <w:r>
        <w:rPr>
          <w:color w:val="372A55"/>
        </w:rPr>
        <w:t xml:space="preserve">David Chiodo, Dallas, </w:t>
      </w:r>
      <w:r>
        <w:t xml:space="preserve">5 000 dollaria, vapautettu johtajan tehtävästä, Camille Chafic Cotran</w:t>
      </w:r>
      <w:r>
        <w:rPr>
          <w:color w:val="3F3610"/>
        </w:rPr>
        <w:t xml:space="preserve">, Lontoo, </w:t>
      </w:r>
      <w:r>
        <w:t xml:space="preserve">25 000 dollaria, </w:t>
      </w:r>
      <w:r>
        <w:rPr>
          <w:color w:val="D3A2C6"/>
        </w:rPr>
        <w:t xml:space="preserve">John William Curry, </w:t>
      </w:r>
      <w:r>
        <w:t xml:space="preserve">5 000 dollaria, määrätty maksamaan takaisin 30 000 dollaria ja pidättäminen vuodeksi. John William Davis, Colonsville, </w:t>
      </w:r>
      <w:r>
        <w:rPr>
          <w:color w:val="719FFA"/>
        </w:rPr>
        <w:t xml:space="preserve">Missouri, tuomittiin </w:t>
      </w:r>
      <w:r>
        <w:t xml:space="preserve">200 000 dollarin sakkoihin, Jeffrey Gerard Dompierre, Valrico</w:t>
      </w:r>
      <w:r>
        <w:rPr>
          <w:color w:val="128EAC"/>
        </w:rPr>
        <w:t xml:space="preserve">, Florida</w:t>
      </w:r>
      <w:r>
        <w:t xml:space="preserve">, </w:t>
      </w:r>
      <w:r>
        <w:t xml:space="preserve">tuomittiin 5000 dollarin sakkoihin ja kymmenen päivän ehdolliseen vankeuteen, </w:t>
      </w:r>
      <w:r>
        <w:rPr>
          <w:color w:val="0D841A"/>
        </w:rPr>
        <w:t xml:space="preserve">Eugene Michael Felten, </w:t>
      </w:r>
      <w:r>
        <w:rPr>
          <w:color w:val="4C5B32"/>
        </w:rPr>
        <w:t xml:space="preserve">La Canada</w:t>
      </w:r>
      <w:r>
        <w:rPr>
          <w:color w:val="9DB3B7"/>
        </w:rPr>
        <w:t xml:space="preserve">, Kalifornia</w:t>
      </w:r>
      <w:r>
        <w:rPr>
          <w:color w:val="0D841A"/>
        </w:rPr>
        <w:t xml:space="preserve">, </w:t>
      </w:r>
      <w:r>
        <w:t xml:space="preserve">tuomittiin 25 000 dollarin sakkoihin, hänet määrättiin maksamaan takaisin 16072 dollaria ja hänet määrättiin ehdolliseen vankeuteen yhdeksi vuodeksi, </w:t>
      </w:r>
      <w:r>
        <w:rPr>
          <w:color w:val="B14F8F"/>
        </w:rPr>
        <w:t xml:space="preserve">Marion Stewart Spitler, </w:t>
      </w:r>
      <w:r>
        <w:rPr>
          <w:color w:val="747103"/>
        </w:rPr>
        <w:t xml:space="preserve">La Canada, tuomittiin </w:t>
      </w:r>
      <w:r>
        <w:t xml:space="preserve">15 000 dollarin sakkoihin, hänet määrättiin maksamaan takaisin 18 444 dollaria ja hänet määrättiin ehdolliseen vankeuteen kuudeksi kuukaudeksi. </w:t>
      </w:r>
      <w:r>
        <w:rPr>
          <w:color w:val="0D841A"/>
        </w:rPr>
        <w:t xml:space="preserve">Felten </w:t>
      </w:r>
      <w:r>
        <w:t xml:space="preserve">sanoi: "Saimme pysäköintivirhemaksun arvoisen sakot, ja kun valitimme, saimme mukavan sakon ja pelikiellon." Asia "ei liittynyt kenenkään arvopaperikauppoihin", hän lisäsi. Victor Stanley Fishman Longwoodista</w:t>
      </w:r>
      <w:r>
        <w:rPr>
          <w:color w:val="128EAC"/>
        </w:rPr>
        <w:t xml:space="preserve">, Floridasta, </w:t>
      </w:r>
      <w:r>
        <w:t xml:space="preserve">sai 25 000 dollarin sakot, William Harold Floyd Houstonista sai 100 000 dollarin sakot, Michael Anthony Houston Bronxista, </w:t>
      </w:r>
      <w:r>
        <w:rPr>
          <w:color w:val="9F816D"/>
        </w:rPr>
        <w:t xml:space="preserve">New Yorkista, sai </w:t>
      </w:r>
      <w:r>
        <w:t xml:space="preserve">15 000 dollarin sakot, Amin Jalaalwalikraam Glenhamista, </w:t>
      </w:r>
      <w:r>
        <w:rPr>
          <w:color w:val="9F816D"/>
        </w:rPr>
        <w:t xml:space="preserve">New Yorkista, sai </w:t>
      </w:r>
      <w:r>
        <w:t xml:space="preserve">60 000 dollarin sakot, Richard F. Knapp</w:t>
      </w:r>
      <w:r>
        <w:rPr>
          <w:color w:val="3F3610"/>
        </w:rPr>
        <w:t xml:space="preserve">, Lontoo, </w:t>
      </w:r>
      <w:r>
        <w:t xml:space="preserve">10 000 dollaria ja 30 päivän keskeytys, Deborah Renee Martin, St. Louis, 15 000 dollaria, Joseph Francis Muscolina Jr., Palisades Park, </w:t>
      </w:r>
      <w:r>
        <w:rPr>
          <w:color w:val="D26A5B"/>
        </w:rPr>
        <w:t xml:space="preserve">New Jersey, </w:t>
      </w:r>
      <w:r>
        <w:t xml:space="preserve">15 000 dollaria, Robert C. Najarian, Brooklyn Park, Minnesota, 15 000 dollaria, Edward Robert Norwick, Nesconset, </w:t>
      </w:r>
      <w:r>
        <w:rPr>
          <w:color w:val="9F816D"/>
        </w:rPr>
        <w:t xml:space="preserve">New York, </w:t>
      </w:r>
      <w:r>
        <w:t xml:space="preserve">30 000 dollaria. </w:t>
      </w:r>
      <w:r>
        <w:t xml:space="preserve">Charles D. Phipps Sr., Hermitage</w:t>
      </w:r>
      <w:r>
        <w:rPr>
          <w:color w:val="C4C8FA"/>
        </w:rPr>
        <w:t xml:space="preserve">, Pennsylvania, </w:t>
      </w:r>
      <w:r>
        <w:t xml:space="preserve">tuomittiin 10 000 dollarin sakkoihin; David Scott Rankin, Lake St. Louis, Montana, tuomittiin 15 000 dollarin sakkoihin; </w:t>
      </w:r>
      <w:r>
        <w:rPr>
          <w:color w:val="8B934B"/>
        </w:rPr>
        <w:t xml:space="preserve">Leigh A. Sanderoff, Gaithersburg, Maryland, tuomittiin </w:t>
      </w:r>
      <w:r>
        <w:t xml:space="preserve">45 000 dollarin sakkoihin ja määrättiin maksamaan 1 252 dollaria; Sandra Ann Smith, Ridgefield, </w:t>
      </w:r>
      <w:r>
        <w:rPr>
          <w:color w:val="D26A5B"/>
        </w:rPr>
        <w:t xml:space="preserve">New Jersey, tuomittiin </w:t>
      </w:r>
      <w:r>
        <w:t xml:space="preserve">15 000 dollarin sakkoihin</w:t>
      </w:r>
      <w:r>
        <w:t xml:space="preserve">; James G. Spence, Aloha, Oregon, 5 000 dollaria ja kuuden kuukauden keskeytys; Mona Sun, Jamaica Estates, </w:t>
      </w:r>
      <w:r>
        <w:rPr>
          <w:color w:val="9F816D"/>
        </w:rPr>
        <w:t xml:space="preserve">New York, </w:t>
      </w:r>
      <w:r>
        <w:t xml:space="preserve">60 000 dollaria; William Swearingen, Minneapolis, 15 000 dollaria ja kuuden kuukauden keskeytys; John Bew Wong, </w:t>
      </w:r>
      <w:r>
        <w:rPr>
          <w:color w:val="F98500"/>
        </w:rPr>
        <w:t xml:space="preserve">San Francisco, </w:t>
      </w:r>
      <w:r>
        <w:t xml:space="preserve">25 000 dollaria; Rabia M. Zayed, </w:t>
      </w:r>
      <w:r>
        <w:rPr>
          <w:color w:val="F98500"/>
        </w:rPr>
        <w:t xml:space="preserve">San Francisco, </w:t>
      </w:r>
      <w:r>
        <w:t xml:space="preserve">50 000 dollaria. </w:t>
      </w:r>
      <w:r>
        <w:t xml:space="preserve">Seuraavia kauppiaita ei kielletty eikä hyllytetty: </w:t>
      </w:r>
      <w:r>
        <w:rPr>
          <w:color w:val="002935"/>
        </w:rPr>
        <w:t xml:space="preserve">Stephanie Veselich Enright Rolling Hillsistä</w:t>
      </w:r>
      <w:r>
        <w:rPr>
          <w:color w:val="D7F3FE"/>
        </w:rPr>
        <w:t xml:space="preserve">, Kaliforniasta, tuomittiin </w:t>
      </w:r>
      <w:r>
        <w:t xml:space="preserve">2 500 dollarin sakkoihin ja määrättiin maksamaan 11 762 dollaria takaisin; </w:t>
      </w:r>
      <w:r>
        <w:rPr>
          <w:color w:val="FCB899"/>
        </w:rPr>
        <w:t xml:space="preserve">Stuart Lane Russel Glendalesta</w:t>
      </w:r>
      <w:r>
        <w:rPr>
          <w:color w:val="1C0720"/>
        </w:rPr>
        <w:t xml:space="preserve">, Kaliforniasta, tuomittiin </w:t>
      </w:r>
      <w:r>
        <w:t xml:space="preserve">2 500 dollarin sakkoihin ja määrättiin maksamaan 14 821 dollaria takaisin; </w:t>
      </w:r>
      <w:r>
        <w:rPr>
          <w:color w:val="6B5F61"/>
        </w:rPr>
        <w:t xml:space="preserve">Devon Nilson Dahl Fountain Valleystä</w:t>
      </w:r>
      <w:r>
        <w:rPr>
          <w:color w:val="F98A9D"/>
        </w:rPr>
        <w:t xml:space="preserve">, Kaliforniasta, tuomittiin </w:t>
      </w:r>
      <w:r>
        <w:t xml:space="preserve">82 389 dollarin sakkoihin. </w:t>
      </w:r>
      <w:r>
        <w:rPr>
          <w:color w:val="6B5F61"/>
        </w:rPr>
        <w:t xml:space="preserve">Dahl, joka on vakuutusalalla toimiva rekisteröity edustaja, </w:t>
      </w:r>
      <w:r>
        <w:t xml:space="preserve">sanoi, että hän "antoi palaa", koska hän ei tiennyt rikkovansa arvopaperilakeja. "</w:t>
      </w:r>
      <w:r>
        <w:t xml:space="preserve">Vakuutusyhtiöt pakottavat </w:t>
      </w:r>
      <w:r>
        <w:rPr>
          <w:color w:val="9B72C2"/>
        </w:rPr>
        <w:t xml:space="preserve">vakuutusasiamiehet </w:t>
      </w:r>
      <w:r>
        <w:t xml:space="preserve">rekisteröityihin edustajiin", hän sanoi, "mutta ne eivät anna </w:t>
      </w:r>
      <w:r>
        <w:rPr>
          <w:color w:val="A6919D"/>
        </w:rPr>
        <w:t xml:space="preserve">meille </w:t>
      </w:r>
      <w:r>
        <w:t xml:space="preserve">mitään koulutusta sääntöjen noudattamisesta tai arvopaperilainsäädännöstä, jotta voisimme välttää typerien virheiden tekemisen." "</w:t>
      </w:r>
      <w:r>
        <w:rPr>
          <w:color w:val="9B72C2"/>
        </w:rPr>
        <w:t xml:space="preserve">Vakuutusasiamiesten on </w:t>
      </w:r>
      <w:r>
        <w:t xml:space="preserve">pakko olla rekisteröityjä edustajia", hän sanoi. </w:t>
      </w:r>
      <w:r>
        <w:rPr>
          <w:color w:val="2C3729"/>
        </w:rPr>
        <w:t xml:space="preserve">Seuraavat henkilöt </w:t>
      </w:r>
      <w:r>
        <w:t xml:space="preserve">erotettiin </w:t>
      </w:r>
      <w:r>
        <w:rPr>
          <w:color w:val="D7C70B"/>
        </w:rPr>
        <w:t xml:space="preserve">tai </w:t>
      </w:r>
      <w:r>
        <w:rPr>
          <w:color w:val="D7C70B"/>
        </w:rPr>
        <w:t xml:space="preserve">hyllytettiin väliaikaisesti </w:t>
      </w:r>
      <w:r>
        <w:t xml:space="preserve">ja he suostuivat tutkinnan tulokseen </w:t>
      </w:r>
      <w:r>
        <w:t xml:space="preserve">myöntämättä tai kiistämättä väärinkäytöksiään: Edward L. Cole, Jacksonista, </w:t>
      </w:r>
      <w:r>
        <w:rPr>
          <w:color w:val="719FFA"/>
        </w:rPr>
        <w:t xml:space="preserve">Missourista, </w:t>
      </w:r>
      <w:r>
        <w:t xml:space="preserve">10 000 dollarin sakko; Rita Rae Cross, Denveristä, 2 500 dollarin sakko ja 30 päivän ehdollinen vankeusrangaistus; </w:t>
      </w:r>
      <w:r>
        <w:rPr>
          <w:color w:val="EFFBD0"/>
        </w:rPr>
        <w:t xml:space="preserve">Thomas Richard Meinders, Colorado Springsistä</w:t>
      </w:r>
      <w:r>
        <w:rPr>
          <w:color w:val="FDE2F1"/>
        </w:rPr>
        <w:t xml:space="preserve">, Coloradosta, </w:t>
      </w:r>
      <w:r>
        <w:t xml:space="preserve">2 000 dollarin sakko, 5 päivän ehdollinen vankeusrangaistus ja 8 kuukauden ehdollinen vankeusrangaistus; </w:t>
      </w:r>
      <w:r>
        <w:rPr>
          <w:color w:val="923A52"/>
        </w:rPr>
        <w:t xml:space="preserve">Ronald A. Cutrer, Baton Rouge, Louisiana, </w:t>
      </w:r>
      <w:r>
        <w:t xml:space="preserve">15 000 dollarin sakko ja kuukauden ehdollinen, Karl Grant Hale, Midvale, Utah, 15 000 dollarin sakko, Clinton P. Hayne, New Orleans, 7 500 dollarin sakko ja viikon ehdollinen, Richard M. Kane, Coconut Creek</w:t>
      </w:r>
      <w:r>
        <w:rPr>
          <w:color w:val="128EAC"/>
        </w:rPr>
        <w:t xml:space="preserve">, Florida, </w:t>
      </w:r>
      <w:r>
        <w:t xml:space="preserve">250 000 dollarin sakko, John B. Merrick </w:t>
      </w:r>
      <w:r>
        <w:rPr>
          <w:color w:val="5140A7"/>
        </w:rPr>
        <w:t xml:space="preserve">Aurorasta</w:t>
      </w:r>
      <w:r>
        <w:rPr>
          <w:color w:val="BC14FD"/>
        </w:rPr>
        <w:t xml:space="preserve">, Coloradosta, </w:t>
      </w:r>
      <w:r>
        <w:t xml:space="preserve">1000 dollarin sakko ja kymmenen päivän ehdollinen, John P. Miller Baton Rougesta, 2000 dollarin sakko ja kahden viikon ehdollinen, Randolph K. Pace of </w:t>
      </w:r>
      <w:r>
        <w:rPr>
          <w:color w:val="9F816D"/>
        </w:rPr>
        <w:t xml:space="preserve">New York, </w:t>
      </w:r>
      <w:r>
        <w:t xml:space="preserve">10 000 dollarin sakko ja 90 päivän pelikielto, Brian D. Pitcher, New Providence, </w:t>
      </w:r>
      <w:r>
        <w:rPr>
          <w:color w:val="D26A5B"/>
        </w:rPr>
        <w:t xml:space="preserve">New Jersey, </w:t>
      </w:r>
      <w:r>
        <w:t xml:space="preserve">30 000 dollarin sakko, Wayne A. Russo, Bridgeville</w:t>
      </w:r>
      <w:r>
        <w:rPr>
          <w:color w:val="C4C8FA"/>
        </w:rPr>
        <w:t xml:space="preserve">, Pennsylvania, </w:t>
      </w:r>
      <w:r>
        <w:t xml:space="preserve">4000 dollarin sakko ja 15 päivän ehdollinen vankeusrangaistus, Orville Leroy Sandberg</w:t>
      </w:r>
      <w:r>
        <w:rPr>
          <w:color w:val="5140A7"/>
        </w:rPr>
        <w:t xml:space="preserve">, Aurora</w:t>
      </w:r>
      <w:r>
        <w:rPr>
          <w:color w:val="BC14FD"/>
        </w:rPr>
        <w:t xml:space="preserve">, Colorado, </w:t>
      </w:r>
      <w:r>
        <w:t xml:space="preserve">3500 dollarin sakko ja 10 päivän ehdollinen vankeusrangaistus, Richard T. Marchese, </w:t>
      </w:r>
      <w:r>
        <w:rPr>
          <w:color w:val="6D706C"/>
        </w:rPr>
        <w:t xml:space="preserve">Las Vegas</w:t>
      </w:r>
      <w:r>
        <w:rPr>
          <w:color w:val="0007C4"/>
        </w:rPr>
        <w:t xml:space="preserve">, Nevada, </w:t>
      </w:r>
      <w:r>
        <w:t xml:space="preserve">5000 dollarin sakko ja vuoden ehdollinen vankeusrangaistus, Eric G. Monchecourt, </w:t>
      </w:r>
      <w:r>
        <w:rPr>
          <w:color w:val="6D706C"/>
        </w:rPr>
        <w:t xml:space="preserve">Las Vegas, </w:t>
      </w:r>
      <w:r>
        <w:t xml:space="preserve">5 000 dollaria ja vuoden pelikielto, Robert Gerhard Smith, Carson City</w:t>
      </w:r>
      <w:r>
        <w:rPr>
          <w:color w:val="C6A62F"/>
        </w:rPr>
        <w:t xml:space="preserve">, Nevada, </w:t>
      </w:r>
      <w:r>
        <w:t xml:space="preserve">kahden vuoden pelikielto. "En ole koskaan osallistunut aktiivisesti mihinkään arvopaperitoimintaan", </w:t>
      </w:r>
      <w:r>
        <w:rPr>
          <w:color w:val="923A52"/>
        </w:rPr>
        <w:t xml:space="preserve">Cutrer </w:t>
      </w:r>
      <w:r>
        <w:t xml:space="preserve">sanoi</w:t>
      </w:r>
      <w:r>
        <w:t xml:space="preserve">. "Minulla ei koskaan ollut asiakkaita. </w:t>
      </w:r>
      <w:r>
        <w:t xml:space="preserve">Lisenssin </w:t>
      </w:r>
      <w:r>
        <w:rPr>
          <w:color w:val="923A52"/>
        </w:rPr>
        <w:t xml:space="preserve">saaminen </w:t>
      </w:r>
      <w:r>
        <w:t xml:space="preserve">oli vain typerä virhe", hän sanoi ja lisäsi: "En menisi" ratkaisun yksityiskohtiin vielä.</w:t>
      </w:r>
    </w:p>
    <w:p>
      <w:r>
        <w:rPr>
          <w:b/>
        </w:rPr>
        <w:t xml:space="preserve">Asiakirjan numero 96</w:t>
      </w:r>
    </w:p>
    <w:p>
      <w:r>
        <w:rPr>
          <w:b/>
        </w:rPr>
        <w:t xml:space="preserve">Asiakirjan tunniste: wsj0097-001</w:t>
      </w:r>
    </w:p>
    <w:p>
      <w:r>
        <w:rPr>
          <w:color w:val="310106"/>
        </w:rPr>
        <w:t xml:space="preserve">Ohjelmakauppiaat </w:t>
      </w:r>
      <w:r>
        <w:t xml:space="preserve">olettavat mielellään, että jos </w:t>
      </w:r>
      <w:r>
        <w:rPr>
          <w:color w:val="310106"/>
        </w:rPr>
        <w:t xml:space="preserve">heidän toimintansa </w:t>
      </w:r>
      <w:r>
        <w:t xml:space="preserve">keskeytetään </w:t>
      </w:r>
      <w:r>
        <w:rPr>
          <w:color w:val="04640D"/>
        </w:rPr>
        <w:t xml:space="preserve">Yhdysvalloissa</w:t>
      </w:r>
      <w:r>
        <w:t xml:space="preserve">, he menevät yksinkertaisesti valuuttamarkkinoille. </w:t>
      </w:r>
      <w:r>
        <w:rPr>
          <w:color w:val="FB5514"/>
        </w:rPr>
        <w:t xml:space="preserve">Lontoossa </w:t>
      </w:r>
      <w:r>
        <w:rPr>
          <w:color w:val="E115C0"/>
        </w:rPr>
        <w:t xml:space="preserve">ja </w:t>
      </w:r>
      <w:r>
        <w:rPr>
          <w:color w:val="00587F"/>
        </w:rPr>
        <w:t xml:space="preserve">Tokiossa, </w:t>
      </w:r>
      <w:r>
        <w:rPr>
          <w:color w:val="0BC582"/>
        </w:rPr>
        <w:t xml:space="preserve">joissa </w:t>
      </w:r>
      <w:r>
        <w:rPr>
          <w:color w:val="FEB8C8"/>
        </w:rPr>
        <w:t xml:space="preserve">tietokonepohjainen kaupankäynti on nykyään pienessä mutta kasvavassa roolissa</w:t>
      </w:r>
      <w:r>
        <w:t xml:space="preserve">, kauppiaat sanovat kuitenkin, että monia esteitä on uhkaamassa. Erityisesti </w:t>
      </w:r>
      <w:r>
        <w:rPr>
          <w:color w:val="9E8317"/>
        </w:rPr>
        <w:t xml:space="preserve">Japanissa </w:t>
      </w:r>
      <w:r>
        <w:t xml:space="preserve">hallituksen virkamiehet vastustaisivat todennäköisesti sellaisten toimijoiden ohjelmakauppaa, </w:t>
      </w:r>
      <w:r>
        <w:rPr>
          <w:color w:val="847D81"/>
        </w:rPr>
        <w:t xml:space="preserve">jotka </w:t>
      </w:r>
      <w:r>
        <w:rPr>
          <w:color w:val="01190F"/>
        </w:rPr>
        <w:t xml:space="preserve">yrittävät olla välittämättä Yhdysvaltain raivosta </w:t>
      </w:r>
      <w:r>
        <w:rPr>
          <w:color w:val="01190F"/>
        </w:rPr>
        <w:t xml:space="preserve">ja jotka vievät </w:t>
      </w:r>
      <w:r>
        <w:rPr>
          <w:color w:val="01190F"/>
        </w:rPr>
        <w:t xml:space="preserve">kaupankäyntinsä ulkomaille</w:t>
      </w:r>
      <w:r>
        <w:t xml:space="preserve">. </w:t>
      </w:r>
      <w:r>
        <w:rPr>
          <w:color w:val="58018B"/>
        </w:rPr>
        <w:t xml:space="preserve">Japani </w:t>
      </w:r>
      <w:r>
        <w:rPr>
          <w:color w:val="B70639"/>
        </w:rPr>
        <w:t xml:space="preserve">on "hyvin huolissaan" ohjelmakaupan mahdollisista vaikutuksista, kuten eräs johtava japanilainen virkamies totesi New </w:t>
      </w:r>
      <w:r>
        <w:rPr>
          <w:color w:val="703B01"/>
        </w:rPr>
        <w:t xml:space="preserve">Yorkin pörssikolarin</w:t>
      </w:r>
      <w:r>
        <w:rPr>
          <w:color w:val="B70639"/>
        </w:rPr>
        <w:t xml:space="preserve"> jälkeen </w:t>
      </w:r>
      <w:r>
        <w:rPr>
          <w:color w:val="B70639"/>
        </w:rPr>
        <w:t xml:space="preserve">13. lokakuuta</w:t>
      </w:r>
      <w:r>
        <w:t xml:space="preserve">. Yhdysvaltain </w:t>
      </w:r>
      <w:r>
        <w:t xml:space="preserve">osakeindeksin futuureilla ei edes käydä kauppaa </w:t>
      </w:r>
      <w:r>
        <w:rPr>
          <w:color w:val="9E8317"/>
        </w:rPr>
        <w:t xml:space="preserve">Japanissa</w:t>
      </w:r>
      <w:r>
        <w:t xml:space="preserve">. </w:t>
      </w:r>
      <w:r>
        <w:t xml:space="preserve">Ajansiirron vuoksi </w:t>
      </w:r>
      <w:r>
        <w:rPr>
          <w:color w:val="118B8A"/>
        </w:rPr>
        <w:t xml:space="preserve">Japanin </w:t>
      </w:r>
      <w:r>
        <w:rPr>
          <w:color w:val="F7F1DF"/>
        </w:rPr>
        <w:t xml:space="preserve">ja </w:t>
      </w:r>
      <w:r>
        <w:rPr>
          <w:color w:val="4AFEFA"/>
        </w:rPr>
        <w:t xml:space="preserve">Yhdysvaltojen </w:t>
      </w:r>
      <w:r>
        <w:rPr>
          <w:color w:val="F7F1DF"/>
        </w:rPr>
        <w:t xml:space="preserve">pörssien kaupankäyntiajat </w:t>
      </w:r>
      <w:r>
        <w:t xml:space="preserve">eivät ole päällekkäisiä. Tätä pahentaa se, että </w:t>
      </w:r>
      <w:r>
        <w:rPr>
          <w:color w:val="FCB164"/>
        </w:rPr>
        <w:t xml:space="preserve">Yhdysvalloissa </w:t>
      </w:r>
      <w:r>
        <w:t xml:space="preserve">estetään </w:t>
      </w:r>
      <w:r>
        <w:rPr>
          <w:color w:val="FCB164"/>
        </w:rPr>
        <w:t xml:space="preserve">indeksin arbitraasimenetelmä, joka on yleisimmin käytetty ohjelmakaupan muoto Yhdysvalloissa </w:t>
      </w:r>
      <w:r>
        <w:rPr>
          <w:color w:val="796EE6"/>
        </w:rPr>
        <w:t xml:space="preserve">ja jossa </w:t>
      </w:r>
      <w:r>
        <w:rPr>
          <w:color w:val="FCB164"/>
        </w:rPr>
        <w:t xml:space="preserve">hyödynnetään </w:t>
      </w:r>
      <w:r>
        <w:rPr>
          <w:color w:val="000D2C"/>
        </w:rPr>
        <w:t xml:space="preserve">New Yorkin</w:t>
      </w:r>
      <w:r>
        <w:rPr>
          <w:color w:val="FCB164"/>
        </w:rPr>
        <w:t xml:space="preserve"> osakekurssien </w:t>
      </w:r>
      <w:r>
        <w:rPr>
          <w:color w:val="FCB164"/>
        </w:rPr>
        <w:t xml:space="preserve">ja Chicagossa tehtyjen, kyseisiin arvopapereihin </w:t>
      </w:r>
      <w:r>
        <w:rPr>
          <w:color w:val="FCB164"/>
        </w:rPr>
        <w:t xml:space="preserve">perustuvien futuurisopimusten hintojen </w:t>
      </w:r>
      <w:r>
        <w:rPr>
          <w:color w:val="FCB164"/>
        </w:rPr>
        <w:t xml:space="preserve">välisiä pieniä eroja</w:t>
      </w:r>
      <w:r>
        <w:t xml:space="preserve">. </w:t>
      </w:r>
      <w:r>
        <w:rPr>
          <w:color w:val="53495F"/>
        </w:rPr>
        <w:t xml:space="preserve">New Yorkin </w:t>
      </w:r>
      <w:r>
        <w:rPr>
          <w:color w:val="53495F"/>
        </w:rPr>
        <w:t xml:space="preserve">pörssin </w:t>
      </w:r>
      <w:r>
        <w:t xml:space="preserve">tietojen mukaan </w:t>
      </w:r>
      <w:r>
        <w:t xml:space="preserve">noin 11,6 prosenttia kaikista </w:t>
      </w:r>
      <w:r>
        <w:rPr>
          <w:color w:val="53495F"/>
        </w:rPr>
        <w:t xml:space="preserve">New Yorkin pörssissä toimivien </w:t>
      </w:r>
      <w:r>
        <w:t xml:space="preserve">yritysten ohjelmakaupoista käytiin </w:t>
      </w:r>
      <w:r>
        <w:t xml:space="preserve">syyskuussa ulkomaisilla markkinoilla. On </w:t>
      </w:r>
      <w:r>
        <w:t xml:space="preserve">kuitenkin vaikea kuvitella, että </w:t>
      </w:r>
      <w:r>
        <w:rPr>
          <w:color w:val="9E8317"/>
        </w:rPr>
        <w:t xml:space="preserve">Japani </w:t>
      </w:r>
      <w:r>
        <w:t xml:space="preserve">kiirehtisi ottamaan käyttöön osakeindeksifutuurikaupan Chicagon mallin mukaisesti. </w:t>
      </w:r>
      <w:r>
        <w:rPr>
          <w:color w:val="F95475"/>
        </w:rPr>
        <w:t xml:space="preserve">Japanin valtiovarainministeriö </w:t>
      </w:r>
      <w:r>
        <w:t xml:space="preserve">tutkii jo institutionaalisten sijoittajien toimintaa selvittääkseen, tarvitaanko ohjelmakaupan nykyisen tason hallitsemiseksi muutoksia, sanoi kansainvälisestä rahoituksesta vastaava varaministeri Makato Utsumi. Ohjelmakauppaa alettiin </w:t>
      </w:r>
      <w:r>
        <w:t xml:space="preserve">käydä </w:t>
      </w:r>
      <w:r>
        <w:rPr>
          <w:color w:val="9E8317"/>
        </w:rPr>
        <w:t xml:space="preserve">Japanissa viime vuonna </w:t>
      </w:r>
      <w:r>
        <w:t xml:space="preserve">sen jälkeen, kun Tokion ja Osakan pörsseissä otettiin käyttöön kotimaisten osakeindeksien futuurikauppa. </w:t>
      </w:r>
      <w:r>
        <w:rPr>
          <w:color w:val="61FC03"/>
        </w:rPr>
        <w:t xml:space="preserve">Sääntelyviranomaiset </w:t>
      </w:r>
      <w:r>
        <w:t xml:space="preserve">ovat kuitenkin varovaisia. He eivät ole unohtaneet osakekurssien äkillistä nousua </w:t>
      </w:r>
      <w:r>
        <w:rPr>
          <w:color w:val="5D9608"/>
        </w:rPr>
        <w:t xml:space="preserve">viime joulukuun 7. päivänä, </w:t>
      </w:r>
      <w:r>
        <w:rPr>
          <w:color w:val="DE98FD"/>
        </w:rPr>
        <w:t xml:space="preserve">jolloin </w:t>
      </w:r>
      <w:r>
        <w:rPr>
          <w:color w:val="98A088"/>
        </w:rPr>
        <w:t xml:space="preserve">ensimmäinen ulkomaisen indeksiarbitraasin kierros ampaisi osakkeet taivaisiin kaupankäynnin viimeisen puolen tunnin aikana</w:t>
      </w:r>
      <w:r>
        <w:rPr>
          <w:color w:val="5D9608"/>
        </w:rPr>
        <w:t xml:space="preserve">, mikä </w:t>
      </w:r>
      <w:r>
        <w:rPr>
          <w:color w:val="5D9608"/>
        </w:rPr>
        <w:t xml:space="preserve">yllätti </w:t>
      </w:r>
      <w:r>
        <w:rPr>
          <w:color w:val="4F584E"/>
        </w:rPr>
        <w:t xml:space="preserve">sääntelyviranomaiset</w:t>
      </w:r>
      <w:r>
        <w:rPr>
          <w:color w:val="248AD0"/>
        </w:rPr>
        <w:t xml:space="preserve">, jotka </w:t>
      </w:r>
      <w:r>
        <w:rPr>
          <w:color w:val="4F584E"/>
        </w:rPr>
        <w:t xml:space="preserve">luulivat asettaneensa tarpeeksi sääntöjä </w:t>
      </w:r>
      <w:r>
        <w:rPr>
          <w:color w:val="5C5300"/>
        </w:rPr>
        <w:t xml:space="preserve">estääkseen samanlaisen piikin</w:t>
      </w:r>
      <w:r>
        <w:t xml:space="preserve">. </w:t>
      </w:r>
      <w:r>
        <w:rPr>
          <w:color w:val="9F6551"/>
        </w:rPr>
        <w:t xml:space="preserve">Japanin valtiovarainministeriö </w:t>
      </w:r>
      <w:r>
        <w:rPr>
          <w:color w:val="BCFEC6"/>
        </w:rPr>
        <w:t xml:space="preserve">on ottanut käyttöön </w:t>
      </w:r>
      <w:r>
        <w:rPr>
          <w:color w:val="932C70"/>
        </w:rPr>
        <w:t xml:space="preserve">mekanismeja</w:t>
      </w:r>
      <w:r>
        <w:rPr>
          <w:color w:val="2B1B04"/>
        </w:rPr>
        <w:t xml:space="preserve">, jotka </w:t>
      </w:r>
      <w:r>
        <w:rPr>
          <w:color w:val="932C70"/>
        </w:rPr>
        <w:t xml:space="preserve">määrittelevät, kuinka pitkälle futuurien hinnat voivat nousta yhden kaupankäyntipäivän aikana, ja antavat </w:t>
      </w:r>
      <w:r>
        <w:rPr>
          <w:color w:val="B5AFC4"/>
        </w:rPr>
        <w:t xml:space="preserve">markkinatoimijoille </w:t>
      </w:r>
      <w:r>
        <w:rPr>
          <w:color w:val="932C70"/>
        </w:rPr>
        <w:t xml:space="preserve">valtuudet </w:t>
      </w:r>
      <w:r>
        <w:rPr>
          <w:color w:val="932C70"/>
        </w:rPr>
        <w:t xml:space="preserve">keskeyttää futuurikauppa </w:t>
      </w:r>
      <w:r>
        <w:rPr>
          <w:color w:val="2B1B04"/>
        </w:rPr>
        <w:t xml:space="preserve">milloin tahansa</w:t>
      </w:r>
      <w:r>
        <w:t xml:space="preserve">. </w:t>
      </w:r>
      <w:r>
        <w:t xml:space="preserve">"Ehkä </w:t>
      </w:r>
      <w:r>
        <w:rPr>
          <w:color w:val="BCFEC6"/>
        </w:rPr>
        <w:t xml:space="preserve">se </w:t>
      </w:r>
      <w:r>
        <w:t xml:space="preserve">ei riittänyt", </w:t>
      </w:r>
      <w:r>
        <w:rPr>
          <w:color w:val="F95475"/>
        </w:rPr>
        <w:t xml:space="preserve">valtiovarainministeriön </w:t>
      </w:r>
      <w:r>
        <w:t xml:space="preserve">virkamies sanoi 7. </w:t>
      </w:r>
      <w:r>
        <w:rPr>
          <w:color w:val="D4C67A"/>
        </w:rPr>
        <w:t xml:space="preserve">joulukuuta tapahtuneen </w:t>
      </w:r>
      <w:r>
        <w:t xml:space="preserve">piikin jälkeen</w:t>
      </w:r>
      <w:r>
        <w:t xml:space="preserve">. </w:t>
      </w:r>
      <w:r>
        <w:t xml:space="preserve">Japanin sääntelyviranomaiset </w:t>
      </w:r>
      <w:r>
        <w:t xml:space="preserve">ovat sittemmin tiukentaneet indeksiin sidottujen osakkeiden ostojen valvontaa. </w:t>
      </w:r>
      <w:r>
        <w:rPr>
          <w:color w:val="AE7AA1"/>
        </w:rPr>
        <w:t xml:space="preserve">Tokiossa </w:t>
      </w:r>
      <w:r>
        <w:rPr>
          <w:color w:val="C2A393"/>
        </w:rPr>
        <w:t xml:space="preserve">suuret yhdysvaltalaiset arvopaperiyhtiöt </w:t>
      </w:r>
      <w:r>
        <w:t xml:space="preserve">ovat johtavia ohjelmakauppiaita, </w:t>
      </w:r>
      <w:r>
        <w:t xml:space="preserve">mutta japanilaiset yritykset kamppailevat </w:t>
      </w:r>
      <w:r>
        <w:t xml:space="preserve">perässä. </w:t>
      </w:r>
      <w:r>
        <w:rPr>
          <w:color w:val="0232FD"/>
        </w:rPr>
        <w:t xml:space="preserve">Eräät yhdysvaltalaiset yritykset, erityisesti </w:t>
      </w:r>
      <w:r>
        <w:rPr>
          <w:color w:val="6A3A35"/>
        </w:rPr>
        <w:t xml:space="preserve">Salomon Inc. ja Morgan Stanley Group Inc. </w:t>
      </w:r>
      <w:r>
        <w:t xml:space="preserve">, ovat saaneet suuren osan </w:t>
      </w:r>
      <w:r>
        <w:t xml:space="preserve">japanilaisista voitoistaan indeksiarbitraasista sekä </w:t>
      </w:r>
      <w:r>
        <w:t xml:space="preserve">asiakkaidensa että </w:t>
      </w:r>
      <w:r>
        <w:rPr>
          <w:color w:val="0232FD"/>
        </w:rPr>
        <w:t xml:space="preserve">omiin </w:t>
      </w:r>
      <w:r>
        <w:t xml:space="preserve">lukuunsa. </w:t>
      </w:r>
      <w:r>
        <w:t xml:space="preserve">(</w:t>
      </w:r>
      <w:r>
        <w:rPr>
          <w:color w:val="BA6801"/>
        </w:rPr>
        <w:t xml:space="preserve">Morgan Stanley </w:t>
      </w:r>
      <w:r>
        <w:t xml:space="preserve">liittyi viime viikolla niiden yhdysvaltalaisten </w:t>
      </w:r>
      <w:r>
        <w:rPr>
          <w:color w:val="168E5C"/>
        </w:rPr>
        <w:t xml:space="preserve">arvopaperifirmojen </w:t>
      </w:r>
      <w:r>
        <w:t xml:space="preserve">kasvavaan joukkoon, jotka </w:t>
      </w:r>
      <w:r>
        <w:rPr>
          <w:color w:val="16C0D0"/>
        </w:rPr>
        <w:t xml:space="preserve">ovat </w:t>
      </w:r>
      <w:r>
        <w:rPr>
          <w:color w:val="168E5C"/>
        </w:rPr>
        <w:t xml:space="preserve">lopettaneet indeksiarbitraasin harjoittamisen </w:t>
      </w:r>
      <w:r>
        <w:rPr>
          <w:color w:val="16C0D0"/>
        </w:rPr>
        <w:t xml:space="preserve">omaan </w:t>
      </w:r>
      <w:r>
        <w:rPr>
          <w:color w:val="168E5C"/>
        </w:rPr>
        <w:t xml:space="preserve">lukuunsa.</w:t>
      </w:r>
      <w:r>
        <w:t xml:space="preserve">). </w:t>
      </w:r>
      <w:r>
        <w:rPr>
          <w:color w:val="C62100"/>
        </w:rPr>
        <w:t xml:space="preserve">Deryck C. Sekä </w:t>
      </w:r>
      <w:r>
        <w:rPr>
          <w:color w:val="C62100"/>
        </w:rPr>
        <w:t xml:space="preserve">Salomonia </w:t>
      </w:r>
      <w:r>
        <w:rPr>
          <w:color w:val="233809"/>
        </w:rPr>
        <w:t xml:space="preserve">Tokiossa</w:t>
      </w:r>
      <w:r>
        <w:rPr>
          <w:color w:val="C62100"/>
        </w:rPr>
        <w:t xml:space="preserve"> johta</w:t>
      </w:r>
      <w:r>
        <w:rPr>
          <w:color w:val="014347"/>
        </w:rPr>
        <w:t xml:space="preserve">va </w:t>
      </w:r>
      <w:r>
        <w:rPr>
          <w:color w:val="C62100"/>
        </w:rPr>
        <w:t xml:space="preserve">Maughan </w:t>
      </w:r>
      <w:r>
        <w:rPr>
          <w:color w:val="42083B"/>
        </w:rPr>
        <w:t xml:space="preserve">että </w:t>
      </w:r>
      <w:r>
        <w:rPr>
          <w:color w:val="196956"/>
        </w:rPr>
        <w:t xml:space="preserve">Morgan Stanleytä </w:t>
      </w:r>
      <w:r>
        <w:rPr>
          <w:color w:val="B7DAD2"/>
        </w:rPr>
        <w:t xml:space="preserve">siellä </w:t>
      </w:r>
      <w:r>
        <w:rPr>
          <w:color w:val="82785D"/>
        </w:rPr>
        <w:t xml:space="preserve">johtava </w:t>
      </w:r>
      <w:r>
        <w:rPr>
          <w:color w:val="82785D"/>
        </w:rPr>
        <w:t xml:space="preserve">John S. Wadsworth </w:t>
      </w:r>
      <w:r>
        <w:t xml:space="preserve">pitävät </w:t>
      </w:r>
      <w:r>
        <w:rPr>
          <w:color w:val="2B2D32"/>
        </w:rPr>
        <w:t xml:space="preserve">Tokiossa</w:t>
      </w:r>
      <w:r>
        <w:rPr>
          <w:color w:val="ECEDFE"/>
        </w:rPr>
        <w:t xml:space="preserve"> toimiv</w:t>
      </w:r>
      <w:r>
        <w:rPr>
          <w:color w:val="8C41BB"/>
        </w:rPr>
        <w:t xml:space="preserve">ien </w:t>
      </w:r>
      <w:r>
        <w:rPr>
          <w:color w:val="ECEDFE"/>
        </w:rPr>
        <w:t xml:space="preserve">yhtiöidensä </w:t>
      </w:r>
      <w:r>
        <w:t xml:space="preserve">menestystä suurelta osin </w:t>
      </w:r>
      <w:r>
        <w:t xml:space="preserve">kyvykkyytenä tarjota suurille institutionaalisille asiakkaille kehittyneitä tulevaisuuteen liittyviä sijoitusstrategioita. Ne eivät aio poistua markkinoilta. "Se </w:t>
      </w:r>
      <w:r>
        <w:t xml:space="preserve">ei häiritse markkinoita </w:t>
      </w:r>
      <w:r>
        <w:rPr>
          <w:color w:val="AE7AA1"/>
        </w:rPr>
        <w:t xml:space="preserve">täällä millään tavalla", </w:t>
      </w:r>
      <w:r>
        <w:rPr>
          <w:color w:val="94C661"/>
        </w:rPr>
        <w:t xml:space="preserve">Maughan </w:t>
      </w:r>
      <w:r>
        <w:t xml:space="preserve">sanoi</w:t>
      </w:r>
      <w:r>
        <w:t xml:space="preserve">. "</w:t>
      </w:r>
      <w:r>
        <w:t xml:space="preserve">Todellinen ero näyttää olevan se, että </w:t>
      </w:r>
      <w:r>
        <w:rPr>
          <w:color w:val="F8907D"/>
        </w:rPr>
        <w:t xml:space="preserve">käteismarkkinat </w:t>
      </w:r>
      <w:r>
        <w:rPr>
          <w:color w:val="895E6B"/>
        </w:rPr>
        <w:t xml:space="preserve">täällä ... </w:t>
      </w:r>
      <w:r>
        <w:rPr>
          <w:color w:val="F8907D"/>
        </w:rPr>
        <w:t xml:space="preserve">ovat tarpeeksi suuret ja likvidit, joten </w:t>
      </w:r>
      <w:r>
        <w:rPr>
          <w:color w:val="895E6B"/>
        </w:rPr>
        <w:t xml:space="preserve">futuurimarkkinoilla </w:t>
      </w:r>
      <w:r>
        <w:rPr>
          <w:color w:val="F8907D"/>
        </w:rPr>
        <w:t xml:space="preserve">ei ole samanlaista vaikutusta kuin </w:t>
      </w:r>
      <w:r>
        <w:rPr>
          <w:color w:val="FB6AB8"/>
        </w:rPr>
        <w:t xml:space="preserve">Amerikassa.</w:t>
      </w:r>
      <w:r>
        <w:t xml:space="preserve">" Myös britit tarkastelevat tarkkaan ohjelmakauppoja. </w:t>
      </w:r>
      <w:r>
        <w:rPr>
          <w:color w:val="8489AE"/>
        </w:rPr>
        <w:t xml:space="preserve">Lontoon pörssin </w:t>
      </w:r>
      <w:r>
        <w:t xml:space="preserve">virkailija sanoi, </w:t>
      </w:r>
      <w:r>
        <w:rPr>
          <w:color w:val="DB1474"/>
        </w:rPr>
        <w:t xml:space="preserve">että </w:t>
      </w:r>
      <w:r>
        <w:t xml:space="preserve">"</w:t>
      </w:r>
      <w:r>
        <w:rPr>
          <w:color w:val="576094"/>
        </w:rPr>
        <w:t xml:space="preserve">aiomme seurata tarkkaan </w:t>
      </w:r>
      <w:r>
        <w:t xml:space="preserve">indeksiarbitraasilla käytävää </w:t>
      </w:r>
      <w:r>
        <w:rPr>
          <w:color w:val="576094"/>
        </w:rPr>
        <w:t xml:space="preserve">kaupankäyntiä"</w:t>
      </w:r>
      <w:r>
        <w:t xml:space="preserve">. "Emme usko, että tässä vaiheessa on syytä huoleen." </w:t>
      </w:r>
      <w:r>
        <w:rPr>
          <w:color w:val="8489AE"/>
        </w:rPr>
        <w:t xml:space="preserve">Lontoo toimii yhä useammin yhdysvaltalaisten </w:t>
      </w:r>
      <w:r>
        <w:t xml:space="preserve">osakkeiden ohjelmallisen kaupankäynnin laajennettuna haarana. Pörssiasiantuntijoiden mukaan </w:t>
      </w:r>
      <w:r>
        <w:rPr>
          <w:color w:val="8489AE"/>
        </w:rPr>
        <w:t xml:space="preserve">Lontoossa </w:t>
      </w:r>
      <w:r>
        <w:t xml:space="preserve">on useita vetovoimatekijöitä. Ensinnäkin </w:t>
      </w:r>
      <w:r>
        <w:rPr>
          <w:color w:val="860E04"/>
        </w:rPr>
        <w:t xml:space="preserve">kaupankäynti tapahtuu </w:t>
      </w:r>
      <w:r>
        <w:t xml:space="preserve">pörssin ulkopuolella, eikä sitä ilmoiteta Yhdysvaltain pörssien tai </w:t>
      </w:r>
      <w:r>
        <w:rPr>
          <w:color w:val="8489AE"/>
        </w:rPr>
        <w:t xml:space="preserve">Lontoon pörssin </w:t>
      </w:r>
      <w:r>
        <w:t xml:space="preserve">rekistereissä</w:t>
      </w:r>
      <w:r>
        <w:t xml:space="preserve">. </w:t>
      </w:r>
      <w:r>
        <w:t xml:space="preserve">Toiseksi sitä voidaan käyttää positioiden purkamiseen ennen kaupankäynnin alkamista Yhdysvalloissa, mutta </w:t>
      </w:r>
      <w:r>
        <w:rPr>
          <w:color w:val="53495F"/>
        </w:rPr>
        <w:t xml:space="preserve">New Yorkin pörssin </w:t>
      </w:r>
      <w:r>
        <w:t xml:space="preserve">edellisen kaupankäyntipäivän sulkeutumisen jälkeen vakiintuneilla hinnoilla</w:t>
      </w:r>
      <w:r>
        <w:t xml:space="preserve">. Sen lisäksi, että nämä kaupat lisäävät tietojen luottamuksellisuutta, kauppojen toteuttaminen voi usein olla edullisempaa, koska osallistujien ei tarvitse maksaa välitys- tai asiantuntijapalkkiota. Silti </w:t>
      </w:r>
      <w:r>
        <w:t xml:space="preserve">"</w:t>
      </w:r>
      <w:r>
        <w:rPr>
          <w:color w:val="8489AE"/>
        </w:rPr>
        <w:t xml:space="preserve">täällä tehdään </w:t>
      </w:r>
      <w:r>
        <w:t xml:space="preserve">paljon vähemmän [indeksiarbitraasia] kuin </w:t>
      </w:r>
      <w:r>
        <w:rPr>
          <w:color w:val="04640D"/>
        </w:rPr>
        <w:t xml:space="preserve">Yhdysvalloissa"</w:t>
      </w:r>
      <w:r>
        <w:t xml:space="preserve">, sanoi Richard Barfield, sijoitusjohtaja </w:t>
      </w:r>
      <w:r>
        <w:rPr>
          <w:color w:val="FBC206"/>
        </w:rPr>
        <w:t xml:space="preserve">Standard Life Assurance Co:ssa</w:t>
      </w:r>
      <w:r>
        <w:rPr>
          <w:color w:val="6EAB9B"/>
        </w:rPr>
        <w:t xml:space="preserve">, joka </w:t>
      </w:r>
      <w:r>
        <w:rPr>
          <w:color w:val="FBC206"/>
        </w:rPr>
        <w:t xml:space="preserve">hallinnoi noin 15 miljardin punnan (23,72 miljardin dollarin) institutionaalisia rahastoja </w:t>
      </w:r>
      <w:r>
        <w:rPr>
          <w:color w:val="F2CDFE"/>
        </w:rPr>
        <w:t xml:space="preserve">Yhdistyneessä kuningaskunnassa</w:t>
      </w:r>
      <w:r>
        <w:t xml:space="preserve">. </w:t>
      </w:r>
      <w:r>
        <w:rPr>
          <w:color w:val="645341"/>
        </w:rPr>
        <w:t xml:space="preserve">Britanniassa </w:t>
      </w:r>
      <w:r>
        <w:t xml:space="preserve">on kaksi tärkeintä indeksiarbitraasivälinettä. </w:t>
      </w:r>
      <w:r>
        <w:rPr>
          <w:color w:val="647A41"/>
        </w:rPr>
        <w:t xml:space="preserve">Financial Times Stock Exchange 100 (FTSE 100) -indeksin </w:t>
      </w:r>
      <w:r>
        <w:rPr>
          <w:color w:val="760035"/>
        </w:rPr>
        <w:t xml:space="preserve">optiosopimuksella </w:t>
      </w:r>
      <w:r>
        <w:t xml:space="preserve">käydään kauppaa </w:t>
      </w:r>
      <w:r>
        <w:rPr>
          <w:color w:val="8489AE"/>
        </w:rPr>
        <w:t xml:space="preserve">Lontoon pörssin </w:t>
      </w:r>
      <w:r>
        <w:t xml:space="preserve">optiomarkkinoilla</w:t>
      </w:r>
      <w:r>
        <w:t xml:space="preserve">. </w:t>
      </w:r>
      <w:r>
        <w:rPr>
          <w:color w:val="496E76"/>
        </w:rPr>
        <w:t xml:space="preserve">FTSE-futuurisopimuksella </w:t>
      </w:r>
      <w:r>
        <w:t xml:space="preserve">käydään kauppaa Lontoon kansainvälisessä rahoitusfutuuripörssissä. Vuoden 1987 maailmanlaajuisen markkinaromahduksen </w:t>
      </w:r>
      <w:r>
        <w:rPr>
          <w:color w:val="E3F894"/>
        </w:rPr>
        <w:t xml:space="preserve">jälkeen </w:t>
      </w:r>
      <w:r>
        <w:rPr>
          <w:color w:val="E3F894"/>
        </w:rPr>
        <w:t xml:space="preserve">molemmat sopimukset </w:t>
      </w:r>
      <w:r>
        <w:t xml:space="preserve">ovat saaneet </w:t>
      </w:r>
      <w:r>
        <w:rPr>
          <w:color w:val="E3F894"/>
        </w:rPr>
        <w:t xml:space="preserve">suosiota</w:t>
      </w:r>
      <w:r>
        <w:t xml:space="preserve">. </w:t>
      </w:r>
      <w:r>
        <w:rPr>
          <w:color w:val="A1A711"/>
        </w:rPr>
        <w:t xml:space="preserve">Lontoon pörssissä </w:t>
      </w:r>
      <w:r>
        <w:rPr>
          <w:color w:val="F9D7CD"/>
        </w:rPr>
        <w:t xml:space="preserve">kaupankäynnin kohteena olevien </w:t>
      </w:r>
      <w:r>
        <w:rPr>
          <w:color w:val="876128"/>
        </w:rPr>
        <w:t xml:space="preserve">FTSE-indeksioptiosopimusten </w:t>
      </w:r>
      <w:r>
        <w:t xml:space="preserve">keskimääräinen volyymi </w:t>
      </w:r>
      <w:r>
        <w:t xml:space="preserve">on </w:t>
      </w:r>
      <w:r>
        <w:t xml:space="preserve">lähes kymmenkertaistunut sen </w:t>
      </w:r>
      <w:r>
        <w:t xml:space="preserve">jälkeen, kun </w:t>
      </w:r>
      <w:r>
        <w:rPr>
          <w:color w:val="F9D7CD"/>
        </w:rPr>
        <w:t xml:space="preserve">ne </w:t>
      </w:r>
      <w:r>
        <w:t xml:space="preserve">otettiin käyttöön </w:t>
      </w:r>
      <w:r>
        <w:rPr>
          <w:color w:val="01FB92"/>
        </w:rPr>
        <w:t xml:space="preserve">vuonna 1984. Tänä vuonna </w:t>
      </w:r>
      <w:r>
        <w:t xml:space="preserve">sopimusten keskimääräinen päivittäinen kaupankäynti on kasvanut 9118 sopimukseen, kun se viime vuonna oli 4645 sopimusta ja </w:t>
      </w:r>
      <w:r>
        <w:rPr>
          <w:color w:val="01FB92"/>
        </w:rPr>
        <w:t xml:space="preserve">vuonna 1984</w:t>
      </w:r>
      <w:r>
        <w:t xml:space="preserve"> 917 sopimusta</w:t>
      </w:r>
      <w:r>
        <w:t xml:space="preserve">. </w:t>
      </w:r>
      <w:r>
        <w:rPr>
          <w:color w:val="8489AE"/>
        </w:rPr>
        <w:t xml:space="preserve">Pörssin </w:t>
      </w:r>
      <w:r>
        <w:t xml:space="preserve">virkamiesten mukaan </w:t>
      </w:r>
      <w:r>
        <w:t xml:space="preserve">aiemmin tänä kesänä tehty tutkimus osoitti kuitenkin, että </w:t>
      </w:r>
      <w:r>
        <w:rPr>
          <w:color w:val="FD0F31"/>
        </w:rPr>
        <w:t xml:space="preserve">indeksioptioiden kaupankäyntivolyymi edustaa vain 15 prosenttia koko osakemarkkinoista</w:t>
      </w:r>
      <w:r>
        <w:t xml:space="preserve">. </w:t>
      </w:r>
      <w:r>
        <w:rPr>
          <w:color w:val="FD0F31"/>
        </w:rPr>
        <w:t xml:space="preserve">Tämä vastaa </w:t>
      </w:r>
      <w:r>
        <w:t xml:space="preserve">arvioita, joiden mukaan Yhdysvaltojen johdannaismarkkinat ovat todennäköisesti jopa neljä kertaa suuremmat kuin kotimaiset kokonaismarkkinat.</w:t>
      </w:r>
    </w:p>
    <w:p>
      <w:r>
        <w:rPr>
          <w:b/>
        </w:rPr>
        <w:t xml:space="preserve">Asiakirjan numero 97</w:t>
      </w:r>
    </w:p>
    <w:p>
      <w:r>
        <w:rPr>
          <w:b/>
        </w:rPr>
        <w:t xml:space="preserve">Asiakirjan tunniste: wsj0098-001</w:t>
      </w:r>
    </w:p>
    <w:p>
      <w:r>
        <w:rPr>
          <w:color w:val="310106"/>
        </w:rPr>
        <w:t xml:space="preserve">Ensimmäistä kertaa sitten vuoden 1981 alun </w:t>
      </w:r>
      <w:r>
        <w:rPr>
          <w:color w:val="04640D"/>
        </w:rPr>
        <w:t xml:space="preserve">edustajainhuone</w:t>
      </w:r>
      <w:r>
        <w:rPr>
          <w:color w:val="310106"/>
        </w:rPr>
        <w:t xml:space="preserve"> äänesti </w:t>
      </w:r>
      <w:r>
        <w:rPr>
          <w:color w:val="FB5514"/>
        </w:rPr>
        <w:t xml:space="preserve">liittovaltion vähimmäispalkan </w:t>
      </w:r>
      <w:r>
        <w:rPr>
          <w:color w:val="FEFB0A"/>
        </w:rPr>
        <w:t xml:space="preserve">korottamisen puolesta </w:t>
      </w:r>
      <w:r>
        <w:rPr>
          <w:color w:val="310106"/>
        </w:rPr>
        <w:t xml:space="preserve">äänin 382-337 </w:t>
      </w:r>
      <w:r>
        <w:rPr>
          <w:color w:val="00587F"/>
        </w:rPr>
        <w:t xml:space="preserve">presidentti Bushin </w:t>
      </w:r>
      <w:r>
        <w:rPr>
          <w:color w:val="E115C0"/>
        </w:rPr>
        <w:t xml:space="preserve">tukeman kompromissitoimenpiteen puolesta</w:t>
      </w:r>
      <w:r>
        <w:t xml:space="preserve">. </w:t>
      </w:r>
      <w:r>
        <w:t xml:space="preserve">Äänestys käytiin </w:t>
      </w:r>
      <w:r>
        <w:rPr>
          <w:color w:val="0BC582"/>
        </w:rPr>
        <w:t xml:space="preserve">myrskyisän keskustelun jälkeen, joka oli täynnä valituksia sekä palkkakaton huomattavan korotuksen kannattajilta että arvostelijoilta</w:t>
      </w:r>
      <w:r>
        <w:t xml:space="preserve">. </w:t>
      </w:r>
      <w:r>
        <w:t xml:space="preserve">Kannattajat väittivät, että </w:t>
      </w:r>
      <w:r>
        <w:rPr>
          <w:color w:val="FEB8C8"/>
        </w:rPr>
        <w:t xml:space="preserve">90 sentin </w:t>
      </w:r>
      <w:r>
        <w:rPr>
          <w:color w:val="FEB8C8"/>
        </w:rPr>
        <w:t xml:space="preserve">korotus </w:t>
      </w:r>
      <w:r>
        <w:rPr>
          <w:color w:val="9E8317"/>
        </w:rPr>
        <w:t xml:space="preserve">tuntipalkkaan </w:t>
      </w:r>
      <w:r>
        <w:rPr>
          <w:color w:val="FEB8C8"/>
        </w:rPr>
        <w:t xml:space="preserve">4,25 dollariin </w:t>
      </w:r>
      <w:r>
        <w:rPr>
          <w:color w:val="01190F"/>
        </w:rPr>
        <w:t xml:space="preserve">huhtikuusta </w:t>
      </w:r>
      <w:r>
        <w:rPr>
          <w:color w:val="847D81"/>
        </w:rPr>
        <w:t xml:space="preserve">1991 </w:t>
      </w:r>
      <w:r>
        <w:t xml:space="preserve">oli liian vähän työssä käyville köyhille, kun taas vastustajat väittivät, että korotus vahingoittaisi edelleen pienyrityksiä ja maksaisi tuhansia työpaikkoja. </w:t>
      </w:r>
      <w:r>
        <w:rPr>
          <w:color w:val="58018B"/>
        </w:rPr>
        <w:t xml:space="preserve">Lainsäädäntö </w:t>
      </w:r>
      <w:r>
        <w:t xml:space="preserve">heijastaa kuitenkin </w:t>
      </w:r>
      <w:r>
        <w:rPr>
          <w:color w:val="B70639"/>
        </w:rPr>
        <w:t xml:space="preserve">kompromissia, jonka </w:t>
      </w:r>
      <w:r>
        <w:rPr>
          <w:color w:val="703B01"/>
        </w:rPr>
        <w:t xml:space="preserve">presidentti Bush </w:t>
      </w:r>
      <w:r>
        <w:rPr>
          <w:color w:val="F7F1DF"/>
        </w:rPr>
        <w:t xml:space="preserve">ja </w:t>
      </w:r>
      <w:r>
        <w:rPr>
          <w:color w:val="118B8A"/>
        </w:rPr>
        <w:t xml:space="preserve">kongressin </w:t>
      </w:r>
      <w:r>
        <w:rPr>
          <w:color w:val="F7F1DF"/>
        </w:rPr>
        <w:t xml:space="preserve">demokraattiset johtajat </w:t>
      </w:r>
      <w:r>
        <w:rPr>
          <w:color w:val="B70639"/>
        </w:rPr>
        <w:t xml:space="preserve">hyväksyivät tiistaina </w:t>
      </w:r>
      <w:r>
        <w:rPr>
          <w:color w:val="B70639"/>
        </w:rPr>
        <w:t xml:space="preserve">sen jälkeen, kun </w:t>
      </w:r>
      <w:r>
        <w:rPr>
          <w:color w:val="4AFEFA"/>
        </w:rPr>
        <w:t xml:space="preserve">kongressin </w:t>
      </w:r>
      <w:r>
        <w:rPr>
          <w:color w:val="B70639"/>
        </w:rPr>
        <w:t xml:space="preserve">republikaanien edustajat olivat </w:t>
      </w:r>
      <w:r>
        <w:rPr>
          <w:color w:val="B70639"/>
        </w:rPr>
        <w:t xml:space="preserve">kehottaneet </w:t>
      </w:r>
      <w:r>
        <w:rPr>
          <w:color w:val="FCB164"/>
        </w:rPr>
        <w:t xml:space="preserve">Valkoista </w:t>
      </w:r>
      <w:r>
        <w:rPr>
          <w:color w:val="B70639"/>
        </w:rPr>
        <w:t xml:space="preserve">taloa </w:t>
      </w:r>
      <w:r>
        <w:rPr>
          <w:color w:val="796EE6"/>
        </w:rPr>
        <w:t xml:space="preserve">luopumaan </w:t>
      </w:r>
      <w:r>
        <w:rPr>
          <w:color w:val="796EE6"/>
        </w:rPr>
        <w:t xml:space="preserve">hieman aiemmasta vastustuksestaan kompromissia kohtaan</w:t>
      </w:r>
      <w:r>
        <w:t xml:space="preserve">. </w:t>
      </w:r>
      <w:r>
        <w:rPr>
          <w:color w:val="53495F"/>
        </w:rPr>
        <w:t xml:space="preserve">Molemmat osapuolet </w:t>
      </w:r>
      <w:r>
        <w:t xml:space="preserve">hyväksyivät </w:t>
      </w:r>
      <w:r>
        <w:rPr>
          <w:color w:val="F95475"/>
        </w:rPr>
        <w:t xml:space="preserve">kompromissin, </w:t>
      </w:r>
      <w:r>
        <w:rPr>
          <w:color w:val="61FC03"/>
        </w:rPr>
        <w:t xml:space="preserve">joka </w:t>
      </w:r>
      <w:r>
        <w:rPr>
          <w:color w:val="F95475"/>
        </w:rPr>
        <w:t xml:space="preserve">johtaa </w:t>
      </w:r>
      <w:r>
        <w:rPr>
          <w:color w:val="5D9608"/>
        </w:rPr>
        <w:t xml:space="preserve">ensimmäiseen </w:t>
      </w:r>
      <w:r>
        <w:rPr>
          <w:color w:val="DE98FD"/>
        </w:rPr>
        <w:t xml:space="preserve">minimipalkan </w:t>
      </w:r>
      <w:r>
        <w:rPr>
          <w:color w:val="5D9608"/>
        </w:rPr>
        <w:t xml:space="preserve">korotukseen </w:t>
      </w:r>
      <w:r>
        <w:rPr>
          <w:color w:val="98A088"/>
        </w:rPr>
        <w:t xml:space="preserve">sitten </w:t>
      </w:r>
      <w:r>
        <w:rPr>
          <w:color w:val="98A088"/>
        </w:rPr>
        <w:t xml:space="preserve">vuonna 1977 hyväksytyn </w:t>
      </w:r>
      <w:r>
        <w:rPr>
          <w:color w:val="248AD0"/>
        </w:rPr>
        <w:t xml:space="preserve">nelivuotisen </w:t>
      </w:r>
      <w:r>
        <w:rPr>
          <w:color w:val="4F584E"/>
        </w:rPr>
        <w:t xml:space="preserve">lain</w:t>
      </w:r>
      <w:r>
        <w:rPr>
          <w:color w:val="5C5300"/>
        </w:rPr>
        <w:t xml:space="preserve">, jolla </w:t>
      </w:r>
      <w:r>
        <w:rPr>
          <w:color w:val="9F6551"/>
        </w:rPr>
        <w:t xml:space="preserve">palkka</w:t>
      </w:r>
      <w:r>
        <w:rPr>
          <w:color w:val="248AD0"/>
        </w:rPr>
        <w:t xml:space="preserve"> nostettiin </w:t>
      </w:r>
      <w:r>
        <w:rPr>
          <w:color w:val="248AD0"/>
        </w:rPr>
        <w:t xml:space="preserve">2,65 dollarista 3,35 dollariin tunnilta</w:t>
      </w:r>
      <w:r>
        <w:t xml:space="preserve">. </w:t>
      </w:r>
      <w:r>
        <w:rPr>
          <w:color w:val="58018B"/>
        </w:rPr>
        <w:t xml:space="preserve">Eilen hyväksytyn toimenpiteen </w:t>
      </w:r>
      <w:r>
        <w:t xml:space="preserve">mukaan </w:t>
      </w:r>
      <w:r>
        <w:rPr>
          <w:color w:val="BCFEC6"/>
        </w:rPr>
        <w:t xml:space="preserve">vähimmäispalkka </w:t>
      </w:r>
      <w:r>
        <w:t xml:space="preserve">nousee </w:t>
      </w:r>
      <w:r>
        <w:t xml:space="preserve">3,80 dollariin </w:t>
      </w:r>
      <w:r>
        <w:rPr>
          <w:color w:val="932C70"/>
        </w:rPr>
        <w:t xml:space="preserve">ensi huhtikuusta alkaen. </w:t>
      </w:r>
      <w:r>
        <w:rPr>
          <w:color w:val="2B1B04"/>
        </w:rPr>
        <w:t xml:space="preserve">Senaatti </w:t>
      </w:r>
      <w:r>
        <w:t xml:space="preserve">aikoo </w:t>
      </w:r>
      <w:r>
        <w:t xml:space="preserve">käsitellä </w:t>
      </w:r>
      <w:r>
        <w:rPr>
          <w:color w:val="58018B"/>
        </w:rPr>
        <w:t xml:space="preserve">toimenpidettä </w:t>
      </w:r>
      <w:r>
        <w:t xml:space="preserve">nopeasti, ja sen odotetaan hyväksyvän </w:t>
      </w:r>
      <w:r>
        <w:rPr>
          <w:color w:val="58018B"/>
        </w:rPr>
        <w:t xml:space="preserve">sen</w:t>
      </w:r>
      <w:r>
        <w:t xml:space="preserve">. </w:t>
      </w:r>
      <w:r>
        <w:t xml:space="preserve">"</w:t>
      </w:r>
      <w:r>
        <w:t xml:space="preserve">Kukaan ei ole innoissaan </w:t>
      </w:r>
      <w:r>
        <w:rPr>
          <w:color w:val="58018B"/>
        </w:rPr>
        <w:t xml:space="preserve">tästä lakiehdotuksesta</w:t>
      </w:r>
      <w:r>
        <w:t xml:space="preserve">", sanoi </w:t>
      </w:r>
      <w:r>
        <w:rPr>
          <w:color w:val="D4C67A"/>
        </w:rPr>
        <w:t xml:space="preserve">edustaja Pat Williams (demokraatti, Montana) </w:t>
      </w:r>
      <w:r>
        <w:rPr>
          <w:color w:val="0BC582"/>
        </w:rPr>
        <w:t xml:space="preserve">eilen </w:t>
      </w:r>
      <w:r>
        <w:rPr>
          <w:color w:val="B5AFC4"/>
        </w:rPr>
        <w:t xml:space="preserve">edustajainhuoneen</w:t>
      </w:r>
      <w:r>
        <w:rPr>
          <w:color w:val="0BC582"/>
        </w:rPr>
        <w:t xml:space="preserve"> istuntosalissa käydyn keskustelun aikana</w:t>
      </w:r>
      <w:r>
        <w:t xml:space="preserve">. </w:t>
      </w:r>
      <w:r>
        <w:t xml:space="preserve">Mutta "koska se on </w:t>
      </w:r>
      <w:r>
        <w:rPr>
          <w:color w:val="AE7AA1"/>
        </w:rPr>
        <w:t xml:space="preserve">ainoa, </w:t>
      </w:r>
      <w:r>
        <w:rPr>
          <w:color w:val="AE7AA1"/>
        </w:rPr>
        <w:t xml:space="preserve">mitä meillä on, aion </w:t>
      </w:r>
      <w:r>
        <w:t xml:space="preserve">äänestää sen puolesta". Vaikka </w:t>
      </w:r>
      <w:r>
        <w:rPr>
          <w:color w:val="BCFEC6"/>
        </w:rPr>
        <w:t xml:space="preserve">minimipalkka </w:t>
      </w:r>
      <w:r>
        <w:t xml:space="preserve">vahvistettiin aiemmin </w:t>
      </w:r>
      <w:r>
        <w:t xml:space="preserve">puoleksi keskimääräisestä tehdaspalkasta, 4,25 dollarin tuntipalkka </w:t>
      </w:r>
      <w:r>
        <w:rPr>
          <w:color w:val="0232FD"/>
        </w:rPr>
        <w:t xml:space="preserve">vuonna 1991</w:t>
      </w:r>
      <w:r>
        <w:t xml:space="preserve"> on edelleen </w:t>
      </w:r>
      <w:r>
        <w:t xml:space="preserve">alle 35 prosenttia keskimääräisestä tehdaspalkasta, </w:t>
      </w:r>
      <w:r>
        <w:rPr>
          <w:color w:val="D4C67A"/>
        </w:rPr>
        <w:t xml:space="preserve">Williams </w:t>
      </w:r>
      <w:r>
        <w:t xml:space="preserve">sanoi</w:t>
      </w:r>
      <w:r>
        <w:t xml:space="preserve">. </w:t>
      </w:r>
      <w:r>
        <w:t xml:space="preserve">Sen sijaan </w:t>
      </w:r>
      <w:r>
        <w:rPr>
          <w:color w:val="6A3A35"/>
        </w:rPr>
        <w:t xml:space="preserve">edustaja Marge Roukema (New Jerseyn </w:t>
      </w:r>
      <w:r>
        <w:rPr>
          <w:color w:val="6A3A35"/>
        </w:rPr>
        <w:t xml:space="preserve">republikaani</w:t>
      </w:r>
      <w:r>
        <w:t xml:space="preserve">) kiitti </w:t>
      </w:r>
      <w:r>
        <w:rPr>
          <w:color w:val="BA6801"/>
        </w:rPr>
        <w:t xml:space="preserve">edustajainhuonetta</w:t>
      </w:r>
      <w:r>
        <w:t xml:space="preserve"> siitä, että se hyväksyi </w:t>
      </w:r>
      <w:r>
        <w:t xml:space="preserve">teini-ikäisten työntekijöiden "oppimisajan" palkkaehdotuksen, eli </w:t>
      </w:r>
      <w:r>
        <w:rPr>
          <w:color w:val="168E5C"/>
        </w:rPr>
        <w:t xml:space="preserve">alemman </w:t>
      </w:r>
      <w:r>
        <w:rPr>
          <w:color w:val="16C0D0"/>
        </w:rPr>
        <w:t xml:space="preserve">vähimmäispalkan</w:t>
      </w:r>
      <w:r>
        <w:rPr>
          <w:color w:val="168E5C"/>
        </w:rPr>
        <w:t xml:space="preserve">, jota </w:t>
      </w:r>
      <w:r>
        <w:rPr>
          <w:color w:val="168E5C"/>
        </w:rPr>
        <w:t xml:space="preserve">republikaanien kabinetit olivat tavoitelleet </w:t>
      </w:r>
      <w:r>
        <w:rPr>
          <w:color w:val="C62100"/>
        </w:rPr>
        <w:t xml:space="preserve">jo vuosia</w:t>
      </w:r>
      <w:r>
        <w:t xml:space="preserve">. </w:t>
      </w:r>
      <w:r>
        <w:t xml:space="preserve">Oppisopimuskauden palkkapolitiikan hyväksyminen tarkoittaa "viiden ja kymmenen sentin vähimmäispalkkojen tarjousten käsittelyä", </w:t>
      </w:r>
      <w:r>
        <w:rPr>
          <w:color w:val="6A3A35"/>
        </w:rPr>
        <w:t xml:space="preserve">Roukema </w:t>
      </w:r>
      <w:r>
        <w:t xml:space="preserve">sanoi</w:t>
      </w:r>
      <w:r>
        <w:t xml:space="preserve">. </w:t>
      </w:r>
      <w:r>
        <w:rPr>
          <w:color w:val="58018B"/>
        </w:rPr>
        <w:t xml:space="preserve">Toimenpiteen </w:t>
      </w:r>
      <w:r>
        <w:t xml:space="preserve">laatijat </w:t>
      </w:r>
      <w:r>
        <w:t xml:space="preserve">näkevät </w:t>
      </w:r>
      <w:r>
        <w:rPr>
          <w:color w:val="014347"/>
        </w:rPr>
        <w:t xml:space="preserve">oppisopimuspalkan </w:t>
      </w:r>
      <w:r>
        <w:t xml:space="preserve">keinona estää </w:t>
      </w:r>
      <w:r>
        <w:rPr>
          <w:color w:val="BCFEC6"/>
        </w:rPr>
        <w:t xml:space="preserve">vähimmäispalkkojen </w:t>
      </w:r>
      <w:r>
        <w:t xml:space="preserve">korotuksista johtuvat työpaikkojen menetykset, </w:t>
      </w:r>
      <w:r>
        <w:t xml:space="preserve">mutta ovat viime aikoina </w:t>
      </w:r>
      <w:r>
        <w:t xml:space="preserve">mainostaneet sitä enemmänkin välttämättömänä välineenä, jonka avulla uusille työntekijöille voidaan tarjota kokemusta. Ammattiliitot ja demokraatit </w:t>
      </w:r>
      <w:r>
        <w:t xml:space="preserve">ovat pitkään taistelleet </w:t>
      </w:r>
      <w:r>
        <w:rPr>
          <w:color w:val="233809"/>
        </w:rPr>
        <w:t xml:space="preserve">tätä ajatusta </w:t>
      </w:r>
      <w:r>
        <w:t xml:space="preserve">vastaan, mutta </w:t>
      </w:r>
      <w:r>
        <w:t xml:space="preserve">ovat viime aikoina suostuneet </w:t>
      </w:r>
      <w:r>
        <w:rPr>
          <w:color w:val="233809"/>
        </w:rPr>
        <w:t xml:space="preserve">siihen </w:t>
      </w:r>
      <w:r>
        <w:rPr>
          <w:color w:val="42083B"/>
        </w:rPr>
        <w:t xml:space="preserve">Bushin </w:t>
      </w:r>
      <w:r>
        <w:rPr>
          <w:color w:val="82785D"/>
        </w:rPr>
        <w:t xml:space="preserve">hallinnon</w:t>
      </w:r>
      <w:r>
        <w:t xml:space="preserve"> tinkimättömyyden vuoksi. </w:t>
      </w:r>
      <w:r>
        <w:rPr>
          <w:color w:val="F95475"/>
        </w:rPr>
        <w:t xml:space="preserve">Kompromissin </w:t>
      </w:r>
      <w:r>
        <w:t xml:space="preserve">mukaan oppisopimuskoulutuksen palkka </w:t>
      </w:r>
      <w:r>
        <w:t xml:space="preserve">on </w:t>
      </w:r>
      <w:r>
        <w:rPr>
          <w:color w:val="932C70"/>
        </w:rPr>
        <w:t xml:space="preserve">ensi huhtikuusta alkaen </w:t>
      </w:r>
      <w:r>
        <w:t xml:space="preserve">3,35 dollaria tunnilta ja </w:t>
      </w:r>
      <w:r>
        <w:rPr>
          <w:color w:val="023087"/>
        </w:rPr>
        <w:t xml:space="preserve">huhtikuusta </w:t>
      </w:r>
      <w:r>
        <w:rPr>
          <w:color w:val="B7DAD2"/>
        </w:rPr>
        <w:t xml:space="preserve">1991 </w:t>
      </w:r>
      <w:r>
        <w:t xml:space="preserve">alkaen </w:t>
      </w:r>
      <w:r>
        <w:t xml:space="preserve">3,61 dollaria tunnilta eli 85 prosenttia </w:t>
      </w:r>
      <w:r>
        <w:rPr>
          <w:color w:val="BCFEC6"/>
        </w:rPr>
        <w:t xml:space="preserve">vähimmäispalkasta</w:t>
      </w:r>
      <w:r>
        <w:t xml:space="preserve">. </w:t>
      </w:r>
      <w:r>
        <w:t xml:space="preserve">Työnantajat voivat maksaa alempaa </w:t>
      </w:r>
      <w:r>
        <w:rPr>
          <w:color w:val="BCFEC6"/>
        </w:rPr>
        <w:t xml:space="preserve">vähimmäispalkkaa </w:t>
      </w:r>
      <w:r>
        <w:t xml:space="preserve">90 päivän ajan rajoituksetta </w:t>
      </w:r>
      <w:r>
        <w:rPr>
          <w:color w:val="196956"/>
        </w:rPr>
        <w:t xml:space="preserve">työntekijöille</w:t>
      </w:r>
      <w:r>
        <w:rPr>
          <w:color w:val="8C41BB"/>
        </w:rPr>
        <w:t xml:space="preserve">, </w:t>
      </w:r>
      <w:r>
        <w:rPr>
          <w:color w:val="196956"/>
        </w:rPr>
        <w:t xml:space="preserve">joilla on alle kuuden kuukauden työkokemus, </w:t>
      </w:r>
      <w:r>
        <w:t xml:space="preserve">ja lisäksi 90 päivän ajan, jos yritys käyttää </w:t>
      </w:r>
      <w:r>
        <w:t xml:space="preserve">hallituksen sertifioimaa nuorten työntekijöiden koulutusohjelmaa. </w:t>
      </w:r>
      <w:r>
        <w:rPr>
          <w:color w:val="014347"/>
        </w:rPr>
        <w:t xml:space="preserve">Harjoittelujaksopalkka koskee vain </w:t>
      </w:r>
      <w:r>
        <w:t xml:space="preserve">16-19-vuotiaita työntekijöitä. </w:t>
      </w:r>
      <w:r>
        <w:rPr>
          <w:color w:val="ECEDFE"/>
        </w:rPr>
        <w:t xml:space="preserve">Valkoinen talo </w:t>
      </w:r>
      <w:r>
        <w:t xml:space="preserve">vaati aiemmin </w:t>
      </w:r>
      <w:r>
        <w:rPr>
          <w:color w:val="2B2D32"/>
        </w:rPr>
        <w:t xml:space="preserve">rajoittamatonta kuuden kuukauden oppisopimuspalkkaa, jota </w:t>
      </w:r>
      <w:r>
        <w:rPr>
          <w:color w:val="94C661"/>
        </w:rPr>
        <w:t xml:space="preserve">voitaisiin maksaa </w:t>
      </w:r>
      <w:r>
        <w:rPr>
          <w:color w:val="2B2D32"/>
        </w:rPr>
        <w:t xml:space="preserve">aina, kun </w:t>
      </w:r>
      <w:r>
        <w:rPr>
          <w:color w:val="F8907D"/>
        </w:rPr>
        <w:t xml:space="preserve">minkä ikäinen työntekijä </w:t>
      </w:r>
      <w:r>
        <w:rPr>
          <w:color w:val="2B2D32"/>
        </w:rPr>
        <w:t xml:space="preserve">aloittaa uuden työn</w:t>
      </w:r>
      <w:r>
        <w:t xml:space="preserve">. </w:t>
      </w:r>
      <w:r>
        <w:rPr>
          <w:color w:val="895E6B"/>
        </w:rPr>
        <w:t xml:space="preserve">Yhdysvaltain kauppakamari, </w:t>
      </w:r>
      <w:r>
        <w:rPr>
          <w:color w:val="788E95"/>
        </w:rPr>
        <w:t xml:space="preserve">joka vastustaa edelleen </w:t>
      </w:r>
      <w:r>
        <w:rPr>
          <w:color w:val="FB6AB8"/>
        </w:rPr>
        <w:t xml:space="preserve">vähimmäispalkan </w:t>
      </w:r>
      <w:r>
        <w:rPr>
          <w:color w:val="895E6B"/>
        </w:rPr>
        <w:t xml:space="preserve">korottamista</w:t>
      </w:r>
      <w:r>
        <w:t xml:space="preserve">, sanoi, että </w:t>
      </w:r>
      <w:r>
        <w:rPr>
          <w:color w:val="F95475"/>
        </w:rPr>
        <w:t xml:space="preserve">kompromissisuunnitelma </w:t>
      </w:r>
      <w:r>
        <w:rPr>
          <w:color w:val="5D9608"/>
        </w:rPr>
        <w:t xml:space="preserve">palkkojen korottamisesta 27 prosentilla kahdessa vaiheessa </w:t>
      </w:r>
      <w:r>
        <w:rPr>
          <w:color w:val="576094"/>
        </w:rPr>
        <w:t xml:space="preserve">huhtikuun 1990 </w:t>
      </w:r>
      <w:r>
        <w:rPr>
          <w:color w:val="DB1474"/>
        </w:rPr>
        <w:t xml:space="preserve">ja huhtikuun </w:t>
      </w:r>
      <w:r>
        <w:rPr>
          <w:color w:val="8489AE"/>
        </w:rPr>
        <w:t xml:space="preserve">1991 välisenä aikana </w:t>
      </w:r>
      <w:r>
        <w:t xml:space="preserve">"on </w:t>
      </w:r>
      <w:r>
        <w:t xml:space="preserve">mahdoton </w:t>
      </w:r>
      <w:r>
        <w:rPr>
          <w:color w:val="860E04"/>
        </w:rPr>
        <w:t xml:space="preserve">monille työnantajille </w:t>
      </w:r>
      <w:r>
        <w:t xml:space="preserve">ja johtaa amerikkalaisten työntekijöiden työpaikkojen menetykseen ja amerikkalaisten kuluttajien hintojen nousuun".</w:t>
      </w:r>
    </w:p>
    <w:p>
      <w:r>
        <w:rPr>
          <w:b/>
        </w:rPr>
        <w:t xml:space="preserve">Asiakirjan numero 98</w:t>
      </w:r>
    </w:p>
    <w:p>
      <w:r>
        <w:rPr>
          <w:b/>
        </w:rPr>
        <w:t xml:space="preserve">Asiakirjan tunniste: wsj0099-001</w:t>
      </w:r>
    </w:p>
    <w:p>
      <w:r>
        <w:t xml:space="preserve">Zenith Data Systems Corp, Zenith Electronics Corp:n tytäryhtiö, on saanut laivaston kanssa 534 miljoonan dollarin arvoisen sopimuksen mikrotietokoneiden ohjelmistoista ja palveluista 84 kuukauden ajaksi. Rockwell International Corp. sai </w:t>
      </w:r>
      <w:r>
        <w:t xml:space="preserve">130,7 miljoonan </w:t>
      </w:r>
      <w:r>
        <w:t xml:space="preserve">dollarin </w:t>
      </w:r>
      <w:r>
        <w:t xml:space="preserve">sopimuksen ilmavoimien </w:t>
      </w:r>
      <w:r>
        <w:rPr>
          <w:color w:val="310106"/>
        </w:rPr>
        <w:t xml:space="preserve">kanssa </w:t>
      </w:r>
      <w:r>
        <w:t xml:space="preserve">AC-130U-version AC-130U-tulitukilentokoneesta. Martin Marietta Corp. sai </w:t>
      </w:r>
      <w:r>
        <w:t xml:space="preserve">29,9 miljoonan </w:t>
      </w:r>
      <w:r>
        <w:t xml:space="preserve">dollarin </w:t>
      </w:r>
      <w:r>
        <w:t xml:space="preserve">sopimuksen ilmavoimien </w:t>
      </w:r>
      <w:r>
        <w:rPr>
          <w:color w:val="310106"/>
        </w:rPr>
        <w:t xml:space="preserve">kanssa </w:t>
      </w:r>
      <w:r>
        <w:t xml:space="preserve">matalan tason navigointi- ja kohdistuslaitteista. </w:t>
      </w:r>
      <w:r>
        <w:rPr>
          <w:color w:val="04640D"/>
        </w:rPr>
        <w:t xml:space="preserve">Federal Data Corp. </w:t>
      </w:r>
      <w:r>
        <w:t xml:space="preserve">sai </w:t>
      </w:r>
      <w:r>
        <w:rPr>
          <w:color w:val="310106"/>
        </w:rPr>
        <w:t xml:space="preserve">ilmavoimien kanssa </w:t>
      </w:r>
      <w:r>
        <w:t xml:space="preserve">29,4 miljoonan dollarin arvoisen </w:t>
      </w:r>
      <w:r>
        <w:t xml:space="preserve">sopimuksen </w:t>
      </w:r>
      <w:r>
        <w:t xml:space="preserve">luokiteltujen tietojen käsittelystä.</w:t>
      </w:r>
    </w:p>
    <w:p>
      <w:r>
        <w:rPr>
          <w:b/>
        </w:rPr>
        <w:t xml:space="preserve">Asiakirjan numero 99</w:t>
      </w:r>
    </w:p>
    <w:p>
      <w:r>
        <w:rPr>
          <w:b/>
        </w:rPr>
        <w:t xml:space="preserve">Asiakirjan tunniste: wsj0100-001</w:t>
      </w:r>
    </w:p>
    <w:p>
      <w:r>
        <w:rPr>
          <w:color w:val="310106"/>
        </w:rPr>
        <w:t xml:space="preserve">T. Marshall Hahn Jr. </w:t>
      </w:r>
      <w:r>
        <w:t xml:space="preserve">on kuuden vuoden ajan tehnyt </w:t>
      </w:r>
      <w:r>
        <w:t xml:space="preserve">yritysostoja George Bushin tapaan: lempeästi ja varovasti. Kysymys kuuluu nyt: Voiko hän käyttäytyä enemmän kuin kovaotteinen Teddy Roosevelt? </w:t>
      </w:r>
      <w:r>
        <w:rPr>
          <w:color w:val="04640D"/>
        </w:rPr>
        <w:t xml:space="preserve">Georgia-Pacific Corp:n </w:t>
      </w:r>
      <w:r>
        <w:t xml:space="preserve">66-vuotias hallituksen puheenjohtaja ja toimitusjohtaja Hahn vastaa </w:t>
      </w:r>
      <w:r>
        <w:t xml:space="preserve">tämän metsäkonsernin epämieluisasta 3,19 miljardin dollarin tarjouksesta Great Northern Nekoosa Corp:sta. </w:t>
      </w:r>
      <w:r>
        <w:rPr>
          <w:color w:val="FEFB0A"/>
        </w:rPr>
        <w:t xml:space="preserve">Nekoosa </w:t>
      </w:r>
      <w:r>
        <w:t xml:space="preserve">on tehnyt julkisesti selväksi, että </w:t>
      </w:r>
      <w:r>
        <w:rPr>
          <w:color w:val="FB5514"/>
        </w:rPr>
        <w:t xml:space="preserve">se suhtautuu ehdotukseen viileästi</w:t>
      </w:r>
      <w:r>
        <w:t xml:space="preserve">, </w:t>
      </w:r>
      <w:r>
        <w:rPr>
          <w:color w:val="E115C0"/>
        </w:rPr>
        <w:t xml:space="preserve">mitä </w:t>
      </w:r>
      <w:r>
        <w:rPr>
          <w:color w:val="0BC582"/>
        </w:rPr>
        <w:t xml:space="preserve">Hahn </w:t>
      </w:r>
      <w:r>
        <w:rPr>
          <w:color w:val="E115C0"/>
        </w:rPr>
        <w:t xml:space="preserve">ei ole kokenut 18 edellisen yritysostonsa </w:t>
      </w:r>
      <w:r>
        <w:rPr>
          <w:color w:val="E115C0"/>
        </w:rPr>
        <w:t xml:space="preserve">aikana, joista </w:t>
      </w:r>
      <w:r>
        <w:t xml:space="preserve">kaikista on neuvoteltu kulissien takana. Toistaiseksi </w:t>
      </w:r>
      <w:r>
        <w:rPr>
          <w:color w:val="FEB8C8"/>
        </w:rPr>
        <w:t xml:space="preserve">Hahn on </w:t>
      </w:r>
      <w:r>
        <w:t xml:space="preserve">yrittänyt houkutella </w:t>
      </w:r>
      <w:r>
        <w:rPr>
          <w:color w:val="9E8317"/>
        </w:rPr>
        <w:t xml:space="preserve">Nekoosaa </w:t>
      </w:r>
      <w:r>
        <w:t xml:space="preserve">ystävällisiin luovutusneuvotteluihin ja puhunut samalla kovaa. "Olemme valmiita tekemään kovasti töitä tämän kaupan loppuunsaattamiseksi", hän sanoo. </w:t>
      </w:r>
      <w:r>
        <w:rPr>
          <w:color w:val="01190F"/>
        </w:rPr>
        <w:t xml:space="preserve">Valtaustaistelu </w:t>
      </w:r>
      <w:r>
        <w:t xml:space="preserve">merkitsee kuitenkin mahdollista </w:t>
      </w:r>
      <w:r>
        <w:rPr>
          <w:color w:val="847D81"/>
        </w:rPr>
        <w:t xml:space="preserve">tarjouskamppailua </w:t>
      </w:r>
      <w:r>
        <w:rPr>
          <w:color w:val="58018B"/>
        </w:rPr>
        <w:t xml:space="preserve">kaikkine </w:t>
      </w:r>
      <w:r>
        <w:rPr>
          <w:color w:val="B70639"/>
        </w:rPr>
        <w:t xml:space="preserve">sen </w:t>
      </w:r>
      <w:r>
        <w:rPr>
          <w:color w:val="58018B"/>
        </w:rPr>
        <w:t xml:space="preserve">mukanaan tuomine seurauksineen</w:t>
      </w:r>
      <w:r>
        <w:t xml:space="preserve">. </w:t>
      </w:r>
      <w:r>
        <w:t xml:space="preserve">Jos esimerkiksi kilpailija tulee kuvaan, </w:t>
      </w:r>
      <w:r>
        <w:rPr>
          <w:color w:val="F7F1DF"/>
        </w:rPr>
        <w:t xml:space="preserve">Hahn voi joutua </w:t>
      </w:r>
      <w:r>
        <w:t xml:space="preserve">pulaan siitä, maksaako hän Nekoosasta ylimääräistä vai katsooko hän, että yritys joutuu kilpailijan käsiin. Hahnin yhteistyökumppanit ja alan tarkkailijat sanovat, että </w:t>
      </w:r>
      <w:r>
        <w:rPr>
          <w:color w:val="118B8A"/>
        </w:rPr>
        <w:t xml:space="preserve">entinen yliopistojen kansleri, joka </w:t>
      </w:r>
      <w:r>
        <w:rPr>
          <w:color w:val="118B8A"/>
        </w:rPr>
        <w:t xml:space="preserve">on luonut maineensa sillä, ettei hän maksa mistään liikaa, </w:t>
      </w:r>
      <w:r>
        <w:t xml:space="preserve">luopuisi tästä </w:t>
      </w:r>
      <w:r>
        <w:t xml:space="preserve">vaihtoehdosta. </w:t>
      </w:r>
      <w:r>
        <w:t xml:space="preserve">"Olen </w:t>
      </w:r>
      <w:r>
        <w:rPr>
          <w:color w:val="000D2C"/>
        </w:rPr>
        <w:t xml:space="preserve">varma, </w:t>
      </w:r>
      <w:r>
        <w:rPr>
          <w:color w:val="796EE6"/>
        </w:rPr>
        <w:t xml:space="preserve">että </w:t>
      </w:r>
      <w:r>
        <w:rPr>
          <w:color w:val="53495F"/>
        </w:rPr>
        <w:t xml:space="preserve">Marshall </w:t>
      </w:r>
      <w:r>
        <w:rPr>
          <w:color w:val="FCB164"/>
        </w:rPr>
        <w:t xml:space="preserve">ei </w:t>
      </w:r>
      <w:r>
        <w:rPr>
          <w:color w:val="FCB164"/>
        </w:rPr>
        <w:t xml:space="preserve">uskalla maksaa tätä </w:t>
      </w:r>
      <w:r>
        <w:rPr>
          <w:color w:val="FCB164"/>
        </w:rPr>
        <w:t xml:space="preserve">hintaa</w:t>
      </w:r>
      <w:r>
        <w:t xml:space="preserve">", sanoo A. D. Correll, Georgia-Pacificin sellusta ja paperista vastaava varatoimitusjohtaja. </w:t>
      </w:r>
      <w:r>
        <w:rPr>
          <w:color w:val="F95475"/>
        </w:rPr>
        <w:t xml:space="preserve">Kuten pitkäaikainen yhteistyökumppani Jerry Griffin, WTD Industries Inc:n yrityskehityksestä vastaava varatoimitusjohtaja, sanoo: "</w:t>
      </w:r>
      <w:r>
        <w:rPr>
          <w:color w:val="61FC03"/>
        </w:rPr>
        <w:t xml:space="preserve">Hän </w:t>
      </w:r>
      <w:r>
        <w:rPr>
          <w:color w:val="F95475"/>
        </w:rPr>
        <w:t xml:space="preserve">ei kuulu vanhaan koulukuntaan, joka ostaa millä hinnalla tahansa.</w:t>
      </w:r>
      <w:r>
        <w:t xml:space="preserve">" Sisäpiiriläisten mukaan hän on myös konservatiivinen johtaja. Esimerkiksi </w:t>
      </w:r>
      <w:r>
        <w:t xml:space="preserve">päätös tehdä tarjous Nekoosasta tehtiin vasta sen jälkeen, kun kaikki kuusi Georgia-Pacificin johtoryhmän jäsentä olivat vahvistaneet kaupan, vaikka </w:t>
      </w:r>
      <w:r>
        <w:rPr>
          <w:color w:val="5D9608"/>
        </w:rPr>
        <w:t xml:space="preserve">Hahn </w:t>
      </w:r>
      <w:r>
        <w:t xml:space="preserve">tiesi Correllin mukaan haluavansa ostaa yhtiön mahdollisimman pian. Yhteistyökumppanien mukaan </w:t>
      </w:r>
      <w:r>
        <w:rPr>
          <w:color w:val="DE98FD"/>
        </w:rPr>
        <w:t xml:space="preserve">Hahn </w:t>
      </w:r>
      <w:r>
        <w:t xml:space="preserve">oppi tämän varovaisen lähestymistavan johtamiseen Virginia Polytechnic Instituten kanslerina. Hän otti viran vastaan 35-vuotiaana ja hallitsi yksimielisesti, kuten yliopistoissa on tapana, sanoo </w:t>
      </w:r>
      <w:r>
        <w:rPr>
          <w:color w:val="98A088"/>
        </w:rPr>
        <w:t xml:space="preserve">eräs yliopiston virkamies, </w:t>
      </w:r>
      <w:r>
        <w:rPr>
          <w:color w:val="4F584E"/>
        </w:rPr>
        <w:t xml:space="preserve">joka </w:t>
      </w:r>
      <w:r>
        <w:rPr>
          <w:color w:val="98A088"/>
        </w:rPr>
        <w:t xml:space="preserve">työstää kirjaa Hahnista</w:t>
      </w:r>
      <w:r>
        <w:t xml:space="preserve">. Mutta hän osoitti myös halukkuutta ottaa tinkimätön kanta. </w:t>
      </w:r>
      <w:r>
        <w:rPr>
          <w:color w:val="248AD0"/>
        </w:rPr>
        <w:t xml:space="preserve">Vuonna 1970 Hahn kutsui </w:t>
      </w:r>
      <w:r>
        <w:rPr>
          <w:color w:val="5C5300"/>
        </w:rPr>
        <w:t xml:space="preserve">osavaltion </w:t>
      </w:r>
      <w:r>
        <w:rPr>
          <w:color w:val="248AD0"/>
        </w:rPr>
        <w:t xml:space="preserve">poliisin </w:t>
      </w:r>
      <w:r>
        <w:t xml:space="preserve">pidättämään </w:t>
      </w:r>
      <w:r>
        <w:rPr>
          <w:color w:val="9F6551"/>
        </w:rPr>
        <w:t xml:space="preserve">protestoivat opiskelijat, jotka </w:t>
      </w:r>
      <w:r>
        <w:rPr>
          <w:color w:val="BCFEC6"/>
        </w:rPr>
        <w:t xml:space="preserve">olivat </w:t>
      </w:r>
      <w:r>
        <w:rPr>
          <w:color w:val="9F6551"/>
        </w:rPr>
        <w:t xml:space="preserve">vallanneet yliopiston rakennuksen</w:t>
      </w:r>
      <w:r>
        <w:t xml:space="preserve">. </w:t>
      </w:r>
      <w:r>
        <w:rPr>
          <w:color w:val="932C70"/>
        </w:rPr>
        <w:t xml:space="preserve">Tämä </w:t>
      </w:r>
      <w:r>
        <w:t xml:space="preserve">teki vaikutuksen </w:t>
      </w:r>
      <w:r>
        <w:rPr>
          <w:color w:val="2B1B04"/>
        </w:rPr>
        <w:t xml:space="preserve">Robert B. Pamplin, joka oli tuolloin Georgia-Pacificin johtava työntekijä ja </w:t>
      </w:r>
      <w:r>
        <w:rPr>
          <w:color w:val="B5AFC4"/>
        </w:rPr>
        <w:t xml:space="preserve">jonka </w:t>
      </w:r>
      <w:r>
        <w:rPr>
          <w:color w:val="D4C67A"/>
        </w:rPr>
        <w:t xml:space="preserve">Hahn </w:t>
      </w:r>
      <w:r>
        <w:rPr>
          <w:color w:val="2B1B04"/>
        </w:rPr>
        <w:t xml:space="preserve">oli tavannut kerätessään varoja instituutille</w:t>
      </w:r>
      <w:r>
        <w:t xml:space="preserve">. </w:t>
      </w:r>
      <w:r>
        <w:t xml:space="preserve">Vuonna 1975 Pamplin houkutteli </w:t>
      </w:r>
      <w:r>
        <w:rPr>
          <w:color w:val="AE7AA1"/>
        </w:rPr>
        <w:t xml:space="preserve">Hahnin liittymään </w:t>
      </w:r>
      <w:r>
        <w:t xml:space="preserve">yhtiöön kemikaaleja valvovaksi varatoimitusjohtajaksi, mikä herätti hämmennystä monissa Georgia-Pacificin työntekijöissä, jotka </w:t>
      </w:r>
      <w:r>
        <w:t xml:space="preserve">eivät uskoneet, että yliopiston hallintojohtaja voisi siirtyä yritysmaailmaan. </w:t>
      </w:r>
      <w:r>
        <w:rPr>
          <w:color w:val="0232FD"/>
        </w:rPr>
        <w:t xml:space="preserve">Hahn </w:t>
      </w:r>
      <w:r>
        <w:t xml:space="preserve">kuitenkin </w:t>
      </w:r>
      <w:r>
        <w:t xml:space="preserve">eteni nopeasti ja osoitti </w:t>
      </w:r>
      <w:r>
        <w:rPr>
          <w:color w:val="6A3A35"/>
        </w:rPr>
        <w:t xml:space="preserve">luontaista älykkyyttään, </w:t>
      </w:r>
      <w:r>
        <w:rPr>
          <w:color w:val="6A3A35"/>
        </w:rPr>
        <w:t xml:space="preserve">jonka </w:t>
      </w:r>
      <w:r>
        <w:rPr>
          <w:color w:val="BA6801"/>
        </w:rPr>
        <w:t xml:space="preserve">hän </w:t>
      </w:r>
      <w:r>
        <w:rPr>
          <w:color w:val="6A3A35"/>
        </w:rPr>
        <w:t xml:space="preserve">sanoo pian oppineensa</w:t>
      </w:r>
      <w:r>
        <w:t xml:space="preserve">. </w:t>
      </w:r>
      <w:r>
        <w:rPr>
          <w:color w:val="168E5C"/>
        </w:rPr>
        <w:t xml:space="preserve">Fyysikon poika Hahn </w:t>
      </w:r>
      <w:r>
        <w:t xml:space="preserve">jätti ensimmäisen luokan väliin, koska </w:t>
      </w:r>
      <w:r>
        <w:rPr>
          <w:color w:val="168E5C"/>
        </w:rPr>
        <w:t xml:space="preserve">hänen </w:t>
      </w:r>
      <w:r>
        <w:t xml:space="preserve">lukutaitonsa oli luokkatovereitaan parempi. Hän eteni nopeasti koulussa ja valmistui Phi Beta Kappan jäseneksi Kentuckyn yliopistosta 18-vuotiaana vietettyään koulussa vain kaksi ja puoli vuotta. Hän väitteli tohtoriksi ydinfysiikasta Massachusetts Institute of Technologyssä. </w:t>
      </w:r>
      <w:r>
        <w:rPr>
          <w:color w:val="16C0D0"/>
        </w:rPr>
        <w:t xml:space="preserve">Hahn </w:t>
      </w:r>
      <w:r>
        <w:t xml:space="preserve">myöntää, että hänellä on "</w:t>
      </w:r>
      <w:r>
        <w:rPr>
          <w:color w:val="C62100"/>
        </w:rPr>
        <w:t xml:space="preserve">absoluuttinen" </w:t>
      </w:r>
      <w:r>
        <w:rPr>
          <w:color w:val="014347"/>
        </w:rPr>
        <w:t xml:space="preserve">muisti, </w:t>
      </w:r>
      <w:r>
        <w:t xml:space="preserve">mutta </w:t>
      </w:r>
      <w:r>
        <w:rPr>
          <w:color w:val="233809"/>
        </w:rPr>
        <w:t xml:space="preserve">ystäviensä </w:t>
      </w:r>
      <w:r>
        <w:t xml:space="preserve">mukaan </w:t>
      </w:r>
      <w:r>
        <w:rPr>
          <w:color w:val="42083B"/>
        </w:rPr>
        <w:t xml:space="preserve">se on </w:t>
      </w:r>
      <w:r>
        <w:t xml:space="preserve">vähättelyä. </w:t>
      </w:r>
      <w:r>
        <w:rPr>
          <w:color w:val="233809"/>
        </w:rPr>
        <w:t xml:space="preserve">He </w:t>
      </w:r>
      <w:r>
        <w:t xml:space="preserve">kutsuvat sitä "valokuvaukseksi". </w:t>
      </w:r>
      <w:r>
        <w:rPr>
          <w:color w:val="82785D"/>
        </w:rPr>
        <w:t xml:space="preserve">Hahn </w:t>
      </w:r>
      <w:r>
        <w:t xml:space="preserve">järjesti myös Georgia-Pacificin yllättävän nousun. Kun hän astui </w:t>
      </w:r>
      <w:r>
        <w:t xml:space="preserve">toimitusjohtajan virkaan vuonna 1983, hän peri </w:t>
      </w:r>
      <w:r>
        <w:rPr>
          <w:color w:val="023087"/>
        </w:rPr>
        <w:t xml:space="preserve">velkaantuneen </w:t>
      </w:r>
      <w:r>
        <w:rPr>
          <w:color w:val="023087"/>
        </w:rPr>
        <w:t xml:space="preserve">yrityksen, </w:t>
      </w:r>
      <w:r>
        <w:rPr>
          <w:color w:val="B7DAD2"/>
        </w:rPr>
        <w:t xml:space="preserve">jonka </w:t>
      </w:r>
      <w:r>
        <w:rPr>
          <w:color w:val="023087"/>
        </w:rPr>
        <w:t xml:space="preserve">rakennustuoteliiketoiminta oli </w:t>
      </w:r>
      <w:r>
        <w:rPr>
          <w:color w:val="023087"/>
        </w:rPr>
        <w:t xml:space="preserve">laman aiheuttaman laskusuhdanteen runtelema</w:t>
      </w:r>
      <w:r>
        <w:t xml:space="preserve">. </w:t>
      </w:r>
      <w:r>
        <w:rPr>
          <w:color w:val="196956"/>
        </w:rPr>
        <w:t xml:space="preserve">Hahn </w:t>
      </w:r>
      <w:r>
        <w:t xml:space="preserve">alkoi sivutoimisesti myydä hyödykkeitä, kuten öljyä, kaasua ja kemikaaleja. Hän </w:t>
      </w:r>
      <w:r>
        <w:t xml:space="preserve">myi jopa </w:t>
      </w:r>
      <w:r>
        <w:rPr>
          <w:color w:val="8C41BB"/>
        </w:rPr>
        <w:t xml:space="preserve">yhden yksikön</w:t>
      </w:r>
      <w:r>
        <w:rPr>
          <w:color w:val="ECEDFE"/>
        </w:rPr>
        <w:t xml:space="preserve">, joka </w:t>
      </w:r>
      <w:r>
        <w:rPr>
          <w:color w:val="8C41BB"/>
        </w:rPr>
        <w:t xml:space="preserve">valmisti vinyylisiä shekkivihkojen kansia</w:t>
      </w:r>
      <w:r>
        <w:t xml:space="preserve">. Samaan aikaan hän alkoi rakentaa yrityksen massa- ja paperiosaa ja keskittyi samalla uudelleen rakennustuotteisiin, jotka oli tarkoitettu pikemminkin asuntojen korjaamiseen ja kunnostamiseen kuin uusien asuntojen rakentamiseen. Ajatuksena oli pudottaa rakennustuotteet pois uusien asuntojen rakennussyklistä. Toistaiseksi tämä resepti on tuottanut tulosta. Georgia-Pacificin myynti nousi viime vuonna 9,5 miljardiin dollariin, kun se oli 6 miljardia dollaria vuonna 1983, kun Hahn otti ohjat käsiinsä. Jatkuvien toimintojen tulos nousi 75 miljoonasta dollarista 467 miljoonaan dollariin. </w:t>
      </w:r>
      <w:r>
        <w:rPr>
          <w:color w:val="2B2D32"/>
        </w:rPr>
        <w:t xml:space="preserve">Hahnin </w:t>
      </w:r>
      <w:r>
        <w:t xml:space="preserve">mukaan nämä voitot johtuvat filosofiasta, jonka mukaan </w:t>
      </w:r>
      <w:r>
        <w:rPr>
          <w:color w:val="94C661"/>
        </w:rPr>
        <w:t xml:space="preserve">yritys </w:t>
      </w:r>
      <w:r>
        <w:t xml:space="preserve">keskittyy siihen, mitä se </w:t>
      </w:r>
      <w:r>
        <w:t xml:space="preserve">parhaiten osaa. "</w:t>
      </w:r>
      <w:r>
        <w:rPr>
          <w:color w:val="F8907D"/>
        </w:rPr>
        <w:t xml:space="preserve">Liiketoimintaa laajentaneiden </w:t>
      </w:r>
      <w:r>
        <w:rPr>
          <w:color w:val="F8907D"/>
        </w:rPr>
        <w:t xml:space="preserve">yritysten </w:t>
      </w:r>
      <w:r>
        <w:t xml:space="preserve">saavutukset </w:t>
      </w:r>
      <w:r>
        <w:t xml:space="preserve">eivät ole yhtä vaikuttavia", hän sanoo. Nekoosa ei todennäköisesti laajenna toimintaansa. </w:t>
      </w:r>
      <w:r>
        <w:rPr>
          <w:color w:val="788E95"/>
        </w:rPr>
        <w:t xml:space="preserve">Hahnin ja monien analyytikoiden mukaan hyvä yhdistelmä olisi kaksi tervettä yritystä, joilla on korkealaatuisia omaisuuseriä ja vahva kassavirta</w:t>
      </w:r>
      <w:r>
        <w:t xml:space="preserve">. Näin syntyvästä yhtiöstä tulisi maailman suurin metsäteollisuuden monialayritys, jonka kokonaismyynti olisi yli 13 miljardia dollaria. Mutta </w:t>
      </w:r>
      <w:r>
        <w:t xml:space="preserve">onnistuuko </w:t>
      </w:r>
      <w:r>
        <w:rPr>
          <w:color w:val="FB6AB8"/>
        </w:rPr>
        <w:t xml:space="preserve">Hahn? </w:t>
      </w:r>
      <w:r>
        <w:rPr>
          <w:color w:val="576094"/>
        </w:rPr>
        <w:t xml:space="preserve">Alan tarkkailijat sanovat, että tässä tapauksessa hän on astumassa tuntemattomille vesille</w:t>
      </w:r>
      <w:r>
        <w:t xml:space="preserve">. </w:t>
      </w:r>
      <w:r>
        <w:rPr>
          <w:color w:val="DB1474"/>
        </w:rPr>
        <w:t xml:space="preserve">First Manhattan Co:n analyytikko Kathryn McAuley sanoo: "Tämä on </w:t>
      </w:r>
      <w:r>
        <w:rPr>
          <w:color w:val="8489AE"/>
        </w:rPr>
        <w:t xml:space="preserve">suurin yritysostohaaste, jonka </w:t>
      </w:r>
      <w:r>
        <w:rPr>
          <w:color w:val="860E04"/>
        </w:rPr>
        <w:t xml:space="preserve">hän </w:t>
      </w:r>
      <w:r>
        <w:rPr>
          <w:color w:val="8489AE"/>
        </w:rPr>
        <w:t xml:space="preserve">on kohdannut</w:t>
      </w:r>
      <w:r>
        <w:t xml:space="preserve">.</w:t>
      </w:r>
    </w:p>
    <w:p>
      <w:r>
        <w:rPr>
          <w:b/>
        </w:rPr>
        <w:t xml:space="preserve">Asiakirjan numero 100</w:t>
      </w:r>
    </w:p>
    <w:p>
      <w:r>
        <w:rPr>
          <w:b/>
        </w:rPr>
        <w:t xml:space="preserve">Asiakirjan tunniste: wsj0101-001</w:t>
      </w:r>
    </w:p>
    <w:p>
      <w:r>
        <w:rPr>
          <w:color w:val="04640D"/>
        </w:rPr>
        <w:t xml:space="preserve">Parlamentin edustajainhuoneen </w:t>
      </w:r>
      <w:r>
        <w:rPr>
          <w:color w:val="FEFB0A"/>
        </w:rPr>
        <w:t xml:space="preserve">ja </w:t>
      </w:r>
      <w:r>
        <w:rPr>
          <w:color w:val="FB5514"/>
        </w:rPr>
        <w:t xml:space="preserve">senaatin </w:t>
      </w:r>
      <w:r>
        <w:rPr>
          <w:color w:val="310106"/>
        </w:rPr>
        <w:t xml:space="preserve">yhteinen istunto </w:t>
      </w:r>
      <w:r>
        <w:rPr>
          <w:color w:val="E115C0"/>
        </w:rPr>
        <w:t xml:space="preserve">hyväksyi merkittävät osat yli </w:t>
      </w:r>
      <w:r>
        <w:rPr>
          <w:color w:val="0BC582"/>
        </w:rPr>
        <w:t xml:space="preserve">500 miljoonan dollarin arvoisesta </w:t>
      </w:r>
      <w:r>
        <w:rPr>
          <w:color w:val="0BC582"/>
        </w:rPr>
        <w:t xml:space="preserve">taloudellisesta tukipaketista </w:t>
      </w:r>
      <w:r>
        <w:rPr>
          <w:color w:val="FEB8C8"/>
        </w:rPr>
        <w:t xml:space="preserve">Puolalle</w:t>
      </w:r>
      <w:r>
        <w:rPr>
          <w:color w:val="9E8317"/>
        </w:rPr>
        <w:t xml:space="preserve">, joka </w:t>
      </w:r>
      <w:r>
        <w:rPr>
          <w:color w:val="0BC582"/>
        </w:rPr>
        <w:t xml:space="preserve">luottaa vahvasti 200 miljoonan dollarin lainatakuisiin ja lainoihin </w:t>
      </w:r>
      <w:r>
        <w:rPr>
          <w:color w:val="01190F"/>
        </w:rPr>
        <w:t xml:space="preserve">vuoden 1990 verotuksessa, </w:t>
      </w:r>
      <w:r>
        <w:rPr>
          <w:color w:val="0BC582"/>
        </w:rPr>
        <w:t xml:space="preserve">jotta se voisi lisätä liiketoimintaa ja investointeja tulevaisuudessa</w:t>
      </w:r>
      <w:r>
        <w:t xml:space="preserve">. </w:t>
      </w:r>
      <w:r>
        <w:t xml:space="preserve">Kansainvälisen kehitysyhteistyövaliokunnan osalta </w:t>
      </w:r>
      <w:r>
        <w:rPr>
          <w:color w:val="847D81"/>
        </w:rPr>
        <w:t xml:space="preserve">vastaanottajat </w:t>
      </w:r>
      <w:r>
        <w:t xml:space="preserve">hyväksyivät </w:t>
      </w:r>
      <w:r>
        <w:rPr>
          <w:color w:val="58018B"/>
        </w:rPr>
        <w:t xml:space="preserve">200 miljoonaa dollaria </w:t>
      </w:r>
      <w:r>
        <w:rPr>
          <w:color w:val="703B01"/>
        </w:rPr>
        <w:t xml:space="preserve">laajennetun kauppa-, luotto- ja vakuutusohjelman mukaisiin </w:t>
      </w:r>
      <w:r>
        <w:rPr>
          <w:color w:val="B70639"/>
        </w:rPr>
        <w:t xml:space="preserve">toissijaisiin lainatakuisiin, </w:t>
      </w:r>
      <w:r>
        <w:t xml:space="preserve">ja Overseas Private Investment Corp:n ehdottomia lainatakuita korotetaan </w:t>
      </w:r>
      <w:r>
        <w:t xml:space="preserve">40 miljoonalla dollarilla </w:t>
      </w:r>
      <w:r>
        <w:rPr>
          <w:color w:val="F7F1DF"/>
        </w:rPr>
        <w:t xml:space="preserve">vuoden 1989 talousarviossa </w:t>
      </w:r>
      <w:r>
        <w:t xml:space="preserve">osana </w:t>
      </w:r>
      <w:r>
        <w:rPr>
          <w:color w:val="118B8A"/>
        </w:rPr>
        <w:t xml:space="preserve">samaa pakettia </w:t>
      </w:r>
      <w:r>
        <w:rPr>
          <w:color w:val="4AFEFA"/>
        </w:rPr>
        <w:t xml:space="preserve">Puolalle</w:t>
      </w:r>
      <w:r>
        <w:t xml:space="preserve">. </w:t>
      </w:r>
      <w:r>
        <w:rPr>
          <w:color w:val="847D81"/>
        </w:rPr>
        <w:t xml:space="preserve">Kongressi </w:t>
      </w:r>
      <w:r>
        <w:t xml:space="preserve">on hyväksynyt ainakin 55 miljoonaa dollaria suoraa käteisrahaa ja kehitysapua, ja vaikka päätöstä ei ole tehty, </w:t>
      </w:r>
      <w:r>
        <w:rPr>
          <w:color w:val="847D81"/>
        </w:rPr>
        <w:t xml:space="preserve">molemmat osapuolet </w:t>
      </w:r>
      <w:r>
        <w:t xml:space="preserve">ovat sitoutuneet </w:t>
      </w:r>
      <w:r>
        <w:t xml:space="preserve">ajamaan yli 200 miljoonan dollarin lisäystä Bushin hallinnon pyytämiin taloudelliseen apuun ja ympäristöaloitteisiin. </w:t>
      </w:r>
      <w:r>
        <w:rPr>
          <w:color w:val="FCB164"/>
        </w:rPr>
        <w:t xml:space="preserve">Puolaa koskeva</w:t>
      </w:r>
      <w:r>
        <w:rPr>
          <w:color w:val="E115C0"/>
        </w:rPr>
        <w:t xml:space="preserve"> sopimus on </w:t>
      </w:r>
      <w:r>
        <w:t xml:space="preserve">ristiriidassa suurten erimielisyyksien kanssa, jotka liittyvät </w:t>
      </w:r>
      <w:r>
        <w:rPr>
          <w:color w:val="000D2C"/>
        </w:rPr>
        <w:t xml:space="preserve">ulkomaanapua </w:t>
      </w:r>
      <w:r>
        <w:rPr>
          <w:color w:val="796EE6"/>
        </w:rPr>
        <w:t xml:space="preserve">koskevaan lakiehdotukseen</w:t>
      </w:r>
      <w:r>
        <w:rPr>
          <w:color w:val="53495F"/>
        </w:rPr>
        <w:t xml:space="preserve">, joka </w:t>
      </w:r>
      <w:r>
        <w:rPr>
          <w:color w:val="000D2C"/>
        </w:rPr>
        <w:t xml:space="preserve">on jo saanut </w:t>
      </w:r>
      <w:r>
        <w:rPr>
          <w:color w:val="F95475"/>
        </w:rPr>
        <w:t xml:space="preserve">Valkoisen talon </w:t>
      </w:r>
      <w:r>
        <w:rPr>
          <w:color w:val="000D2C"/>
        </w:rPr>
        <w:t xml:space="preserve">veto-oikeudenkäynnin uhan ja jota </w:t>
      </w:r>
      <w:r>
        <w:rPr>
          <w:color w:val="000D2C"/>
        </w:rPr>
        <w:t xml:space="preserve">tämän vuoden talousarvio rajoittaa huomattavasti</w:t>
      </w:r>
      <w:r>
        <w:t xml:space="preserve">. </w:t>
      </w:r>
      <w:r>
        <w:t xml:space="preserve">Nämä taloudelliset paineet ovat myös vaikuttaneet </w:t>
      </w:r>
      <w:r>
        <w:rPr>
          <w:color w:val="118B8A"/>
        </w:rPr>
        <w:t xml:space="preserve">Puolan paketin </w:t>
      </w:r>
      <w:r>
        <w:t xml:space="preserve">muotoiluun</w:t>
      </w:r>
      <w:r>
        <w:t xml:space="preserve">, ja vaikka kunnianhimoisempi valtuutuslainsäädäntö on edelleen vireillä, </w:t>
      </w:r>
      <w:r>
        <w:rPr>
          <w:color w:val="61FC03"/>
        </w:rPr>
        <w:t xml:space="preserve">konferenssissa </w:t>
      </w:r>
      <w:r>
        <w:t xml:space="preserve">myönnetyt summat </w:t>
      </w:r>
      <w:r>
        <w:t xml:space="preserve">eivät ole niinkään kiistettävissä Yhdysvaltojen Itä-Euroopalle myöntämänä tukena. Lisäkäteisavun </w:t>
      </w:r>
      <w:r>
        <w:rPr>
          <w:color w:val="5D9608"/>
        </w:rPr>
        <w:t xml:space="preserve">tarjoamiseksi </w:t>
      </w:r>
      <w:r>
        <w:rPr>
          <w:color w:val="5D9608"/>
        </w:rPr>
        <w:t xml:space="preserve">edustajainhuoneen määrärahakomitea </w:t>
      </w:r>
      <w:r>
        <w:t xml:space="preserve">pyysi viime viikolla </w:t>
      </w:r>
      <w:r>
        <w:t xml:space="preserve">Pentagonilta </w:t>
      </w:r>
      <w:r>
        <w:rPr>
          <w:color w:val="DE98FD"/>
        </w:rPr>
        <w:t xml:space="preserve">noin 140 miljoonaa dollaria </w:t>
      </w:r>
      <w:r>
        <w:t xml:space="preserve">uudelleen kohdentamista varten. </w:t>
      </w:r>
      <w:r>
        <w:t xml:space="preserve">Vaikka </w:t>
      </w:r>
      <w:r>
        <w:rPr>
          <w:color w:val="58018B"/>
        </w:rPr>
        <w:t xml:space="preserve">eilen hyväksyttyjen </w:t>
      </w:r>
      <w:r>
        <w:rPr>
          <w:color w:val="703B01"/>
        </w:rPr>
        <w:t xml:space="preserve">lainatakuiden </w:t>
      </w:r>
      <w:r>
        <w:rPr>
          <w:color w:val="58018B"/>
        </w:rPr>
        <w:t xml:space="preserve">määrä </w:t>
      </w:r>
      <w:r>
        <w:t xml:space="preserve">on </w:t>
      </w:r>
      <w:r>
        <w:t xml:space="preserve">merkittävä, viimeaikaiset kokemukset vastaavasta ohjelmasta </w:t>
      </w:r>
      <w:r>
        <w:rPr>
          <w:color w:val="98A088"/>
        </w:rPr>
        <w:t xml:space="preserve">Keski-Amerikassa </w:t>
      </w:r>
      <w:r>
        <w:t xml:space="preserve">viittaavat siihen, että saattaa kestää useita vuosia, ennen kuin Puolan uusi hallitus pystyy </w:t>
      </w:r>
      <w:r>
        <w:t xml:space="preserve">käyttämään </w:t>
      </w:r>
      <w:r>
        <w:rPr>
          <w:color w:val="4F584E"/>
        </w:rPr>
        <w:t xml:space="preserve">apua </w:t>
      </w:r>
      <w:r>
        <w:t xml:space="preserve">tehokkaasti. </w:t>
      </w:r>
      <w:r>
        <w:rPr>
          <w:color w:val="248AD0"/>
        </w:rPr>
        <w:t xml:space="preserve">Puolaa </w:t>
      </w:r>
      <w:r>
        <w:t xml:space="preserve">koskeva sopimus </w:t>
      </w:r>
      <w:r>
        <w:t xml:space="preserve">tehtiin</w:t>
      </w:r>
      <w:r>
        <w:rPr>
          <w:color w:val="5C5300"/>
        </w:rPr>
        <w:t xml:space="preserve">, kun </w:t>
      </w:r>
      <w:r>
        <w:rPr>
          <w:color w:val="9F6551"/>
        </w:rPr>
        <w:t xml:space="preserve">kongressi </w:t>
      </w:r>
      <w:r>
        <w:rPr>
          <w:color w:val="5C5300"/>
        </w:rPr>
        <w:t xml:space="preserve">hyväksyi erikseen </w:t>
      </w:r>
      <w:r>
        <w:rPr>
          <w:color w:val="BCFEC6"/>
        </w:rPr>
        <w:t xml:space="preserve">220 miljoonaa dollaria kansainväliseen väestösuunnittelutoimintaan</w:t>
      </w:r>
      <w:r>
        <w:rPr>
          <w:color w:val="932C70"/>
        </w:rPr>
        <w:t xml:space="preserve">, </w:t>
      </w:r>
      <w:r>
        <w:rPr>
          <w:color w:val="BCFEC6"/>
        </w:rPr>
        <w:t xml:space="preserve">mikä</w:t>
      </w:r>
      <w:r>
        <w:rPr>
          <w:color w:val="932C70"/>
        </w:rPr>
        <w:t xml:space="preserve"> on </w:t>
      </w:r>
      <w:r>
        <w:rPr>
          <w:color w:val="932C70"/>
        </w:rPr>
        <w:t xml:space="preserve">11 prosenttia </w:t>
      </w:r>
      <w:r>
        <w:rPr>
          <w:color w:val="2B1B04"/>
        </w:rPr>
        <w:t xml:space="preserve">enemmän </w:t>
      </w:r>
      <w:r>
        <w:rPr>
          <w:color w:val="B5AFC4"/>
        </w:rPr>
        <w:t xml:space="preserve">kuin varainhoitovuonna 1989</w:t>
      </w:r>
      <w:r>
        <w:t xml:space="preserve">. </w:t>
      </w:r>
      <w:r>
        <w:rPr>
          <w:color w:val="D4C67A"/>
        </w:rPr>
        <w:t xml:space="preserve">Parlamentin edustajainhuone </w:t>
      </w:r>
      <w:r>
        <w:rPr>
          <w:color w:val="847D81"/>
        </w:rPr>
        <w:t xml:space="preserve">ja </w:t>
      </w:r>
      <w:r>
        <w:rPr>
          <w:color w:val="AE7AA1"/>
        </w:rPr>
        <w:t xml:space="preserve">senaatti ovat </w:t>
      </w:r>
      <w:r>
        <w:t xml:space="preserve">eri mieltä siitä, </w:t>
      </w:r>
      <w:r>
        <w:t xml:space="preserve">saako YK:n väestörahasto mitään osuutta </w:t>
      </w:r>
      <w:r>
        <w:rPr>
          <w:color w:val="C2A393"/>
        </w:rPr>
        <w:t xml:space="preserve">tästä määrärahasta, </w:t>
      </w:r>
      <w:r>
        <w:t xml:space="preserve">mutta lisäyksen suuruus itsessään on merkittävä. Toinen yleishyödyllinen ala, maailmanlaajuinen ympäristö, saa 15 miljoonaa dollaria lisää kehitysapua, jolla rahoitetaan useita aloitteita, jotka liittyvät ilmaston lämpenemiseen ja afrikkalaisten norsujen kriittiseen tilaan. </w:t>
      </w:r>
      <w:r>
        <w:rPr>
          <w:color w:val="000D2C"/>
        </w:rPr>
        <w:t xml:space="preserve">Lakiehdotuksen </w:t>
      </w:r>
      <w:r>
        <w:t xml:space="preserve">yleinen luonne </w:t>
      </w:r>
      <w:r>
        <w:t xml:space="preserve">vetää puoleensa useita erityisten etujen mukaisia tarkistuksia, jotka vaihtelevat Kalifornian ilmailumuseon tuontivapautuksesta pieneen mutta kiehtovaan sokerintuottajamaiden väliseen taisteluun Panaman kiintiöistä, </w:t>
      </w:r>
      <w:r>
        <w:rPr>
          <w:color w:val="0232FD"/>
        </w:rPr>
        <w:t xml:space="preserve">jotka on tarkoitettu vientiin Yhdysvaltojen tuottoisille markkinoille</w:t>
      </w:r>
      <w:r>
        <w:t xml:space="preserve">. </w:t>
      </w:r>
      <w:r>
        <w:t xml:space="preserve">Panama </w:t>
      </w:r>
      <w:r>
        <w:t xml:space="preserve">menetti </w:t>
      </w:r>
      <w:r>
        <w:rPr>
          <w:color w:val="0232FD"/>
        </w:rPr>
        <w:t xml:space="preserve">tämän oikeuden, koska Yhdysvallat oli </w:t>
      </w:r>
      <w:r>
        <w:t xml:space="preserve">erimielinen Noriegan hallinnon kanssa, mutta </w:t>
      </w:r>
      <w:r>
        <w:rPr>
          <w:color w:val="98A088"/>
        </w:rPr>
        <w:t xml:space="preserve">Keski-Amerikan </w:t>
      </w:r>
      <w:r>
        <w:t xml:space="preserve">maille </w:t>
      </w:r>
      <w:r>
        <w:t xml:space="preserve">olisi myönnettävä </w:t>
      </w:r>
      <w:r>
        <w:rPr>
          <w:color w:val="168E5C"/>
        </w:rPr>
        <w:t xml:space="preserve">30537 metrisen tonnin </w:t>
      </w:r>
      <w:r>
        <w:t xml:space="preserve">kiintiö </w:t>
      </w:r>
      <w:r>
        <w:rPr>
          <w:color w:val="6A3A35"/>
        </w:rPr>
        <w:t xml:space="preserve">30. syyskuuta 1990 päättyväksi </w:t>
      </w:r>
      <w:r>
        <w:rPr>
          <w:color w:val="6A3A35"/>
        </w:rPr>
        <w:t xml:space="preserve">21 kuukauden jaksoksi</w:t>
      </w:r>
      <w:r>
        <w:t xml:space="preserve">. </w:t>
      </w:r>
      <w:r>
        <w:t xml:space="preserve">Teollisuus on jo jakanut </w:t>
      </w:r>
      <w:r>
        <w:t xml:space="preserve">noin neljänneksen </w:t>
      </w:r>
      <w:r>
        <w:rPr>
          <w:color w:val="168E5C"/>
        </w:rPr>
        <w:t xml:space="preserve">tästä määrästä</w:t>
      </w:r>
      <w:r>
        <w:t xml:space="preserve">, mutta loput 23 403 metristä tonnia on edelleen tuottava kohde viljelijöille, koska Yhdysvaltain nykyinen hinta 18 senttiä naulalta on viisi senttiä maailmanmarkkinahintaa korkeampi. Potentiaalinen liikevaihto on lähes 9,3 miljoonaa dollaria, ja </w:t>
      </w:r>
      <w:r>
        <w:rPr>
          <w:color w:val="16C0D0"/>
        </w:rPr>
        <w:t xml:space="preserve">edustajainhuoneen enemmistöpuolueen puoluekurista vastaava sihteeri William Gray (D., Pa.) </w:t>
      </w:r>
      <w:r>
        <w:t xml:space="preserve">aloitti tänä vuonna tarjouskilpailun esittämällä </w:t>
      </w:r>
      <w:r>
        <w:rPr>
          <w:color w:val="C62100"/>
        </w:rPr>
        <w:t xml:space="preserve">kieliasun, joka </w:t>
      </w:r>
      <w:r>
        <w:rPr>
          <w:color w:val="014347"/>
        </w:rPr>
        <w:t xml:space="preserve">osoittaa </w:t>
      </w:r>
      <w:r>
        <w:rPr>
          <w:color w:val="C62100"/>
        </w:rPr>
        <w:t xml:space="preserve">osuuden </w:t>
      </w:r>
      <w:r>
        <w:rPr>
          <w:color w:val="233809"/>
        </w:rPr>
        <w:t xml:space="preserve">Karibian </w:t>
      </w:r>
      <w:r>
        <w:rPr>
          <w:color w:val="C62100"/>
        </w:rPr>
        <w:t xml:space="preserve">englanninkielisille maille, </w:t>
      </w:r>
      <w:r>
        <w:rPr>
          <w:color w:val="C62100"/>
        </w:rPr>
        <w:t xml:space="preserve">kuten </w:t>
      </w:r>
      <w:r>
        <w:rPr>
          <w:color w:val="42083B"/>
        </w:rPr>
        <w:t xml:space="preserve">Jamaikalle </w:t>
      </w:r>
      <w:r>
        <w:rPr>
          <w:color w:val="C62100"/>
        </w:rPr>
        <w:t xml:space="preserve">ja Barbadokselle</w:t>
      </w:r>
      <w:r>
        <w:t xml:space="preserve">. </w:t>
      </w:r>
      <w:r>
        <w:t xml:space="preserve">Republikaanien Jerry Lewis, konservatiivinen kalifornialainen, lisäsi omasta tahdostaan säännöksen, jonka tarkoituksena oli auttaa Boliviaa, ja </w:t>
      </w:r>
      <w:r>
        <w:rPr>
          <w:color w:val="82785D"/>
        </w:rPr>
        <w:t xml:space="preserve">sen </w:t>
      </w:r>
      <w:r>
        <w:t xml:space="preserve">jälkeen </w:t>
      </w:r>
      <w:r>
        <w:rPr>
          <w:color w:val="82785D"/>
        </w:rPr>
        <w:t xml:space="preserve">senaatti </w:t>
      </w:r>
      <w:r>
        <w:t xml:space="preserve">laajensi luetteloa siten, että se kattaa kaikki Yhdysvaltojen Karibianmeren alueen maat</w:t>
      </w:r>
      <w:r>
        <w:rPr>
          <w:color w:val="023087"/>
        </w:rPr>
        <w:t xml:space="preserve">, </w:t>
      </w:r>
      <w:r>
        <w:t xml:space="preserve">mukaan lukien </w:t>
      </w:r>
      <w:r>
        <w:rPr>
          <w:color w:val="B7DAD2"/>
        </w:rPr>
        <w:t xml:space="preserve">Filippiinit, jota </w:t>
      </w:r>
      <w:r>
        <w:rPr>
          <w:color w:val="196956"/>
        </w:rPr>
        <w:t xml:space="preserve">vaikutusvaltainen Havaijin senaattori Daniel Inouye </w:t>
      </w:r>
      <w:r>
        <w:rPr>
          <w:color w:val="B7DAD2"/>
        </w:rPr>
        <w:t xml:space="preserve">tuki</w:t>
      </w:r>
      <w:r>
        <w:t xml:space="preserve">. </w:t>
      </w:r>
      <w:r>
        <w:rPr>
          <w:color w:val="8C41BB"/>
        </w:rPr>
        <w:t xml:space="preserve">Jamaika</w:t>
      </w:r>
      <w:r>
        <w:t xml:space="preserve">, joka varoo suututtamasta </w:t>
      </w:r>
      <w:r>
        <w:rPr>
          <w:color w:val="ECEDFE"/>
        </w:rPr>
        <w:t xml:space="preserve">Karibianmeren </w:t>
      </w:r>
      <w:r>
        <w:t xml:space="preserve">kannattajia</w:t>
      </w:r>
      <w:r>
        <w:t xml:space="preserve">, on ilmeisesti ohjeistanut </w:t>
      </w:r>
      <w:r>
        <w:rPr>
          <w:color w:val="94C661"/>
        </w:rPr>
        <w:t xml:space="preserve">lobbaajiaan </w:t>
      </w:r>
      <w:r>
        <w:t xml:space="preserve">luopumaan </w:t>
      </w:r>
      <w:r>
        <w:rPr>
          <w:color w:val="788E95"/>
        </w:rPr>
        <w:t xml:space="preserve">Grayn alun perin </w:t>
      </w:r>
      <w:r>
        <w:rPr>
          <w:color w:val="F8907D"/>
        </w:rPr>
        <w:t xml:space="preserve">ehdottamasta </w:t>
      </w:r>
      <w:r>
        <w:rPr>
          <w:color w:val="F8907D"/>
        </w:rPr>
        <w:t xml:space="preserve">säännöksestä</w:t>
      </w:r>
      <w:r>
        <w:t xml:space="preserve">, mutta tärkeämpi kysymys on, </w:t>
      </w:r>
      <w:r>
        <w:t xml:space="preserve">pystyykö </w:t>
      </w:r>
      <w:r>
        <w:rPr>
          <w:color w:val="FB6AB8"/>
        </w:rPr>
        <w:t xml:space="preserve">Inouye, </w:t>
      </w:r>
      <w:r>
        <w:rPr>
          <w:color w:val="FB6AB8"/>
        </w:rPr>
        <w:t xml:space="preserve">jolla on vahvat siteet makeisteollisuuteen, </w:t>
      </w:r>
      <w:r>
        <w:t xml:space="preserve">lisäämään </w:t>
      </w:r>
      <w:r>
        <w:rPr>
          <w:color w:val="B7DAD2"/>
        </w:rPr>
        <w:t xml:space="preserve">Filippiinien pyynnön. </w:t>
      </w:r>
      <w:r>
        <w:t xml:space="preserve">Parlamentin edustajainhuoneen ylimääräisessä istunnossa </w:t>
      </w:r>
      <w:r>
        <w:rPr>
          <w:color w:val="DB1474"/>
        </w:rPr>
        <w:t xml:space="preserve">edustajainhuone </w:t>
      </w:r>
      <w:r>
        <w:t xml:space="preserve">lykkäsi budjettileikkauksia ja hyväksyi nopeasti </w:t>
      </w:r>
      <w:r>
        <w:rPr>
          <w:color w:val="8489AE"/>
        </w:rPr>
        <w:t xml:space="preserve">3,18 miljardin dollarin lisämäärärahan lainvalvonta- ja huumeohjelmille </w:t>
      </w:r>
      <w:r>
        <w:rPr>
          <w:color w:val="860E04"/>
        </w:rPr>
        <w:t xml:space="preserve">varainhoitovuodelle 1990</w:t>
      </w:r>
      <w:r>
        <w:t xml:space="preserve">. </w:t>
      </w:r>
      <w:r>
        <w:rPr>
          <w:color w:val="8489AE"/>
        </w:rPr>
        <w:t xml:space="preserve">Tämä rahoitus täydentää </w:t>
      </w:r>
      <w:r>
        <w:t xml:space="preserve">noin 27,1 miljardin dollarin suuruista </w:t>
      </w:r>
      <w:r>
        <w:rPr>
          <w:color w:val="FBC206"/>
        </w:rPr>
        <w:t xml:space="preserve">liikennesuunnitelmaa, </w:t>
      </w:r>
      <w:r>
        <w:rPr>
          <w:color w:val="6EAB9B"/>
        </w:rPr>
        <w:t xml:space="preserve">joka </w:t>
      </w:r>
      <w:r>
        <w:rPr>
          <w:color w:val="FBC206"/>
        </w:rPr>
        <w:t xml:space="preserve">menee jälleen </w:t>
      </w:r>
      <w:r>
        <w:rPr>
          <w:color w:val="F2CDFE"/>
        </w:rPr>
        <w:t xml:space="preserve">senaatin käsittelyyn </w:t>
      </w:r>
      <w:r>
        <w:rPr>
          <w:color w:val="FBC206"/>
        </w:rPr>
        <w:t xml:space="preserve">ja tuo </w:t>
      </w:r>
      <w:r>
        <w:rPr>
          <w:color w:val="6EAB9B"/>
        </w:rPr>
        <w:t xml:space="preserve">mukanaan </w:t>
      </w:r>
      <w:r>
        <w:rPr>
          <w:color w:val="FBC206"/>
        </w:rPr>
        <w:t xml:space="preserve">pysyvän tupakointikiellon lähes kaikille Yhdysvaltojen kotimaan lentoyhtiöille</w:t>
      </w:r>
      <w:r>
        <w:t xml:space="preserve">. </w:t>
      </w:r>
      <w:r>
        <w:t xml:space="preserve">Johtajat toivovat, että kompromissisäännös lähetettäisiin välittömästi </w:t>
      </w:r>
      <w:r>
        <w:rPr>
          <w:color w:val="645341"/>
        </w:rPr>
        <w:t xml:space="preserve">Valkoiseen taloon, </w:t>
      </w:r>
      <w:r>
        <w:t xml:space="preserve">mutta viime päivinä </w:t>
      </w:r>
      <w:r>
        <w:rPr>
          <w:color w:val="82785D"/>
        </w:rPr>
        <w:t xml:space="preserve">senaatti </w:t>
      </w:r>
      <w:r>
        <w:t xml:space="preserve">on lähettänyt lakiehdotuksia takaisin </w:t>
      </w:r>
      <w:r>
        <w:rPr>
          <w:color w:val="DB1474"/>
        </w:rPr>
        <w:t xml:space="preserve">edustajainhuoneeseen</w:t>
      </w:r>
      <w:r>
        <w:t xml:space="preserve">. </w:t>
      </w:r>
      <w:r>
        <w:t xml:space="preserve">Viimeisin tapaus oli lähes 17,3 miljardin </w:t>
      </w:r>
      <w:r>
        <w:t xml:space="preserve">dollarin lakiesitys </w:t>
      </w:r>
      <w:r>
        <w:rPr>
          <w:color w:val="860E04"/>
        </w:rPr>
        <w:t xml:space="preserve">varainhoitovuodelle 1990 </w:t>
      </w:r>
      <w:r>
        <w:t xml:space="preserve">ulko-, oikeus- ja kauppaministeriöiden rahoittamiseksi. Senaatin ulkoasiainvaliokunnan kanssa tiistai-iltana käydyn tappiollisen taistelun jälkeen on odotettavissa, että </w:t>
      </w:r>
      <w:r>
        <w:rPr>
          <w:color w:val="647A41"/>
        </w:rPr>
        <w:t xml:space="preserve">molempien kamarien </w:t>
      </w:r>
      <w:r>
        <w:rPr>
          <w:color w:val="760035"/>
        </w:rPr>
        <w:t xml:space="preserve">kuulijat </w:t>
      </w:r>
      <w:r>
        <w:t xml:space="preserve">joutuvat palaamaan neuvotteluihin.</w:t>
      </w:r>
    </w:p>
    <w:p>
      <w:r>
        <w:rPr>
          <w:b/>
        </w:rPr>
        <w:t xml:space="preserve">Asiakirjan numero 101</w:t>
      </w:r>
    </w:p>
    <w:p>
      <w:r>
        <w:rPr>
          <w:b/>
        </w:rPr>
        <w:t xml:space="preserve">Asiakirjan tunniste: wsj0102-001</w:t>
      </w:r>
    </w:p>
    <w:p>
      <w:r>
        <w:t xml:space="preserve">Kauneus jää </w:t>
      </w:r>
      <w:r>
        <w:rPr>
          <w:color w:val="310106"/>
        </w:rPr>
        <w:t xml:space="preserve">sillan </w:t>
      </w:r>
      <w:r>
        <w:t xml:space="preserve">turvallisuuden jalkoihin </w:t>
      </w:r>
      <w:r>
        <w:rPr>
          <w:color w:val="04640D"/>
        </w:rPr>
        <w:t xml:space="preserve">KAIKKI </w:t>
      </w:r>
      <w:r>
        <w:t xml:space="preserve">OVAT YHTÄ MIELTÄ siitä, että </w:t>
      </w:r>
      <w:r>
        <w:rPr>
          <w:color w:val="FEFB0A"/>
        </w:rPr>
        <w:t xml:space="preserve">suurin osa </w:t>
      </w:r>
      <w:r>
        <w:rPr>
          <w:color w:val="FB5514"/>
        </w:rPr>
        <w:t xml:space="preserve">maan vanhoista silloista </w:t>
      </w:r>
      <w:r>
        <w:t xml:space="preserve">on </w:t>
      </w:r>
      <w:r>
        <w:rPr>
          <w:color w:val="E115C0"/>
        </w:rPr>
        <w:t xml:space="preserve">korjattava tai korvattava</w:t>
      </w:r>
      <w:r>
        <w:t xml:space="preserve">. </w:t>
      </w:r>
      <w:r>
        <w:t xml:space="preserve">Erimielisyyttä on kuitenkin siitä, miten </w:t>
      </w:r>
      <w:r>
        <w:rPr>
          <w:color w:val="E115C0"/>
        </w:rPr>
        <w:t xml:space="preserve">se tehdään</w:t>
      </w:r>
      <w:r>
        <w:t xml:space="preserve">. </w:t>
      </w:r>
      <w:r>
        <w:t xml:space="preserve">Tiehallinnon virkamiehet väittävät, että </w:t>
      </w:r>
      <w:r>
        <w:rPr>
          <w:color w:val="0BC582"/>
        </w:rPr>
        <w:t xml:space="preserve">vanhempien siltojen </w:t>
      </w:r>
      <w:r>
        <w:rPr>
          <w:color w:val="00587F"/>
        </w:rPr>
        <w:t xml:space="preserve">koristeelliset suojakaiteet </w:t>
      </w:r>
      <w:r>
        <w:t xml:space="preserve">eivät ole riittävän </w:t>
      </w:r>
      <w:r>
        <w:t xml:space="preserve">vahvoja </w:t>
      </w:r>
      <w:r>
        <w:t xml:space="preserve">estämään </w:t>
      </w:r>
      <w:r>
        <w:rPr>
          <w:color w:val="FEB8C8"/>
        </w:rPr>
        <w:t xml:space="preserve">ajoneuvojen </w:t>
      </w:r>
      <w:r>
        <w:t xml:space="preserve">törmäämistä </w:t>
      </w:r>
      <w:r>
        <w:rPr>
          <w:color w:val="00587F"/>
        </w:rPr>
        <w:t xml:space="preserve">niiden </w:t>
      </w:r>
      <w:r>
        <w:t xml:space="preserve">läpi. Toiset ihmiset eivät kuitenkaan halua menettää kauniita, joskus historiallisia </w:t>
      </w:r>
      <w:r>
        <w:rPr>
          <w:color w:val="310106"/>
        </w:rPr>
        <w:t xml:space="preserve">siltojen </w:t>
      </w:r>
      <w:r>
        <w:t xml:space="preserve">osia</w:t>
      </w:r>
      <w:r>
        <w:t xml:space="preserve">. </w:t>
      </w:r>
      <w:r>
        <w:t xml:space="preserve">"</w:t>
      </w:r>
      <w:r>
        <w:rPr>
          <w:color w:val="00587F"/>
        </w:rPr>
        <w:t xml:space="preserve">Suojakaiteiden</w:t>
      </w:r>
      <w:r>
        <w:t xml:space="preserve"> ensisijainen tarkoitus </w:t>
      </w:r>
      <w:r>
        <w:t xml:space="preserve">on rajoittaa </w:t>
      </w:r>
      <w:r>
        <w:rPr>
          <w:color w:val="FEB8C8"/>
        </w:rPr>
        <w:t xml:space="preserve">ajoneuvoja</w:t>
      </w:r>
      <w:r>
        <w:t xml:space="preserve">, ei tarjota maisemakuvaa", sanoo </w:t>
      </w:r>
      <w:r>
        <w:rPr>
          <w:color w:val="9E8317"/>
        </w:rPr>
        <w:t xml:space="preserve">Jack White, </w:t>
      </w:r>
      <w:r>
        <w:rPr>
          <w:color w:val="01190F"/>
        </w:rPr>
        <w:t xml:space="preserve">Indianan osavaltion </w:t>
      </w:r>
      <w:r>
        <w:rPr>
          <w:color w:val="9E8317"/>
        </w:rPr>
        <w:t xml:space="preserve">tielaitoksen suunnittelija</w:t>
      </w:r>
      <w:r>
        <w:t xml:space="preserve">. </w:t>
      </w:r>
      <w:r>
        <w:rPr>
          <w:color w:val="9E8317"/>
        </w:rPr>
        <w:t xml:space="preserve">Hän </w:t>
      </w:r>
      <w:r>
        <w:t xml:space="preserve">ja muut suosivat mieluummin </w:t>
      </w:r>
      <w:r>
        <w:rPr>
          <w:color w:val="847D81"/>
        </w:rPr>
        <w:t xml:space="preserve">suojakaiteiden </w:t>
      </w:r>
      <w:r>
        <w:t xml:space="preserve">rakentamista, </w:t>
      </w:r>
      <w:r>
        <w:rPr>
          <w:color w:val="847D81"/>
        </w:rPr>
        <w:t xml:space="preserve">kuten "turvallisuus-F-kanavaa", joka on neljän jalan korkuinen betonipaneeli, jossa ei ole aukkoja</w:t>
      </w:r>
      <w:r>
        <w:t xml:space="preserve">. </w:t>
      </w:r>
      <w:r>
        <w:rPr>
          <w:color w:val="58018B"/>
        </w:rPr>
        <w:t xml:space="preserve">Indianan Rich</w:t>
      </w:r>
      <w:r>
        <w:t xml:space="preserve">mondissa </w:t>
      </w:r>
      <w:r>
        <w:rPr>
          <w:color w:val="847D81"/>
        </w:rPr>
        <w:t xml:space="preserve">F-kaidetta </w:t>
      </w:r>
      <w:r>
        <w:t xml:space="preserve">käytetään G Streetin sillan kaariaukkojen korvaamiseen. </w:t>
      </w:r>
      <w:r>
        <w:rPr>
          <w:color w:val="B70639"/>
        </w:rPr>
        <w:t xml:space="preserve">Garret Boone, </w:t>
      </w:r>
      <w:r>
        <w:rPr>
          <w:color w:val="703B01"/>
        </w:rPr>
        <w:t xml:space="preserve">joka </w:t>
      </w:r>
      <w:r>
        <w:rPr>
          <w:color w:val="B70639"/>
        </w:rPr>
        <w:t xml:space="preserve">opettaa taidetta Earlham Collegessa</w:t>
      </w:r>
      <w:r>
        <w:t xml:space="preserve">, </w:t>
      </w:r>
      <w:r>
        <w:t xml:space="preserve">kutsuu </w:t>
      </w:r>
      <w:r>
        <w:rPr>
          <w:color w:val="847D81"/>
        </w:rPr>
        <w:t xml:space="preserve">uutta rakennelmaa </w:t>
      </w:r>
      <w:r>
        <w:t xml:space="preserve">"vain sillan kauhistukseksi", ja yksi tällainen silta estää näkymän </w:t>
      </w:r>
      <w:r>
        <w:rPr>
          <w:color w:val="F7F1DF"/>
        </w:rPr>
        <w:t xml:space="preserve">alla olevaan </w:t>
      </w:r>
      <w:r>
        <w:t xml:space="preserve">uuteen puistoon</w:t>
      </w:r>
      <w:r>
        <w:t xml:space="preserve">. </w:t>
      </w:r>
      <w:r>
        <w:t xml:space="preserve">Hartfordissa, Connecticutissa, </w:t>
      </w:r>
      <w:r>
        <w:rPr>
          <w:color w:val="118B8A"/>
        </w:rPr>
        <w:t xml:space="preserve">Charter Oak -silta </w:t>
      </w:r>
      <w:r>
        <w:t xml:space="preserve">korvataan pian </w:t>
      </w:r>
      <w:r>
        <w:t xml:space="preserve">ja </w:t>
      </w:r>
      <w:r>
        <w:rPr>
          <w:color w:val="118B8A"/>
        </w:rPr>
        <w:t xml:space="preserve">sen </w:t>
      </w:r>
      <w:r>
        <w:t xml:space="preserve">tukipisteiden </w:t>
      </w:r>
      <w:r>
        <w:t xml:space="preserve">valurautaiset medaljongit </w:t>
      </w:r>
      <w:r>
        <w:t xml:space="preserve">siirretään puistoon. Kompromissi on mahdollinen. Ohion Peninsulan asukkaat, jotka ovat järkyttyneitä siltaan tehtävistä muutoksista, ovat neuvotelleet sopimuksen: kaiteen alapuolisko on </w:t>
      </w:r>
      <w:r>
        <w:rPr>
          <w:color w:val="847D81"/>
        </w:rPr>
        <w:t xml:space="preserve">F-profiilinen, </w:t>
      </w:r>
      <w:r>
        <w:t xml:space="preserve">kun taas yläpuoliskossa on vanhan sillan kukkakuvio. Vastaavasti </w:t>
      </w:r>
      <w:r>
        <w:rPr>
          <w:color w:val="4AFEFA"/>
        </w:rPr>
        <w:t xml:space="preserve">tieinsinöörit ovat </w:t>
      </w:r>
      <w:r>
        <w:t xml:space="preserve">suostuneet säilyttämään vanhan suojakaiteen Washingtonissa sijaitsevalla Key Bridge -sillalla niin kauan kuin jalkakäytävän ja ajoradan väliin voidaan asentaa törmäysesteet. </w:t>
      </w:r>
      <w:r>
        <w:rPr>
          <w:color w:val="FCB164"/>
        </w:rPr>
        <w:t xml:space="preserve">Bon tuki</w:t>
      </w:r>
      <w:r>
        <w:t xml:space="preserve">? </w:t>
      </w:r>
      <w:r>
        <w:rPr>
          <w:color w:val="796EE6"/>
        </w:rPr>
        <w:t xml:space="preserve">Juomankantaja </w:t>
      </w:r>
      <w:r>
        <w:t xml:space="preserve">kilpailee laatikoiden kanssa </w:t>
      </w:r>
      <w:r>
        <w:rPr>
          <w:color w:val="53495F"/>
        </w:rPr>
        <w:t xml:space="preserve">JUOMAN</w:t>
      </w:r>
      <w:r>
        <w:rPr>
          <w:color w:val="000D2C"/>
        </w:rPr>
        <w:t xml:space="preserve"> KANTAMINEN </w:t>
      </w:r>
      <w:r>
        <w:rPr>
          <w:color w:val="000D2C"/>
        </w:rPr>
        <w:t xml:space="preserve">on juuri helpottunut</w:t>
      </w:r>
      <w:r>
        <w:t xml:space="preserve">, ainakin </w:t>
      </w:r>
      <w:r>
        <w:t xml:space="preserve">väittää </w:t>
      </w:r>
      <w:r>
        <w:rPr>
          <w:color w:val="61FC03"/>
        </w:rPr>
        <w:t xml:space="preserve">Cup-Tote-valmistajan</w:t>
      </w:r>
      <w:r>
        <w:rPr>
          <w:color w:val="F95475"/>
        </w:rPr>
        <w:t xml:space="preserve"> Scypher Corp</w:t>
      </w:r>
      <w:r>
        <w:t xml:space="preserve">. </w:t>
      </w:r>
      <w:r>
        <w:rPr>
          <w:color w:val="000D2C"/>
        </w:rPr>
        <w:t xml:space="preserve">mukaan. Chicagolaisen </w:t>
      </w:r>
      <w:r>
        <w:rPr>
          <w:color w:val="5D9608"/>
        </w:rPr>
        <w:t xml:space="preserve">yrityksen juomateline, joka on luotu </w:t>
      </w:r>
      <w:r>
        <w:t xml:space="preserve">korvaamaan </w:t>
      </w:r>
      <w:r>
        <w:rPr>
          <w:color w:val="DE98FD"/>
        </w:rPr>
        <w:t xml:space="preserve">paperilokerot </w:t>
      </w:r>
      <w:r>
        <w:t xml:space="preserve">kioskeissa ja pikaruokapaikoissa, muistuttaa </w:t>
      </w:r>
      <w:r>
        <w:rPr>
          <w:color w:val="98A088"/>
        </w:rPr>
        <w:t xml:space="preserve">kuuden oluen pakkauksissa käytettyjä muovisilmukoita, </w:t>
      </w:r>
      <w:r>
        <w:t xml:space="preserve">mutta </w:t>
      </w:r>
      <w:r>
        <w:rPr>
          <w:color w:val="98A088"/>
        </w:rPr>
        <w:t xml:space="preserve">nämä silmukat </w:t>
      </w:r>
      <w:r>
        <w:t xml:space="preserve">roikkuvat narukimpussa. </w:t>
      </w:r>
      <w:r>
        <w:rPr>
          <w:color w:val="FCB164"/>
        </w:rPr>
        <w:t xml:space="preserve">Uuteen kannattimeen </w:t>
      </w:r>
      <w:r>
        <w:t xml:space="preserve">mahtuu kerrallaan jopa neljä kuppia. </w:t>
      </w:r>
      <w:r>
        <w:rPr>
          <w:color w:val="4F584E"/>
        </w:rPr>
        <w:t xml:space="preserve">Keksijä Claire Marvin </w:t>
      </w:r>
      <w:r>
        <w:t xml:space="preserve">sanoo, että </w:t>
      </w:r>
      <w:r>
        <w:rPr>
          <w:color w:val="248AD0"/>
        </w:rPr>
        <w:t xml:space="preserve">hänen </w:t>
      </w:r>
      <w:r>
        <w:rPr>
          <w:color w:val="FCB164"/>
        </w:rPr>
        <w:t xml:space="preserve">suunnittelunsa </w:t>
      </w:r>
      <w:r>
        <w:t xml:space="preserve">poistaa roiskeet käytännössä kokonaan. Kansiakaan ei tarvita. Hän </w:t>
      </w:r>
      <w:r>
        <w:t xml:space="preserve">sanoo myös, että </w:t>
      </w:r>
      <w:r>
        <w:rPr>
          <w:color w:val="FCB164"/>
        </w:rPr>
        <w:t xml:space="preserve">kantolaite </w:t>
      </w:r>
      <w:r>
        <w:t xml:space="preserve">maksaa vähemmän ja vie vähemmän tilaa kuin useimmat </w:t>
      </w:r>
      <w:r>
        <w:rPr>
          <w:color w:val="DE98FD"/>
        </w:rPr>
        <w:t xml:space="preserve">paperiset kantolaitteet</w:t>
      </w:r>
      <w:r>
        <w:t xml:space="preserve">. </w:t>
      </w:r>
      <w:r>
        <w:t xml:space="preserve">Useat pikaruokapaikat </w:t>
      </w:r>
      <w:r>
        <w:t xml:space="preserve">panevat </w:t>
      </w:r>
      <w:r>
        <w:rPr>
          <w:color w:val="FCB164"/>
        </w:rPr>
        <w:t xml:space="preserve">ne </w:t>
      </w:r>
      <w:r>
        <w:t xml:space="preserve">testiin. </w:t>
      </w:r>
      <w:r>
        <w:rPr>
          <w:color w:val="F95475"/>
        </w:rPr>
        <w:t xml:space="preserve">Yhtiö </w:t>
      </w:r>
      <w:r>
        <w:t xml:space="preserve">myöntää joitakin ongelmia. </w:t>
      </w:r>
      <w:r>
        <w:rPr>
          <w:color w:val="5C5300"/>
        </w:rPr>
        <w:t xml:space="preserve">Kuljettajalla </w:t>
      </w:r>
      <w:r>
        <w:t xml:space="preserve">on oltava jotain, johon </w:t>
      </w:r>
      <w:r>
        <w:rPr>
          <w:color w:val="FCB164"/>
        </w:rPr>
        <w:t xml:space="preserve">kantolaite </w:t>
      </w:r>
      <w:r>
        <w:t xml:space="preserve">voidaan </w:t>
      </w:r>
      <w:r>
        <w:t xml:space="preserve">ripustaa, joten </w:t>
      </w:r>
      <w:r>
        <w:rPr>
          <w:color w:val="F95475"/>
        </w:rPr>
        <w:t xml:space="preserve">yritys </w:t>
      </w:r>
      <w:r>
        <w:t xml:space="preserve">toimittaa </w:t>
      </w:r>
      <w:r>
        <w:rPr>
          <w:color w:val="9F6551"/>
        </w:rPr>
        <w:t xml:space="preserve">ikkunakiinnikkeen</w:t>
      </w:r>
      <w:r>
        <w:t xml:space="preserve">. Vaikka se hajoaa </w:t>
      </w:r>
      <w:r>
        <w:t xml:space="preserve">pitkäaikaisessa auringonvalossa, se ei ole kierrätettävissä. Toisin kuin joissakin tarjottimissa, siinä ei ole paikkaa ruoalle. Perestroikan henki koskettaa muotoilumaailmaa </w:t>
      </w:r>
      <w:r>
        <w:rPr>
          <w:color w:val="BCFEC6"/>
        </w:rPr>
        <w:t xml:space="preserve">Amerikkalaisten ja neuvostoliittolaisten </w:t>
      </w:r>
      <w:r>
        <w:rPr>
          <w:color w:val="932C70"/>
        </w:rPr>
        <w:t xml:space="preserve">muotoilijoiden </w:t>
      </w:r>
      <w:r>
        <w:t xml:space="preserve">vaihto </w:t>
      </w:r>
      <w:r>
        <w:t xml:space="preserve">lupaa muutosta </w:t>
      </w:r>
      <w:r>
        <w:rPr>
          <w:color w:val="2B1B04"/>
        </w:rPr>
        <w:t xml:space="preserve">molemmin puolin</w:t>
      </w:r>
      <w:r>
        <w:t xml:space="preserve">. </w:t>
      </w:r>
      <w:r>
        <w:rPr>
          <w:color w:val="D4C67A"/>
        </w:rPr>
        <w:t xml:space="preserve">Moskovassa </w:t>
      </w:r>
      <w:r>
        <w:t xml:space="preserve">avattiin syyskuussa </w:t>
      </w:r>
      <w:r>
        <w:rPr>
          <w:color w:val="B5AFC4"/>
        </w:rPr>
        <w:t xml:space="preserve">amerikkalaista muotoilua ja arkkitehtuuria esittelevä näyttely, joka </w:t>
      </w:r>
      <w:r>
        <w:t xml:space="preserve">kiertää kahdeksassa muussa neuvostokaupungissa. </w:t>
      </w:r>
      <w:r>
        <w:rPr>
          <w:color w:val="B5AFC4"/>
        </w:rPr>
        <w:t xml:space="preserve">Näytös </w:t>
      </w:r>
      <w:r>
        <w:t xml:space="preserve">on laaja, sekoittimista tuoleihin ja Citicorp-rakennuksen pienoismalliin. </w:t>
      </w:r>
      <w:r>
        <w:rPr>
          <w:color w:val="B5AFC4"/>
        </w:rPr>
        <w:t xml:space="preserve">Tapahtuma </w:t>
      </w:r>
      <w:r>
        <w:t xml:space="preserve">kestää ensi vuoteen, ja siihen kuuluu vaihto-ohjelma, johon osallistuu </w:t>
      </w:r>
      <w:r>
        <w:rPr>
          <w:color w:val="932C70"/>
        </w:rPr>
        <w:t xml:space="preserve">muotoilun opettajia </w:t>
      </w:r>
      <w:r>
        <w:rPr>
          <w:color w:val="AE7AA1"/>
        </w:rPr>
        <w:t xml:space="preserve">Carnegie-Mellonista </w:t>
      </w:r>
      <w:r>
        <w:rPr>
          <w:color w:val="932C70"/>
        </w:rPr>
        <w:t xml:space="preserve">ja Leningradin Mutchin-instituutista</w:t>
      </w:r>
      <w:r>
        <w:t xml:space="preserve">. </w:t>
      </w:r>
      <w:r>
        <w:rPr>
          <w:color w:val="6A3A35"/>
        </w:rPr>
        <w:t xml:space="preserve">Carnegie-Mellonin </w:t>
      </w:r>
      <w:r>
        <w:rPr>
          <w:color w:val="0232FD"/>
        </w:rPr>
        <w:t xml:space="preserve">ryhmän </w:t>
      </w:r>
      <w:r>
        <w:rPr>
          <w:color w:val="C2A393"/>
        </w:rPr>
        <w:t xml:space="preserve">johtaja Dan Droz </w:t>
      </w:r>
      <w:r>
        <w:t xml:space="preserve">näkee, että </w:t>
      </w:r>
      <w:r>
        <w:rPr>
          <w:color w:val="932C70"/>
        </w:rPr>
        <w:t xml:space="preserve">kaikki </w:t>
      </w:r>
      <w:r>
        <w:t xml:space="preserve">hyötyvät siitä</w:t>
      </w:r>
      <w:r>
        <w:t xml:space="preserve">. </w:t>
      </w:r>
      <w:r>
        <w:rPr>
          <w:color w:val="BA6801"/>
        </w:rPr>
        <w:t xml:space="preserve">Neuvostoliittolaiset</w:t>
      </w:r>
      <w:r>
        <w:rPr>
          <w:color w:val="168E5C"/>
        </w:rPr>
        <w:t xml:space="preserve">, </w:t>
      </w:r>
      <w:r>
        <w:rPr>
          <w:color w:val="BA6801"/>
        </w:rPr>
        <w:t xml:space="preserve">joilla on tyypillisesti vain vähän muita asiakkaita kuin valtio</w:t>
      </w:r>
      <w:r>
        <w:t xml:space="preserve">, saavat hänen mukaansa "näkemystä markkinajärjestelmästä". </w:t>
      </w:r>
      <w:r>
        <w:rPr>
          <w:color w:val="16C0D0"/>
        </w:rPr>
        <w:t xml:space="preserve">Amerikkalaiset </w:t>
      </w:r>
      <w:r>
        <w:t xml:space="preserve">oppivat lisää tuotteiden luomisesta neuvostoliittolaisille. </w:t>
      </w:r>
      <w:r>
        <w:rPr>
          <w:color w:val="C2A393"/>
        </w:rPr>
        <w:t xml:space="preserve">Droz </w:t>
      </w:r>
      <w:r>
        <w:t xml:space="preserve">sanoo, että </w:t>
      </w:r>
      <w:r>
        <w:rPr>
          <w:color w:val="BA6801"/>
        </w:rPr>
        <w:t xml:space="preserve">neuvostoliittolaiset </w:t>
      </w:r>
      <w:r>
        <w:t xml:space="preserve">saattavat jopa auttaa </w:t>
      </w:r>
      <w:r>
        <w:rPr>
          <w:color w:val="16C0D0"/>
        </w:rPr>
        <w:t xml:space="preserve">amerikkalaisia suunnittelijoita </w:t>
      </w:r>
      <w:r>
        <w:t xml:space="preserve">herättämään uudelleen </w:t>
      </w:r>
      <w:r>
        <w:rPr>
          <w:color w:val="16C0D0"/>
        </w:rPr>
        <w:t xml:space="preserve">henkiin</w:t>
      </w:r>
      <w:r>
        <w:t xml:space="preserve"> tarkoituksenmukaisuutensa</w:t>
      </w:r>
      <w:r>
        <w:t xml:space="preserve">. "</w:t>
      </w:r>
      <w:r>
        <w:rPr>
          <w:color w:val="D4C67A"/>
        </w:rPr>
        <w:t xml:space="preserve">Moskovassa </w:t>
      </w:r>
      <w:r>
        <w:t xml:space="preserve">he </w:t>
      </w:r>
      <w:r>
        <w:t xml:space="preserve">kysyivät </w:t>
      </w:r>
      <w:r>
        <w:rPr>
          <w:color w:val="16C0D0"/>
        </w:rPr>
        <w:t xml:space="preserve">meiltä esimerkiksi</w:t>
      </w:r>
      <w:r>
        <w:t xml:space="preserve">: 'Miksi teette 15 erilaista korkkiruuvia, kun </w:t>
      </w:r>
      <w:r>
        <w:rPr>
          <w:color w:val="C62100"/>
        </w:rPr>
        <w:t xml:space="preserve">tarvitsette </w:t>
      </w:r>
      <w:r>
        <w:rPr>
          <w:color w:val="C62100"/>
        </w:rPr>
        <w:t xml:space="preserve">vain </w:t>
      </w:r>
      <w:r>
        <w:t xml:space="preserve">yhden hyvän korkkiruuvin?'", hän kertoo. "</w:t>
      </w:r>
      <w:r>
        <w:t xml:space="preserve">He alkoivat ajatella, </w:t>
      </w:r>
      <w:r>
        <w:t xml:space="preserve">että </w:t>
      </w:r>
      <w:r>
        <w:t xml:space="preserve">autamme </w:t>
      </w:r>
      <w:r>
        <w:rPr>
          <w:color w:val="233809"/>
        </w:rPr>
        <w:t xml:space="preserve">amerikkalaisia yrityksiä </w:t>
      </w:r>
      <w:r>
        <w:t xml:space="preserve">parantamaan olemassa olevia tuotteita sen sijaan, että kehittäisimme jatkuvasti uusia tuotteita." </w:t>
      </w:r>
      <w:r>
        <w:rPr>
          <w:color w:val="42083B"/>
        </w:rPr>
        <w:t xml:space="preserve">Vankilaongelman</w:t>
      </w:r>
      <w:r>
        <w:t xml:space="preserve"> ratkaisun siemen </w:t>
      </w:r>
      <w:r>
        <w:t xml:space="preserve">ei ole juurtunut IT'S </w:t>
      </w:r>
      <w:r>
        <w:rPr>
          <w:color w:val="82785D"/>
        </w:rPr>
        <w:t xml:space="preserve">A </w:t>
      </w:r>
      <w:r>
        <w:t xml:space="preserve">TWO-FLY TRANSACTION yhdellä iskulla: </w:t>
      </w:r>
      <w:r>
        <w:rPr>
          <w:color w:val="023087"/>
        </w:rPr>
        <w:t xml:space="preserve">Eggers Groupin </w:t>
      </w:r>
      <w:r>
        <w:rPr>
          <w:color w:val="82785D"/>
        </w:rPr>
        <w:t xml:space="preserve">arkkitehdit </w:t>
      </w:r>
      <w:r>
        <w:rPr>
          <w:color w:val="82785D"/>
        </w:rPr>
        <w:t xml:space="preserve">ehdottavat, että </w:t>
      </w:r>
      <w:r>
        <w:rPr>
          <w:color w:val="82785D"/>
        </w:rPr>
        <w:t xml:space="preserve">vankien majoittamiseen </w:t>
      </w:r>
      <w:r>
        <w:rPr>
          <w:color w:val="82785D"/>
        </w:rPr>
        <w:t xml:space="preserve">käytetään </w:t>
      </w:r>
      <w:r>
        <w:rPr>
          <w:color w:val="B7DAD2"/>
        </w:rPr>
        <w:t xml:space="preserve">viljasiiloja</w:t>
      </w:r>
      <w:r>
        <w:t xml:space="preserve">. </w:t>
      </w:r>
      <w:r>
        <w:rPr>
          <w:color w:val="8C41BB"/>
        </w:rPr>
        <w:t xml:space="preserve">Yhtiön mukaan </w:t>
      </w:r>
      <w:r>
        <w:rPr>
          <w:color w:val="196956"/>
        </w:rPr>
        <w:t xml:space="preserve">se </w:t>
      </w:r>
      <w:r>
        <w:t xml:space="preserve">vähentäisi </w:t>
      </w:r>
      <w:r>
        <w:rPr>
          <w:color w:val="42083B"/>
        </w:rPr>
        <w:t xml:space="preserve">vankiloiden </w:t>
      </w:r>
      <w:r>
        <w:t xml:space="preserve">tilanahtautta </w:t>
      </w:r>
      <w:r>
        <w:t xml:space="preserve">ja säilyttäisi samalla historialliset rakennukset</w:t>
      </w:r>
      <w:r>
        <w:t xml:space="preserve">. </w:t>
      </w:r>
      <w:r>
        <w:t xml:space="preserve">Mutta </w:t>
      </w:r>
      <w:r>
        <w:rPr>
          <w:color w:val="ECEDFE"/>
        </w:rPr>
        <w:t xml:space="preserve">New Yorkin osavaltio, joka </w:t>
      </w:r>
      <w:r>
        <w:rPr>
          <w:color w:val="2B2D32"/>
        </w:rPr>
        <w:t xml:space="preserve">etsii </w:t>
      </w:r>
      <w:r>
        <w:rPr>
          <w:color w:val="ECEDFE"/>
        </w:rPr>
        <w:t xml:space="preserve">ratkaisua </w:t>
      </w:r>
      <w:r>
        <w:rPr>
          <w:color w:val="ECEDFE"/>
        </w:rPr>
        <w:t xml:space="preserve">vankisellipulaansa</w:t>
      </w:r>
      <w:r>
        <w:t xml:space="preserve">, sanoo "ei". </w:t>
      </w:r>
      <w:r>
        <w:rPr>
          <w:color w:val="8C41BB"/>
        </w:rPr>
        <w:t xml:space="preserve">Newyorkilaisen yrityksen </w:t>
      </w:r>
      <w:r>
        <w:t xml:space="preserve">mukaan </w:t>
      </w:r>
      <w:r>
        <w:rPr>
          <w:color w:val="94C661"/>
        </w:rPr>
        <w:t xml:space="preserve">1920- ja 30-luvuilla rakennetuissa viljamakasiinissa </w:t>
      </w:r>
      <w:r>
        <w:t xml:space="preserve">on kuuden tuuman betoniseinät ja </w:t>
      </w:r>
      <w:r>
        <w:rPr>
          <w:color w:val="F8907D"/>
        </w:rPr>
        <w:t xml:space="preserve">putkimainen rakenne, </w:t>
      </w:r>
      <w:r>
        <w:rPr>
          <w:color w:val="F8907D"/>
        </w:rPr>
        <w:t xml:space="preserve">johon mahtuu helposti </w:t>
      </w:r>
      <w:r>
        <w:rPr>
          <w:color w:val="F8907D"/>
        </w:rPr>
        <w:t xml:space="preserve">puoliympyränmuotoisia soluja, joiden keskellä on tarkastuspiste</w:t>
      </w:r>
      <w:r>
        <w:t xml:space="preserve">. Monet niistä ovat tarpeeksi kaukana asutuista alueista, jotta ne kestävät julkisen tarkastelun, mutta tarpeeksi lähellä, jotta perheet voivat vierailla siellä. </w:t>
      </w:r>
      <w:r>
        <w:rPr>
          <w:color w:val="8C41BB"/>
        </w:rPr>
        <w:t xml:space="preserve">Eggersin </w:t>
      </w:r>
      <w:r>
        <w:t xml:space="preserve">mukaan </w:t>
      </w:r>
      <w:r>
        <w:rPr>
          <w:color w:val="94C661"/>
        </w:rPr>
        <w:t xml:space="preserve">viljamakasiinit </w:t>
      </w:r>
      <w:r>
        <w:t xml:space="preserve">kannattaa säilyttää myös esteettisistä syistä - eräs kuuluisa arkkitehti </w:t>
      </w:r>
      <w:r>
        <w:t xml:space="preserve">vertasi </w:t>
      </w:r>
      <w:r>
        <w:rPr>
          <w:color w:val="94C661"/>
        </w:rPr>
        <w:t xml:space="preserve">niitä </w:t>
      </w:r>
      <w:r>
        <w:t xml:space="preserve">Egyptin pyramideihin. </w:t>
      </w:r>
      <w:r>
        <w:rPr>
          <w:color w:val="8C41BB"/>
        </w:rPr>
        <w:t xml:space="preserve">Eggersin </w:t>
      </w:r>
      <w:r>
        <w:t xml:space="preserve">mukaan useissa kaupungeissa, kuten Minneapolisissa, Philadelphiassa ja Houstonissa, on käyttämättömiä viljavarastoja</w:t>
      </w:r>
      <w:r>
        <w:t xml:space="preserve">. </w:t>
      </w:r>
      <w:r>
        <w:rPr>
          <w:color w:val="788E95"/>
        </w:rPr>
        <w:t xml:space="preserve">Hänen mukaansa Brooklynissa sijaitseva keskikokoinen vankila voitaisiin muuntaa niin, että sinne voitaisiin sijoittaa jopa 1 000 vankia edullisemmin kuin uuden vankilan rakentaminen </w:t>
      </w:r>
      <w:r>
        <w:rPr>
          <w:color w:val="FB6AB8"/>
        </w:rPr>
        <w:t xml:space="preserve">New Yorkin </w:t>
      </w:r>
      <w:r>
        <w:rPr>
          <w:color w:val="788E95"/>
        </w:rPr>
        <w:t xml:space="preserve">osavaltion pohjoisosaan</w:t>
      </w:r>
      <w:r>
        <w:t xml:space="preserve">. </w:t>
      </w:r>
      <w:r>
        <w:rPr>
          <w:color w:val="ECEDFE"/>
        </w:rPr>
        <w:t xml:space="preserve">Kyseisen osavaltion </w:t>
      </w:r>
      <w:r>
        <w:t xml:space="preserve">tiedottaja </w:t>
      </w:r>
      <w:r>
        <w:t xml:space="preserve">kuitenkin </w:t>
      </w:r>
      <w:r>
        <w:t xml:space="preserve">kutsuu </w:t>
      </w:r>
      <w:r>
        <w:rPr>
          <w:color w:val="82785D"/>
        </w:rPr>
        <w:t xml:space="preserve">ajatusta </w:t>
      </w:r>
      <w:r>
        <w:t xml:space="preserve">"tehottomaksi tai liian kalliiksi".</w:t>
      </w:r>
    </w:p>
    <w:p>
      <w:r>
        <w:rPr>
          <w:b/>
        </w:rPr>
        <w:t xml:space="preserve">Asiakirjan numero 102</w:t>
      </w:r>
    </w:p>
    <w:p>
      <w:r>
        <w:rPr>
          <w:b/>
        </w:rPr>
        <w:t xml:space="preserve">Asiakirjan tunniste: wsj0103-001</w:t>
      </w:r>
    </w:p>
    <w:p>
      <w:r>
        <w:rPr>
          <w:color w:val="310106"/>
        </w:rPr>
        <w:t xml:space="preserve">Työministeriö </w:t>
      </w:r>
      <w:r>
        <w:rPr>
          <w:color w:val="310106"/>
        </w:rPr>
        <w:t xml:space="preserve">syytti </w:t>
      </w:r>
      <w:r>
        <w:rPr>
          <w:color w:val="FEFB0A"/>
        </w:rPr>
        <w:t xml:space="preserve">USX Corp. -yhtiötä </w:t>
      </w:r>
      <w:r>
        <w:rPr>
          <w:color w:val="04640D"/>
        </w:rPr>
        <w:t xml:space="preserve">useista terveys- ja turvallisuusrikkomuksista </w:t>
      </w:r>
      <w:r>
        <w:t xml:space="preserve">ja ehdotti 7,3 miljoonan dollarin sakkoa, joka on </w:t>
      </w:r>
      <w:r>
        <w:rPr>
          <w:color w:val="FB5514"/>
        </w:rPr>
        <w:t xml:space="preserve">korkein </w:t>
      </w:r>
      <w:r>
        <w:rPr>
          <w:color w:val="E115C0"/>
        </w:rPr>
        <w:t xml:space="preserve">koskaan </w:t>
      </w:r>
      <w:r>
        <w:rPr>
          <w:color w:val="FB5514"/>
        </w:rPr>
        <w:t xml:space="preserve">ehdotettu </w:t>
      </w:r>
      <w:r>
        <w:rPr>
          <w:color w:val="FB5514"/>
        </w:rPr>
        <w:t xml:space="preserve">rangaistus </w:t>
      </w:r>
      <w:r>
        <w:rPr>
          <w:color w:val="FB5514"/>
        </w:rPr>
        <w:t xml:space="preserve">työnantajan väitetyistä työelämän rikkomuksista</w:t>
      </w:r>
      <w:r>
        <w:t xml:space="preserve">. </w:t>
      </w:r>
      <w:r>
        <w:rPr>
          <w:color w:val="00587F"/>
        </w:rPr>
        <w:t xml:space="preserve">Ministeriön työsuojeluhallinto </w:t>
      </w:r>
      <w:r>
        <w:rPr>
          <w:color w:val="0BC582"/>
        </w:rPr>
        <w:t xml:space="preserve">ehdotti </w:t>
      </w:r>
      <w:r>
        <w:rPr>
          <w:color w:val="FEB8C8"/>
        </w:rPr>
        <w:t xml:space="preserve">6,1 miljoonan dollarin sakkoa </w:t>
      </w:r>
      <w:r>
        <w:rPr>
          <w:color w:val="01190F"/>
        </w:rPr>
        <w:t xml:space="preserve">yhtiön </w:t>
      </w:r>
      <w:r>
        <w:rPr>
          <w:color w:val="9E8317"/>
        </w:rPr>
        <w:t xml:space="preserve">terästehtaalla </w:t>
      </w:r>
      <w:r>
        <w:rPr>
          <w:color w:val="847D81"/>
        </w:rPr>
        <w:t xml:space="preserve">Fairless Hilusissa </w:t>
      </w:r>
      <w:r>
        <w:rPr>
          <w:color w:val="58018B"/>
        </w:rPr>
        <w:t xml:space="preserve">Pennsylvaniassa </w:t>
      </w:r>
      <w:r>
        <w:rPr>
          <w:color w:val="9E8317"/>
        </w:rPr>
        <w:t xml:space="preserve">tapahtuneista väitetyistä rikkomuksista</w:t>
      </w:r>
      <w:r>
        <w:rPr>
          <w:color w:val="847D81"/>
        </w:rPr>
        <w:t xml:space="preserve">; </w:t>
      </w:r>
      <w:r>
        <w:rPr>
          <w:color w:val="847D81"/>
        </w:rPr>
        <w:t xml:space="preserve">sen sakkoluettelossa oli kaikki tehtaat</w:t>
      </w:r>
      <w:r>
        <w:t xml:space="preserve">. </w:t>
      </w:r>
      <w:r>
        <w:rPr>
          <w:color w:val="703B01"/>
        </w:rPr>
        <w:t xml:space="preserve">OSHA </w:t>
      </w:r>
      <w:r>
        <w:t xml:space="preserve">esitti </w:t>
      </w:r>
      <w:r>
        <w:rPr>
          <w:color w:val="F7F1DF"/>
        </w:rPr>
        <w:t xml:space="preserve">lähes 1 500 väitettyä rikkomusta liittovaltion sähkö-, nosturien turvallisuus- ja kirjanpitovaatimuksia vastaan</w:t>
      </w:r>
      <w:r>
        <w:t xml:space="preserve">. </w:t>
      </w:r>
      <w:r>
        <w:rPr>
          <w:color w:val="118B8A"/>
        </w:rPr>
        <w:t xml:space="preserve">Toinen</w:t>
      </w:r>
      <w:r>
        <w:rPr>
          <w:color w:val="4AFEFA"/>
        </w:rPr>
        <w:t xml:space="preserve">, </w:t>
      </w:r>
      <w:r>
        <w:rPr>
          <w:color w:val="796EE6"/>
        </w:rPr>
        <w:t xml:space="preserve">Pennsylvanian Clairtonissa </w:t>
      </w:r>
      <w:r>
        <w:rPr>
          <w:color w:val="000D2C"/>
        </w:rPr>
        <w:t xml:space="preserve">sijaitsevaa</w:t>
      </w:r>
      <w:r>
        <w:rPr>
          <w:color w:val="FCB164"/>
        </w:rPr>
        <w:t xml:space="preserve"> </w:t>
      </w:r>
      <w:r>
        <w:rPr>
          <w:color w:val="FCB164"/>
        </w:rPr>
        <w:t xml:space="preserve">koksiyhtiötä </w:t>
      </w:r>
      <w:r>
        <w:rPr>
          <w:color w:val="118B8A"/>
        </w:rPr>
        <w:t xml:space="preserve">koskeva </w:t>
      </w:r>
      <w:r>
        <w:rPr>
          <w:color w:val="118B8A"/>
        </w:rPr>
        <w:t xml:space="preserve">huomautus koski </w:t>
      </w:r>
      <w:r>
        <w:t xml:space="preserve">yli </w:t>
      </w:r>
      <w:r>
        <w:rPr>
          <w:color w:val="53495F"/>
        </w:rPr>
        <w:t xml:space="preserve">200 </w:t>
      </w:r>
      <w:r>
        <w:t xml:space="preserve">väitettyä </w:t>
      </w:r>
      <w:r>
        <w:rPr>
          <w:color w:val="F95475"/>
        </w:rPr>
        <w:t xml:space="preserve">sähköturvallisuutta ja muita olosuhteita </w:t>
      </w:r>
      <w:r>
        <w:t xml:space="preserve">koskevaa rikkomusta</w:t>
      </w:r>
      <w:r>
        <w:rPr>
          <w:color w:val="61FC03"/>
        </w:rPr>
        <w:t xml:space="preserve">, joista </w:t>
      </w:r>
      <w:r>
        <w:rPr>
          <w:color w:val="5D9608"/>
        </w:rPr>
        <w:t xml:space="preserve">OSHA </w:t>
      </w:r>
      <w:r>
        <w:rPr>
          <w:color w:val="F95475"/>
        </w:rPr>
        <w:t xml:space="preserve">ehdotti </w:t>
      </w:r>
      <w:r>
        <w:rPr>
          <w:color w:val="DE98FD"/>
        </w:rPr>
        <w:t xml:space="preserve">1,2 miljoonan dollarin sakkoja</w:t>
      </w:r>
      <w:r>
        <w:t xml:space="preserve">. </w:t>
      </w:r>
      <w:r>
        <w:rPr>
          <w:color w:val="98A088"/>
        </w:rPr>
        <w:t xml:space="preserve">Työministeri Elizabeth Dole </w:t>
      </w:r>
      <w:r>
        <w:t xml:space="preserve">totesi: "</w:t>
      </w:r>
      <w:r>
        <w:rPr>
          <w:color w:val="4F584E"/>
        </w:rPr>
        <w:t xml:space="preserve">Näiden </w:t>
      </w:r>
      <w:r>
        <w:rPr>
          <w:color w:val="248AD0"/>
        </w:rPr>
        <w:t xml:space="preserve">sakkojen </w:t>
      </w:r>
      <w:r>
        <w:t xml:space="preserve">ja sitaattien </w:t>
      </w:r>
      <w:r>
        <w:t xml:space="preserve">ankaruus </w:t>
      </w:r>
      <w:r>
        <w:t xml:space="preserve">on täysin asianmukainen suhteessa </w:t>
      </w:r>
      <w:r>
        <w:rPr>
          <w:color w:val="9F6551"/>
        </w:rPr>
        <w:t xml:space="preserve">työntekijöihin kohdistuvien </w:t>
      </w:r>
      <w:r>
        <w:rPr>
          <w:color w:val="5C5300"/>
        </w:rPr>
        <w:t xml:space="preserve">riskien vakavuuteen</w:t>
      </w:r>
      <w:r>
        <w:rPr>
          <w:color w:val="5C5300"/>
        </w:rPr>
        <w:t xml:space="preserve">, jotka </w:t>
      </w:r>
      <w:r>
        <w:rPr>
          <w:color w:val="BCFEC6"/>
        </w:rPr>
        <w:t xml:space="preserve">johtuivat </w:t>
      </w:r>
      <w:r>
        <w:rPr>
          <w:color w:val="932C70"/>
        </w:rPr>
        <w:t xml:space="preserve">yrityksen </w:t>
      </w:r>
      <w:r>
        <w:rPr>
          <w:color w:val="5C5300"/>
        </w:rPr>
        <w:t xml:space="preserve">välinpitämättömyydestä </w:t>
      </w:r>
      <w:r>
        <w:rPr>
          <w:color w:val="AE7AA1"/>
        </w:rPr>
        <w:t xml:space="preserve">työntekijöiden </w:t>
      </w:r>
      <w:r>
        <w:rPr>
          <w:color w:val="B5AFC4"/>
        </w:rPr>
        <w:t xml:space="preserve">turvallisuutta </w:t>
      </w:r>
      <w:r>
        <w:rPr>
          <w:color w:val="5C5300"/>
        </w:rPr>
        <w:t xml:space="preserve">ja </w:t>
      </w:r>
      <w:r>
        <w:rPr>
          <w:color w:val="D4C67A"/>
        </w:rPr>
        <w:t xml:space="preserve">terveyttä </w:t>
      </w:r>
      <w:r>
        <w:rPr>
          <w:color w:val="2B1B04"/>
        </w:rPr>
        <w:t xml:space="preserve">kohtaan </w:t>
      </w:r>
      <w:r>
        <w:rPr>
          <w:color w:val="5C5300"/>
        </w:rPr>
        <w:t xml:space="preserve">ja </w:t>
      </w:r>
      <w:r>
        <w:rPr>
          <w:color w:val="6A3A35"/>
        </w:rPr>
        <w:t xml:space="preserve">näiden vaarojen </w:t>
      </w:r>
      <w:r>
        <w:rPr>
          <w:color w:val="C2A393"/>
        </w:rPr>
        <w:t xml:space="preserve">poistamiseksi </w:t>
      </w:r>
      <w:r>
        <w:rPr>
          <w:color w:val="C2A393"/>
        </w:rPr>
        <w:t xml:space="preserve">tarvittavien </w:t>
      </w:r>
      <w:r>
        <w:rPr>
          <w:color w:val="C2A393"/>
        </w:rPr>
        <w:t xml:space="preserve">huolto- ja korjausohjelmien </w:t>
      </w:r>
      <w:r>
        <w:rPr>
          <w:color w:val="5C5300"/>
        </w:rPr>
        <w:t xml:space="preserve">vakavasta supistamisesta.</w:t>
      </w:r>
      <w:r>
        <w:t xml:space="preserve">" </w:t>
      </w:r>
      <w:r>
        <w:rPr>
          <w:color w:val="703B01"/>
        </w:rPr>
        <w:t xml:space="preserve">OSHA:n mukaan </w:t>
      </w:r>
      <w:r>
        <w:t xml:space="preserve">kahdessa tehtaassa on kahden viime vuoden aikana kuollut kolme työntekijää, ja vuodesta 1972 lähtien on tapahtunut 17 kuolemantapausta. </w:t>
      </w:r>
      <w:r>
        <w:rPr>
          <w:color w:val="16C0D0"/>
        </w:rPr>
        <w:t xml:space="preserve">OSHA:n </w:t>
      </w:r>
      <w:r>
        <w:rPr>
          <w:color w:val="168E5C"/>
        </w:rPr>
        <w:t xml:space="preserve">hallintojohtaja</w:t>
      </w:r>
      <w:r>
        <w:rPr>
          <w:color w:val="BA6801"/>
        </w:rPr>
        <w:t xml:space="preserve"> Gerard Scannell </w:t>
      </w:r>
      <w:r>
        <w:t xml:space="preserve">sanoi, että </w:t>
      </w:r>
      <w:r>
        <w:rPr>
          <w:color w:val="014347"/>
        </w:rPr>
        <w:t xml:space="preserve">USX:n </w:t>
      </w:r>
      <w:r>
        <w:rPr>
          <w:color w:val="C62100"/>
        </w:rPr>
        <w:t xml:space="preserve">johtajat </w:t>
      </w:r>
      <w:r>
        <w:t xml:space="preserve">eivät olleet vuosien ajan tietoisia tehtaiden lukuisista turvallisuus- ja terveyspuutteista, eivätkä "edelleenkään ryhtyneet tarvittaviin toimiin vaarojen ehkäisemiseksi". "Erityisen räikeää", </w:t>
      </w:r>
      <w:r>
        <w:rPr>
          <w:color w:val="98A088"/>
        </w:rPr>
        <w:t xml:space="preserve">Dole </w:t>
      </w:r>
      <w:r>
        <w:t xml:space="preserve">sanoi</w:t>
      </w:r>
      <w:r>
        <w:t xml:space="preserve">, "on se, että yhtiö on laiminlyönyt huomattavasti </w:t>
      </w:r>
      <w:r>
        <w:rPr>
          <w:color w:val="233809"/>
        </w:rPr>
        <w:t xml:space="preserve">Fairlessin tehtaalla</w:t>
      </w:r>
      <w:r>
        <w:t xml:space="preserve"> sattuneiden tapaturmien asianmukaisen kirjaamisen</w:t>
      </w:r>
      <w:r>
        <w:t xml:space="preserve">, </w:t>
      </w:r>
      <w:r>
        <w:rPr>
          <w:color w:val="82785D"/>
        </w:rPr>
        <w:t xml:space="preserve">vaikka </w:t>
      </w:r>
      <w:r>
        <w:rPr>
          <w:color w:val="023087"/>
        </w:rPr>
        <w:t xml:space="preserve">yhtiö </w:t>
      </w:r>
      <w:r>
        <w:rPr>
          <w:color w:val="82785D"/>
        </w:rPr>
        <w:t xml:space="preserve">lupasi </w:t>
      </w:r>
      <w:r>
        <w:rPr>
          <w:color w:val="196956"/>
        </w:rPr>
        <w:t xml:space="preserve">aiemmassa koko yhtiön kattavassa sovintosopimuksessa </w:t>
      </w:r>
      <w:r>
        <w:rPr>
          <w:color w:val="8C41BB"/>
        </w:rPr>
        <w:t xml:space="preserve">korjata nämä ristiriitaisuudet.</w:t>
      </w:r>
      <w:r>
        <w:t xml:space="preserve">" </w:t>
      </w:r>
      <w:r>
        <w:rPr>
          <w:color w:val="ECEDFE"/>
        </w:rPr>
        <w:t xml:space="preserve">Sovinto </w:t>
      </w:r>
      <w:r>
        <w:t xml:space="preserve">tehtiin huhtikuussa 1987. </w:t>
      </w:r>
      <w:r>
        <w:rPr>
          <w:color w:val="94C661"/>
        </w:rPr>
        <w:t xml:space="preserve">USX:n </w:t>
      </w:r>
      <w:r>
        <w:rPr>
          <w:color w:val="2B2D32"/>
        </w:rPr>
        <w:t xml:space="preserve">tiedottajan </w:t>
      </w:r>
      <w:r>
        <w:t xml:space="preserve">mukaan </w:t>
      </w:r>
      <w:r>
        <w:rPr>
          <w:color w:val="F8907D"/>
        </w:rPr>
        <w:t xml:space="preserve">yhtiö </w:t>
      </w:r>
      <w:r>
        <w:t xml:space="preserve">ei ole vielä saanut </w:t>
      </w:r>
      <w:r>
        <w:rPr>
          <w:color w:val="788E95"/>
        </w:rPr>
        <w:t xml:space="preserve">OSHA:</w:t>
      </w:r>
      <w:r>
        <w:rPr>
          <w:color w:val="788E95"/>
        </w:rPr>
        <w:t xml:space="preserve">lta </w:t>
      </w:r>
      <w:r>
        <w:rPr>
          <w:color w:val="895E6B"/>
        </w:rPr>
        <w:t xml:space="preserve">mitään asiakirjoja </w:t>
      </w:r>
      <w:r>
        <w:rPr>
          <w:color w:val="576094"/>
        </w:rPr>
        <w:t xml:space="preserve">rangaistuksesta </w:t>
      </w:r>
      <w:r>
        <w:rPr>
          <w:color w:val="FB6AB8"/>
        </w:rPr>
        <w:t xml:space="preserve">tai </w:t>
      </w:r>
      <w:r>
        <w:rPr>
          <w:color w:val="DB1474"/>
        </w:rPr>
        <w:t xml:space="preserve">sakosta</w:t>
      </w:r>
      <w:r>
        <w:t xml:space="preserve">. </w:t>
      </w:r>
      <w:r>
        <w:t xml:space="preserve">"Kun </w:t>
      </w:r>
      <w:r>
        <w:t xml:space="preserve">saamme </w:t>
      </w:r>
      <w:r>
        <w:rPr>
          <w:color w:val="8489AE"/>
        </w:rPr>
        <w:t xml:space="preserve">heidät, heidät </w:t>
      </w:r>
      <w:r>
        <w:t xml:space="preserve">arvioidaan hyvin vakavasti", </w:t>
      </w:r>
      <w:r>
        <w:rPr>
          <w:color w:val="2B2D32"/>
        </w:rPr>
        <w:t xml:space="preserve">tiedottaja</w:t>
      </w:r>
      <w:r>
        <w:t xml:space="preserve"> sanoi</w:t>
      </w:r>
      <w:r>
        <w:t xml:space="preserve">. "</w:t>
      </w:r>
      <w:r>
        <w:t xml:space="preserve">Mikään tekijä ei ole tärkeämpi </w:t>
      </w:r>
      <w:r>
        <w:rPr>
          <w:color w:val="860E04"/>
        </w:rPr>
        <w:t xml:space="preserve">kuin </w:t>
      </w:r>
      <w:r>
        <w:rPr>
          <w:color w:val="645341"/>
        </w:rPr>
        <w:t xml:space="preserve">työntekijöidemme </w:t>
      </w:r>
      <w:r>
        <w:rPr>
          <w:color w:val="FBC206"/>
        </w:rPr>
        <w:t xml:space="preserve">terveys </w:t>
      </w:r>
      <w:r>
        <w:t xml:space="preserve">ja </w:t>
      </w:r>
      <w:r>
        <w:rPr>
          <w:color w:val="6EAB9B"/>
        </w:rPr>
        <w:t xml:space="preserve">turvallisuus.</w:t>
      </w:r>
      <w:r>
        <w:t xml:space="preserve">" </w:t>
      </w:r>
      <w:r>
        <w:rPr>
          <w:color w:val="F8907D"/>
        </w:rPr>
        <w:t xml:space="preserve">USX </w:t>
      </w:r>
      <w:r>
        <w:t xml:space="preserve">ilmoitti, että se on tehnyt yhteistyötä </w:t>
      </w:r>
      <w:r>
        <w:rPr>
          <w:color w:val="788E95"/>
        </w:rPr>
        <w:t xml:space="preserve">OSHA:n kanssa </w:t>
      </w:r>
      <w:r>
        <w:t xml:space="preserve">siitä lähtien, kun </w:t>
      </w:r>
      <w:r>
        <w:rPr>
          <w:color w:val="788E95"/>
        </w:rPr>
        <w:t xml:space="preserve">virasto </w:t>
      </w:r>
      <w:r>
        <w:t xml:space="preserve">aloitti </w:t>
      </w:r>
      <w:r>
        <w:rPr>
          <w:color w:val="760035"/>
        </w:rPr>
        <w:t xml:space="preserve">Clairtonin ja Fairlessin tehtaiden </w:t>
      </w:r>
      <w:r>
        <w:t xml:space="preserve">tutkimukset</w:t>
      </w:r>
      <w:r>
        <w:t xml:space="preserve">. </w:t>
      </w:r>
      <w:r>
        <w:t xml:space="preserve">Hän sanoi, että jos ja kun </w:t>
      </w:r>
      <w:r>
        <w:rPr>
          <w:color w:val="496E76"/>
        </w:rPr>
        <w:t xml:space="preserve">turvallisuusongelmia </w:t>
      </w:r>
      <w:r>
        <w:t xml:space="preserve">havaitaan, </w:t>
      </w:r>
      <w:r>
        <w:t xml:space="preserve">ne korjataan. </w:t>
      </w:r>
      <w:r>
        <w:rPr>
          <w:color w:val="F8907D"/>
        </w:rPr>
        <w:t xml:space="preserve">USX:lle </w:t>
      </w:r>
      <w:r>
        <w:t xml:space="preserve">annettu haaste </w:t>
      </w:r>
      <w:r>
        <w:t xml:space="preserve">oli ensimmäinen merkittävä täytäntöönpanotoimi, jonka </w:t>
      </w:r>
      <w:r>
        <w:rPr>
          <w:color w:val="788E95"/>
        </w:rPr>
        <w:t xml:space="preserve">OSHA:n hallinto </w:t>
      </w:r>
      <w:r>
        <w:t xml:space="preserve">toteutti </w:t>
      </w:r>
      <w:r>
        <w:rPr>
          <w:color w:val="E3F894"/>
        </w:rPr>
        <w:t xml:space="preserve">Scannellin </w:t>
      </w:r>
      <w:r>
        <w:rPr>
          <w:color w:val="788E95"/>
        </w:rPr>
        <w:t xml:space="preserve">johdolla</w:t>
      </w:r>
      <w:r>
        <w:t xml:space="preserve">. </w:t>
      </w:r>
      <w:r>
        <w:rPr>
          <w:color w:val="BA6801"/>
        </w:rPr>
        <w:t xml:space="preserve">Hän </w:t>
      </w:r>
      <w:r>
        <w:t xml:space="preserve">on luvannut kovempia sakkoja, vaikka </w:t>
      </w:r>
      <w:r>
        <w:rPr>
          <w:color w:val="788E95"/>
        </w:rPr>
        <w:t xml:space="preserve">OSHA:</w:t>
      </w:r>
      <w:r>
        <w:t xml:space="preserve">n perimien sakkojen määrä </w:t>
      </w:r>
      <w:r>
        <w:t xml:space="preserve">on viime vuosina kasvanut jo ennen hänen virkaanastumistaan tänä vuonna. "Suuri ongelma on se, että </w:t>
      </w:r>
      <w:r>
        <w:rPr>
          <w:color w:val="014347"/>
        </w:rPr>
        <w:t xml:space="preserve">USX:n </w:t>
      </w:r>
      <w:r>
        <w:rPr>
          <w:color w:val="C62100"/>
        </w:rPr>
        <w:t xml:space="preserve">johto </w:t>
      </w:r>
      <w:r>
        <w:t xml:space="preserve">on osoittautunut haluttomaksi käyttämään tarvittavia resursseja ja työvoimaa </w:t>
      </w:r>
      <w:r>
        <w:rPr>
          <w:color w:val="F9D7CD"/>
        </w:rPr>
        <w:t xml:space="preserve">vaarojen poistamiseen ja </w:t>
      </w:r>
      <w:r>
        <w:rPr>
          <w:color w:val="876128"/>
        </w:rPr>
        <w:t xml:space="preserve">turvallisuuden </w:t>
      </w:r>
      <w:r>
        <w:rPr>
          <w:color w:val="F9D7CD"/>
        </w:rPr>
        <w:t xml:space="preserve">ja </w:t>
      </w:r>
      <w:r>
        <w:rPr>
          <w:color w:val="A1A711"/>
        </w:rPr>
        <w:t xml:space="preserve">terveyden </w:t>
      </w:r>
      <w:r>
        <w:rPr>
          <w:color w:val="F9D7CD"/>
        </w:rPr>
        <w:t xml:space="preserve">takaamiseen </w:t>
      </w:r>
      <w:r>
        <w:rPr>
          <w:color w:val="F9D7CD"/>
        </w:rPr>
        <w:t xml:space="preserve">tehtailla</w:t>
      </w:r>
      <w:r>
        <w:t xml:space="preserve">", sanoi Linda Anku, </w:t>
      </w:r>
      <w:r>
        <w:rPr>
          <w:color w:val="01FB92"/>
        </w:rPr>
        <w:t xml:space="preserve">OSHA:n </w:t>
      </w:r>
      <w:r>
        <w:t xml:space="preserve">alueellinen hallinnoija </w:t>
      </w:r>
      <w:r>
        <w:rPr>
          <w:color w:val="788E95"/>
        </w:rPr>
        <w:t xml:space="preserve">Philadelphiassa</w:t>
      </w:r>
      <w:r>
        <w:t xml:space="preserve">. </w:t>
      </w:r>
      <w:r>
        <w:rPr>
          <w:color w:val="F8907D"/>
        </w:rPr>
        <w:t xml:space="preserve">USX:llä </w:t>
      </w:r>
      <w:r>
        <w:t xml:space="preserve">on 15 arkipäivää aikaa </w:t>
      </w:r>
      <w:r>
        <w:t xml:space="preserve">esittää vastalause </w:t>
      </w:r>
      <w:r>
        <w:rPr>
          <w:color w:val="310106"/>
        </w:rPr>
        <w:t xml:space="preserve">huomautusta </w:t>
      </w:r>
      <w:r>
        <w:t xml:space="preserve">ja </w:t>
      </w:r>
      <w:r>
        <w:rPr>
          <w:color w:val="BE8485"/>
        </w:rPr>
        <w:t xml:space="preserve">ehdotettua rangaistusta vastaan </w:t>
      </w:r>
      <w:r>
        <w:rPr>
          <w:color w:val="788E95"/>
        </w:rPr>
        <w:t xml:space="preserve">riippumattomassa työturvallisuuden ja työterveyden valvontakomissiossa</w:t>
      </w:r>
      <w:r>
        <w:t xml:space="preserve">. </w:t>
      </w:r>
      <w:r>
        <w:t xml:space="preserve">Korkein rangaistus, jota </w:t>
      </w:r>
      <w:r>
        <w:rPr>
          <w:color w:val="788E95"/>
        </w:rPr>
        <w:t xml:space="preserve">OSHA </w:t>
      </w:r>
      <w:r>
        <w:t xml:space="preserve">ehdotti </w:t>
      </w:r>
      <w:r>
        <w:t xml:space="preserve">yksittäiselle työnantajalle ennen </w:t>
      </w:r>
      <w:r>
        <w:rPr>
          <w:color w:val="F8907D"/>
        </w:rPr>
        <w:t xml:space="preserve">USX:n </w:t>
      </w:r>
      <w:r>
        <w:t xml:space="preserve">tapausta, </w:t>
      </w:r>
      <w:r>
        <w:t xml:space="preserve">oli </w:t>
      </w:r>
      <w:r>
        <w:rPr>
          <w:color w:val="C660FB"/>
        </w:rPr>
        <w:t xml:space="preserve">4,3 miljoonan dollarin sakko, </w:t>
      </w:r>
      <w:r>
        <w:t xml:space="preserve">joka annettiin </w:t>
      </w:r>
      <w:r>
        <w:rPr>
          <w:color w:val="C660FB"/>
        </w:rPr>
        <w:t xml:space="preserve">John Morrel &amp; Co:lle, </w:t>
      </w:r>
      <w:r>
        <w:rPr>
          <w:color w:val="120104"/>
        </w:rPr>
        <w:t xml:space="preserve">United Brands Co:</w:t>
      </w:r>
      <w:r>
        <w:rPr>
          <w:color w:val="C660FB"/>
        </w:rPr>
        <w:t xml:space="preserve">n </w:t>
      </w:r>
      <w:r>
        <w:rPr>
          <w:color w:val="120104"/>
        </w:rPr>
        <w:t xml:space="preserve">cincinnatilaiselle </w:t>
      </w:r>
      <w:r>
        <w:rPr>
          <w:color w:val="C660FB"/>
        </w:rPr>
        <w:t xml:space="preserve">lihatuotteiden tytäryhtiölle, väitetyistä turvallisuusrikkomuksista. </w:t>
      </w:r>
      <w:r>
        <w:t xml:space="preserve">Yhtiö valittaa </w:t>
      </w:r>
      <w:r>
        <w:rPr>
          <w:color w:val="C660FB"/>
        </w:rPr>
        <w:t xml:space="preserve">sakosta</w:t>
      </w:r>
      <w:r>
        <w:t xml:space="preserve">.</w:t>
      </w:r>
    </w:p>
    <w:p>
      <w:r>
        <w:rPr>
          <w:b/>
        </w:rPr>
        <w:t xml:space="preserve">Asiakirjan numero 103</w:t>
      </w:r>
    </w:p>
    <w:p>
      <w:r>
        <w:rPr>
          <w:b/>
        </w:rPr>
        <w:t xml:space="preserve">Asiakirjan tunniste: wsj0104-001</w:t>
      </w:r>
    </w:p>
    <w:p>
      <w:r>
        <w:t xml:space="preserve">Toimitusvirheen vuoksi toimituskirje, jonka on lähettänyt Frederick H. Hallett, </w:t>
      </w:r>
      <w:r>
        <w:rPr>
          <w:color w:val="310106"/>
        </w:rPr>
        <w:t xml:space="preserve">lyhenne NRDC </w:t>
      </w:r>
      <w:r>
        <w:t xml:space="preserve">oli tunnistettu väärin</w:t>
      </w:r>
      <w:r>
        <w:t xml:space="preserve">. Sen </w:t>
      </w:r>
      <w:r>
        <w:t xml:space="preserve">olisi pitänyt </w:t>
      </w:r>
      <w:r>
        <w:t xml:space="preserve">olla Natural Resources Defense Council.</w:t>
      </w:r>
    </w:p>
    <w:p>
      <w:r>
        <w:rPr>
          <w:b/>
        </w:rPr>
        <w:t xml:space="preserve">Asiakirjan numero 104</w:t>
      </w:r>
    </w:p>
    <w:p>
      <w:r>
        <w:rPr>
          <w:b/>
        </w:rPr>
        <w:t xml:space="preserve">Asiakirjan tunniste: wsj0105-001</w:t>
      </w:r>
    </w:p>
    <w:p>
      <w:r>
        <w:t xml:space="preserve">Lokakuun 6. päivän artikkelissanne "Sick Homeless Men" kuvailitte </w:t>
      </w:r>
      <w:r>
        <w:rPr>
          <w:color w:val="FEFB0A"/>
        </w:rPr>
        <w:t xml:space="preserve">meidän </w:t>
      </w:r>
      <w:r>
        <w:rPr>
          <w:color w:val="FB5514"/>
        </w:rPr>
        <w:t xml:space="preserve">ja kuuden </w:t>
      </w:r>
      <w:r>
        <w:rPr>
          <w:color w:val="FB5514"/>
        </w:rPr>
        <w:t xml:space="preserve">kollegamme tekemää </w:t>
      </w:r>
      <w:r>
        <w:rPr>
          <w:color w:val="04640D"/>
        </w:rPr>
        <w:t xml:space="preserve">tutkimusta</w:t>
      </w:r>
      <w:r>
        <w:rPr>
          <w:color w:val="04640D"/>
        </w:rPr>
        <w:t xml:space="preserve">, josta </w:t>
      </w:r>
      <w:r>
        <w:rPr>
          <w:color w:val="04640D"/>
        </w:rPr>
        <w:t xml:space="preserve">raportoitiin Journal of the American Medical Association -lehden 8. syyskuuta ilmestyneessä numerossa</w:t>
      </w:r>
      <w:r>
        <w:t xml:space="preserve">. </w:t>
      </w:r>
      <w:r>
        <w:t xml:space="preserve">Kommentissanne esititte, että olimme havainneet, että </w:t>
      </w:r>
      <w:r>
        <w:rPr>
          <w:color w:val="0BC582"/>
        </w:rPr>
        <w:t xml:space="preserve">asunnottomuuden </w:t>
      </w:r>
      <w:r>
        <w:rPr>
          <w:color w:val="00587F"/>
        </w:rPr>
        <w:t xml:space="preserve">"</w:t>
      </w:r>
      <w:r>
        <w:rPr>
          <w:color w:val="0BC582"/>
        </w:rPr>
        <w:t xml:space="preserve">perimmäinen syy" </w:t>
      </w:r>
      <w:r>
        <w:rPr>
          <w:color w:val="00587F"/>
        </w:rPr>
        <w:t xml:space="preserve">on löydettävä mielisairaiden ja huumeriippuvaisten suuresta määrästä </w:t>
      </w:r>
      <w:r>
        <w:rPr>
          <w:color w:val="FEB8C8"/>
        </w:rPr>
        <w:t xml:space="preserve">asunnottomien </w:t>
      </w:r>
      <w:r>
        <w:rPr>
          <w:color w:val="00587F"/>
        </w:rPr>
        <w:t xml:space="preserve">joukossa</w:t>
      </w:r>
      <w:r>
        <w:t xml:space="preserve">. </w:t>
      </w:r>
      <w:r>
        <w:t xml:space="preserve">Emme ole esittäneet </w:t>
      </w:r>
      <w:r>
        <w:rPr>
          <w:color w:val="00587F"/>
        </w:rPr>
        <w:t xml:space="preserve">tällaista </w:t>
      </w:r>
      <w:r>
        <w:t xml:space="preserve">väitettä. On selvää, että useimmat mielisairaat ja useimmat alkoholistit eivät jää asunnottomiksi. </w:t>
      </w:r>
      <w:r>
        <w:rPr>
          <w:color w:val="01190F"/>
        </w:rPr>
        <w:t xml:space="preserve">Asunnottomuuden </w:t>
      </w:r>
      <w:r>
        <w:t xml:space="preserve">"</w:t>
      </w:r>
      <w:r>
        <w:rPr>
          <w:color w:val="9E8317"/>
        </w:rPr>
        <w:t xml:space="preserve">syyt" </w:t>
      </w:r>
      <w:r>
        <w:t xml:space="preserve">tunnetaan huonosti ja ne ovat monimutkaisia kussakin yksittäistapauksessa. Lainatessanne </w:t>
      </w:r>
      <w:r>
        <w:rPr>
          <w:color w:val="04640D"/>
        </w:rPr>
        <w:t xml:space="preserve">tutkimustamme </w:t>
      </w:r>
      <w:r>
        <w:t xml:space="preserve">korostitte </w:t>
      </w:r>
      <w:r>
        <w:rPr>
          <w:color w:val="847D81"/>
        </w:rPr>
        <w:t xml:space="preserve">mielisairauksien </w:t>
      </w:r>
      <w:r>
        <w:t xml:space="preserve">ja alkoholismin </w:t>
      </w:r>
      <w:r>
        <w:t xml:space="preserve">suurta esiintyvyyttä. </w:t>
      </w:r>
      <w:r>
        <w:t xml:space="preserve">Unohditte mainita, että </w:t>
      </w:r>
      <w:r>
        <w:rPr>
          <w:color w:val="58018B"/>
        </w:rPr>
        <w:t xml:space="preserve">tutkimuksemme kohteena olleilla </w:t>
      </w:r>
      <w:r>
        <w:rPr>
          <w:color w:val="58018B"/>
        </w:rPr>
        <w:t xml:space="preserve">asunnottomilla </w:t>
      </w:r>
      <w:r>
        <w:rPr>
          <w:color w:val="58018B"/>
        </w:rPr>
        <w:t xml:space="preserve">oli </w:t>
      </w:r>
      <w:r>
        <w:t xml:space="preserve">psykiatristen ongelmien ja huumeriippuvuuden lisäksi </w:t>
      </w:r>
      <w:r>
        <w:rPr>
          <w:color w:val="703B01"/>
        </w:rPr>
        <w:t xml:space="preserve">monia fyysisiä ongelmia</w:t>
      </w:r>
      <w:r>
        <w:t xml:space="preserve">. </w:t>
      </w:r>
      <w:r>
        <w:t xml:space="preserve">He kärsivät </w:t>
      </w:r>
      <w:r>
        <w:rPr>
          <w:color w:val="703B01"/>
        </w:rPr>
        <w:t xml:space="preserve">aliravitsemuksesta, keuhkosairauksista, sydän- ja verisuonisairauksista, iho-ongelmista, tartuntataudeista sekä pahoinpitelyn ja raiskauksen seurauksista</w:t>
      </w:r>
      <w:r>
        <w:t xml:space="preserve">. </w:t>
      </w:r>
      <w:r>
        <w:rPr>
          <w:color w:val="F7F1DF"/>
        </w:rPr>
        <w:t xml:space="preserve">Asunnottomilta </w:t>
      </w:r>
      <w:r>
        <w:t xml:space="preserve">puuttuu paitsi turvallisuus, yksityisyys ja suoja, myös perusravinto, hygienia ja perusterveydenhuolto. Institute of Medicine huomautti äskettäin julkaistussa raportissaan, että tietyt terveysongelmat voivat altistaa </w:t>
      </w:r>
      <w:r>
        <w:rPr>
          <w:color w:val="118B8A"/>
        </w:rPr>
        <w:t xml:space="preserve">asunnottomuudelle</w:t>
      </w:r>
      <w:r>
        <w:t xml:space="preserve">, toiset voivat olla </w:t>
      </w:r>
      <w:r>
        <w:rPr>
          <w:color w:val="118B8A"/>
        </w:rPr>
        <w:t xml:space="preserve">sen </w:t>
      </w:r>
      <w:r>
        <w:t xml:space="preserve">seurausta, ja kolmanteen luokkaan kuuluvat </w:t>
      </w:r>
      <w:r>
        <w:rPr>
          <w:color w:val="4AFEFA"/>
        </w:rPr>
        <w:t xml:space="preserve">ongelmat, joita </w:t>
      </w:r>
      <w:r>
        <w:rPr>
          <w:color w:val="FCB164"/>
        </w:rPr>
        <w:t xml:space="preserve">on </w:t>
      </w:r>
      <w:r>
        <w:rPr>
          <w:color w:val="4AFEFA"/>
        </w:rPr>
        <w:t xml:space="preserve">vaikea tai mahdoton hoitaa, jos henkilöllä ei ole riittävää suojaa</w:t>
      </w:r>
      <w:r>
        <w:t xml:space="preserve">. </w:t>
      </w:r>
      <w:r>
        <w:rPr>
          <w:color w:val="796EE6"/>
        </w:rPr>
        <w:t xml:space="preserve">Terveyden ja </w:t>
      </w:r>
      <w:r>
        <w:rPr>
          <w:color w:val="53495F"/>
        </w:rPr>
        <w:t xml:space="preserve">asunnottomuuden </w:t>
      </w:r>
      <w:r>
        <w:rPr>
          <w:color w:val="000D2C"/>
        </w:rPr>
        <w:t xml:space="preserve">väliset</w:t>
      </w:r>
      <w:r>
        <w:rPr>
          <w:color w:val="796EE6"/>
        </w:rPr>
        <w:t xml:space="preserve"> vuorovaikutussuhteet </w:t>
      </w:r>
      <w:r>
        <w:t xml:space="preserve">ovat monimutkaisia, eivätkä ne anna aihetta laajoihin yleistyksiin, kuten "syy" tai "seuraus". </w:t>
      </w:r>
      <w:r>
        <w:t xml:space="preserve">Tulevaisuutta ajatellen </w:t>
      </w:r>
      <w:r>
        <w:rPr>
          <w:color w:val="F95475"/>
        </w:rPr>
        <w:t xml:space="preserve">asunnottomuuden </w:t>
      </w:r>
      <w:r>
        <w:rPr>
          <w:color w:val="61FC03"/>
        </w:rPr>
        <w:t xml:space="preserve">ehkäiseminen </w:t>
      </w:r>
      <w:r>
        <w:t xml:space="preserve">on erittäin tärkeä tehtävä</w:t>
      </w:r>
      <w:r>
        <w:t xml:space="preserve">. </w:t>
      </w:r>
      <w:r>
        <w:rPr>
          <w:color w:val="61FC03"/>
        </w:rPr>
        <w:t xml:space="preserve">Tämä </w:t>
      </w:r>
      <w:r>
        <w:t xml:space="preserve">edellyttää, että hankimme paljon </w:t>
      </w:r>
      <w:r>
        <w:t xml:space="preserve">nykyistä </w:t>
      </w:r>
      <w:r>
        <w:t xml:space="preserve">hienostuneempaa tietoa </w:t>
      </w:r>
      <w:r>
        <w:rPr>
          <w:color w:val="118B8A"/>
        </w:rPr>
        <w:t xml:space="preserve">asunnottomuuden </w:t>
      </w:r>
      <w:r>
        <w:t xml:space="preserve">dynamiikasta</w:t>
      </w:r>
      <w:r>
        <w:t xml:space="preserve">, ja </w:t>
      </w:r>
      <w:r>
        <w:rPr>
          <w:color w:val="98A088"/>
        </w:rPr>
        <w:t xml:space="preserve">tämä</w:t>
      </w:r>
      <w:r>
        <w:rPr>
          <w:color w:val="DE98FD"/>
        </w:rPr>
        <w:t xml:space="preserve"> tieto </w:t>
      </w:r>
      <w:r>
        <w:rPr>
          <w:color w:val="DE98FD"/>
        </w:rPr>
        <w:t xml:space="preserve">voidaan hankkia vain huolellisen tutkimuksen ja tutkimuksen avulla</w:t>
      </w:r>
      <w:r>
        <w:t xml:space="preserve">. </w:t>
      </w:r>
      <w:r>
        <w:rPr>
          <w:color w:val="4F584E"/>
        </w:rPr>
        <w:t xml:space="preserve">William R. Breakey, M.D., Pamela J. Fischer, M.D., psykiatrian laitos, Johns Hopkinsin yliopiston lääketieteellinen tiedekunta, Baltimore </w:t>
      </w:r>
      <w:r>
        <w:rPr>
          <w:color w:val="04640D"/>
        </w:rPr>
        <w:t xml:space="preserve">Tutkimuksen </w:t>
      </w:r>
      <w:r>
        <w:t xml:space="preserve">mukaan </w:t>
      </w:r>
      <w:r>
        <w:rPr>
          <w:color w:val="118B8A"/>
        </w:rPr>
        <w:t xml:space="preserve">asunnottomuus </w:t>
      </w:r>
      <w:r>
        <w:t xml:space="preserve">on seurausta monitahoisesta joukosta ongelmia, jotka liittyvät yleensä köyhyyteen. </w:t>
      </w:r>
      <w:r>
        <w:rPr>
          <w:color w:val="04640D"/>
        </w:rPr>
        <w:t xml:space="preserve">Tutkimus </w:t>
      </w:r>
      <w:r>
        <w:t xml:space="preserve">osoittaa, että lähes 40 prosenttia </w:t>
      </w:r>
      <w:r>
        <w:rPr>
          <w:color w:val="F7F1DF"/>
        </w:rPr>
        <w:t xml:space="preserve">kaikista asunnottomista </w:t>
      </w:r>
      <w:r>
        <w:t xml:space="preserve">on naisia ja lapsia ja että vain 25 prosentilla </w:t>
      </w:r>
      <w:r>
        <w:rPr>
          <w:color w:val="F7F1DF"/>
        </w:rPr>
        <w:t xml:space="preserve">asunnottomista </w:t>
      </w:r>
      <w:r>
        <w:t xml:space="preserve">on jokin alkoholi-, huume- ja mielenterveysongelmien yhdistelmä. Tohtori Wrightin mukaan </w:t>
      </w:r>
      <w:r>
        <w:rPr>
          <w:color w:val="118B8A"/>
        </w:rPr>
        <w:t xml:space="preserve">asunnottomuus </w:t>
      </w:r>
      <w:r>
        <w:t xml:space="preserve">on </w:t>
      </w:r>
      <w:r>
        <w:t xml:space="preserve">"samanaikaisesti asunto-ongelma, työllisyysongelma ja väestörakenteellinen ongelma, sosiaalisen eron ongelma, mielenterveysongelma, perheväkivaltaongelma, hyvinvointimenojen leikkausten aiheuttama ongelma, perinteisen ensimmäisen perheen hajoamisesta johtuva ongelma ja ongelma, joka liittyy läheisesti köyhyysrajan alapuolella elävien ihmisten määrän nykyiseen kasvuun". Leighton E. Cluff, lääketieteen tohtori, New Jerseyn Princetonissa sijaitsevan Robert Wood Johnson -säätiön puheenjohtaja Lainatkaamme myös </w:t>
      </w:r>
      <w:r>
        <w:t xml:space="preserve">New Yorkissa sijaitsevan </w:t>
      </w:r>
      <w:r>
        <w:t xml:space="preserve">yksityisesti rahoitetun </w:t>
      </w:r>
      <w:r>
        <w:rPr>
          <w:color w:val="F7F1DF"/>
        </w:rPr>
        <w:t xml:space="preserve">asunnottomien </w:t>
      </w:r>
      <w:r>
        <w:t xml:space="preserve">vastaanottokeskuksen arvostettua johtajaa</w:t>
      </w:r>
      <w:r>
        <w:t xml:space="preserve">: "Jos olet asunnoton, et nuku ryöstön tai murhan pelossa. </w:t>
      </w:r>
      <w:r>
        <w:t xml:space="preserve">Kolmen ensimmäisen viikon univajeen jälkeen olet luultavasti menettänyt kosketuksen todellisuuteen; ilman psykiatrista hoitoa et ehkä enää koskaan pysty huolehtimaan </w:t>
      </w:r>
      <w:r>
        <w:rPr>
          <w:color w:val="248AD0"/>
        </w:rPr>
        <w:t xml:space="preserve">itsestäsi</w:t>
      </w:r>
      <w:r>
        <w:t xml:space="preserve">." Joillakin asunnottomilla oli ilmeisesti mielisairauksia tai riippuvuutta. Mutta </w:t>
      </w:r>
      <w:r>
        <w:rPr>
          <w:color w:val="5C5300"/>
        </w:rPr>
        <w:t xml:space="preserve">monet muut joutuivat </w:t>
      </w:r>
      <w:r>
        <w:t xml:space="preserve">suurkaupunkien kadun ilottomaan ja julmaan maailmaan talouden rakoilun kautta. Mitä muita pakoteitä heille on tarjolla </w:t>
      </w:r>
      <w:r>
        <w:t xml:space="preserve">juomisen, </w:t>
      </w:r>
      <w:r>
        <w:rPr>
          <w:color w:val="BCFEC6"/>
        </w:rPr>
        <w:t xml:space="preserve">huumeiden </w:t>
      </w:r>
      <w:r>
        <w:t xml:space="preserve">ja hulluuden </w:t>
      </w:r>
      <w:r>
        <w:rPr>
          <w:color w:val="9F6551"/>
        </w:rPr>
        <w:t xml:space="preserve">lisäksi? </w:t>
      </w:r>
      <w:r>
        <w:t xml:space="preserve">Maxwell R. D., Vos, Brooklyn, New York Hylkäätte "sentimentaalisena" näkemyksen, jonka mukaan liittovaltion asumistukiohjelmien 77 prosentin vähennys on saattanut vaikuttaa merkittävästi siihen, että </w:t>
      </w:r>
      <w:r>
        <w:rPr>
          <w:color w:val="2B1B04"/>
        </w:rPr>
        <w:t xml:space="preserve">kaupunkimme </w:t>
      </w:r>
      <w:r>
        <w:rPr>
          <w:color w:val="932C70"/>
        </w:rPr>
        <w:t xml:space="preserve">kaduilla nukkuvien miesten ja naisten määrä on </w:t>
      </w:r>
      <w:r>
        <w:t xml:space="preserve">kasvanut </w:t>
      </w:r>
      <w:r>
        <w:rPr>
          <w:color w:val="2B1B04"/>
        </w:rPr>
        <w:t xml:space="preserve">Reaganin ja Bushin vuosien aikana</w:t>
      </w:r>
      <w:r>
        <w:t xml:space="preserve">. </w:t>
      </w:r>
      <w:r>
        <w:t xml:space="preserve">Ei ole mitään merkkejä siitä, että olisitte vaivautunut pohtimaan </w:t>
      </w:r>
      <w:r>
        <w:t xml:space="preserve">päätelmienne </w:t>
      </w:r>
      <w:r>
        <w:t xml:space="preserve">vastakohtaa</w:t>
      </w:r>
      <w:r>
        <w:t xml:space="preserve">: nimittäin sitä, että </w:t>
      </w:r>
      <w:r>
        <w:rPr>
          <w:color w:val="B5AFC4"/>
        </w:rPr>
        <w:t xml:space="preserve">mielisairaudet </w:t>
      </w:r>
      <w:r>
        <w:rPr>
          <w:color w:val="D4C67A"/>
        </w:rPr>
        <w:t xml:space="preserve">ja </w:t>
      </w:r>
      <w:r>
        <w:rPr>
          <w:color w:val="AE7AA1"/>
        </w:rPr>
        <w:t xml:space="preserve">huumeiden </w:t>
      </w:r>
      <w:r>
        <w:rPr>
          <w:color w:val="D4C67A"/>
        </w:rPr>
        <w:t xml:space="preserve">väärinkäyttö </w:t>
      </w:r>
      <w:r>
        <w:t xml:space="preserve">saattavat olla pikemminkin jonkinasteinen seuraus kuin syy </w:t>
      </w:r>
      <w:r>
        <w:rPr>
          <w:color w:val="118B8A"/>
        </w:rPr>
        <w:t xml:space="preserve">asunnottomuuteen</w:t>
      </w:r>
      <w:r>
        <w:t xml:space="preserve">. </w:t>
      </w:r>
      <w:r>
        <w:rPr>
          <w:color w:val="0232FD"/>
        </w:rPr>
        <w:t xml:space="preserve">Tutkimuksesi </w:t>
      </w:r>
      <w:r>
        <w:t xml:space="preserve">päättyi heti, kun tyydyttävä johtopäätös voitiin tehdä. Robert S. Jenkins, </w:t>
      </w:r>
      <w:r>
        <w:rPr>
          <w:color w:val="6A3A35"/>
        </w:rPr>
        <w:t xml:space="preserve">Cambridge, Massachusetts </w:t>
      </w:r>
      <w:r>
        <w:rPr>
          <w:color w:val="BA6801"/>
        </w:rPr>
        <w:t xml:space="preserve">Washingtonissa hiljattain </w:t>
      </w:r>
      <w:r>
        <w:rPr>
          <w:color w:val="168E5C"/>
        </w:rPr>
        <w:t xml:space="preserve">asunnottomien puolesta järjestetyn </w:t>
      </w:r>
      <w:r>
        <w:rPr>
          <w:color w:val="BA6801"/>
        </w:rPr>
        <w:t xml:space="preserve">mielenosoituksen </w:t>
      </w:r>
      <w:r>
        <w:t xml:space="preserve">noin 200 sponsorista </w:t>
      </w:r>
      <w:r>
        <w:t xml:space="preserve">valitsitte maininnan kohteeksi </w:t>
      </w:r>
      <w:r>
        <w:rPr>
          <w:color w:val="16C0D0"/>
        </w:rPr>
        <w:t xml:space="preserve">sellaisia ryhmiä kuin National Association of Home Builders ja International Union of Bricklayers and Allied Craftworkers</w:t>
      </w:r>
      <w:r>
        <w:t xml:space="preserve">, ja vihjailitte, että </w:t>
      </w:r>
      <w:r>
        <w:rPr>
          <w:color w:val="BA6801"/>
        </w:rPr>
        <w:t xml:space="preserve">marssi </w:t>
      </w:r>
      <w:r>
        <w:rPr>
          <w:color w:val="BA6801"/>
        </w:rPr>
        <w:t xml:space="preserve">sai </w:t>
      </w:r>
      <w:r>
        <w:t xml:space="preserve">suurimman tukensa </w:t>
      </w:r>
      <w:r>
        <w:rPr>
          <w:color w:val="C62100"/>
        </w:rPr>
        <w:t xml:space="preserve">laskelmoivilta ryhmiltä</w:t>
      </w:r>
      <w:r>
        <w:rPr>
          <w:color w:val="014347"/>
        </w:rPr>
        <w:t xml:space="preserve">, jotka </w:t>
      </w:r>
      <w:r>
        <w:rPr>
          <w:color w:val="C62100"/>
        </w:rPr>
        <w:t xml:space="preserve">"tunnistavat </w:t>
      </w:r>
      <w:r>
        <w:rPr>
          <w:color w:val="233809"/>
        </w:rPr>
        <w:t xml:space="preserve">hyvän asian, </w:t>
      </w:r>
      <w:r>
        <w:rPr>
          <w:color w:val="C62100"/>
        </w:rPr>
        <w:t xml:space="preserve">kun </w:t>
      </w:r>
      <w:r>
        <w:rPr>
          <w:color w:val="C62100"/>
        </w:rPr>
        <w:t xml:space="preserve">näkevät </w:t>
      </w:r>
      <w:r>
        <w:rPr>
          <w:color w:val="233809"/>
        </w:rPr>
        <w:t xml:space="preserve">sen</w:t>
      </w:r>
      <w:r>
        <w:t xml:space="preserve">", ja että </w:t>
      </w:r>
      <w:r>
        <w:rPr>
          <w:color w:val="BA6801"/>
        </w:rPr>
        <w:t xml:space="preserve">kampanja </w:t>
      </w:r>
      <w:r>
        <w:t xml:space="preserve">perustui ahneuteen tai voitontavoitteluun. Mutta eikö </w:t>
      </w:r>
      <w:r>
        <w:rPr>
          <w:color w:val="42083B"/>
        </w:rPr>
        <w:t xml:space="preserve">voiton tavoittelu olekin </w:t>
      </w:r>
      <w:r>
        <w:rPr>
          <w:color w:val="82785D"/>
        </w:rPr>
        <w:t xml:space="preserve">se </w:t>
      </w:r>
      <w:r>
        <w:rPr>
          <w:color w:val="42083B"/>
        </w:rPr>
        <w:t xml:space="preserve">liikkeellepaneva voima, joka ajaa niitä, jotka tilaavat </w:t>
      </w:r>
      <w:r>
        <w:rPr>
          <w:color w:val="B7DAD2"/>
        </w:rPr>
        <w:t xml:space="preserve">lehtenne </w:t>
      </w:r>
      <w:r>
        <w:rPr>
          <w:color w:val="42083B"/>
        </w:rPr>
        <w:t xml:space="preserve">ja mainostavat </w:t>
      </w:r>
      <w:r>
        <w:rPr>
          <w:color w:val="B7DAD2"/>
        </w:rPr>
        <w:t xml:space="preserve">siinä</w:t>
      </w:r>
      <w:r>
        <w:t xml:space="preserve">? </w:t>
      </w:r>
      <w:r>
        <w:t xml:space="preserve">Miksi et maininnut YMCA:ta tai YWCA:ta tai Catholic Charities of Americaa tai satoja </w:t>
      </w:r>
      <w:r>
        <w:rPr>
          <w:color w:val="196956"/>
        </w:rPr>
        <w:t xml:space="preserve">muita voittoa tavoittelemattomia järjestöjä, </w:t>
      </w:r>
      <w:r>
        <w:rPr>
          <w:color w:val="8C41BB"/>
        </w:rPr>
        <w:t xml:space="preserve">jotka </w:t>
      </w:r>
      <w:r>
        <w:rPr>
          <w:color w:val="196956"/>
        </w:rPr>
        <w:t xml:space="preserve">osallistuivat </w:t>
      </w:r>
      <w:r>
        <w:rPr>
          <w:color w:val="ECEDFE"/>
        </w:rPr>
        <w:t xml:space="preserve">marssille</w:t>
      </w:r>
      <w:r>
        <w:t xml:space="preserve">? </w:t>
      </w:r>
      <w:r>
        <w:t xml:space="preserve">Mitä tulee niiden </w:t>
      </w:r>
      <w:r>
        <w:rPr>
          <w:color w:val="58018B"/>
        </w:rPr>
        <w:t xml:space="preserve">203 baltimorelaisen asunnottoman </w:t>
      </w:r>
      <w:r>
        <w:t xml:space="preserve">tutkimustuloksiin</w:t>
      </w:r>
      <w:r>
        <w:rPr>
          <w:color w:val="B70639"/>
        </w:rPr>
        <w:t xml:space="preserve">, </w:t>
      </w:r>
      <w:r>
        <w:rPr>
          <w:color w:val="58018B"/>
        </w:rPr>
        <w:t xml:space="preserve">joille tehtiin psykiatrinen arviointi, </w:t>
      </w:r>
      <w:r>
        <w:t xml:space="preserve">suosittelen, että teette </w:t>
      </w:r>
      <w:r>
        <w:rPr>
          <w:color w:val="310106"/>
        </w:rPr>
        <w:t xml:space="preserve">oman </w:t>
      </w:r>
      <w:r>
        <w:t xml:space="preserve">tutkimuksenne. Valitse </w:t>
      </w:r>
      <w:r>
        <w:rPr>
          <w:color w:val="2B2D32"/>
        </w:rPr>
        <w:t xml:space="preserve">203 yritystoiminnan työntekijää, ehkä myös joitakin </w:t>
      </w:r>
      <w:r>
        <w:rPr>
          <w:color w:val="2B2D32"/>
        </w:rPr>
        <w:t xml:space="preserve">omasta henkilökunnastasi</w:t>
      </w:r>
      <w:r>
        <w:t xml:space="preserve">, laita </w:t>
      </w:r>
      <w:r>
        <w:rPr>
          <w:color w:val="2B2D32"/>
        </w:rPr>
        <w:t xml:space="preserve">heidät </w:t>
      </w:r>
      <w:r>
        <w:t xml:space="preserve">kadulle ja riistä </w:t>
      </w:r>
      <w:r>
        <w:rPr>
          <w:color w:val="2B2D32"/>
        </w:rPr>
        <w:t xml:space="preserve">heiltä </w:t>
      </w:r>
      <w:r>
        <w:t xml:space="preserve">koti, perhe ja tulot </w:t>
      </w:r>
      <w:r>
        <w:t xml:space="preserve">kuukaudeksi. </w:t>
      </w:r>
      <w:r>
        <w:t xml:space="preserve">Ennustaisin, että lyhyessä ajassa suurin osa </w:t>
      </w:r>
      <w:r>
        <w:rPr>
          <w:color w:val="2B2D32"/>
        </w:rPr>
        <w:t xml:space="preserve">heistä </w:t>
      </w:r>
      <w:r>
        <w:t xml:space="preserve">pitäisi halpaa Thunderbird-viiniä tyydyttävänä korvikkeena Chivas Regal -viskille ja että </w:t>
      </w:r>
      <w:r>
        <w:rPr>
          <w:color w:val="2B2D32"/>
        </w:rPr>
        <w:t xml:space="preserve">heidän </w:t>
      </w:r>
      <w:r>
        <w:t xml:space="preserve">"normaalit" fobiansa, ahdistuksensa, masennuksensa ja </w:t>
      </w:r>
      <w:r>
        <w:rPr>
          <w:color w:val="F8907D"/>
        </w:rPr>
        <w:t xml:space="preserve">huumeidenkäyttönsä </w:t>
      </w:r>
      <w:r>
        <w:t xml:space="preserve">lisääntyisivät dramaattisesti. </w:t>
      </w:r>
      <w:r>
        <w:rPr>
          <w:color w:val="895E6B"/>
        </w:rPr>
        <w:t xml:space="preserve">Ruth K. Nelson, Cullowhee, Pohjois-Carolina</w:t>
      </w:r>
    </w:p>
    <w:p>
      <w:r>
        <w:rPr>
          <w:b/>
        </w:rPr>
        <w:t xml:space="preserve">Asiakirjan numero 105</w:t>
      </w:r>
    </w:p>
    <w:p>
      <w:r>
        <w:rPr>
          <w:b/>
        </w:rPr>
        <w:t xml:space="preserve">Asiakirjan tunniste: wsj0106-001</w:t>
      </w:r>
    </w:p>
    <w:p>
      <w:r>
        <w:rPr>
          <w:color w:val="310106"/>
        </w:rPr>
        <w:t xml:space="preserve">ROGERS COMMUNICATIONS Inc. </w:t>
      </w:r>
      <w:r>
        <w:t xml:space="preserve">ilmoitti, että se aikoo kerätä 175-180 miljoonaa Kanadan dollaria (148,9-153,3 miljoonaa Yhdysvaltain dollaria) </w:t>
      </w:r>
      <w:r>
        <w:rPr>
          <w:color w:val="04640D"/>
        </w:rPr>
        <w:t xml:space="preserve">yksityisellä sijoituksella, jossa se sijoittaa</w:t>
      </w:r>
      <w:r>
        <w:rPr>
          <w:color w:val="FEFB0A"/>
        </w:rPr>
        <w:t xml:space="preserve"> ikuisesti etuoikeutettuja arvopapereita</w:t>
      </w:r>
      <w:r>
        <w:t xml:space="preserve">. </w:t>
      </w:r>
      <w:r>
        <w:rPr>
          <w:color w:val="310106"/>
        </w:rPr>
        <w:t xml:space="preserve">Yhtiön </w:t>
      </w:r>
      <w:r>
        <w:t xml:space="preserve">mukaan haltijat eivät voi nostaa</w:t>
      </w:r>
      <w:r>
        <w:rPr>
          <w:color w:val="FB5514"/>
        </w:rPr>
        <w:t xml:space="preserve"> ikuisesti etuoikeutettuja arvopapereita</w:t>
      </w:r>
      <w:r>
        <w:t xml:space="preserve">. </w:t>
      </w:r>
      <w:r>
        <w:rPr>
          <w:color w:val="310106"/>
        </w:rPr>
        <w:t xml:space="preserve">Rogersin </w:t>
      </w:r>
      <w:r>
        <w:t xml:space="preserve">mukaan </w:t>
      </w:r>
      <w:r>
        <w:rPr>
          <w:color w:val="FB5514"/>
        </w:rPr>
        <w:t xml:space="preserve">arvopaperit </w:t>
      </w:r>
      <w:r>
        <w:rPr>
          <w:color w:val="E115C0"/>
        </w:rPr>
        <w:t xml:space="preserve">voidaan vaihtaa B-luokan arvopapereihin, </w:t>
      </w:r>
      <w:r>
        <w:t xml:space="preserve">mutta </w:t>
      </w:r>
      <w:r>
        <w:rPr>
          <w:color w:val="310106"/>
        </w:rPr>
        <w:t xml:space="preserve">yhtiöllä </w:t>
      </w:r>
      <w:r>
        <w:t xml:space="preserve">on mahdollisuus </w:t>
      </w:r>
      <w:r>
        <w:t xml:space="preserve">lunastaa </w:t>
      </w:r>
      <w:r>
        <w:rPr>
          <w:color w:val="FB5514"/>
        </w:rPr>
        <w:t xml:space="preserve">osakkeet </w:t>
      </w:r>
      <w:r>
        <w:t xml:space="preserve">ennen </w:t>
      </w:r>
      <w:r>
        <w:rPr>
          <w:color w:val="E115C0"/>
        </w:rPr>
        <w:t xml:space="preserve">vaihtoa</w:t>
      </w:r>
      <w:r>
        <w:t xml:space="preserve">. </w:t>
      </w:r>
      <w:r>
        <w:rPr>
          <w:color w:val="0BC582"/>
        </w:rPr>
        <w:t xml:space="preserve">Torontossa sijaitsevan kaapelitelevisio- ja televiestintäkonsernin </w:t>
      </w:r>
      <w:r>
        <w:rPr>
          <w:color w:val="00587F"/>
        </w:rPr>
        <w:t xml:space="preserve">tiedottaja </w:t>
      </w:r>
      <w:r>
        <w:t xml:space="preserve">sanoi, että kuponkikorkoa ei ole vielä määritetty lopullisesti, mutta se on todennäköisesti noin 8 prosenttia. Hän </w:t>
      </w:r>
      <w:r>
        <w:t xml:space="preserve">kieltäytyi keskustelemasta </w:t>
      </w:r>
      <w:r>
        <w:t xml:space="preserve">muista </w:t>
      </w:r>
      <w:r>
        <w:rPr>
          <w:color w:val="04640D"/>
        </w:rPr>
        <w:t xml:space="preserve">asiaan</w:t>
      </w:r>
      <w:r>
        <w:t xml:space="preserve"> liittyvistä ehdoista.</w:t>
      </w:r>
    </w:p>
    <w:p>
      <w:r>
        <w:rPr>
          <w:b/>
        </w:rPr>
        <w:t xml:space="preserve">Asiakirjan numero 106</w:t>
      </w:r>
    </w:p>
    <w:p>
      <w:r>
        <w:rPr>
          <w:b/>
        </w:rPr>
        <w:t xml:space="preserve">Asiakirjan tunniste: wsj0107-001</w:t>
      </w:r>
    </w:p>
    <w:p>
      <w:r>
        <w:rPr>
          <w:color w:val="310106"/>
        </w:rPr>
        <w:t xml:space="preserve">Parlamentin edustajainhuone </w:t>
      </w:r>
      <w:r>
        <w:t xml:space="preserve">on hyväksynyt </w:t>
      </w:r>
      <w:r>
        <w:rPr>
          <w:color w:val="04640D"/>
        </w:rPr>
        <w:t xml:space="preserve">lainsäädännön, jonka tarkoituksena on helpottaa </w:t>
      </w:r>
      <w:r>
        <w:rPr>
          <w:color w:val="FEFB0A"/>
        </w:rPr>
        <w:t xml:space="preserve">liikenneministeriötä </w:t>
      </w:r>
      <w:r>
        <w:rPr>
          <w:color w:val="FB5514"/>
        </w:rPr>
        <w:t xml:space="preserve">estämään </w:t>
      </w:r>
      <w:r>
        <w:rPr>
          <w:color w:val="E115C0"/>
        </w:rPr>
        <w:t xml:space="preserve">spekulatiiviset </w:t>
      </w:r>
      <w:r>
        <w:rPr>
          <w:color w:val="0BC582"/>
        </w:rPr>
        <w:t xml:space="preserve">lentoyhtiöiden </w:t>
      </w:r>
      <w:r>
        <w:rPr>
          <w:color w:val="00587F"/>
        </w:rPr>
        <w:t xml:space="preserve">osakkeiden </w:t>
      </w:r>
      <w:r>
        <w:rPr>
          <w:color w:val="E115C0"/>
        </w:rPr>
        <w:t xml:space="preserve">takaisinostot</w:t>
      </w:r>
      <w:r>
        <w:t xml:space="preserve">. </w:t>
      </w:r>
      <w:r>
        <w:t xml:space="preserve">Lopullinen äänestys tapahtui sen jälkeen, kun </w:t>
      </w:r>
      <w:r>
        <w:rPr>
          <w:color w:val="310106"/>
        </w:rPr>
        <w:t xml:space="preserve">edustajainhuone</w:t>
      </w:r>
      <w:r>
        <w:t xml:space="preserve"> oli </w:t>
      </w:r>
      <w:r>
        <w:t xml:space="preserve">hylännyt republikaanien yritykset heikentää </w:t>
      </w:r>
      <w:r>
        <w:rPr>
          <w:color w:val="FEB8C8"/>
        </w:rPr>
        <w:t xml:space="preserve">lakiesitystä </w:t>
      </w:r>
      <w:r>
        <w:t xml:space="preserve">ja hyväksynyt kaksi järjestäytyneen työmarkkinajärjestön vaatimaa tarkistusta. </w:t>
      </w:r>
      <w:r>
        <w:rPr>
          <w:color w:val="9E8317"/>
        </w:rPr>
        <w:t xml:space="preserve">Bushin hallinto </w:t>
      </w:r>
      <w:r>
        <w:t xml:space="preserve">oli uhannut </w:t>
      </w:r>
      <w:r>
        <w:rPr>
          <w:color w:val="01190F"/>
        </w:rPr>
        <w:t xml:space="preserve">käyttää veto-oikeuttaan tällaisen lakiesityksen hyväksymistä vastaan, koska se piti lakiesityksen puuttumista teollisuuden asioihin kohtuuttomana, mutta </w:t>
      </w:r>
      <w:r>
        <w:t xml:space="preserve">300-113-äänet viittaavat siihen, että </w:t>
      </w:r>
      <w:r>
        <w:rPr>
          <w:color w:val="847D81"/>
        </w:rPr>
        <w:t xml:space="preserve">lakiesityksen kannattajilla on </w:t>
      </w:r>
      <w:r>
        <w:t xml:space="preserve">mahdollisuus </w:t>
      </w:r>
      <w:r>
        <w:t xml:space="preserve">ohittaa </w:t>
      </w:r>
      <w:r>
        <w:rPr>
          <w:color w:val="01190F"/>
        </w:rPr>
        <w:t xml:space="preserve">veto-oikeus.</w:t>
      </w:r>
      <w:r>
        <w:t xml:space="preserve"> Laajempi kysymys on se, miten senaatti suhtautuu asiaan. Vaikka senaatin kauppavaliokunta on hyväksynyt </w:t>
      </w:r>
      <w:r>
        <w:rPr>
          <w:color w:val="58018B"/>
        </w:rPr>
        <w:t xml:space="preserve">lakiehdotuksen, joka on samankaltainen kuin </w:t>
      </w:r>
      <w:r>
        <w:rPr>
          <w:color w:val="B70639"/>
        </w:rPr>
        <w:t xml:space="preserve">edustajainhuoneen lakiehdotus </w:t>
      </w:r>
      <w:r>
        <w:rPr>
          <w:color w:val="4AFEFA"/>
        </w:rPr>
        <w:t xml:space="preserve">lentoyhtiöiden </w:t>
      </w:r>
      <w:r>
        <w:rPr>
          <w:color w:val="118B8A"/>
        </w:rPr>
        <w:t xml:space="preserve">osakkeiden </w:t>
      </w:r>
      <w:r>
        <w:rPr>
          <w:color w:val="F7F1DF"/>
        </w:rPr>
        <w:t xml:space="preserve">spekulatiivisesta ostamisesta</w:t>
      </w:r>
      <w:r>
        <w:t xml:space="preserve">, </w:t>
      </w:r>
      <w:r>
        <w:rPr>
          <w:color w:val="58018B"/>
        </w:rPr>
        <w:t xml:space="preserve">säännöstä </w:t>
      </w:r>
      <w:r>
        <w:t xml:space="preserve">ei ole vielä </w:t>
      </w:r>
      <w:r>
        <w:rPr>
          <w:color w:val="310106"/>
        </w:rPr>
        <w:t xml:space="preserve">käsitelty edustajainhuoneessa</w:t>
      </w:r>
      <w:r>
        <w:t xml:space="preserve">. </w:t>
      </w:r>
      <w:r>
        <w:t xml:space="preserve">Vaikka </w:t>
      </w:r>
      <w:r>
        <w:rPr>
          <w:color w:val="58018B"/>
        </w:rPr>
        <w:t xml:space="preserve">lakiehdotusta </w:t>
      </w:r>
      <w:r>
        <w:t xml:space="preserve">sovellettaisiin kaikkien suurten lentoyhtiöiden hankintoihin, sen tarkoituksena on </w:t>
      </w:r>
      <w:r>
        <w:t xml:space="preserve">antaa </w:t>
      </w:r>
      <w:r>
        <w:rPr>
          <w:color w:val="FCB164"/>
        </w:rPr>
        <w:t xml:space="preserve">liikenneministeriölle </w:t>
      </w:r>
      <w:r>
        <w:t xml:space="preserve">mahdollisuus seuloa etukäteen suurilla lainasummilla rahoitetut liiketoimet. "</w:t>
      </w:r>
      <w:r>
        <w:rPr>
          <w:color w:val="000D2C"/>
        </w:rPr>
        <w:t xml:space="preserve">Tämän lakiehdotuksen </w:t>
      </w:r>
      <w:r>
        <w:rPr>
          <w:color w:val="796EE6"/>
        </w:rPr>
        <w:t xml:space="preserve">tarkoituksena on </w:t>
      </w:r>
      <w:r>
        <w:t xml:space="preserve">jarruttaa </w:t>
      </w:r>
      <w:r>
        <w:rPr>
          <w:color w:val="61FC03"/>
        </w:rPr>
        <w:t xml:space="preserve">sellaisia </w:t>
      </w:r>
      <w:r>
        <w:rPr>
          <w:color w:val="F95475"/>
        </w:rPr>
        <w:t xml:space="preserve">lentoyhtiöiden </w:t>
      </w:r>
      <w:r>
        <w:rPr>
          <w:color w:val="53495F"/>
        </w:rPr>
        <w:t xml:space="preserve">hankintoja</w:t>
      </w:r>
      <w:r>
        <w:rPr>
          <w:color w:val="61FC03"/>
        </w:rPr>
        <w:t xml:space="preserve">, jotka </w:t>
      </w:r>
      <w:r>
        <w:rPr>
          <w:color w:val="5D9608"/>
        </w:rPr>
        <w:t xml:space="preserve">aiheuttavat </w:t>
      </w:r>
      <w:r>
        <w:rPr>
          <w:color w:val="DE98FD"/>
        </w:rPr>
        <w:t xml:space="preserve">lentoyhtiölle </w:t>
      </w:r>
      <w:r>
        <w:rPr>
          <w:color w:val="5D9608"/>
        </w:rPr>
        <w:t xml:space="preserve">niin paljon velkaa, että se </w:t>
      </w:r>
      <w:r>
        <w:rPr>
          <w:color w:val="5D9608"/>
        </w:rPr>
        <w:t xml:space="preserve">vaarantaa </w:t>
      </w:r>
      <w:r>
        <w:rPr>
          <w:color w:val="DE98FD"/>
        </w:rPr>
        <w:t xml:space="preserve">lentoyhtiön </w:t>
      </w:r>
      <w:r>
        <w:rPr>
          <w:color w:val="5D9608"/>
        </w:rPr>
        <w:t xml:space="preserve">turvallisuuden tai kilpailukyvyn</w:t>
      </w:r>
      <w:r>
        <w:t xml:space="preserve">", sanoi </w:t>
      </w:r>
      <w:r>
        <w:rPr>
          <w:color w:val="4F584E"/>
        </w:rPr>
        <w:t xml:space="preserve">edustaja John Paul Hammerschmidt (R., Ark. </w:t>
      </w:r>
      <w:r>
        <w:t xml:space="preserve">). </w:t>
      </w:r>
      <w:r>
        <w:rPr>
          <w:color w:val="5C5300"/>
        </w:rPr>
        <w:t xml:space="preserve">Lakiehdotuksen, </w:t>
      </w:r>
      <w:r>
        <w:rPr>
          <w:color w:val="248AD0"/>
        </w:rPr>
        <w:t xml:space="preserve">sellaisena kuin se on hyväksytty edustajainhuoneen yleisten töiden ja liikenteen valiokunnassa</w:t>
      </w:r>
      <w:r>
        <w:t xml:space="preserve">, mukaan </w:t>
      </w:r>
      <w:r>
        <w:rPr>
          <w:color w:val="FCB164"/>
        </w:rPr>
        <w:t xml:space="preserve">liikenneministeriö </w:t>
      </w:r>
      <w:r>
        <w:t xml:space="preserve">saisi 50 päivää aikaa tarkastella kaikkia </w:t>
      </w:r>
      <w:r>
        <w:rPr>
          <w:color w:val="932C70"/>
        </w:rPr>
        <w:t xml:space="preserve">lentoyhtiön </w:t>
      </w:r>
      <w:r>
        <w:rPr>
          <w:color w:val="9F6551"/>
        </w:rPr>
        <w:t xml:space="preserve">15 prosentin </w:t>
      </w:r>
      <w:r>
        <w:rPr>
          <w:color w:val="BCFEC6"/>
        </w:rPr>
        <w:t xml:space="preserve">tai sitä suuremman osuuden </w:t>
      </w:r>
      <w:r>
        <w:t xml:space="preserve">ostoja</w:t>
      </w:r>
      <w:r>
        <w:t xml:space="preserve">. </w:t>
      </w:r>
      <w:r>
        <w:rPr>
          <w:color w:val="FCB164"/>
        </w:rPr>
        <w:t xml:space="preserve">Ministeriön </w:t>
      </w:r>
      <w:r>
        <w:t xml:space="preserve">olisi keskeytettävä yritysosto</w:t>
      </w:r>
      <w:r>
        <w:rPr>
          <w:color w:val="2B1B04"/>
        </w:rPr>
        <w:t xml:space="preserve">, </w:t>
      </w:r>
      <w:r>
        <w:rPr>
          <w:color w:val="2B1B04"/>
        </w:rPr>
        <w:t xml:space="preserve">jos </w:t>
      </w:r>
      <w:r>
        <w:rPr>
          <w:color w:val="B5AFC4"/>
        </w:rPr>
        <w:t xml:space="preserve">yrityskauppa johtaisi </w:t>
      </w:r>
      <w:r>
        <w:rPr>
          <w:color w:val="AE7AA1"/>
        </w:rPr>
        <w:t xml:space="preserve">lentoyhtiön </w:t>
      </w:r>
      <w:r>
        <w:rPr>
          <w:color w:val="D4C67A"/>
        </w:rPr>
        <w:t xml:space="preserve">taloudelliseen heikentymiseen siinä määrin, että </w:t>
      </w:r>
      <w:r>
        <w:rPr>
          <w:color w:val="C2A393"/>
        </w:rPr>
        <w:t xml:space="preserve">se </w:t>
      </w:r>
      <w:r>
        <w:rPr>
          <w:color w:val="D4C67A"/>
        </w:rPr>
        <w:t xml:space="preserve">vaarantaisi turvallisuuden, </w:t>
      </w:r>
      <w:r>
        <w:rPr>
          <w:color w:val="D4C67A"/>
        </w:rPr>
        <w:t xml:space="preserve">heikentäisi jyrkästi </w:t>
      </w:r>
      <w:r>
        <w:rPr>
          <w:color w:val="AE7AA1"/>
        </w:rPr>
        <w:t xml:space="preserve">sen </w:t>
      </w:r>
      <w:r>
        <w:rPr>
          <w:color w:val="D4C67A"/>
        </w:rPr>
        <w:t xml:space="preserve">kilpailukykyä ja </w:t>
      </w:r>
      <w:r>
        <w:rPr>
          <w:color w:val="D4C67A"/>
        </w:rPr>
        <w:t xml:space="preserve">saattaisi sen ulkomaisen määräysvallan piiriin</w:t>
      </w:r>
      <w:r>
        <w:rPr>
          <w:color w:val="2B1B04"/>
        </w:rPr>
        <w:t xml:space="preserve">, tai jos </w:t>
      </w:r>
      <w:r>
        <w:rPr>
          <w:color w:val="B5AFC4"/>
        </w:rPr>
        <w:t xml:space="preserve">yrityskauppa </w:t>
      </w:r>
      <w:r>
        <w:rPr>
          <w:color w:val="2B1B04"/>
        </w:rPr>
        <w:t xml:space="preserve">johtaisi </w:t>
      </w:r>
      <w:r>
        <w:rPr>
          <w:color w:val="BA6801"/>
        </w:rPr>
        <w:t xml:space="preserve">lentoyhtiöön </w:t>
      </w:r>
      <w:r>
        <w:rPr>
          <w:color w:val="6A3A35"/>
        </w:rPr>
        <w:t xml:space="preserve">liittyvien omaisuuserien </w:t>
      </w:r>
      <w:r>
        <w:rPr>
          <w:color w:val="0232FD"/>
        </w:rPr>
        <w:t xml:space="preserve">myyntiin</w:t>
      </w:r>
      <w:r>
        <w:rPr>
          <w:color w:val="2B1B04"/>
        </w:rPr>
        <w:t xml:space="preserve">, paitsi jos </w:t>
      </w:r>
      <w:r>
        <w:rPr>
          <w:color w:val="6A3A35"/>
        </w:rPr>
        <w:t xml:space="preserve">kyseisten omaisuuserien </w:t>
      </w:r>
      <w:r>
        <w:rPr>
          <w:color w:val="0232FD"/>
        </w:rPr>
        <w:t xml:space="preserve">myynti </w:t>
      </w:r>
      <w:r>
        <w:rPr>
          <w:color w:val="2B1B04"/>
        </w:rPr>
        <w:t xml:space="preserve">on yleisen edun mukaista</w:t>
      </w:r>
      <w:r>
        <w:t xml:space="preserve">. </w:t>
      </w:r>
      <w:r>
        <w:rPr>
          <w:color w:val="310106"/>
        </w:rPr>
        <w:t xml:space="preserve">Edustajainhuone </w:t>
      </w:r>
      <w:r>
        <w:t xml:space="preserve">hyväksyi </w:t>
      </w:r>
      <w:r>
        <w:rPr>
          <w:color w:val="168E5C"/>
        </w:rPr>
        <w:t xml:space="preserve">edustaja Peter DeFazion (D., Ore) esittämän tarkistuksen, joka </w:t>
      </w:r>
      <w:r>
        <w:rPr>
          <w:color w:val="C62100"/>
        </w:rPr>
        <w:t xml:space="preserve">edellisen kriteerin </w:t>
      </w:r>
      <w:r>
        <w:rPr>
          <w:color w:val="168E5C"/>
        </w:rPr>
        <w:t xml:space="preserve">lisäksi </w:t>
      </w:r>
      <w:r>
        <w:rPr>
          <w:color w:val="168E5C"/>
        </w:rPr>
        <w:t xml:space="preserve">edellyttäisi, että </w:t>
      </w:r>
      <w:r>
        <w:rPr>
          <w:color w:val="014347"/>
        </w:rPr>
        <w:t xml:space="preserve">ministeriön on </w:t>
      </w:r>
      <w:r>
        <w:t xml:space="preserve">estettävä </w:t>
      </w:r>
      <w:r>
        <w:rPr>
          <w:color w:val="233809"/>
        </w:rPr>
        <w:t xml:space="preserve">lentoyhtiön </w:t>
      </w:r>
      <w:r>
        <w:t xml:space="preserve">haltuunotto</w:t>
      </w:r>
      <w:r>
        <w:t xml:space="preserve">, jos </w:t>
      </w:r>
      <w:r>
        <w:rPr>
          <w:color w:val="42083B"/>
        </w:rPr>
        <w:t xml:space="preserve">lisävelka </w:t>
      </w:r>
      <w:r>
        <w:t xml:space="preserve">aiheuttaisi </w:t>
      </w:r>
      <w:r>
        <w:rPr>
          <w:color w:val="023087"/>
        </w:rPr>
        <w:t xml:space="preserve">lentoyhtiön </w:t>
      </w:r>
      <w:r>
        <w:rPr>
          <w:color w:val="82785D"/>
        </w:rPr>
        <w:t xml:space="preserve">työntekijöiden </w:t>
      </w:r>
      <w:r>
        <w:t xml:space="preserve">määrän </w:t>
      </w:r>
      <w:r>
        <w:t xml:space="preserve">tai </w:t>
      </w:r>
      <w:r>
        <w:rPr>
          <w:color w:val="82785D"/>
        </w:rPr>
        <w:t xml:space="preserve">heidän </w:t>
      </w:r>
      <w:r>
        <w:t xml:space="preserve">palkkojensa tai etuuksiensa vähentämisen. </w:t>
      </w:r>
      <w:r>
        <w:t xml:space="preserve">Edustaja James Traficant (D., Ohio) sanoi, että </w:t>
      </w:r>
      <w:r>
        <w:rPr>
          <w:color w:val="B7DAD2"/>
        </w:rPr>
        <w:t xml:space="preserve">muutos, joka </w:t>
      </w:r>
      <w:r>
        <w:rPr>
          <w:color w:val="B7DAD2"/>
        </w:rPr>
        <w:t xml:space="preserve">hyväksyttiin 271-147</w:t>
      </w:r>
      <w:r>
        <w:t xml:space="preserve">, "antaa </w:t>
      </w:r>
      <w:r>
        <w:rPr>
          <w:color w:val="8C41BB"/>
        </w:rPr>
        <w:t xml:space="preserve">amerikkalaisten työntekijöiden </w:t>
      </w:r>
      <w:r>
        <w:t xml:space="preserve">tietää, että </w:t>
      </w:r>
      <w:r>
        <w:t xml:space="preserve">ajattelemme </w:t>
      </w:r>
      <w:r>
        <w:rPr>
          <w:color w:val="8C41BB"/>
        </w:rPr>
        <w:t xml:space="preserve">heitä </w:t>
      </w:r>
      <w:r>
        <w:t xml:space="preserve">joskus". </w:t>
      </w:r>
      <w:r>
        <w:rPr>
          <w:color w:val="4F584E"/>
        </w:rPr>
        <w:t xml:space="preserve">Republikaanien edustaja Hammerschmidt </w:t>
      </w:r>
      <w:r>
        <w:t xml:space="preserve">sanoi </w:t>
      </w:r>
      <w:r>
        <w:t xml:space="preserve">kuitenkin, että </w:t>
      </w:r>
      <w:r>
        <w:rPr>
          <w:color w:val="B7DAD2"/>
        </w:rPr>
        <w:t xml:space="preserve">toimenpide, jota </w:t>
      </w:r>
      <w:r>
        <w:rPr>
          <w:color w:val="B7DAD2"/>
        </w:rPr>
        <w:t xml:space="preserve">hän kutsui "erityisten etujen" mukaiseksi tarkistukseksi, </w:t>
      </w:r>
      <w:r>
        <w:t xml:space="preserve">tekee </w:t>
      </w:r>
      <w:r>
        <w:rPr>
          <w:color w:val="FEB8C8"/>
        </w:rPr>
        <w:t xml:space="preserve">laista </w:t>
      </w:r>
      <w:r>
        <w:t xml:space="preserve">todennäköisesti </w:t>
      </w:r>
      <w:r>
        <w:t xml:space="preserve">entistäkin kiistanalaisemman. Tiistaina </w:t>
      </w:r>
      <w:r>
        <w:rPr>
          <w:color w:val="310106"/>
        </w:rPr>
        <w:t xml:space="preserve">edustajainhuone </w:t>
      </w:r>
      <w:r>
        <w:t xml:space="preserve">hyväksyi </w:t>
      </w:r>
      <w:r>
        <w:rPr>
          <w:color w:val="ECEDFE"/>
        </w:rPr>
        <w:t xml:space="preserve">henkilökunnan tukeman tarkistuksen, jonka </w:t>
      </w:r>
      <w:r>
        <w:rPr>
          <w:color w:val="ECEDFE"/>
        </w:rPr>
        <w:t xml:space="preserve">mukaan </w:t>
      </w:r>
      <w:r>
        <w:rPr>
          <w:color w:val="94C661"/>
        </w:rPr>
        <w:t xml:space="preserve">liikenneministeriön </w:t>
      </w:r>
      <w:r>
        <w:rPr>
          <w:color w:val="ECEDFE"/>
        </w:rPr>
        <w:t xml:space="preserve">olisi kieltäydyttävä </w:t>
      </w:r>
      <w:r>
        <w:rPr>
          <w:color w:val="F8907D"/>
        </w:rPr>
        <w:t xml:space="preserve">lentoyhtiöiden </w:t>
      </w:r>
      <w:r>
        <w:rPr>
          <w:color w:val="ECEDFE"/>
        </w:rPr>
        <w:t xml:space="preserve">hankinnasta</w:t>
      </w:r>
      <w:r>
        <w:rPr>
          <w:color w:val="ECEDFE"/>
        </w:rPr>
        <w:t xml:space="preserve">, jos </w:t>
      </w:r>
      <w:r>
        <w:rPr>
          <w:color w:val="788E95"/>
        </w:rPr>
        <w:t xml:space="preserve">lentoyhtiön </w:t>
      </w:r>
      <w:r>
        <w:rPr>
          <w:color w:val="895E6B"/>
        </w:rPr>
        <w:t xml:space="preserve">hankkimista hakeva henkilö on </w:t>
      </w:r>
      <w:r>
        <w:rPr>
          <w:color w:val="ECEDFE"/>
        </w:rPr>
        <w:t xml:space="preserve">toiminut kahdella tai useammalla lentoyhtiöllä ennen kuin hän haki suojaa velkojilta liittovaltion konkurssilain 11 luvun nojalla</w:t>
      </w:r>
      <w:r>
        <w:t xml:space="preserve">. </w:t>
      </w:r>
      <w:r>
        <w:rPr>
          <w:color w:val="ECEDFE"/>
        </w:rPr>
        <w:t xml:space="preserve">Säännöksen, </w:t>
      </w:r>
      <w:r>
        <w:rPr>
          <w:color w:val="ECEDFE"/>
        </w:rPr>
        <w:t xml:space="preserve">jota </w:t>
      </w:r>
      <w:r>
        <w:rPr>
          <w:color w:val="2B2D32"/>
        </w:rPr>
        <w:t xml:space="preserve">sen </w:t>
      </w:r>
      <w:r>
        <w:rPr>
          <w:color w:val="ECEDFE"/>
        </w:rPr>
        <w:t xml:space="preserve">kannattajat kutsuivat "kahdesti konkurssin tehneeksi tarkistukseksi", </w:t>
      </w:r>
      <w:r>
        <w:t xml:space="preserve">tarkoituksena oli ilmeisesti estää </w:t>
      </w:r>
      <w:r>
        <w:rPr>
          <w:color w:val="FB6AB8"/>
        </w:rPr>
        <w:t xml:space="preserve">Texas Air Corp:n puheenjohtajaa Frank Lorenzoa </w:t>
      </w:r>
      <w:r>
        <w:t xml:space="preserve">yrittämästä ottaa haltuunsa muita lentoyhtiöitä.</w:t>
      </w:r>
    </w:p>
    <w:p>
      <w:r>
        <w:rPr>
          <w:b/>
        </w:rPr>
        <w:t xml:space="preserve">Asiakirjan numero 107</w:t>
      </w:r>
    </w:p>
    <w:p>
      <w:r>
        <w:rPr>
          <w:b/>
        </w:rPr>
        <w:t xml:space="preserve">Asiakirjan tunniste: wsj0108-001</w:t>
      </w:r>
    </w:p>
    <w:p>
      <w:r>
        <w:t xml:space="preserve">Seuraava viesti: </w:t>
      </w:r>
      <w:r>
        <w:rPr>
          <w:color w:val="310106"/>
        </w:rPr>
        <w:t xml:space="preserve">Voit poiketa </w:t>
      </w:r>
      <w:r>
        <w:rPr>
          <w:color w:val="FEFB0A"/>
        </w:rPr>
        <w:t xml:space="preserve">Voice of American </w:t>
      </w:r>
      <w:r>
        <w:rPr>
          <w:color w:val="04640D"/>
        </w:rPr>
        <w:t xml:space="preserve">toimistoissa </w:t>
      </w:r>
      <w:r>
        <w:rPr>
          <w:color w:val="FB5514"/>
        </w:rPr>
        <w:t xml:space="preserve">Washingtonissa </w:t>
      </w:r>
      <w:r>
        <w:rPr>
          <w:color w:val="310106"/>
        </w:rPr>
        <w:t xml:space="preserve">ja </w:t>
      </w:r>
      <w:r>
        <w:rPr>
          <w:color w:val="E115C0"/>
        </w:rPr>
        <w:t xml:space="preserve">lukea</w:t>
      </w:r>
      <w:r>
        <w:rPr>
          <w:color w:val="0BC582"/>
        </w:rPr>
        <w:t xml:space="preserve">, mitä </w:t>
      </w:r>
      <w:r>
        <w:rPr>
          <w:color w:val="FEB8C8"/>
        </w:rPr>
        <w:t xml:space="preserve">Voice </w:t>
      </w:r>
      <w:r>
        <w:rPr>
          <w:color w:val="0BC582"/>
        </w:rPr>
        <w:t xml:space="preserve">levittää niille </w:t>
      </w:r>
      <w:r>
        <w:rPr>
          <w:color w:val="9E8317"/>
        </w:rPr>
        <w:t xml:space="preserve">130 miljoonalle </w:t>
      </w:r>
      <w:r>
        <w:rPr>
          <w:color w:val="01190F"/>
        </w:rPr>
        <w:t xml:space="preserve">ihmiselle ympäri </w:t>
      </w:r>
      <w:r>
        <w:rPr>
          <w:color w:val="847D81"/>
        </w:rPr>
        <w:t xml:space="preserve">maailmaa, </w:t>
      </w:r>
      <w:r>
        <w:rPr>
          <w:color w:val="58018B"/>
        </w:rPr>
        <w:t xml:space="preserve">jotka </w:t>
      </w:r>
      <w:r>
        <w:rPr>
          <w:color w:val="01190F"/>
        </w:rPr>
        <w:t xml:space="preserve">katsovat ohjelmaa joka viikko</w:t>
      </w:r>
      <w:r>
        <w:t xml:space="preserve">. </w:t>
      </w:r>
      <w:r>
        <w:rPr>
          <w:color w:val="703B01"/>
        </w:rPr>
        <w:t xml:space="preserve">Voit jopa tehdä muistiinpanoja - pitkiä muistiinpanoja, </w:t>
      </w:r>
      <w:r>
        <w:rPr>
          <w:color w:val="F7F1DF"/>
        </w:rPr>
        <w:t xml:space="preserve">sillä </w:t>
      </w:r>
      <w:r>
        <w:rPr>
          <w:color w:val="118B8A"/>
        </w:rPr>
        <w:t xml:space="preserve">Ääni-ihmiset </w:t>
      </w:r>
      <w:r>
        <w:rPr>
          <w:color w:val="703B01"/>
        </w:rPr>
        <w:t xml:space="preserve">eivät katso olkasi yli - siitä</w:t>
      </w:r>
      <w:r>
        <w:rPr>
          <w:color w:val="4AFEFA"/>
        </w:rPr>
        <w:t xml:space="preserve">, mitä </w:t>
      </w:r>
      <w:r>
        <w:rPr>
          <w:color w:val="703B01"/>
        </w:rPr>
        <w:t xml:space="preserve">luet</w:t>
      </w:r>
      <w:r>
        <w:t xml:space="preserve">. </w:t>
      </w:r>
      <w:r>
        <w:t xml:space="preserve">Voit tehdä </w:t>
      </w:r>
      <w:r>
        <w:rPr>
          <w:color w:val="FCB164"/>
        </w:rPr>
        <w:t xml:space="preserve">kaiken tämän, </w:t>
      </w:r>
      <w:r>
        <w:t xml:space="preserve">vaikka et olisikaan </w:t>
      </w:r>
      <w:r>
        <w:rPr>
          <w:color w:val="796EE6"/>
        </w:rPr>
        <w:t xml:space="preserve">toimittaja</w:t>
      </w:r>
      <w:r>
        <w:rPr>
          <w:color w:val="000D2C"/>
        </w:rPr>
        <w:t xml:space="preserve">, </w:t>
      </w:r>
      <w:r>
        <w:rPr>
          <w:color w:val="53495F"/>
        </w:rPr>
        <w:t xml:space="preserve">tutkija</w:t>
      </w:r>
      <w:r>
        <w:rPr>
          <w:color w:val="000D2C"/>
        </w:rPr>
        <w:t xml:space="preserve">, </w:t>
      </w:r>
      <w:r>
        <w:rPr>
          <w:color w:val="F95475"/>
        </w:rPr>
        <w:t xml:space="preserve">tiedemies </w:t>
      </w:r>
      <w:r>
        <w:rPr>
          <w:color w:val="000D2C"/>
        </w:rPr>
        <w:t xml:space="preserve">tai </w:t>
      </w:r>
      <w:r>
        <w:rPr>
          <w:color w:val="61FC03"/>
        </w:rPr>
        <w:t xml:space="preserve">kongressin </w:t>
      </w:r>
      <w:r>
        <w:rPr>
          <w:color w:val="000D2C"/>
        </w:rPr>
        <w:t xml:space="preserve">jäsen</w:t>
      </w:r>
      <w:r>
        <w:t xml:space="preserve">. </w:t>
      </w:r>
      <w:r>
        <w:t xml:space="preserve">Ja </w:t>
      </w:r>
      <w:r>
        <w:rPr>
          <w:color w:val="DE98FD"/>
        </w:rPr>
        <w:t xml:space="preserve">sanomalehteni </w:t>
      </w:r>
      <w:r>
        <w:t xml:space="preserve">voi painaa </w:t>
      </w:r>
      <w:r>
        <w:rPr>
          <w:color w:val="98A088"/>
        </w:rPr>
        <w:t xml:space="preserve">näiden lähetysten </w:t>
      </w:r>
      <w:r>
        <w:t xml:space="preserve">tekstin</w:t>
      </w:r>
      <w:r>
        <w:t xml:space="preserve">. Vielä </w:t>
      </w:r>
      <w:r>
        <w:rPr>
          <w:color w:val="4F584E"/>
        </w:rPr>
        <w:t xml:space="preserve">äskettäin teillä ei ollut tämän demokratian tavallisena kansalaisena oikeutta tietää</w:t>
      </w:r>
      <w:r>
        <w:rPr>
          <w:color w:val="248AD0"/>
        </w:rPr>
        <w:t xml:space="preserve">, mitä </w:t>
      </w:r>
      <w:r>
        <w:rPr>
          <w:color w:val="9F6551"/>
        </w:rPr>
        <w:t xml:space="preserve">hallituksenne </w:t>
      </w:r>
      <w:r>
        <w:rPr>
          <w:color w:val="4F584E"/>
        </w:rPr>
        <w:t xml:space="preserve">sanoi </w:t>
      </w:r>
      <w:r>
        <w:rPr>
          <w:color w:val="4F584E"/>
        </w:rPr>
        <w:t xml:space="preserve">kollegoillenne ympäri </w:t>
      </w:r>
      <w:r>
        <w:rPr>
          <w:color w:val="932C70"/>
        </w:rPr>
        <w:t xml:space="preserve">maailmaa</w:t>
      </w:r>
      <w:r>
        <w:t xml:space="preserve">. </w:t>
      </w:r>
      <w:r>
        <w:rPr>
          <w:color w:val="4F584E"/>
        </w:rPr>
        <w:t xml:space="preserve">Se </w:t>
      </w:r>
      <w:r>
        <w:t xml:space="preserve">oli laki. </w:t>
      </w:r>
      <w:r>
        <w:rPr>
          <w:color w:val="2B1B04"/>
        </w:rPr>
        <w:t xml:space="preserve">Minulla </w:t>
      </w:r>
      <w:r>
        <w:t xml:space="preserve">ei tietenkään ollut oikeutta </w:t>
      </w:r>
      <w:r>
        <w:t xml:space="preserve">julkaista </w:t>
      </w:r>
      <w:r>
        <w:rPr>
          <w:color w:val="DE98FD"/>
        </w:rPr>
        <w:t xml:space="preserve">täällä sitä, mitä </w:t>
      </w:r>
      <w:r>
        <w:rPr>
          <w:color w:val="B5AFC4"/>
        </w:rPr>
        <w:t xml:space="preserve">Ääni </w:t>
      </w:r>
      <w:r>
        <w:t xml:space="preserve">huusi tuolla. </w:t>
      </w:r>
      <w:r>
        <w:rPr>
          <w:color w:val="4F584E"/>
        </w:rPr>
        <w:t xml:space="preserve">Se </w:t>
      </w:r>
      <w:r>
        <w:t xml:space="preserve">oli </w:t>
      </w:r>
      <w:r>
        <w:t xml:space="preserve">sensuuria. </w:t>
      </w:r>
      <w:r>
        <w:rPr>
          <w:color w:val="4F584E"/>
        </w:rPr>
        <w:t xml:space="preserve">Se</w:t>
      </w:r>
      <w:r>
        <w:t xml:space="preserve"> oli </w:t>
      </w:r>
      <w:r>
        <w:t xml:space="preserve">halveksittavaa. Ja </w:t>
      </w:r>
      <w:r>
        <w:rPr>
          <w:color w:val="4F584E"/>
        </w:rPr>
        <w:t xml:space="preserve">se </w:t>
      </w:r>
      <w:r>
        <w:t xml:space="preserve">oli </w:t>
      </w:r>
      <w:r>
        <w:t xml:space="preserve">typerää. Teorian </w:t>
      </w:r>
      <w:r>
        <w:rPr>
          <w:color w:val="D4C67A"/>
        </w:rPr>
        <w:t xml:space="preserve">mukaan </w:t>
      </w:r>
      <w:r>
        <w:rPr>
          <w:color w:val="AE7AA1"/>
        </w:rPr>
        <w:t xml:space="preserve">Voice </w:t>
      </w:r>
      <w:r>
        <w:rPr>
          <w:color w:val="D4C67A"/>
        </w:rPr>
        <w:t xml:space="preserve">oli propagandatoimisto, </w:t>
      </w:r>
      <w:r>
        <w:rPr>
          <w:color w:val="D4C67A"/>
        </w:rPr>
        <w:t xml:space="preserve">eikä </w:t>
      </w:r>
      <w:r>
        <w:rPr>
          <w:color w:val="C2A393"/>
        </w:rPr>
        <w:t xml:space="preserve">tämän hallituksen </w:t>
      </w:r>
      <w:r>
        <w:rPr>
          <w:color w:val="D4C67A"/>
        </w:rPr>
        <w:t xml:space="preserve">pitäisi tehdä propagandaa </w:t>
      </w:r>
      <w:r>
        <w:rPr>
          <w:color w:val="6A3A35"/>
        </w:rPr>
        <w:t xml:space="preserve">oman </w:t>
      </w:r>
      <w:r>
        <w:rPr>
          <w:color w:val="0232FD"/>
        </w:rPr>
        <w:t xml:space="preserve">kansansa </w:t>
      </w:r>
      <w:r>
        <w:rPr>
          <w:color w:val="0232FD"/>
        </w:rPr>
        <w:t xml:space="preserve">keskuudessa</w:t>
      </w:r>
      <w:r>
        <w:t xml:space="preserve">. </w:t>
      </w:r>
      <w:r>
        <w:rPr>
          <w:color w:val="D4C67A"/>
        </w:rPr>
        <w:t xml:space="preserve">Se</w:t>
      </w:r>
      <w:r>
        <w:t xml:space="preserve"> kuulostaa </w:t>
      </w:r>
      <w:r>
        <w:t xml:space="preserve">hyvältä, mutta </w:t>
      </w:r>
      <w:r>
        <w:rPr>
          <w:color w:val="BA6801"/>
        </w:rPr>
        <w:t xml:space="preserve">tämä hallitus </w:t>
      </w:r>
      <w:r>
        <w:rPr>
          <w:color w:val="168E5C"/>
        </w:rPr>
        <w:t xml:space="preserve">- mikä tahansa hallitus </w:t>
      </w:r>
      <w:r>
        <w:t xml:space="preserve">- tekee </w:t>
      </w:r>
      <w:r>
        <w:t xml:space="preserve">päivittäin</w:t>
      </w:r>
      <w:r>
        <w:t xml:space="preserve"> propagandaa </w:t>
      </w:r>
      <w:r>
        <w:rPr>
          <w:color w:val="C62100"/>
        </w:rPr>
        <w:t xml:space="preserve">oman </w:t>
      </w:r>
      <w:r>
        <w:rPr>
          <w:color w:val="16C0D0"/>
        </w:rPr>
        <w:t xml:space="preserve">kansansa </w:t>
      </w:r>
      <w:r>
        <w:rPr>
          <w:color w:val="16C0D0"/>
        </w:rPr>
        <w:t xml:space="preserve">keskuudessa.</w:t>
      </w:r>
      <w:r>
        <w:t xml:space="preserve"> Hallituksen lehdistötiedotteet, puheet, tiedotustilaisuudet, vierailut sotilaallisiin laitoksiin, julkaisut, tämä on puhdasta propagandaa, joka on huonoa laatua. Propaganda on vain tietoa, jonka tarkoituksena on selventää näkemystä, ja </w:t>
      </w:r>
      <w:r>
        <w:rPr>
          <w:color w:val="014347"/>
        </w:rPr>
        <w:t xml:space="preserve">demokratian </w:t>
      </w:r>
      <w:r>
        <w:t xml:space="preserve">kauneus </w:t>
      </w:r>
      <w:r>
        <w:t xml:space="preserve">on siinä, että sen </w:t>
      </w:r>
      <w:r>
        <w:t xml:space="preserve">avulla voi kuulla tai </w:t>
      </w:r>
      <w:r>
        <w:t xml:space="preserve">lukea kaikki näkökannat ja sitten muodostaa </w:t>
      </w:r>
      <w:r>
        <w:rPr>
          <w:color w:val="233809"/>
        </w:rPr>
        <w:t xml:space="preserve">oman</w:t>
      </w:r>
      <w:r>
        <w:t xml:space="preserve"> mielipiteensä asiasta</w:t>
      </w:r>
      <w:r>
        <w:t xml:space="preserve">. </w:t>
      </w:r>
      <w:r>
        <w:t xml:space="preserve">Erityisen järjetöntä oli </w:t>
      </w:r>
      <w:r>
        <w:rPr>
          <w:color w:val="B5AFC4"/>
        </w:rPr>
        <w:t xml:space="preserve">Voice-uutistoimiston</w:t>
      </w:r>
      <w:r>
        <w:t xml:space="preserve"> materiaalin lähettämistä ja levittämistä koskeva rajoitus</w:t>
      </w:r>
      <w:r>
        <w:t xml:space="preserve">: </w:t>
      </w:r>
      <w:r>
        <w:rPr>
          <w:color w:val="B5AFC4"/>
        </w:rPr>
        <w:t xml:space="preserve">uutistoimisto </w:t>
      </w:r>
      <w:r>
        <w:t xml:space="preserve">ei saanut raportoida. </w:t>
      </w:r>
      <w:r>
        <w:rPr>
          <w:color w:val="42083B"/>
        </w:rPr>
        <w:t xml:space="preserve">Kirjoitin </w:t>
      </w:r>
      <w:r>
        <w:rPr>
          <w:color w:val="82785D"/>
        </w:rPr>
        <w:t xml:space="preserve">tästä </w:t>
      </w:r>
      <w:r>
        <w:rPr>
          <w:color w:val="023087"/>
        </w:rPr>
        <w:t xml:space="preserve">ongelmasta täällä </w:t>
      </w:r>
      <w:r>
        <w:rPr>
          <w:color w:val="42083B"/>
        </w:rPr>
        <w:t xml:space="preserve">kesäkuussa 1988</w:t>
      </w:r>
      <w:r>
        <w:t xml:space="preserve">. </w:t>
      </w:r>
      <w:r>
        <w:t xml:space="preserve">Oletan, että </w:t>
      </w:r>
      <w:r>
        <w:rPr>
          <w:color w:val="42083B"/>
        </w:rPr>
        <w:t xml:space="preserve">se </w:t>
      </w:r>
      <w:r>
        <w:t xml:space="preserve">ei ollut </w:t>
      </w:r>
      <w:r>
        <w:rPr>
          <w:color w:val="B7DAD2"/>
        </w:rPr>
        <w:t xml:space="preserve">sellainen kolumni, jonka </w:t>
      </w:r>
      <w:r>
        <w:rPr>
          <w:color w:val="B7DAD2"/>
        </w:rPr>
        <w:t xml:space="preserve">voi </w:t>
      </w:r>
      <w:r>
        <w:rPr>
          <w:color w:val="B7DAD2"/>
        </w:rPr>
        <w:t xml:space="preserve">leikata irti ja laittaa jääkaapin oveen, </w:t>
      </w:r>
      <w:r>
        <w:t xml:space="preserve">joten toistan faktat. </w:t>
      </w:r>
      <w:r>
        <w:rPr>
          <w:color w:val="B5AFC4"/>
        </w:rPr>
        <w:t xml:space="preserve">Voice of America </w:t>
      </w:r>
      <w:r>
        <w:t xml:space="preserve">on </w:t>
      </w:r>
      <w:r>
        <w:rPr>
          <w:color w:val="ECEDFE"/>
        </w:rPr>
        <w:t xml:space="preserve">valtion virasto</w:t>
      </w:r>
      <w:r>
        <w:rPr>
          <w:color w:val="2B2D32"/>
        </w:rPr>
        <w:t xml:space="preserve">, joka </w:t>
      </w:r>
      <w:r>
        <w:rPr>
          <w:color w:val="ECEDFE"/>
        </w:rPr>
        <w:t xml:space="preserve">lähettää </w:t>
      </w:r>
      <w:r>
        <w:rPr>
          <w:color w:val="94C661"/>
        </w:rPr>
        <w:t xml:space="preserve">uutisia ja mielipiteitä - jotkut sanoisivat propagandaa </w:t>
      </w:r>
      <w:r>
        <w:rPr>
          <w:color w:val="ECEDFE"/>
        </w:rPr>
        <w:t xml:space="preserve">- 43 kielellä </w:t>
      </w:r>
      <w:r>
        <w:rPr>
          <w:color w:val="F8907D"/>
        </w:rPr>
        <w:t xml:space="preserve">130 miljoonalle kuulijalle </w:t>
      </w:r>
      <w:r>
        <w:rPr>
          <w:color w:val="895E6B"/>
        </w:rPr>
        <w:t xml:space="preserve">ympäri maailmaa</w:t>
      </w:r>
      <w:r>
        <w:t xml:space="preserve">. Se tekee ensiluokkaista työtä. </w:t>
      </w:r>
      <w:r>
        <w:rPr>
          <w:color w:val="B5AFC4"/>
        </w:rPr>
        <w:t xml:space="preserve">Sen </w:t>
      </w:r>
      <w:r>
        <w:t xml:space="preserve">184 miljoonan dollarin budjetti on </w:t>
      </w:r>
      <w:r>
        <w:rPr>
          <w:color w:val="233809"/>
        </w:rPr>
        <w:t xml:space="preserve">teidän </w:t>
      </w:r>
      <w:r>
        <w:t xml:space="preserve">rahoittamanne</w:t>
      </w:r>
      <w:r>
        <w:t xml:space="preserve">. </w:t>
      </w:r>
      <w:r>
        <w:rPr>
          <w:color w:val="FB6AB8"/>
        </w:rPr>
        <w:t xml:space="preserve">Vuoden 1948</w:t>
      </w:r>
      <w:r>
        <w:rPr>
          <w:color w:val="788E95"/>
        </w:rPr>
        <w:t xml:space="preserve"> laki </w:t>
      </w:r>
      <w:r>
        <w:t xml:space="preserve">kuitenkin </w:t>
      </w:r>
      <w:r>
        <w:t xml:space="preserve">kielsi </w:t>
      </w:r>
      <w:r>
        <w:rPr>
          <w:color w:val="576094"/>
        </w:rPr>
        <w:t xml:space="preserve">tämän materiaalin </w:t>
      </w:r>
      <w:r>
        <w:t xml:space="preserve">"levittämisen" </w:t>
      </w:r>
      <w:r>
        <w:t xml:space="preserve">Yhdysvalloissa. </w:t>
      </w:r>
      <w:r>
        <w:rPr>
          <w:color w:val="788E95"/>
        </w:rPr>
        <w:t xml:space="preserve">Tämän lain </w:t>
      </w:r>
      <w:r>
        <w:t xml:space="preserve">mukaan </w:t>
      </w:r>
      <w:r>
        <w:rPr>
          <w:color w:val="DB1474"/>
        </w:rPr>
        <w:t xml:space="preserve">tutkijat</w:t>
      </w:r>
      <w:r>
        <w:rPr>
          <w:color w:val="8489AE"/>
        </w:rPr>
        <w:t xml:space="preserve">, </w:t>
      </w:r>
      <w:r>
        <w:rPr>
          <w:color w:val="860E04"/>
        </w:rPr>
        <w:t xml:space="preserve">toimittajat </w:t>
      </w:r>
      <w:r>
        <w:rPr>
          <w:color w:val="8489AE"/>
        </w:rPr>
        <w:t xml:space="preserve">ja </w:t>
      </w:r>
      <w:r>
        <w:rPr>
          <w:color w:val="FBC206"/>
        </w:rPr>
        <w:t xml:space="preserve">tutkijat saivat </w:t>
      </w:r>
      <w:r>
        <w:rPr>
          <w:color w:val="8489AE"/>
        </w:rPr>
        <w:t xml:space="preserve">lukea </w:t>
      </w:r>
      <w:r>
        <w:rPr>
          <w:color w:val="6EAB9B"/>
        </w:rPr>
        <w:t xml:space="preserve">Voice of American </w:t>
      </w:r>
      <w:r>
        <w:rPr>
          <w:color w:val="576094"/>
        </w:rPr>
        <w:t xml:space="preserve">tekstejä </w:t>
      </w:r>
      <w:r>
        <w:rPr>
          <w:color w:val="F2CDFE"/>
        </w:rPr>
        <w:t xml:space="preserve">vain </w:t>
      </w:r>
      <w:r>
        <w:rPr>
          <w:color w:val="645341"/>
        </w:rPr>
        <w:t xml:space="preserve">sen </w:t>
      </w:r>
      <w:r>
        <w:rPr>
          <w:color w:val="760035"/>
        </w:rPr>
        <w:t xml:space="preserve">Washingtonissa sijaitsevassa </w:t>
      </w:r>
      <w:r>
        <w:rPr>
          <w:color w:val="F2CDFE"/>
        </w:rPr>
        <w:t xml:space="preserve">päämajassa, </w:t>
      </w:r>
      <w:r>
        <w:t xml:space="preserve">mutta heidän oli kiellettyä </w:t>
      </w:r>
      <w:r>
        <w:t xml:space="preserve">kopioida </w:t>
      </w:r>
      <w:r>
        <w:rPr>
          <w:color w:val="576094"/>
        </w:rPr>
        <w:t xml:space="preserve">niitä.</w:t>
      </w:r>
      <w:r>
        <w:t xml:space="preserve"> Ja tietenkin on sana "levittäminen". Mikä </w:t>
      </w:r>
      <w:r>
        <w:rPr>
          <w:color w:val="647A41"/>
        </w:rPr>
        <w:t xml:space="preserve">se sitten on</w:t>
      </w:r>
      <w:r>
        <w:t xml:space="preserve">? </w:t>
      </w:r>
      <w:r>
        <w:t xml:space="preserve">"Voit tulla </w:t>
      </w:r>
      <w:r>
        <w:rPr>
          <w:color w:val="B5AFC4"/>
        </w:rPr>
        <w:t xml:space="preserve">virastoon </w:t>
      </w:r>
      <w:r>
        <w:t xml:space="preserve">lukemaan, mutta et kopioimaan käsin tai valokopioimaan", </w:t>
      </w:r>
      <w:r>
        <w:rPr>
          <w:color w:val="B5AFC4"/>
        </w:rPr>
        <w:t xml:space="preserve">Voice </w:t>
      </w:r>
      <w:r>
        <w:t xml:space="preserve">selitti virallisesti, </w:t>
      </w:r>
      <w:r>
        <w:rPr>
          <w:color w:val="2B1B04"/>
        </w:rPr>
        <w:t xml:space="preserve">kun kysyin</w:t>
      </w:r>
      <w:r>
        <w:t xml:space="preserve">. </w:t>
      </w:r>
      <w:r>
        <w:t xml:space="preserve">Entä jos </w:t>
      </w:r>
      <w:r>
        <w:t xml:space="preserve">virittäydyn </w:t>
      </w:r>
      <w:r>
        <w:t xml:space="preserve">lyhytaaltovastaanottimellani, teen </w:t>
      </w:r>
      <w:r>
        <w:rPr>
          <w:color w:val="496E76"/>
        </w:rPr>
        <w:t xml:space="preserve">selostuksesta tai ohjelmasta jäljennöksen </w:t>
      </w:r>
      <w:r>
        <w:t xml:space="preserve">ja painan </w:t>
      </w:r>
      <w:r>
        <w:rPr>
          <w:color w:val="496E76"/>
        </w:rPr>
        <w:t xml:space="preserve">sen </w:t>
      </w:r>
      <w:r>
        <w:rPr>
          <w:color w:val="DE98FD"/>
        </w:rPr>
        <w:t xml:space="preserve">sanomalehteeni</w:t>
      </w:r>
      <w:r>
        <w:t xml:space="preserve">? </w:t>
      </w:r>
      <w:r>
        <w:t xml:space="preserve">"</w:t>
      </w:r>
      <w:r>
        <w:rPr>
          <w:color w:val="E3F894"/>
        </w:rPr>
        <w:t xml:space="preserve">Tuollaista materiaalia </w:t>
      </w:r>
      <w:r>
        <w:rPr>
          <w:color w:val="F9D7CD"/>
        </w:rPr>
        <w:t xml:space="preserve">ei saa </w:t>
      </w:r>
      <w:r>
        <w:rPr>
          <w:color w:val="E3F894"/>
        </w:rPr>
        <w:t xml:space="preserve">myöskään </w:t>
      </w:r>
      <w:r>
        <w:rPr>
          <w:color w:val="F9D7CD"/>
        </w:rPr>
        <w:t xml:space="preserve">painaa", </w:t>
      </w:r>
      <w:r>
        <w:t xml:space="preserve">minua varoitettiin. </w:t>
      </w:r>
      <w:r>
        <w:rPr>
          <w:color w:val="F9D7CD"/>
        </w:rPr>
        <w:t xml:space="preserve">Se </w:t>
      </w:r>
      <w:r>
        <w:t xml:space="preserve">kuulosti hyvin paljon sensuurilta, joten vuosien kirjeiden ja </w:t>
      </w:r>
      <w:r>
        <w:rPr>
          <w:color w:val="876128"/>
        </w:rPr>
        <w:t xml:space="preserve">keskustelujen jälkeen</w:t>
      </w:r>
      <w:r>
        <w:rPr>
          <w:color w:val="A1A711"/>
        </w:rPr>
        <w:t xml:space="preserve">, jotka </w:t>
      </w:r>
      <w:r>
        <w:rPr>
          <w:color w:val="876128"/>
        </w:rPr>
        <w:t xml:space="preserve">eivät johtaneet mihinkään</w:t>
      </w:r>
      <w:r>
        <w:t xml:space="preserve">, nostin </w:t>
      </w:r>
      <w:r>
        <w:rPr>
          <w:color w:val="01FB92"/>
        </w:rPr>
        <w:t xml:space="preserve">kanteen</w:t>
      </w:r>
      <w:r>
        <w:t xml:space="preserve">. </w:t>
      </w:r>
      <w:r>
        <w:rPr>
          <w:color w:val="FD0F31"/>
        </w:rPr>
        <w:t xml:space="preserve">Muutama viikko sitten </w:t>
      </w:r>
      <w:r>
        <w:rPr>
          <w:color w:val="FD0F31"/>
        </w:rPr>
        <w:t xml:space="preserve">hävisin </w:t>
      </w:r>
      <w:r>
        <w:rPr>
          <w:color w:val="BE8485"/>
        </w:rPr>
        <w:t xml:space="preserve">tämän jutun </w:t>
      </w:r>
      <w:r>
        <w:rPr>
          <w:color w:val="C660FB"/>
        </w:rPr>
        <w:t xml:space="preserve">liittovaltion piirituomioistuimessa </w:t>
      </w:r>
      <w:r>
        <w:rPr>
          <w:color w:val="120104"/>
        </w:rPr>
        <w:t xml:space="preserve">Des Moinesissa</w:t>
      </w:r>
      <w:r>
        <w:t xml:space="preserve">. </w:t>
      </w:r>
      <w:r>
        <w:t xml:space="preserve">Ainakin </w:t>
      </w:r>
      <w:r>
        <w:t xml:space="preserve">näin </w:t>
      </w:r>
      <w:r>
        <w:t xml:space="preserve">kerrottiin</w:t>
      </w:r>
      <w:r>
        <w:rPr>
          <w:color w:val="F9D7CD"/>
        </w:rPr>
        <w:t xml:space="preserve">. </w:t>
      </w:r>
      <w:r>
        <w:rPr>
          <w:color w:val="05AEE8"/>
        </w:rPr>
        <w:t xml:space="preserve">Oikeusjuttu </w:t>
      </w:r>
      <w:r>
        <w:rPr>
          <w:color w:val="D48958"/>
        </w:rPr>
        <w:t xml:space="preserve">tietenkin </w:t>
      </w:r>
      <w:r>
        <w:rPr>
          <w:color w:val="D48958"/>
        </w:rPr>
        <w:t xml:space="preserve">hylättiin</w:t>
      </w:r>
      <w:r>
        <w:t xml:space="preserve">. </w:t>
      </w:r>
      <w:r>
        <w:t xml:space="preserve">Mutta </w:t>
      </w:r>
      <w:r>
        <w:rPr>
          <w:color w:val="2B1B04"/>
        </w:rPr>
        <w:t xml:space="preserve">minä </w:t>
      </w:r>
      <w:r>
        <w:t xml:space="preserve">- katson </w:t>
      </w:r>
      <w:r>
        <w:rPr>
          <w:color w:val="01FB92"/>
        </w:rPr>
        <w:t xml:space="preserve">asiaa </w:t>
      </w:r>
      <w:r>
        <w:t xml:space="preserve">mieluummin </w:t>
      </w:r>
      <w:r>
        <w:rPr>
          <w:color w:val="C3C1BE"/>
        </w:rPr>
        <w:t xml:space="preserve">meidän </w:t>
      </w:r>
      <w:r>
        <w:t xml:space="preserve">näkökulmastamme</w:t>
      </w:r>
      <w:r>
        <w:t xml:space="preserve">, </w:t>
      </w:r>
      <w:r>
        <w:rPr>
          <w:color w:val="C3C1BE"/>
        </w:rPr>
        <w:t xml:space="preserve">kaikkien </w:t>
      </w:r>
      <w:r>
        <w:rPr>
          <w:color w:val="9F98F8"/>
        </w:rPr>
        <w:t xml:space="preserve">näkökulmasta </w:t>
      </w:r>
      <w:r>
        <w:t xml:space="preserve">- voitin pisteen. Ennen päätöksen antamista tapahtui hassu asia: </w:t>
      </w:r>
      <w:r>
        <w:rPr>
          <w:color w:val="826392"/>
        </w:rPr>
        <w:t xml:space="preserve">Voicea </w:t>
      </w:r>
      <w:r>
        <w:rPr>
          <w:color w:val="1167D9"/>
        </w:rPr>
        <w:t xml:space="preserve">hallinnoiva </w:t>
      </w:r>
      <w:r>
        <w:rPr>
          <w:color w:val="D19012"/>
        </w:rPr>
        <w:t xml:space="preserve">Yhdysvaltain </w:t>
      </w:r>
      <w:r>
        <w:rPr>
          <w:color w:val="1167D9"/>
        </w:rPr>
        <w:t xml:space="preserve">tiedotusvirasto </w:t>
      </w:r>
      <w:r>
        <w:t xml:space="preserve">muutti </w:t>
      </w:r>
      <w:r>
        <w:t xml:space="preserve">kantaansa </w:t>
      </w:r>
      <w:r>
        <w:t xml:space="preserve">kolmessa keskeisessä kohdassa - </w:t>
      </w:r>
      <w:r>
        <w:rPr>
          <w:color w:val="1167D9"/>
        </w:rPr>
        <w:t xml:space="preserve">USIA </w:t>
      </w:r>
      <w:r>
        <w:t xml:space="preserve">sanoi kypsän harkinnan jälkeen, että voin tietenkin painaa </w:t>
      </w:r>
      <w:r>
        <w:rPr>
          <w:color w:val="5E7A6A"/>
        </w:rPr>
        <w:t xml:space="preserve">mitä tahansa, </w:t>
      </w:r>
      <w:r>
        <w:rPr>
          <w:color w:val="1D0051"/>
        </w:rPr>
        <w:t xml:space="preserve">mitä </w:t>
      </w:r>
      <w:r>
        <w:rPr>
          <w:color w:val="5E7A6A"/>
        </w:rPr>
        <w:t xml:space="preserve">saan käsiini</w:t>
      </w:r>
      <w:r>
        <w:t xml:space="preserve">. </w:t>
      </w:r>
      <w:r>
        <w:t xml:space="preserve">Hän päätti, että tämä sanan levittäminen koskee vain </w:t>
      </w:r>
      <w:r>
        <w:rPr>
          <w:color w:val="1167D9"/>
        </w:rPr>
        <w:t xml:space="preserve">häntä</w:t>
      </w:r>
      <w:r>
        <w:t xml:space="preserve">. </w:t>
      </w:r>
      <w:r>
        <w:t xml:space="preserve">"</w:t>
      </w:r>
      <w:r>
        <w:rPr>
          <w:color w:val="1167D9"/>
        </w:rPr>
        <w:t xml:space="preserve">USIA </w:t>
      </w:r>
      <w:r>
        <w:t xml:space="preserve">on virallisesti ja julkisesti julistanut, että </w:t>
      </w:r>
      <w:r>
        <w:rPr>
          <w:color w:val="8BE7FC"/>
        </w:rPr>
        <w:t xml:space="preserve">kenelläkään muulla </w:t>
      </w:r>
      <w:r>
        <w:t xml:space="preserve">kuin USIA:lla </w:t>
      </w:r>
      <w:r>
        <w:rPr>
          <w:color w:val="8BE7FC"/>
        </w:rPr>
        <w:t xml:space="preserve">on </w:t>
      </w:r>
      <w:r>
        <w:t xml:space="preserve">ehdoton oikeus </w:t>
      </w:r>
      <w:r>
        <w:t xml:space="preserve">levittää aineistoa viraston ohjelmista </w:t>
      </w:r>
      <w:r>
        <w:rPr>
          <w:color w:val="B5AFC4"/>
        </w:rPr>
        <w:t xml:space="preserve">Yhdysvalloissa</w:t>
      </w:r>
      <w:r>
        <w:t xml:space="preserve">", sanoi </w:t>
      </w:r>
      <w:r>
        <w:rPr>
          <w:color w:val="BACFA7"/>
        </w:rPr>
        <w:t xml:space="preserve">asianajajani, oppinut Mark McCormick </w:t>
      </w:r>
      <w:r>
        <w:rPr>
          <w:color w:val="11BA09"/>
        </w:rPr>
        <w:t xml:space="preserve">Des Moinesista, </w:t>
      </w:r>
      <w:r>
        <w:t xml:space="preserve">muistiossaan, jossa vahvisti tosiasiat ja yritti saada </w:t>
      </w:r>
      <w:r>
        <w:rPr>
          <w:color w:val="2B1B04"/>
        </w:rPr>
        <w:t xml:space="preserve">minut </w:t>
      </w:r>
      <w:r>
        <w:t xml:space="preserve">iloiseksi sen jälkeen, kun lehdistö oli kirjoittanut, että olin hävinnyt. </w:t>
      </w:r>
      <w:r>
        <w:rPr>
          <w:color w:val="462C36"/>
        </w:rPr>
        <w:t xml:space="preserve">Tuomioistuin </w:t>
      </w:r>
      <w:r>
        <w:t xml:space="preserve">viittasi </w:t>
      </w:r>
      <w:r>
        <w:rPr>
          <w:color w:val="1167D9"/>
        </w:rPr>
        <w:t xml:space="preserve">USIA:n </w:t>
      </w:r>
      <w:r>
        <w:t xml:space="preserve">uuteen kantaan</w:t>
      </w:r>
      <w:r>
        <w:t xml:space="preserve">, mutta vain tässä tapauksessa se totesi virallisesti, "että </w:t>
      </w:r>
      <w:r>
        <w:rPr>
          <w:color w:val="65407D"/>
        </w:rPr>
        <w:t xml:space="preserve">kongressi </w:t>
      </w:r>
      <w:r>
        <w:t xml:space="preserve">ei aikonut estää </w:t>
      </w:r>
      <w:r>
        <w:rPr>
          <w:color w:val="491803"/>
        </w:rPr>
        <w:t xml:space="preserve">kantajia </w:t>
      </w:r>
      <w:r>
        <w:t xml:space="preserve">levittämästä </w:t>
      </w:r>
      <w:r>
        <w:rPr>
          <w:color w:val="1167D9"/>
        </w:rPr>
        <w:t xml:space="preserve">USIA:n </w:t>
      </w:r>
      <w:r>
        <w:t xml:space="preserve">tietoja kansallisesti." </w:t>
      </w:r>
      <w:r>
        <w:t xml:space="preserve">- </w:t>
      </w:r>
      <w:r>
        <w:rPr>
          <w:color w:val="1167D9"/>
        </w:rPr>
        <w:t xml:space="preserve">Virasto </w:t>
      </w:r>
      <w:r>
        <w:t xml:space="preserve">totesi kypsän harkinnan jälkeen, että </w:t>
      </w:r>
      <w:r>
        <w:rPr>
          <w:color w:val="6EAB9B"/>
        </w:rPr>
        <w:t xml:space="preserve">VOA:n asemien </w:t>
      </w:r>
      <w:r>
        <w:rPr>
          <w:color w:val="576094"/>
        </w:rPr>
        <w:t xml:space="preserve">materiaalit </w:t>
      </w:r>
      <w:r>
        <w:t xml:space="preserve">voivat olla kaikkien nähtävillä, ei vain </w:t>
      </w:r>
      <w:r>
        <w:rPr>
          <w:color w:val="000D2C"/>
        </w:rPr>
        <w:t xml:space="preserve">toimittajien, tutkijoiden, tiedemiesten tai kongressiedustajien, </w:t>
      </w:r>
      <w:r>
        <w:rPr>
          <w:color w:val="F5D2A8"/>
        </w:rPr>
        <w:t xml:space="preserve">jotka on </w:t>
      </w:r>
      <w:r>
        <w:rPr>
          <w:color w:val="000D2C"/>
        </w:rPr>
        <w:t xml:space="preserve">lueteltu määräyksessä</w:t>
      </w:r>
      <w:r>
        <w:t xml:space="preserve">. </w:t>
      </w:r>
      <w:r>
        <w:t xml:space="preserve">"</w:t>
      </w:r>
      <w:r>
        <w:rPr>
          <w:color w:val="1167D9"/>
        </w:rPr>
        <w:t xml:space="preserve">USIA </w:t>
      </w:r>
      <w:r>
        <w:t xml:space="preserve">on </w:t>
      </w:r>
      <w:r>
        <w:t xml:space="preserve">julkisesti ja virallisesti </w:t>
      </w:r>
      <w:r>
        <w:t xml:space="preserve">todennut </w:t>
      </w:r>
      <w:r>
        <w:rPr>
          <w:color w:val="462C36"/>
        </w:rPr>
        <w:t xml:space="preserve">oikeudessa, että </w:t>
      </w:r>
      <w:r>
        <w:t xml:space="preserve">kaikilla henkilöillä on oikeus </w:t>
      </w:r>
      <w:r>
        <w:rPr>
          <w:color w:val="576094"/>
        </w:rPr>
        <w:t xml:space="preserve">tutustua näihin materiaaleihin</w:t>
      </w:r>
      <w:r>
        <w:t xml:space="preserve">, huolimatta lain säännöksistä, koska </w:t>
      </w:r>
      <w:r>
        <w:rPr>
          <w:color w:val="1167D9"/>
        </w:rPr>
        <w:t xml:space="preserve">USIA on </w:t>
      </w:r>
      <w:r>
        <w:t xml:space="preserve">päättänyt, että se ei tarkista </w:t>
      </w:r>
      <w:r>
        <w:rPr>
          <w:color w:val="03422C"/>
        </w:rPr>
        <w:t xml:space="preserve">kenenkään sellaisen henkilön </w:t>
      </w:r>
      <w:r>
        <w:t xml:space="preserve">valtakirjoja, </w:t>
      </w:r>
      <w:r>
        <w:rPr>
          <w:color w:val="72A46E"/>
        </w:rPr>
        <w:t xml:space="preserve">joka </w:t>
      </w:r>
      <w:r>
        <w:rPr>
          <w:color w:val="03422C"/>
        </w:rPr>
        <w:t xml:space="preserve">ilmoittautuu ja pyytää saada nähdä </w:t>
      </w:r>
      <w:r>
        <w:rPr>
          <w:color w:val="128EAC"/>
        </w:rPr>
        <w:t xml:space="preserve">nämä materiaalit</w:t>
      </w:r>
      <w:r>
        <w:t xml:space="preserve">", </w:t>
      </w:r>
      <w:r>
        <w:rPr>
          <w:color w:val="BACFA7"/>
        </w:rPr>
        <w:t xml:space="preserve">McCormick </w:t>
      </w:r>
      <w:r>
        <w:t xml:space="preserve">totesi </w:t>
      </w:r>
      <w:r>
        <w:t xml:space="preserve">- Ja </w:t>
      </w:r>
      <w:r>
        <w:rPr>
          <w:color w:val="1167D9"/>
        </w:rPr>
        <w:t xml:space="preserve">USIA </w:t>
      </w:r>
      <w:r>
        <w:t xml:space="preserve">on sanonut, että </w:t>
      </w:r>
      <w:r>
        <w:rPr>
          <w:color w:val="9F98F8"/>
        </w:rPr>
        <w:t xml:space="preserve">kuka tahansa </w:t>
      </w:r>
      <w:r>
        <w:t xml:space="preserve">voi tehdä laajoja muistiinpanoja. "</w:t>
      </w:r>
      <w:r>
        <w:rPr>
          <w:color w:val="1167D9"/>
        </w:rPr>
        <w:t xml:space="preserve">Virasto </w:t>
      </w:r>
      <w:r>
        <w:t xml:space="preserve">on julkisesti ja virallisesti todennut </w:t>
      </w:r>
      <w:r>
        <w:rPr>
          <w:color w:val="01FB92"/>
        </w:rPr>
        <w:t xml:space="preserve">prosessin aikana, että </w:t>
      </w:r>
      <w:r>
        <w:rPr>
          <w:color w:val="A14D12"/>
        </w:rPr>
        <w:t xml:space="preserve">aineistoa </w:t>
      </w:r>
      <w:r>
        <w:rPr>
          <w:color w:val="47545E"/>
        </w:rPr>
        <w:t xml:space="preserve">katsovat </w:t>
      </w:r>
      <w:r>
        <w:rPr>
          <w:color w:val="47545E"/>
        </w:rPr>
        <w:t xml:space="preserve">henkilöt </w:t>
      </w:r>
      <w:r>
        <w:t xml:space="preserve">voivat tehdä muistiinpanoja, mutta </w:t>
      </w:r>
      <w:r>
        <w:rPr>
          <w:color w:val="C4C8FA"/>
        </w:rPr>
        <w:t xml:space="preserve">kukaan ei </w:t>
      </w:r>
      <w:r>
        <w:t xml:space="preserve">tee tarkastusta sen määrittämiseksi, mitä muistiinpanoja </w:t>
      </w:r>
      <w:r>
        <w:rPr>
          <w:color w:val="47545E"/>
        </w:rPr>
        <w:t xml:space="preserve">henkilö </w:t>
      </w:r>
      <w:r>
        <w:t xml:space="preserve">on tehnyt", </w:t>
      </w:r>
      <w:r>
        <w:rPr>
          <w:color w:val="BACFA7"/>
        </w:rPr>
        <w:t xml:space="preserve">McCormick </w:t>
      </w:r>
      <w:r>
        <w:t xml:space="preserve">kertoi</w:t>
      </w:r>
      <w:r>
        <w:t xml:space="preserve">. </w:t>
      </w:r>
      <w:r>
        <w:rPr>
          <w:color w:val="01FB92"/>
        </w:rPr>
        <w:t xml:space="preserve">Kanteessani pyysin </w:t>
      </w:r>
      <w:r>
        <w:rPr>
          <w:color w:val="3F3610"/>
        </w:rPr>
        <w:t xml:space="preserve">oikeutta tulostaa </w:t>
      </w:r>
      <w:r>
        <w:rPr>
          <w:color w:val="719FFA"/>
        </w:rPr>
        <w:t xml:space="preserve">Voice-julkaisun</w:t>
      </w:r>
      <w:r>
        <w:rPr>
          <w:color w:val="D3A2C6"/>
        </w:rPr>
        <w:t xml:space="preserve"> aineistoa, </w:t>
      </w:r>
      <w:r>
        <w:rPr>
          <w:color w:val="3F3610"/>
        </w:rPr>
        <w:t xml:space="preserve">mikä </w:t>
      </w:r>
      <w:r>
        <w:rPr>
          <w:color w:val="4C5B32"/>
        </w:rPr>
        <w:t xml:space="preserve">minulta </w:t>
      </w:r>
      <w:r>
        <w:rPr>
          <w:color w:val="3F3610"/>
        </w:rPr>
        <w:t xml:space="preserve">evättiin, </w:t>
      </w:r>
      <w:r>
        <w:t xml:space="preserve">ja pyysin oikeutta saada tietoja, ja väitin lähinnä, että </w:t>
      </w:r>
      <w:r>
        <w:rPr>
          <w:color w:val="9DB3B7"/>
        </w:rPr>
        <w:t xml:space="preserve">oikeus tulostaa </w:t>
      </w:r>
      <w:r>
        <w:rPr>
          <w:color w:val="B14F8F"/>
        </w:rPr>
        <w:t xml:space="preserve">hallituksen tietoja </w:t>
      </w:r>
      <w:r>
        <w:rPr>
          <w:color w:val="9DB3B7"/>
        </w:rPr>
        <w:t xml:space="preserve">ei ole kovin hyödyllinen, jos minulla ei ole oikeutta </w:t>
      </w:r>
      <w:r>
        <w:rPr>
          <w:color w:val="9DB3B7"/>
        </w:rPr>
        <w:t xml:space="preserve">saada </w:t>
      </w:r>
      <w:r>
        <w:rPr>
          <w:color w:val="B14F8F"/>
        </w:rPr>
        <w:t xml:space="preserve">tietoja</w:t>
      </w:r>
      <w:r>
        <w:t xml:space="preserve">. </w:t>
      </w:r>
      <w:r>
        <w:rPr>
          <w:color w:val="462C36"/>
        </w:rPr>
        <w:t xml:space="preserve">Tuomioistuin oli </w:t>
      </w:r>
      <w:r>
        <w:t xml:space="preserve">kuitenkin </w:t>
      </w:r>
      <w:r>
        <w:t xml:space="preserve">eri mieltä. "</w:t>
      </w:r>
      <w:r>
        <w:rPr>
          <w:color w:val="747103"/>
        </w:rPr>
        <w:t xml:space="preserve">Ensimmäinen lisäys </w:t>
      </w:r>
      <w:r>
        <w:t xml:space="preserve">kieltää </w:t>
      </w:r>
      <w:r>
        <w:rPr>
          <w:color w:val="9F816D"/>
        </w:rPr>
        <w:t xml:space="preserve">hallitusta </w:t>
      </w:r>
      <w:r>
        <w:t xml:space="preserve">säätämästä lakeja, jotka rajoittavat sananvapautta", </w:t>
      </w:r>
      <w:r>
        <w:rPr>
          <w:color w:val="D26A5B"/>
        </w:rPr>
        <w:t xml:space="preserve">tuomari Donald O'Brien </w:t>
      </w:r>
      <w:r>
        <w:t xml:space="preserve">totesi</w:t>
      </w:r>
      <w:r>
        <w:t xml:space="preserve">. </w:t>
      </w:r>
      <w:r>
        <w:t xml:space="preserve">"</w:t>
      </w:r>
      <w:r>
        <w:rPr>
          <w:color w:val="747103"/>
        </w:rPr>
        <w:t xml:space="preserve">Ensimmäinen lisäys </w:t>
      </w:r>
      <w:r>
        <w:t xml:space="preserve">ei </w:t>
      </w:r>
      <w:r>
        <w:t xml:space="preserve">velvoita </w:t>
      </w:r>
      <w:r>
        <w:rPr>
          <w:color w:val="9F816D"/>
        </w:rPr>
        <w:t xml:space="preserve">hallitusta </w:t>
      </w:r>
      <w:r>
        <w:t xml:space="preserve">varmistamaan, että lehdistö saa helposti tietoa kansalaisilta." Tilanne on nyt siis tämä: Sinulla </w:t>
      </w:r>
      <w:r>
        <w:t xml:space="preserve">on oikeus </w:t>
      </w:r>
      <w:r>
        <w:rPr>
          <w:color w:val="233809"/>
        </w:rPr>
        <w:t xml:space="preserve">lukea </w:t>
      </w:r>
      <w:r>
        <w:rPr>
          <w:color w:val="6EAB9B"/>
        </w:rPr>
        <w:t xml:space="preserve">Voice of American </w:t>
      </w:r>
      <w:r>
        <w:rPr>
          <w:color w:val="576094"/>
        </w:rPr>
        <w:t xml:space="preserve">käsikirjoituksia</w:t>
      </w:r>
      <w:r>
        <w:t xml:space="preserve">, ellet aio matkustaa </w:t>
      </w:r>
      <w:r>
        <w:rPr>
          <w:color w:val="8B934B"/>
        </w:rPr>
        <w:t xml:space="preserve">Washingtoniin</w:t>
      </w:r>
      <w:r>
        <w:t xml:space="preserve"> noin kerran viikossa </w:t>
      </w:r>
      <w:r>
        <w:t xml:space="preserve">ja vierailla </w:t>
      </w:r>
      <w:r>
        <w:rPr>
          <w:color w:val="B5AFC4"/>
        </w:rPr>
        <w:t xml:space="preserve">Voice of American </w:t>
      </w:r>
      <w:r>
        <w:t xml:space="preserve">toimistossa aukioloaikoina</w:t>
      </w:r>
      <w:r>
        <w:t xml:space="preserve">. </w:t>
      </w:r>
      <w:r>
        <w:t xml:space="preserve">Minulla on oikeus tulostaa </w:t>
      </w:r>
      <w:r>
        <w:rPr>
          <w:color w:val="576094"/>
        </w:rPr>
        <w:t xml:space="preserve">nämä käsikirjoitukset, jos </w:t>
      </w:r>
      <w:r>
        <w:t xml:space="preserve">menen sinne ja </w:t>
      </w:r>
      <w:r>
        <w:t xml:space="preserve">kopioin </w:t>
      </w:r>
      <w:r>
        <w:rPr>
          <w:color w:val="576094"/>
        </w:rPr>
        <w:t xml:space="preserve">ne </w:t>
      </w:r>
      <w:r>
        <w:t xml:space="preserve">vaivalloisesti - mutta en enää salaa - </w:t>
      </w:r>
      <w:r>
        <w:t xml:space="preserve">käteeni. </w:t>
      </w:r>
      <w:r>
        <w:rPr>
          <w:color w:val="D7F3FE"/>
        </w:rPr>
        <w:t xml:space="preserve">Kukaan meistä ei </w:t>
      </w:r>
      <w:r>
        <w:rPr>
          <w:color w:val="F98500"/>
        </w:rPr>
        <w:t xml:space="preserve">kuitenkaan </w:t>
      </w:r>
      <w:r>
        <w:rPr>
          <w:color w:val="F98500"/>
        </w:rPr>
        <w:t xml:space="preserve">voi </w:t>
      </w:r>
      <w:r>
        <w:rPr>
          <w:color w:val="F98500"/>
        </w:rPr>
        <w:t xml:space="preserve">kopioida </w:t>
      </w:r>
      <w:r>
        <w:rPr>
          <w:color w:val="FCB899"/>
        </w:rPr>
        <w:t xml:space="preserve">näitä materiaaleja tai </w:t>
      </w:r>
      <w:r>
        <w:rPr>
          <w:color w:val="F98500"/>
        </w:rPr>
        <w:t xml:space="preserve">lähettää niitä meille</w:t>
      </w:r>
      <w:r>
        <w:t xml:space="preserve">. </w:t>
      </w:r>
      <w:r>
        <w:rPr>
          <w:color w:val="1C0720"/>
        </w:rPr>
        <w:t xml:space="preserve">Aikana, </w:t>
      </w:r>
      <w:r>
        <w:rPr>
          <w:color w:val="6B5F61"/>
        </w:rPr>
        <w:t xml:space="preserve">jolloin </w:t>
      </w:r>
      <w:r>
        <w:rPr>
          <w:color w:val="1C0720"/>
        </w:rPr>
        <w:t xml:space="preserve">jokaisella valtion virastolla on </w:t>
      </w:r>
      <w:r>
        <w:rPr>
          <w:color w:val="F98A9D"/>
        </w:rPr>
        <w:t xml:space="preserve">informaatiokone</w:t>
      </w:r>
      <w:r>
        <w:rPr>
          <w:color w:val="9B72C2"/>
        </w:rPr>
        <w:t xml:space="preserve">, joka </w:t>
      </w:r>
      <w:r>
        <w:rPr>
          <w:color w:val="A6919D"/>
        </w:rPr>
        <w:t xml:space="preserve">lähettää sinulle materiaalia, halusitpa sitä </w:t>
      </w:r>
      <w:r>
        <w:t xml:space="preserve">tai et, </w:t>
      </w:r>
      <w:r>
        <w:rPr>
          <w:color w:val="F98500"/>
        </w:rPr>
        <w:t xml:space="preserve">tämä </w:t>
      </w:r>
      <w:r>
        <w:t xml:space="preserve">tuntuu oudolta. </w:t>
      </w:r>
      <w:r>
        <w:rPr>
          <w:color w:val="D26A5B"/>
        </w:rPr>
        <w:t xml:space="preserve">Tuomari O'Brien </w:t>
      </w:r>
      <w:r>
        <w:t xml:space="preserve">siis </w:t>
      </w:r>
      <w:r>
        <w:t xml:space="preserve">totesi, että "olisi helppo päätellä, että </w:t>
      </w:r>
      <w:r>
        <w:rPr>
          <w:color w:val="1167D9"/>
        </w:rPr>
        <w:t xml:space="preserve">USIA:n </w:t>
      </w:r>
      <w:r>
        <w:t xml:space="preserve">kanta </w:t>
      </w:r>
      <w:r>
        <w:t xml:space="preserve">on 'epäasiallinen tai jopa typerä'", mutta näin on </w:t>
      </w:r>
      <w:r>
        <w:rPr>
          <w:color w:val="788E95"/>
        </w:rPr>
        <w:t xml:space="preserve">laki</w:t>
      </w:r>
      <w:r>
        <w:t xml:space="preserve">. </w:t>
      </w:r>
      <w:r>
        <w:rPr>
          <w:color w:val="D7C70B"/>
        </w:rPr>
        <w:t xml:space="preserve">Seuraavaksi on siis kai yritettävä saada </w:t>
      </w:r>
      <w:r>
        <w:rPr>
          <w:color w:val="EFFBD0"/>
        </w:rPr>
        <w:t xml:space="preserve">lakia </w:t>
      </w:r>
      <w:r>
        <w:rPr>
          <w:color w:val="9F9992"/>
        </w:rPr>
        <w:t xml:space="preserve">muutettua</w:t>
      </w:r>
      <w:r>
        <w:t xml:space="preserve">. </w:t>
      </w:r>
      <w:r>
        <w:rPr>
          <w:color w:val="C3C1BE"/>
        </w:rPr>
        <w:t xml:space="preserve">Meidän (oletan, että olet </w:t>
      </w:r>
      <w:r>
        <w:rPr>
          <w:color w:val="FDE2F1"/>
        </w:rPr>
        <w:t xml:space="preserve">kanssani samaa mieltä </w:t>
      </w:r>
      <w:r>
        <w:rPr>
          <w:color w:val="C3C1BE"/>
        </w:rPr>
        <w:t xml:space="preserve">tästä</w:t>
      </w:r>
      <w:r>
        <w:t xml:space="preserve">) on </w:t>
      </w:r>
      <w:r>
        <w:t xml:space="preserve">poistettava </w:t>
      </w:r>
      <w:r>
        <w:rPr>
          <w:color w:val="788E95"/>
        </w:rPr>
        <w:t xml:space="preserve">laista </w:t>
      </w:r>
      <w:r>
        <w:rPr>
          <w:color w:val="923A52"/>
        </w:rPr>
        <w:t xml:space="preserve">kolme sanaa - "vain katselu</w:t>
      </w:r>
      <w:r>
        <w:t xml:space="preserve">" - ja se </w:t>
      </w:r>
      <w:r>
        <w:t xml:space="preserve">on poistettava. Vuonna 1948 </w:t>
      </w:r>
      <w:r>
        <w:rPr>
          <w:color w:val="FB6AB8"/>
        </w:rPr>
        <w:t xml:space="preserve">annetun </w:t>
      </w:r>
      <w:r>
        <w:rPr>
          <w:color w:val="5140A7"/>
        </w:rPr>
        <w:t xml:space="preserve">Yhdysvaltojen </w:t>
      </w:r>
      <w:r>
        <w:rPr>
          <w:color w:val="788E95"/>
        </w:rPr>
        <w:t xml:space="preserve">tiedon ja koulutuksen välittämistä koskevan lain </w:t>
      </w:r>
      <w:r>
        <w:t xml:space="preserve">501 §:</w:t>
      </w:r>
      <w:r>
        <w:t xml:space="preserve">ssä sanotaan, että </w:t>
      </w:r>
      <w:r>
        <w:rPr>
          <w:color w:val="6EAB9B"/>
        </w:rPr>
        <w:t xml:space="preserve">äänimateriaalin </w:t>
      </w:r>
      <w:r>
        <w:t xml:space="preserve">pitäisi olla joidenkin </w:t>
      </w:r>
      <w:r>
        <w:rPr>
          <w:color w:val="C3C1BE"/>
        </w:rPr>
        <w:t xml:space="preserve">meistä </w:t>
      </w:r>
      <w:r>
        <w:t xml:space="preserve">(mutta nyt, kiitos </w:t>
      </w:r>
      <w:r>
        <w:rPr>
          <w:color w:val="1167D9"/>
        </w:rPr>
        <w:t xml:space="preserve">USIA:n </w:t>
      </w:r>
      <w:r>
        <w:t xml:space="preserve">uuden kannan</w:t>
      </w:r>
      <w:r>
        <w:t xml:space="preserve">, </w:t>
      </w:r>
      <w:r>
        <w:rPr>
          <w:color w:val="C3C1BE"/>
        </w:rPr>
        <w:t xml:space="preserve">kaikkien meidän) </w:t>
      </w:r>
      <w:r>
        <w:t xml:space="preserve">saatavilla </w:t>
      </w:r>
      <w:r>
        <w:t xml:space="preserve">"vain tarkastusta varten". Jos </w:t>
      </w:r>
      <w:r>
        <w:rPr>
          <w:color w:val="923A52"/>
        </w:rPr>
        <w:t xml:space="preserve">näitä sanoja </w:t>
      </w:r>
      <w:r>
        <w:t xml:space="preserve">ei ollut </w:t>
      </w:r>
      <w:r>
        <w:t xml:space="preserve">siellä, </w:t>
      </w:r>
      <w:r>
        <w:rPr>
          <w:color w:val="6D706C"/>
        </w:rPr>
        <w:t xml:space="preserve">Voice-lehden </w:t>
      </w:r>
      <w:r>
        <w:rPr>
          <w:color w:val="BC14FD"/>
        </w:rPr>
        <w:t xml:space="preserve">mukavien ihmisten </w:t>
      </w:r>
      <w:r>
        <w:t xml:space="preserve">pitäisi pystyä </w:t>
      </w:r>
      <w:r>
        <w:t xml:space="preserve">lähettämään sinulle </w:t>
      </w:r>
      <w:r>
        <w:rPr>
          <w:color w:val="576094"/>
        </w:rPr>
        <w:t xml:space="preserve">tiedot </w:t>
      </w:r>
      <w:r>
        <w:t xml:space="preserve">tai ainakin </w:t>
      </w:r>
      <w:r>
        <w:t xml:space="preserve">pyytää </w:t>
      </w:r>
      <w:r>
        <w:rPr>
          <w:color w:val="233809"/>
        </w:rPr>
        <w:t xml:space="preserve">sinua </w:t>
      </w:r>
      <w:r>
        <w:t xml:space="preserve">kopioimaan ne. Tämä ei ole yksinkertainen ongelma. </w:t>
      </w:r>
      <w:r>
        <w:rPr>
          <w:color w:val="2B1B04"/>
        </w:rPr>
        <w:t xml:space="preserve">"</w:t>
      </w:r>
      <w:r>
        <w:t xml:space="preserve">Olette ... nostaneet esiin </w:t>
      </w:r>
      <w:r>
        <w:rPr>
          <w:color w:val="0007C4"/>
        </w:rPr>
        <w:t xml:space="preserve">tärkeitä kysymyksiä</w:t>
      </w:r>
      <w:r>
        <w:rPr>
          <w:color w:val="C6A62F"/>
        </w:rPr>
        <w:t xml:space="preserve">, joihin pitäisi </w:t>
      </w:r>
      <w:r>
        <w:rPr>
          <w:color w:val="0007C4"/>
        </w:rPr>
        <w:t xml:space="preserve">saada vastaus</w:t>
      </w:r>
      <w:r>
        <w:t xml:space="preserve">: </w:t>
      </w:r>
      <w:r>
        <w:rPr>
          <w:color w:val="000C14"/>
        </w:rPr>
        <w:t xml:space="preserve">mitä </w:t>
      </w:r>
      <w:r>
        <w:rPr>
          <w:color w:val="904431"/>
        </w:rPr>
        <w:t xml:space="preserve">USIA </w:t>
      </w:r>
      <w:r>
        <w:rPr>
          <w:color w:val="000C14"/>
        </w:rPr>
        <w:t xml:space="preserve">sanoo </w:t>
      </w:r>
      <w:r>
        <w:rPr>
          <w:color w:val="000C14"/>
        </w:rPr>
        <w:t xml:space="preserve">ulkomailla </w:t>
      </w:r>
      <w:r>
        <w:rPr>
          <w:color w:val="600013"/>
        </w:rPr>
        <w:t xml:space="preserve">Amerikasta</w:t>
      </w:r>
      <w:r>
        <w:t xml:space="preserve">, </w:t>
      </w:r>
      <w:r>
        <w:rPr>
          <w:color w:val="1C1B08"/>
        </w:rPr>
        <w:t xml:space="preserve">miten saamme </w:t>
      </w:r>
      <w:r>
        <w:rPr>
          <w:color w:val="1C1B08"/>
        </w:rPr>
        <w:t xml:space="preserve">tietää, </w:t>
      </w:r>
      <w:r>
        <w:t xml:space="preserve">ja miten </w:t>
      </w:r>
      <w:r>
        <w:rPr>
          <w:color w:val="C3C1BE"/>
        </w:rPr>
        <w:t xml:space="preserve">amerikkalaiset veronmaksajat </w:t>
      </w:r>
      <w:r>
        <w:t xml:space="preserve">voivat </w:t>
      </w:r>
      <w:r>
        <w:t xml:space="preserve">saada vastauksia </w:t>
      </w:r>
      <w:r>
        <w:rPr>
          <w:color w:val="5E7C99"/>
        </w:rPr>
        <w:t xml:space="preserve">näihin kysymyksiin?</w:t>
      </w:r>
      <w:r>
        <w:t xml:space="preserve">" eräs </w:t>
      </w:r>
      <w:r>
        <w:rPr>
          <w:color w:val="D0AFB3"/>
        </w:rPr>
        <w:t xml:space="preserve">mies </w:t>
      </w:r>
      <w:r>
        <w:t xml:space="preserve">kirjoitti </w:t>
      </w:r>
      <w:r>
        <w:rPr>
          <w:color w:val="2B1B04"/>
        </w:rPr>
        <w:t xml:space="preserve">minulle </w:t>
      </w:r>
      <w:r>
        <w:rPr>
          <w:color w:val="6C6E82"/>
        </w:rPr>
        <w:t xml:space="preserve">muutama vuosi sitten</w:t>
      </w:r>
      <w:r>
        <w:t xml:space="preserve">. </w:t>
      </w:r>
      <w:r>
        <w:rPr>
          <w:color w:val="D0AFB3"/>
        </w:rPr>
        <w:t xml:space="preserve">Mies </w:t>
      </w:r>
      <w:r>
        <w:t xml:space="preserve">oli </w:t>
      </w:r>
      <w:r>
        <w:rPr>
          <w:color w:val="493B36"/>
        </w:rPr>
        <w:t xml:space="preserve">Charles Z. Wick</w:t>
      </w:r>
      <w:r>
        <w:t xml:space="preserve">. Hän </w:t>
      </w:r>
      <w:r>
        <w:t xml:space="preserve">oli tuolloin johtaja, </w:t>
      </w:r>
      <w:r>
        <w:t xml:space="preserve">eikä hänellä ollut </w:t>
      </w:r>
      <w:r>
        <w:rPr>
          <w:color w:val="AC93CE"/>
        </w:rPr>
        <w:t xml:space="preserve">vastauksia</w:t>
      </w:r>
      <w:r>
        <w:t xml:space="preserve">. Nyt niitäkin on. </w:t>
      </w:r>
      <w:r>
        <w:rPr>
          <w:color w:val="C4BA9C"/>
        </w:rPr>
        <w:t xml:space="preserve">Tämä demokratia on yhtäkkiä hieman demokraattisempi</w:t>
      </w:r>
      <w:r>
        <w:t xml:space="preserve">. </w:t>
      </w:r>
      <w:r>
        <w:t xml:space="preserve">Minulla on </w:t>
      </w:r>
      <w:r>
        <w:rPr>
          <w:color w:val="C4BA9C"/>
        </w:rPr>
        <w:t xml:space="preserve">siitä erittäin hyvä </w:t>
      </w:r>
      <w:r>
        <w:t xml:space="preserve">mieli</w:t>
      </w:r>
      <w:r>
        <w:t xml:space="preserve">. </w:t>
      </w:r>
      <w:r>
        <w:rPr>
          <w:color w:val="2B1B04"/>
        </w:rPr>
        <w:t xml:space="preserve">Gartner </w:t>
      </w:r>
      <w:r>
        <w:t xml:space="preserve">on Iowan osavaltiossa Amesissa ilmestyvän Daily Tribunen päätoimittaja ja osaomistaja sekä New Yorkissa toimivan NBC Newsin toimitusjohtaja.</w:t>
      </w:r>
    </w:p>
    <w:p>
      <w:r>
        <w:rPr>
          <w:b/>
        </w:rPr>
        <w:t xml:space="preserve">Asiakirjan numero 108</w:t>
      </w:r>
    </w:p>
    <w:p>
      <w:r>
        <w:rPr>
          <w:b/>
        </w:rPr>
        <w:t xml:space="preserve">Asiakirjan tunniste: wsj0109-001</w:t>
      </w:r>
    </w:p>
    <w:p>
      <w:r>
        <w:rPr>
          <w:color w:val="310106"/>
        </w:rPr>
        <w:t xml:space="preserve">R. Gordon McGovern </w:t>
      </w:r>
      <w:r>
        <w:rPr>
          <w:color w:val="04640D"/>
        </w:rPr>
        <w:t xml:space="preserve">on erotettu </w:t>
      </w:r>
      <w:r>
        <w:rPr>
          <w:color w:val="FEFB0A"/>
        </w:rPr>
        <w:t xml:space="preserve">Campbell Soup Co:n </w:t>
      </w:r>
      <w:r>
        <w:rPr>
          <w:color w:val="04640D"/>
        </w:rPr>
        <w:t xml:space="preserve">toimitusjohtajan tehtävästä, </w:t>
      </w:r>
      <w:r>
        <w:t xml:space="preserve">mikä </w:t>
      </w:r>
      <w:r>
        <w:rPr>
          <w:color w:val="04640D"/>
        </w:rPr>
        <w:t xml:space="preserve">on </w:t>
      </w:r>
      <w:r>
        <w:t xml:space="preserve">tähän mennessä vahvin osoitus siitä, </w:t>
      </w:r>
      <w:r>
        <w:rPr>
          <w:color w:val="E115C0"/>
        </w:rPr>
        <w:t xml:space="preserve">että </w:t>
      </w:r>
      <w:r>
        <w:rPr>
          <w:color w:val="0BC582"/>
        </w:rPr>
        <w:t xml:space="preserve">Dorrance-perheen </w:t>
      </w:r>
      <w:r>
        <w:rPr>
          <w:color w:val="00587F"/>
        </w:rPr>
        <w:t xml:space="preserve">jäsenet </w:t>
      </w:r>
      <w:r>
        <w:rPr>
          <w:color w:val="FB5514"/>
        </w:rPr>
        <w:t xml:space="preserve">aikovat käyttää valtaansa </w:t>
      </w:r>
      <w:r>
        <w:rPr>
          <w:color w:val="FEB8C8"/>
        </w:rPr>
        <w:t xml:space="preserve">vaikeuksissa olevan elintarvikeyrityksen </w:t>
      </w:r>
      <w:r>
        <w:rPr>
          <w:color w:val="FB5514"/>
        </w:rPr>
        <w:t xml:space="preserve">jälleenrakentamisessa</w:t>
      </w:r>
      <w:r>
        <w:t xml:space="preserve">. </w:t>
      </w:r>
      <w:r>
        <w:rPr>
          <w:color w:val="9E8317"/>
        </w:rPr>
        <w:t xml:space="preserve">Herbert M. Baum, 50, </w:t>
      </w:r>
      <w:r>
        <w:rPr>
          <w:color w:val="01190F"/>
        </w:rPr>
        <w:t xml:space="preserve">Cambell U. S. A. </w:t>
      </w:r>
      <w:r>
        <w:rPr>
          <w:color w:val="847D81"/>
        </w:rPr>
        <w:t xml:space="preserve">-yksikön </w:t>
      </w:r>
      <w:r>
        <w:rPr>
          <w:color w:val="9E8317"/>
        </w:rPr>
        <w:t xml:space="preserve">johtaja, </w:t>
      </w:r>
      <w:r>
        <w:rPr>
          <w:color w:val="58018B"/>
        </w:rPr>
        <w:t xml:space="preserve">ja </w:t>
      </w:r>
      <w:r>
        <w:rPr>
          <w:color w:val="B70639"/>
        </w:rPr>
        <w:t xml:space="preserve">Edwin L. Harper, 47, talousjohtaja, </w:t>
      </w:r>
      <w:r>
        <w:t xml:space="preserve">johtavat </w:t>
      </w:r>
      <w:r>
        <w:rPr>
          <w:color w:val="703B01"/>
        </w:rPr>
        <w:t xml:space="preserve">Cambellia </w:t>
      </w:r>
      <w:r>
        <w:t xml:space="preserve">tiiminä ja </w:t>
      </w:r>
      <w:r>
        <w:t xml:space="preserve">haluavat jakaa tehtävät tasan </w:t>
      </w:r>
      <w:r>
        <w:t xml:space="preserve">ennen </w:t>
      </w:r>
      <w:r>
        <w:rPr>
          <w:color w:val="F7F1DF"/>
        </w:rPr>
        <w:t xml:space="preserve">seuraajan </w:t>
      </w:r>
      <w:r>
        <w:t xml:space="preserve">nimeämistä. </w:t>
      </w:r>
      <w:r>
        <w:rPr>
          <w:color w:val="118B8A"/>
        </w:rPr>
        <w:t xml:space="preserve">Hallitus </w:t>
      </w:r>
      <w:r>
        <w:t xml:space="preserve">etsii jo nyt vahvoja ulkopuolisia ehdokkaita ja etsii elintarviketeollisuuden johtajia, joilla on laaja kansainvälinen kokemus. </w:t>
      </w:r>
      <w:r>
        <w:rPr>
          <w:color w:val="4AFEFA"/>
        </w:rPr>
        <w:t xml:space="preserve">Wall Street </w:t>
      </w:r>
      <w:r>
        <w:t xml:space="preserve">on suhtautunut myönteisesti </w:t>
      </w:r>
      <w:r>
        <w:rPr>
          <w:color w:val="310106"/>
        </w:rPr>
        <w:t xml:space="preserve">McGovernin </w:t>
      </w:r>
      <w:r>
        <w:rPr>
          <w:color w:val="04640D"/>
        </w:rPr>
        <w:t xml:space="preserve">lähtöön </w:t>
      </w:r>
      <w:r>
        <w:t xml:space="preserve">ja </w:t>
      </w:r>
      <w:r>
        <w:rPr>
          <w:color w:val="04640D"/>
        </w:rPr>
        <w:t xml:space="preserve">sen </w:t>
      </w:r>
      <w:r>
        <w:t xml:space="preserve">seurauksiin. </w:t>
      </w:r>
      <w:r>
        <w:rPr>
          <w:color w:val="4AFEFA"/>
        </w:rPr>
        <w:t xml:space="preserve">New Yorkin pörssin </w:t>
      </w:r>
      <w:r>
        <w:t xml:space="preserve">vilkkaassa kaupankäynnissä </w:t>
      </w:r>
      <w:r>
        <w:rPr>
          <w:color w:val="796EE6"/>
        </w:rPr>
        <w:t xml:space="preserve">Cambellin </w:t>
      </w:r>
      <w:r>
        <w:rPr>
          <w:color w:val="FCB164"/>
        </w:rPr>
        <w:t xml:space="preserve">arvopaperit </w:t>
      </w:r>
      <w:r>
        <w:t xml:space="preserve">nousivat </w:t>
      </w:r>
      <w:r>
        <w:t xml:space="preserve">3 375 dollaria ja päätyivät 47 125 dollariin. "Suurten osakkeenomistajien voittomotiivi on selvästi muuttunut parempaan suuntaan", sanoo </w:t>
      </w:r>
      <w:r>
        <w:rPr>
          <w:color w:val="000D2C"/>
        </w:rPr>
        <w:t xml:space="preserve">John McMillin, elintarviketeollisuuden analyytikko Prudential-Bachelta New Yorkista</w:t>
      </w:r>
      <w:r>
        <w:t xml:space="preserve">. </w:t>
      </w:r>
      <w:r>
        <w:rPr>
          <w:color w:val="53495F"/>
        </w:rPr>
        <w:t xml:space="preserve">McGovernia </w:t>
      </w:r>
      <w:r>
        <w:t xml:space="preserve">pidettiin yleisesti liikevaihto- eikä voittokeskeisenä. "Uudet johtajat ajattelevat varmasti hieman enemmän </w:t>
      </w:r>
      <w:r>
        <w:rPr>
          <w:color w:val="4AFEFA"/>
        </w:rPr>
        <w:t xml:space="preserve">Wall Streetin tavoin", </w:t>
      </w:r>
      <w:r>
        <w:rPr>
          <w:color w:val="000D2C"/>
        </w:rPr>
        <w:t xml:space="preserve">McMillin </w:t>
      </w:r>
      <w:r>
        <w:t xml:space="preserve">sanoi</w:t>
      </w:r>
      <w:r>
        <w:t xml:space="preserve">. Osa </w:t>
      </w:r>
      <w:r>
        <w:rPr>
          <w:color w:val="FCB164"/>
        </w:rPr>
        <w:t xml:space="preserve">osakkeen </w:t>
      </w:r>
      <w:r>
        <w:t xml:space="preserve">hinnannoususta näyttää </w:t>
      </w:r>
      <w:r>
        <w:t xml:space="preserve">liittyvän </w:t>
      </w:r>
      <w:r>
        <w:rPr>
          <w:color w:val="F95475"/>
        </w:rPr>
        <w:t xml:space="preserve">uudelleen heränneisiin yritysostospekulaatioihin, jotka </w:t>
      </w:r>
      <w:r>
        <w:rPr>
          <w:color w:val="61FC03"/>
        </w:rPr>
        <w:t xml:space="preserve">ovat </w:t>
      </w:r>
      <w:r>
        <w:rPr>
          <w:color w:val="F95475"/>
        </w:rPr>
        <w:t xml:space="preserve">osaltaan vaikuttaneet </w:t>
      </w:r>
      <w:r>
        <w:rPr>
          <w:color w:val="DE98FD"/>
        </w:rPr>
        <w:t xml:space="preserve">Campbellin </w:t>
      </w:r>
      <w:r>
        <w:rPr>
          <w:color w:val="5D9608"/>
        </w:rPr>
        <w:t xml:space="preserve">osakkeen </w:t>
      </w:r>
      <w:r>
        <w:rPr>
          <w:color w:val="F95475"/>
        </w:rPr>
        <w:t xml:space="preserve">volatiliteettiin </w:t>
      </w:r>
      <w:r>
        <w:rPr>
          <w:color w:val="F95475"/>
        </w:rPr>
        <w:t xml:space="preserve">viime kuukausina</w:t>
      </w:r>
      <w:r>
        <w:t xml:space="preserve">. </w:t>
      </w:r>
      <w:r>
        <w:rPr>
          <w:color w:val="703B01"/>
        </w:rPr>
        <w:t xml:space="preserve">Campbellin </w:t>
      </w:r>
      <w:r>
        <w:t xml:space="preserve">kansainväliset liiketoiminnot</w:t>
      </w:r>
      <w:r>
        <w:t xml:space="preserve">, erityisesti </w:t>
      </w:r>
      <w:r>
        <w:rPr>
          <w:color w:val="98A088"/>
        </w:rPr>
        <w:t xml:space="preserve">Yhdistyneessä kuningaskunnassa </w:t>
      </w:r>
      <w:r>
        <w:t xml:space="preserve">ja Italiassa, näyttävät olevan </w:t>
      </w:r>
      <w:r>
        <w:rPr>
          <w:color w:val="703B01"/>
        </w:rPr>
        <w:t xml:space="preserve">sen </w:t>
      </w:r>
      <w:r>
        <w:t xml:space="preserve">ongelmien ytimessä.</w:t>
      </w:r>
      <w:r>
        <w:t xml:space="preserve"> Kasvu on jäänyt tavoitteista, ja liikevoitto on huomattavasti alhaisempi kuin Yhdysvaltain yksiköissä. Esimerkiksi </w:t>
      </w:r>
      <w:r>
        <w:rPr>
          <w:color w:val="703B01"/>
        </w:rPr>
        <w:t xml:space="preserve">Campbell </w:t>
      </w:r>
      <w:r>
        <w:t xml:space="preserve">toimii </w:t>
      </w:r>
      <w:r>
        <w:rPr>
          <w:color w:val="4F584E"/>
        </w:rPr>
        <w:t xml:space="preserve">pakastettujen elintarvikkeiden markkinoilla Yhdistyneessä </w:t>
      </w:r>
      <w:r>
        <w:rPr>
          <w:color w:val="248AD0"/>
        </w:rPr>
        <w:t xml:space="preserve">kuningaskunnassa</w:t>
      </w:r>
      <w:r>
        <w:rPr>
          <w:color w:val="4F584E"/>
        </w:rPr>
        <w:t xml:space="preserve">, jossa </w:t>
      </w:r>
      <w:r>
        <w:rPr>
          <w:color w:val="5C5300"/>
        </w:rPr>
        <w:t xml:space="preserve">se </w:t>
      </w:r>
      <w:r>
        <w:rPr>
          <w:color w:val="4F584E"/>
        </w:rPr>
        <w:t xml:space="preserve">maksoi hiljattain 24-kertaisen hinnan Freshbake Foods PLC:n liikevaihtoon nähden ja sai lopulta </w:t>
      </w:r>
      <w:r>
        <w:rPr>
          <w:color w:val="9F6551"/>
        </w:rPr>
        <w:t xml:space="preserve">paljon enemmän kapasiteettia kuin se olisi voinut käyttää</w:t>
      </w:r>
      <w:r>
        <w:t xml:space="preserve">. </w:t>
      </w:r>
      <w:r>
        <w:t xml:space="preserve">Samoin </w:t>
      </w:r>
      <w:r>
        <w:rPr>
          <w:color w:val="703B01"/>
        </w:rPr>
        <w:t xml:space="preserve">Campbellin </w:t>
      </w:r>
      <w:r>
        <w:t xml:space="preserve">italialainen keksitehdas </w:t>
      </w:r>
      <w:r>
        <w:t xml:space="preserve">D. Lazzaroni &amp; Co. on kärsinyt ylituotannosta ja jakeluongelmista. </w:t>
      </w:r>
      <w:r>
        <w:rPr>
          <w:color w:val="BCFEC6"/>
        </w:rPr>
        <w:t xml:space="preserve">Näiden ongelmien </w:t>
      </w:r>
      <w:r>
        <w:t xml:space="preserve">ratkaiseminen vaatii suuria taitoja. </w:t>
      </w:r>
      <w:r>
        <w:rPr>
          <w:color w:val="58018B"/>
        </w:rPr>
        <w:t xml:space="preserve">Kummallakaan </w:t>
      </w:r>
      <w:r>
        <w:rPr>
          <w:color w:val="9E8317"/>
        </w:rPr>
        <w:t xml:space="preserve">Baumilla </w:t>
      </w:r>
      <w:r>
        <w:rPr>
          <w:color w:val="58018B"/>
        </w:rPr>
        <w:t xml:space="preserve">ja </w:t>
      </w:r>
      <w:r>
        <w:rPr>
          <w:color w:val="B70639"/>
        </w:rPr>
        <w:t xml:space="preserve">Harperilla </w:t>
      </w:r>
      <w:r>
        <w:rPr>
          <w:color w:val="58018B"/>
        </w:rPr>
        <w:t xml:space="preserve">ei </w:t>
      </w:r>
      <w:r>
        <w:t xml:space="preserve">kuitenkaan </w:t>
      </w:r>
      <w:r>
        <w:t xml:space="preserve">ole paljon kansainvälistä kokemusta. </w:t>
      </w:r>
      <w:r>
        <w:rPr>
          <w:color w:val="932C70"/>
        </w:rPr>
        <w:t xml:space="preserve">Baum, kokenut markkinoija, </w:t>
      </w:r>
      <w:r>
        <w:rPr>
          <w:color w:val="932C70"/>
        </w:rPr>
        <w:t xml:space="preserve">jolla sanotaan </w:t>
      </w:r>
      <w:r>
        <w:rPr>
          <w:color w:val="932C70"/>
        </w:rPr>
        <w:t xml:space="preserve">olevan hyvät suhteet </w:t>
      </w:r>
      <w:r>
        <w:rPr>
          <w:color w:val="B5AFC4"/>
        </w:rPr>
        <w:t xml:space="preserve">Campbellin </w:t>
      </w:r>
      <w:r>
        <w:rPr>
          <w:color w:val="932C70"/>
        </w:rPr>
        <w:t xml:space="preserve">työntekijöihin, </w:t>
      </w:r>
      <w:r>
        <w:t xml:space="preserve">vastaa kaikista kotimaisista toiminnoista </w:t>
      </w:r>
      <w:r>
        <w:rPr>
          <w:color w:val="D4C67A"/>
        </w:rPr>
        <w:t xml:space="preserve">Pepperidge Farm -yksikköä lukuun ottamatta</w:t>
      </w:r>
      <w:r>
        <w:t xml:space="preserve">. </w:t>
      </w:r>
      <w:r>
        <w:rPr>
          <w:color w:val="AE7AA1"/>
        </w:rPr>
        <w:t xml:space="preserve">Harper, joka on useiden tuotantoyhtiöiden veteraani </w:t>
      </w:r>
      <w:r>
        <w:rPr>
          <w:color w:val="C2A393"/>
        </w:rPr>
        <w:t xml:space="preserve">ja </w:t>
      </w:r>
      <w:r>
        <w:rPr>
          <w:color w:val="AE7AA1"/>
        </w:rPr>
        <w:t xml:space="preserve">tuli </w:t>
      </w:r>
      <w:r>
        <w:rPr>
          <w:color w:val="0232FD"/>
        </w:rPr>
        <w:t xml:space="preserve">Campbellille </w:t>
      </w:r>
      <w:r>
        <w:rPr>
          <w:color w:val="AE7AA1"/>
        </w:rPr>
        <w:t xml:space="preserve">vuonna 1986, </w:t>
      </w:r>
      <w:r>
        <w:t xml:space="preserve">ottaa hoitaakseen kaikki ulkomaiset toiminnot sekä </w:t>
      </w:r>
      <w:r>
        <w:rPr>
          <w:color w:val="D4C67A"/>
        </w:rPr>
        <w:t xml:space="preserve">Pepperidgen</w:t>
      </w:r>
      <w:r>
        <w:t xml:space="preserve">. </w:t>
      </w:r>
      <w:r>
        <w:rPr>
          <w:color w:val="6A3A35"/>
        </w:rPr>
        <w:t xml:space="preserve">Eilen antamassaan </w:t>
      </w:r>
      <w:r>
        <w:rPr>
          <w:color w:val="BA6801"/>
        </w:rPr>
        <w:t xml:space="preserve">yhteisessä haastattelussa </w:t>
      </w:r>
      <w:r>
        <w:rPr>
          <w:color w:val="58018B"/>
        </w:rPr>
        <w:t xml:space="preserve">molemmat miehet </w:t>
      </w:r>
      <w:r>
        <w:t xml:space="preserve">sanoivat haluavansa yhtiön </w:t>
      </w:r>
      <w:r>
        <w:rPr>
          <w:color w:val="F7F1DF"/>
        </w:rPr>
        <w:t xml:space="preserve">seuraavaksi </w:t>
      </w:r>
      <w:r>
        <w:rPr>
          <w:color w:val="168E5C"/>
        </w:rPr>
        <w:t xml:space="preserve">toimitusjohtajaksi</w:t>
      </w:r>
      <w:r>
        <w:t xml:space="preserve">. </w:t>
      </w:r>
      <w:r>
        <w:rPr>
          <w:color w:val="118B8A"/>
        </w:rPr>
        <w:t xml:space="preserve">Hallitus </w:t>
      </w:r>
      <w:r>
        <w:t xml:space="preserve">on painostanut </w:t>
      </w:r>
      <w:r>
        <w:rPr>
          <w:color w:val="53495F"/>
        </w:rPr>
        <w:t xml:space="preserve">McGovernia, 63, </w:t>
      </w:r>
      <w:r>
        <w:t xml:space="preserve">nostamaan keskimääräisen suorituskyvyn muiden elintarvikeyritysten tasolle. </w:t>
      </w:r>
      <w:r>
        <w:rPr>
          <w:color w:val="118B8A"/>
        </w:rPr>
        <w:t xml:space="preserve">Hallintoneuvosto on </w:t>
      </w:r>
      <w:r>
        <w:rPr>
          <w:color w:val="16C0D0"/>
        </w:rPr>
        <w:t xml:space="preserve">edesmenneen John T. Dorrance Jr:n </w:t>
      </w:r>
      <w:r>
        <w:t xml:space="preserve">perillisten määräysvallassa. </w:t>
      </w:r>
      <w:r>
        <w:rPr>
          <w:color w:val="C62100"/>
        </w:rPr>
        <w:t xml:space="preserve">John</w:t>
      </w:r>
      <w:r>
        <w:rPr>
          <w:color w:val="16C0D0"/>
        </w:rPr>
        <w:t xml:space="preserve"> T. Dorrance Jr. </w:t>
      </w:r>
      <w:r>
        <w:rPr>
          <w:color w:val="16C0D0"/>
        </w:rPr>
        <w:t xml:space="preserve">hallitsi noin 58 prosenttia </w:t>
      </w:r>
      <w:r>
        <w:rPr>
          <w:color w:val="014347"/>
        </w:rPr>
        <w:t xml:space="preserve">Campbellin </w:t>
      </w:r>
      <w:r>
        <w:rPr>
          <w:color w:val="16C0D0"/>
        </w:rPr>
        <w:t xml:space="preserve">osakkeista </w:t>
      </w:r>
      <w:r>
        <w:rPr>
          <w:color w:val="16C0D0"/>
        </w:rPr>
        <w:t xml:space="preserve">ennen kuolemaansa huhtikuussa</w:t>
      </w:r>
      <w:r>
        <w:t xml:space="preserve">. </w:t>
      </w:r>
      <w:r>
        <w:t xml:space="preserve">Viime kuukausina </w:t>
      </w:r>
      <w:r>
        <w:rPr>
          <w:color w:val="42083B"/>
        </w:rPr>
        <w:t xml:space="preserve">Dorrancen </w:t>
      </w:r>
      <w:r>
        <w:rPr>
          <w:color w:val="233809"/>
        </w:rPr>
        <w:t xml:space="preserve">lapset </w:t>
      </w:r>
      <w:r>
        <w:rPr>
          <w:color w:val="233809"/>
        </w:rPr>
        <w:t xml:space="preserve">ja muut </w:t>
      </w:r>
      <w:r>
        <w:rPr>
          <w:color w:val="82785D"/>
        </w:rPr>
        <w:t xml:space="preserve">perheenjäsenet </w:t>
      </w:r>
      <w:r>
        <w:t xml:space="preserve">ovat vaatineet parempaa kannattavuutta ja suurempaa </w:t>
      </w:r>
      <w:r>
        <w:t xml:space="preserve">pääoman </w:t>
      </w:r>
      <w:r>
        <w:rPr>
          <w:color w:val="233809"/>
        </w:rPr>
        <w:t xml:space="preserve">tuottoa. </w:t>
      </w:r>
      <w:r>
        <w:t xml:space="preserve">Elokuussa </w:t>
      </w:r>
      <w:r>
        <w:rPr>
          <w:color w:val="703B01"/>
        </w:rPr>
        <w:t xml:space="preserve">yhtiöllä</w:t>
      </w:r>
      <w:r>
        <w:t xml:space="preserve"> oli </w:t>
      </w:r>
      <w:r>
        <w:t xml:space="preserve">343 miljoonan dollarin kulut ennen veroja, toisin kuin </w:t>
      </w:r>
      <w:r>
        <w:rPr>
          <w:color w:val="023087"/>
        </w:rPr>
        <w:t xml:space="preserve">tilikauden 1989 </w:t>
      </w:r>
      <w:r>
        <w:t xml:space="preserve">tuotot, </w:t>
      </w:r>
      <w:r>
        <w:rPr>
          <w:color w:val="023087"/>
        </w:rPr>
        <w:t xml:space="preserve">jolloin </w:t>
      </w:r>
      <w:r>
        <w:rPr>
          <w:color w:val="B7DAD2"/>
        </w:rPr>
        <w:t xml:space="preserve">se </w:t>
      </w:r>
      <w:r>
        <w:rPr>
          <w:color w:val="023087"/>
        </w:rPr>
        <w:t xml:space="preserve">ilmoitti </w:t>
      </w:r>
      <w:r>
        <w:rPr>
          <w:color w:val="196956"/>
        </w:rPr>
        <w:t xml:space="preserve">maailmanlaajuisesta rakenneuudistussuunnitelmasta</w:t>
      </w:r>
      <w:r>
        <w:t xml:space="preserve">. </w:t>
      </w:r>
      <w:r>
        <w:rPr>
          <w:color w:val="8C41BB"/>
        </w:rPr>
        <w:t xml:space="preserve">Suunnitelman </w:t>
      </w:r>
      <w:r>
        <w:t xml:space="preserve">mukaan ainakin yhdeksän tehdasta suljetaan ja noin 3 600 työpaikkaa poistetaan. Analyytikot sanoivat kuitenkin, että </w:t>
      </w:r>
      <w:r>
        <w:rPr>
          <w:color w:val="8C41BB"/>
        </w:rPr>
        <w:t xml:space="preserve">rakenneuudistuksen </w:t>
      </w:r>
      <w:r>
        <w:t xml:space="preserve">ensimmäiset tulokset </w:t>
      </w:r>
      <w:r>
        <w:t xml:space="preserve">ovat olleet pettymys, erityisesti Euroopassa, ja on merkkejä siitä, että </w:t>
      </w:r>
      <w:r>
        <w:rPr>
          <w:color w:val="118B8A"/>
        </w:rPr>
        <w:t xml:space="preserve">hallitus on </w:t>
      </w:r>
      <w:r>
        <w:t xml:space="preserve">käymässä kärsimättömäksi. </w:t>
      </w:r>
      <w:r>
        <w:rPr>
          <w:color w:val="2B2D32"/>
        </w:rPr>
        <w:t xml:space="preserve">Campbellin </w:t>
      </w:r>
      <w:r>
        <w:rPr>
          <w:color w:val="ECEDFE"/>
        </w:rPr>
        <w:t xml:space="preserve">johtajien </w:t>
      </w:r>
      <w:r>
        <w:t xml:space="preserve">mukaan </w:t>
      </w:r>
      <w:r>
        <w:rPr>
          <w:color w:val="53495F"/>
        </w:rPr>
        <w:t xml:space="preserve">McGovern </w:t>
      </w:r>
      <w:r>
        <w:t xml:space="preserve">ei ollut </w:t>
      </w:r>
      <w:r>
        <w:rPr>
          <w:color w:val="6A3A35"/>
        </w:rPr>
        <w:t xml:space="preserve">eilen tavoitettavissa </w:t>
      </w:r>
      <w:r>
        <w:t xml:space="preserve">keskustellakseen </w:t>
      </w:r>
      <w:r>
        <w:rPr>
          <w:color w:val="04640D"/>
        </w:rPr>
        <w:t xml:space="preserve">lähdön </w:t>
      </w:r>
      <w:r>
        <w:t xml:space="preserve">olosuhteista</w:t>
      </w:r>
      <w:r>
        <w:t xml:space="preserve">. </w:t>
      </w:r>
      <w:r>
        <w:rPr>
          <w:color w:val="F8907D"/>
        </w:rPr>
        <w:t xml:space="preserve">Yhtiön </w:t>
      </w:r>
      <w:r>
        <w:rPr>
          <w:color w:val="94C661"/>
        </w:rPr>
        <w:t xml:space="preserve">laatimassa lausunnossa </w:t>
      </w:r>
      <w:r>
        <w:rPr>
          <w:color w:val="53495F"/>
        </w:rPr>
        <w:t xml:space="preserve">hän </w:t>
      </w:r>
      <w:r>
        <w:t xml:space="preserve">sanoo seuraavaa: "</w:t>
      </w:r>
      <w:r>
        <w:t xml:space="preserve">Toimitusjohtajien seuraaminen on edennyt, ja </w:t>
      </w:r>
      <w:r>
        <w:rPr>
          <w:color w:val="53495F"/>
        </w:rPr>
        <w:t xml:space="preserve">olen päättänyt </w:t>
      </w:r>
      <w:r>
        <w:t xml:space="preserve">jäädä varhaiseläkkeelle henkilökohtaisista syistä." </w:t>
      </w:r>
      <w:r>
        <w:t xml:space="preserve">Viime viikolla Lontoossa pidetyn </w:t>
      </w:r>
      <w:r>
        <w:rPr>
          <w:color w:val="118B8A"/>
        </w:rPr>
        <w:t xml:space="preserve">hallituksen </w:t>
      </w:r>
      <w:r>
        <w:t xml:space="preserve">kokouksen esityslistan tuntevien henkilöiden mukaan </w:t>
      </w:r>
      <w:r>
        <w:rPr>
          <w:color w:val="53495F"/>
        </w:rPr>
        <w:t xml:space="preserve">McGovern </w:t>
      </w:r>
      <w:r>
        <w:t xml:space="preserve">oli kuitenkin saanut potkut. </w:t>
      </w:r>
      <w:r>
        <w:rPr>
          <w:color w:val="53495F"/>
        </w:rPr>
        <w:t xml:space="preserve">McGovern </w:t>
      </w:r>
      <w:r>
        <w:t xml:space="preserve">itse </w:t>
      </w:r>
      <w:r>
        <w:t xml:space="preserve">on toistuvasti sanonut, että hän aikoi jatkaa tehtävässään 65 vuoden ikään eli normaaliin eläkeikään asti lokakuussa 1991, "ellei minua eroteta". </w:t>
      </w:r>
      <w:r>
        <w:rPr>
          <w:color w:val="703B01"/>
        </w:rPr>
        <w:t xml:space="preserve">Campbellin </w:t>
      </w:r>
      <w:r>
        <w:t xml:space="preserve">mukaan </w:t>
      </w:r>
      <w:r>
        <w:rPr>
          <w:color w:val="53495F"/>
        </w:rPr>
        <w:t xml:space="preserve">McGovern </w:t>
      </w:r>
      <w:r>
        <w:t xml:space="preserve">peruutti </w:t>
      </w:r>
      <w:r>
        <w:t xml:space="preserve">nimensä ehdokkaaksi johtajaksi 17. marraskuuta pidettävässä osakkeenomistajien vuosikokouksessa. </w:t>
      </w:r>
      <w:r>
        <w:rPr>
          <w:color w:val="023087"/>
        </w:rPr>
        <w:t xml:space="preserve">Tilikaudelta 1989 </w:t>
      </w:r>
      <w:r>
        <w:rPr>
          <w:color w:val="53495F"/>
        </w:rPr>
        <w:t xml:space="preserve">McGovernin </w:t>
      </w:r>
      <w:r>
        <w:t xml:space="preserve">palkka oli 87 763 dollaria. Hän omistaa noin 45 000 </w:t>
      </w:r>
      <w:r>
        <w:rPr>
          <w:color w:val="703B01"/>
        </w:rPr>
        <w:t xml:space="preserve">Campbellin osaketta </w:t>
      </w:r>
      <w:r>
        <w:t xml:space="preserve">ja hänellä on etuosto-oikeus yli 100 000 muuhun osakkeeseen. Hän on oikeutettu yli 244 000 dollarin vuotuiseen eläkkeeseen ja tiettyihin muihin luontoisetuihin. </w:t>
      </w:r>
      <w:r>
        <w:rPr>
          <w:color w:val="53495F"/>
        </w:rPr>
        <w:t xml:space="preserve">McGovernin </w:t>
      </w:r>
      <w:r>
        <w:t xml:space="preserve">yhdeksänvuotisen </w:t>
      </w:r>
      <w:r>
        <w:rPr>
          <w:color w:val="53495F"/>
        </w:rPr>
        <w:t xml:space="preserve">toimitusjohtajakauden aikana </w:t>
      </w:r>
      <w:r>
        <w:rPr>
          <w:color w:val="703B01"/>
        </w:rPr>
        <w:t xml:space="preserve">yhtiön </w:t>
      </w:r>
      <w:r>
        <w:t xml:space="preserve">myynti nousi </w:t>
      </w:r>
      <w:r>
        <w:t xml:space="preserve">2,8 miljardista dollarista 5,7 miljardiin dollariin ja nettotulos 130 miljoonasta dollarista 274 miljoonaan dollariin, </w:t>
      </w:r>
      <w:r>
        <w:rPr>
          <w:color w:val="94C661"/>
        </w:rPr>
        <w:t xml:space="preserve">lausunnossa sanotaan</w:t>
      </w:r>
      <w:r>
        <w:t xml:space="preserve">. </w:t>
      </w:r>
      <w:r>
        <w:rPr>
          <w:color w:val="932C70"/>
        </w:rPr>
        <w:t xml:space="preserve">Baum </w:t>
      </w:r>
      <w:r>
        <w:t xml:space="preserve">sanoi, </w:t>
      </w:r>
      <w:r>
        <w:rPr>
          <w:color w:val="9E8317"/>
        </w:rPr>
        <w:t xml:space="preserve">että hän </w:t>
      </w:r>
      <w:r>
        <w:rPr>
          <w:color w:val="58018B"/>
        </w:rPr>
        <w:t xml:space="preserve">ja </w:t>
      </w:r>
      <w:r>
        <w:rPr>
          <w:color w:val="B70639"/>
        </w:rPr>
        <w:t xml:space="preserve">Harper </w:t>
      </w:r>
      <w:r>
        <w:t xml:space="preserve">kannattivat joidenkin tehtaiden sulkemista ennen vuotta 1988. "Meidän </w:t>
      </w:r>
      <w:r>
        <w:t xml:space="preserve">oli tehtävä rakenneuudistuksia", </w:t>
      </w:r>
      <w:r>
        <w:rPr>
          <w:color w:val="932C70"/>
        </w:rPr>
        <w:t xml:space="preserve">Baum </w:t>
      </w:r>
      <w:r>
        <w:t xml:space="preserve">sanoi</w:t>
      </w:r>
      <w:r>
        <w:t xml:space="preserve">. "Nyt meidän oli ryhdyttävä kustannussäästötoimenpiteisiin." </w:t>
      </w:r>
      <w:r>
        <w:rPr>
          <w:color w:val="AE7AA1"/>
        </w:rPr>
        <w:t xml:space="preserve">Harper </w:t>
      </w:r>
      <w:r>
        <w:t xml:space="preserve">ilmaisi luottavansa siihen, </w:t>
      </w:r>
      <w:r>
        <w:rPr>
          <w:color w:val="58018B"/>
        </w:rPr>
        <w:t xml:space="preserve">että </w:t>
      </w:r>
      <w:r>
        <w:rPr>
          <w:color w:val="B70639"/>
        </w:rPr>
        <w:t xml:space="preserve">hän </w:t>
      </w:r>
      <w:r>
        <w:rPr>
          <w:color w:val="58018B"/>
        </w:rPr>
        <w:t xml:space="preserve">ja </w:t>
      </w:r>
      <w:r>
        <w:rPr>
          <w:color w:val="9E8317"/>
        </w:rPr>
        <w:t xml:space="preserve">Baum </w:t>
      </w:r>
      <w:r>
        <w:t xml:space="preserve">voivat vakuuttaa </w:t>
      </w:r>
      <w:r>
        <w:rPr>
          <w:color w:val="118B8A"/>
        </w:rPr>
        <w:t xml:space="preserve">hallitukselle </w:t>
      </w:r>
      <w:r>
        <w:t xml:space="preserve">kykynsä johtaa </w:t>
      </w:r>
      <w:r>
        <w:rPr>
          <w:color w:val="703B01"/>
        </w:rPr>
        <w:t xml:space="preserve">yhtiötä</w:t>
      </w:r>
      <w:r>
        <w:t xml:space="preserve">. "Näemme tämän valtavana tilaisuutena todistaa, että meillä on loistava johtoryhmä", hän sanoi. Hän ennusti, että </w:t>
      </w:r>
      <w:r>
        <w:rPr>
          <w:color w:val="118B8A"/>
        </w:rPr>
        <w:t xml:space="preserve">johtokunta </w:t>
      </w:r>
      <w:r>
        <w:t xml:space="preserve">pitää </w:t>
      </w:r>
      <w:r>
        <w:rPr>
          <w:color w:val="58018B"/>
        </w:rPr>
        <w:t xml:space="preserve">nykyisen kaksikon </w:t>
      </w:r>
      <w:r>
        <w:t xml:space="preserve">ensi vuoden alkuun asti, ennen kuin se nimittää </w:t>
      </w:r>
      <w:r>
        <w:rPr>
          <w:color w:val="F7F1DF"/>
        </w:rPr>
        <w:t xml:space="preserve">uuden toimitusjohtajan</w:t>
      </w:r>
      <w:r>
        <w:t xml:space="preserve">. </w:t>
      </w:r>
      <w:r>
        <w:rPr>
          <w:color w:val="932C70"/>
        </w:rPr>
        <w:t xml:space="preserve">Baum </w:t>
      </w:r>
      <w:r>
        <w:t xml:space="preserve">sanoi, että </w:t>
      </w:r>
      <w:r>
        <w:rPr>
          <w:color w:val="58018B"/>
        </w:rPr>
        <w:t xml:space="preserve">heitä </w:t>
      </w:r>
      <w:r>
        <w:t xml:space="preserve">on ohjeistettu "keskittymään pääasiassa voittoihin" ja "tutkimaan perusteellisesti </w:t>
      </w:r>
      <w:r>
        <w:t xml:space="preserve">liiketoimintamme - mikä on hyvää ja mikä ei niin hyvää". Analyytikot yleisesti ottaen kiittelivät </w:t>
      </w:r>
      <w:r>
        <w:rPr>
          <w:color w:val="895E6B"/>
        </w:rPr>
        <w:t xml:space="preserve">Campbell U.S.A:n, </w:t>
      </w:r>
      <w:r>
        <w:rPr>
          <w:color w:val="788E95"/>
        </w:rPr>
        <w:t xml:space="preserve">yhtiön </w:t>
      </w:r>
      <w:r>
        <w:rPr>
          <w:color w:val="895E6B"/>
        </w:rPr>
        <w:t xml:space="preserve">suurimman divisioonan, </w:t>
      </w:r>
      <w:r>
        <w:t xml:space="preserve">tulosta, sillä </w:t>
      </w:r>
      <w:r>
        <w:rPr>
          <w:color w:val="FB6AB8"/>
        </w:rPr>
        <w:t xml:space="preserve">se </w:t>
      </w:r>
      <w:r>
        <w:rPr>
          <w:color w:val="895E6B"/>
        </w:rPr>
        <w:t xml:space="preserve">raportoi 6 %:n </w:t>
      </w:r>
      <w:r>
        <w:rPr>
          <w:color w:val="576094"/>
        </w:rPr>
        <w:t xml:space="preserve">lisäyksestä </w:t>
      </w:r>
      <w:r>
        <w:rPr>
          <w:color w:val="DB1474"/>
        </w:rPr>
        <w:t xml:space="preserve">kappalemääräisessä </w:t>
      </w:r>
      <w:r>
        <w:rPr>
          <w:color w:val="576094"/>
        </w:rPr>
        <w:t xml:space="preserve">myynnissä </w:t>
      </w:r>
      <w:r>
        <w:rPr>
          <w:color w:val="576094"/>
        </w:rPr>
        <w:t xml:space="preserve">ja 15 %:n </w:t>
      </w:r>
      <w:r>
        <w:rPr>
          <w:color w:val="8489AE"/>
        </w:rPr>
        <w:t xml:space="preserve">parannuksesta liikevoitossa </w:t>
      </w:r>
      <w:r>
        <w:rPr>
          <w:color w:val="860E04"/>
        </w:rPr>
        <w:t xml:space="preserve">tilikaudella 1989</w:t>
      </w:r>
      <w:r>
        <w:t xml:space="preserve">. </w:t>
      </w:r>
      <w:r>
        <w:t xml:space="preserve">"</w:t>
      </w:r>
      <w:r>
        <w:rPr>
          <w:color w:val="FBC206"/>
        </w:rPr>
        <w:t xml:space="preserve">Sitä tapaa, jolla </w:t>
      </w:r>
      <w:r>
        <w:rPr>
          <w:color w:val="FBC206"/>
        </w:rPr>
        <w:t xml:space="preserve">olemme johtaneet </w:t>
      </w:r>
      <w:r>
        <w:rPr>
          <w:color w:val="F2CDFE"/>
        </w:rPr>
        <w:t xml:space="preserve">Campbell U.S.A:ta</w:t>
      </w:r>
      <w:r>
        <w:t xml:space="preserve">, voimme toivottavasti soveltaa </w:t>
      </w:r>
      <w:r>
        <w:rPr>
          <w:color w:val="703B01"/>
        </w:rPr>
        <w:t xml:space="preserve">yhtiön</w:t>
      </w:r>
      <w:r>
        <w:t xml:space="preserve"> muihin osiin", </w:t>
      </w:r>
      <w:r>
        <w:rPr>
          <w:color w:val="932C70"/>
        </w:rPr>
        <w:t xml:space="preserve">Baum </w:t>
      </w:r>
      <w:r>
        <w:t xml:space="preserve">sanoi</w:t>
      </w:r>
      <w:r>
        <w:t xml:space="preserve">. </w:t>
      </w:r>
      <w:r>
        <w:rPr>
          <w:color w:val="BA6801"/>
        </w:rPr>
        <w:t xml:space="preserve">Haastattelussa päämajassa </w:t>
      </w:r>
      <w:r>
        <w:rPr>
          <w:color w:val="6A3A35"/>
        </w:rPr>
        <w:t xml:space="preserve">eilen </w:t>
      </w:r>
      <w:r>
        <w:t xml:space="preserve">iltapäivällä </w:t>
      </w:r>
      <w:r>
        <w:rPr>
          <w:color w:val="58018B"/>
        </w:rPr>
        <w:t xml:space="preserve">molemmat miehet </w:t>
      </w:r>
      <w:r>
        <w:t xml:space="preserve">huokuivat itsevarmuutta ja vaikuttivat varmoilta siitä, että he toimisivat hyvin yhdessä. "Teillä </w:t>
      </w:r>
      <w:r>
        <w:rPr>
          <w:color w:val="645341"/>
        </w:rPr>
        <w:t xml:space="preserve">on </w:t>
      </w:r>
      <w:r>
        <w:rPr>
          <w:color w:val="58018B"/>
        </w:rPr>
        <w:t xml:space="preserve">kaksi voittajaa </w:t>
      </w:r>
      <w:r>
        <w:rPr>
          <w:color w:val="58018B"/>
        </w:rPr>
        <w:t xml:space="preserve">edessänne", </w:t>
      </w:r>
      <w:r>
        <w:rPr>
          <w:color w:val="932C70"/>
        </w:rPr>
        <w:t xml:space="preserve">Baum </w:t>
      </w:r>
      <w:r>
        <w:t xml:space="preserve">sanoi</w:t>
      </w:r>
      <w:r>
        <w:t xml:space="preserve">. "Pelaamme voittaaksemme.</w:t>
      </w:r>
    </w:p>
    <w:p>
      <w:r>
        <w:rPr>
          <w:b/>
        </w:rPr>
        <w:t xml:space="preserve">Asiakirjan numero 109</w:t>
      </w:r>
    </w:p>
    <w:p>
      <w:r>
        <w:rPr>
          <w:b/>
        </w:rPr>
        <w:t xml:space="preserve">Asiakirjan tunniste: wsj0110-001</w:t>
      </w:r>
    </w:p>
    <w:p>
      <w:r>
        <w:t xml:space="preserve">Keskiviikko, 1. marraskuuta 1989 Alla lueteltujen Yhdysvaltojen ja ulkomaiden keskeisten yksivuotisten korkojen on tarkoitus toimia </w:t>
      </w:r>
      <w:r>
        <w:rPr>
          <w:color w:val="310106"/>
        </w:rPr>
        <w:t xml:space="preserve">yleisten tasojen indikaattoreina</w:t>
      </w:r>
      <w:r>
        <w:t xml:space="preserve">, mutta ne eivät välttämättä edusta todellisia transaktioita. </w:t>
      </w:r>
      <w:r>
        <w:rPr>
          <w:color w:val="04640D"/>
        </w:rPr>
        <w:t xml:space="preserve">PERUSKOROT</w:t>
      </w:r>
      <w:r>
        <w:t xml:space="preserve">: 10 1/2 %. </w:t>
      </w:r>
      <w:r>
        <w:rPr>
          <w:color w:val="04640D"/>
        </w:rPr>
        <w:t xml:space="preserve">Suurimpien yhdysvaltalaisten liikepankkien yrityslainojen peruskorko</w:t>
      </w:r>
      <w:r>
        <w:t xml:space="preserve">. </w:t>
      </w:r>
      <w:r>
        <w:rPr>
          <w:color w:val="FEFB0A"/>
        </w:rPr>
        <w:t xml:space="preserve">FEDERAL FUNDS: 9 1/2 % ylempi, 8 3/4 % alempi, 8 3/4 % likimääräinen päätöshinta, 9 % tarjous</w:t>
      </w:r>
      <w:r>
        <w:t xml:space="preserve">. </w:t>
      </w:r>
      <w:r>
        <w:rPr>
          <w:color w:val="FEFB0A"/>
        </w:rPr>
        <w:t xml:space="preserve">Liikepankkien väliset päivittäiseen käyttöön tarkoitetut 1 miljoonan dollarin tai sitä suuremmat varaukset</w:t>
      </w:r>
      <w:r>
        <w:t xml:space="preserve">. Lähde: Fulton Prebon (U.S.A.) Inc. </w:t>
      </w:r>
      <w:r>
        <w:rPr>
          <w:color w:val="FB5514"/>
        </w:rPr>
        <w:t xml:space="preserve">ALENNUSKORKO</w:t>
      </w:r>
      <w:r>
        <w:t xml:space="preserve">: 7 %. </w:t>
      </w:r>
      <w:r>
        <w:rPr>
          <w:color w:val="FB5514"/>
        </w:rPr>
        <w:t xml:space="preserve">New Yorkin keskuspankin (Federal Reserve Bank of New York) talletuslaitoksille myöntämistä lainoista perimä maksu</w:t>
      </w:r>
      <w:r>
        <w:t xml:space="preserve">. </w:t>
      </w:r>
      <w:r>
        <w:rPr>
          <w:color w:val="E115C0"/>
        </w:rPr>
        <w:t xml:space="preserve">VAADITTAESSA MAKSETTAVA RAHA: 9 3/4 %</w:t>
      </w:r>
      <w:r>
        <w:t xml:space="preserve">. </w:t>
      </w:r>
      <w:r>
        <w:rPr>
          <w:color w:val="00587F"/>
        </w:rPr>
        <w:t xml:space="preserve">Pörssin </w:t>
      </w:r>
      <w:r>
        <w:rPr>
          <w:color w:val="E115C0"/>
        </w:rPr>
        <w:t xml:space="preserve">välittäjille myöntämistä marginaalilainoista perittävä palkkio</w:t>
      </w:r>
      <w:r>
        <w:t xml:space="preserve">. General Motors Acceptance Corp.:n suoraan sijoittamat kaupalliset arvopaperit: 8,55 % 30-44 päivälle, 8,25 % 45-59 päivälle, 8,45 % 60-89 päivälle, 8 % 90-119 päivälle, 7,90 % 120-149 päivälle, 7,80 % 150-179 päivälle, 7,55 % 180-270 päivälle. COMMERCIAL SECURITY: Korkealaatuiset vakuudettomat velkakirjat, joita myydään suurten yritysten jälleenmyyjien kautta 1000 dollarin kerrannaisina: 8,65 % 30 päiväksi, 8,75 % 60 päiväksi, 8,50 % 90 päiväksi. </w:t>
      </w:r>
      <w:r>
        <w:rPr>
          <w:color w:val="0BC582"/>
        </w:rPr>
        <w:t xml:space="preserve">TALLETUSSERTIFIKAATTI: 8,07 % yhdeksi kuukaudeksi, 8,06 % kahdeksi kuukaudeksi, 8,04 % kolmeksi kuukaudeksi, 7,95 % kuudeksi kuukaudeksi, 7,88 % yhdeksi vuodeksi</w:t>
      </w:r>
      <w:r>
        <w:t xml:space="preserve">. </w:t>
      </w:r>
      <w:r>
        <w:rPr>
          <w:color w:val="0BC582"/>
        </w:rPr>
        <w:t xml:space="preserve">Suurimpien newyorkilaispankkien maksamien korkeimpien korkojen keskiarvo uusista siirtokelpoisten talletustodistusten ensisijaisista liikkeeseenlaskuista, yleensä vähintään 1 miljoonan dollarin arvosta</w:t>
      </w:r>
      <w:r>
        <w:t xml:space="preserve">. Vähimmäisyksikkö on 100 000 dollaria. Tyypilliset jälkimarkkinakorot: 8,60 % yhdeksi kuukaudeksi, 8,55 % kolmeksi kuukaudeksi ja 8,35 % kuudeksi kuukaudeksi. </w:t>
      </w:r>
      <w:r>
        <w:rPr>
          <w:color w:val="FEB8C8"/>
        </w:rPr>
        <w:t xml:space="preserve">PANKKIKOROT: 8,50 % 30 päivältä, 8,48 % 60 päivältä, 8,30 % 90 päivältä, </w:t>
      </w:r>
      <w:r>
        <w:rPr>
          <w:color w:val="9E8317"/>
        </w:rPr>
        <w:t xml:space="preserve">8,15 % 120 päivältä, 8,07 % 150 päivältä, 7,95 % 180 päivältä</w:t>
      </w:r>
      <w:r>
        <w:t xml:space="preserve">. </w:t>
      </w:r>
      <w:r>
        <w:rPr>
          <w:color w:val="01190F"/>
        </w:rPr>
        <w:t xml:space="preserve">Tuontitilauksia rahoitetaan tavallisesti pankkitakauksella varustetuilla jälkimarkkinakelpoisilla luottovakuuksilla</w:t>
      </w:r>
      <w:r>
        <w:t xml:space="preserve">. LONDONIN VIIMEISET EURODOLLARIT: 8 3/4 % - 8 5/8 % yhdeksi kuukaudeksi, 8 13/16 % - 8 11/16 % kahdeksi kuukaudeksi, 8 3/4 % - 8 5/8 % kolmeksi kuukaudeksi, 8 5/8 % - 8 1/2 % neljäksi kuukaudeksi, 8 1/2 % - 8 7/16 % viideksi kuukaudeksi, 8 1/2 % - 8 3/8 % kuudeksi kuukaudeksi. </w:t>
      </w:r>
      <w:r>
        <w:rPr>
          <w:color w:val="847D81"/>
        </w:rPr>
        <w:t xml:space="preserve">LONDONIN PANKKIYHTEISKORKO (LIBOR): 8 3/4 % yhdeksi kuukaudeksi, 8 3/4 % kolmeksi kuukaudeksi, 8 1/2 % kuudeksi kuukaudeksi, 8 7/16 % yhdeksi vuodeksi</w:t>
      </w:r>
      <w:r>
        <w:t xml:space="preserve">. </w:t>
      </w:r>
      <w:r>
        <w:rPr>
          <w:color w:val="847D81"/>
        </w:rPr>
        <w:t xml:space="preserve">Dollaritalletusten keskimääräiset pankkienväliset korot Lontoon markkinoilla viiden suuren pankin tietojen perusteella</w:t>
      </w:r>
      <w:r>
        <w:t xml:space="preserve">. </w:t>
      </w:r>
      <w:r>
        <w:rPr>
          <w:color w:val="58018B"/>
        </w:rPr>
        <w:t xml:space="preserve">Ulkomaiset peruskorot: Kanada 13,50 %, Saksa 9 %, Japani 4875 %, Sveitsi 8,50 %, Iso-Britannia 15 %</w:t>
      </w:r>
      <w:r>
        <w:t xml:space="preserve">. </w:t>
      </w:r>
      <w:r>
        <w:rPr>
          <w:color w:val="58018B"/>
        </w:rPr>
        <w:t xml:space="preserve">Nämä korkoindikaattorit </w:t>
      </w:r>
      <w:r>
        <w:t xml:space="preserve">eivät ole suoraan vertailukelpoisia, sillä </w:t>
      </w:r>
      <w:r>
        <w:rPr>
          <w:color w:val="B70639"/>
        </w:rPr>
        <w:t xml:space="preserve">luotonantokäytännöt </w:t>
      </w:r>
      <w:r>
        <w:t xml:space="preserve">vaihtelevat huomattavasti alueittain. </w:t>
      </w:r>
      <w:r>
        <w:rPr>
          <w:color w:val="703B01"/>
        </w:rPr>
        <w:t xml:space="preserve">LYHYTAIKAISET VALTIONOBLIGAATIOT: </w:t>
      </w:r>
      <w:r>
        <w:t xml:space="preserve">Maanantaina 30. lokakuuta 1989 järjestetyn </w:t>
      </w:r>
      <w:r>
        <w:rPr>
          <w:color w:val="703B01"/>
        </w:rPr>
        <w:t xml:space="preserve">Yhdysvaltain valtion lyhytaikaisten joukkovelkakirjojen </w:t>
      </w:r>
      <w:r>
        <w:t xml:space="preserve">huutokaupan tulokset, </w:t>
      </w:r>
      <w:r>
        <w:rPr>
          <w:color w:val="703B01"/>
        </w:rPr>
        <w:t xml:space="preserve">jotka myytiin nimellisarvoon nähden alennuksella 10.000-1.000.000.000 dollarin yksiköissä</w:t>
      </w:r>
      <w:r>
        <w:t xml:space="preserve">: 7,78 % 13 viikoksi, 7,62 % 26 viikoksi. FEDERAL MORTGAGE LENDING CORPORATION (Freddie Mac): </w:t>
      </w:r>
      <w:r>
        <w:rPr>
          <w:color w:val="118B8A"/>
        </w:rPr>
        <w:t xml:space="preserve">ilmoitetut voitot </w:t>
      </w:r>
      <w:r>
        <w:rPr>
          <w:color w:val="4AFEFA"/>
        </w:rPr>
        <w:t xml:space="preserve">30 vuoden kiinnelainasopimuksista</w:t>
      </w:r>
      <w:r>
        <w:rPr>
          <w:color w:val="118B8A"/>
        </w:rPr>
        <w:t xml:space="preserve">, jotka toimitetaan 30 päivän kuluessa</w:t>
      </w:r>
      <w:r>
        <w:t xml:space="preserve">. </w:t>
      </w:r>
      <w:r>
        <w:rPr>
          <w:color w:val="118B8A"/>
        </w:rPr>
        <w:t xml:space="preserve">9,82 % kiinteäkorkoisille vakiolainoille, 8,25 % vuoden pituisille vaihtuvakorkoisille lainoille, joiden korko on 2 %</w:t>
      </w:r>
      <w:r>
        <w:t xml:space="preserve">. Lähde: </w:t>
      </w:r>
      <w:r>
        <w:rPr>
          <w:color w:val="FCB164"/>
        </w:rPr>
        <w:t xml:space="preserve">Telerate Systems Inc</w:t>
      </w:r>
      <w:r>
        <w:t xml:space="preserve">. </w:t>
      </w:r>
      <w:r>
        <w:t xml:space="preserve">FEDERAL NATIONAL MORTGAGE ASSOCIATION (Fannie Mae): Julkistetut voitot </w:t>
      </w:r>
      <w:r>
        <w:rPr>
          <w:color w:val="796EE6"/>
        </w:rPr>
        <w:t xml:space="preserve">30 vuoden kiinnityksistä </w:t>
      </w:r>
      <w:r>
        <w:t xml:space="preserve">30 päivän toimituksella (hinnoiteltu nimellisarvoon) 9,75 % vakiomuotoisista kiinteäkorkoisista kiinnityksistä, 8,70 % vuoden pituisista kiinteäkorkoisista kiinnityksistä, joiden korko on 6/2. Lähde. </w:t>
      </w:r>
      <w:r>
        <w:rPr>
          <w:color w:val="000D2C"/>
        </w:rPr>
        <w:t xml:space="preserve">MERRILL LYNCH READY ASSETS TRUST: 8,64 %</w:t>
      </w:r>
      <w:r>
        <w:t xml:space="preserve">. </w:t>
      </w:r>
      <w:r>
        <w:rPr>
          <w:color w:val="000D2C"/>
        </w:rPr>
        <w:t xml:space="preserve">Keskimääräinen vuotuinen tuotto kulujen jälkeen viimeisten 30 päivän ajalta</w:t>
      </w:r>
      <w:r>
        <w:t xml:space="preserve">, ei ennuste tulevasta tuotosta.</w:t>
      </w:r>
    </w:p>
    <w:p>
      <w:r>
        <w:rPr>
          <w:b/>
        </w:rPr>
        <w:t xml:space="preserve">Asiakirjan numero 110</w:t>
      </w:r>
    </w:p>
    <w:p>
      <w:r>
        <w:rPr>
          <w:b/>
        </w:rPr>
        <w:t xml:space="preserve">Asiakirjan tunniste: wsj0111-001</w:t>
      </w:r>
    </w:p>
    <w:p>
      <w:r>
        <w:rPr>
          <w:color w:val="04640D"/>
        </w:rPr>
        <w:t xml:space="preserve">Random House Inc:</w:t>
      </w:r>
      <w:r>
        <w:rPr>
          <w:color w:val="310106"/>
        </w:rPr>
        <w:t xml:space="preserve">n hallituksen puheenjohtaja ja pääjohtaja Robert L. Bernstein </w:t>
      </w:r>
      <w:r>
        <w:t xml:space="preserve">ilmoitti </w:t>
      </w:r>
      <w:r>
        <w:t xml:space="preserve">eroavansa ja </w:t>
      </w:r>
      <w:r>
        <w:rPr>
          <w:color w:val="FB5514"/>
        </w:rPr>
        <w:t xml:space="preserve">jättävänsä </w:t>
      </w:r>
      <w:r>
        <w:rPr>
          <w:color w:val="E115C0"/>
        </w:rPr>
        <w:t xml:space="preserve">23 vuotta johtamansa </w:t>
      </w:r>
      <w:r>
        <w:rPr>
          <w:color w:val="E115C0"/>
        </w:rPr>
        <w:t xml:space="preserve">kustantamon</w:t>
      </w:r>
      <w:r>
        <w:t xml:space="preserve">. </w:t>
      </w:r>
      <w:r>
        <w:rPr>
          <w:color w:val="0BC582"/>
        </w:rPr>
        <w:t xml:space="preserve">Hänen </w:t>
      </w:r>
      <w:r>
        <w:rPr>
          <w:color w:val="FEB8C8"/>
        </w:rPr>
        <w:t xml:space="preserve">seuraajansa </w:t>
      </w:r>
      <w:r>
        <w:rPr>
          <w:color w:val="9E8317"/>
        </w:rPr>
        <w:t xml:space="preserve">ei ole vielä nimetty</w:t>
      </w:r>
      <w:r>
        <w:t xml:space="preserve">, mikä on </w:t>
      </w:r>
      <w:r>
        <w:t xml:space="preserve">ruokkinut spekulaatioita siitä, että </w:t>
      </w:r>
      <w:r>
        <w:rPr>
          <w:color w:val="310106"/>
        </w:rPr>
        <w:t xml:space="preserve">Robert L. Bernstein </w:t>
      </w:r>
      <w:r>
        <w:t xml:space="preserve">on </w:t>
      </w:r>
      <w:r>
        <w:t xml:space="preserve">saattanut riidellä </w:t>
      </w:r>
      <w:r>
        <w:rPr>
          <w:color w:val="01190F"/>
        </w:rPr>
        <w:t xml:space="preserve">S. I. Newhouse Jr:n kanssa</w:t>
      </w:r>
      <w:r>
        <w:rPr>
          <w:color w:val="847D81"/>
        </w:rPr>
        <w:t xml:space="preserve">, jonka </w:t>
      </w:r>
      <w:r>
        <w:rPr>
          <w:color w:val="58018B"/>
        </w:rPr>
        <w:t xml:space="preserve">perheyritys Advance Publications Inc. </w:t>
      </w:r>
      <w:r>
        <w:rPr>
          <w:color w:val="01190F"/>
        </w:rPr>
        <w:t xml:space="preserve">omistaa </w:t>
      </w:r>
      <w:r>
        <w:rPr>
          <w:color w:val="B70639"/>
        </w:rPr>
        <w:t xml:space="preserve">Random Housen</w:t>
      </w:r>
      <w:r>
        <w:t xml:space="preserve">. </w:t>
      </w:r>
      <w:r>
        <w:t xml:space="preserve">Äkilliset lähdöt eivät ole </w:t>
      </w:r>
      <w:r>
        <w:t xml:space="preserve">harvinaisia </w:t>
      </w:r>
      <w:r>
        <w:rPr>
          <w:color w:val="703B01"/>
        </w:rPr>
        <w:t xml:space="preserve">Newhousen imperiumissa. </w:t>
      </w:r>
      <w:r>
        <w:rPr>
          <w:color w:val="310106"/>
        </w:rPr>
        <w:t xml:space="preserve">Robert L. Bernstein </w:t>
      </w:r>
      <w:r>
        <w:t xml:space="preserve">sanoi eräässä </w:t>
      </w:r>
      <w:r>
        <w:rPr>
          <w:color w:val="F7F1DF"/>
        </w:rPr>
        <w:t xml:space="preserve">haastattelussa </w:t>
      </w:r>
      <w:r>
        <w:rPr>
          <w:color w:val="F7F1DF"/>
        </w:rPr>
        <w:t xml:space="preserve">lähdöstään</w:t>
      </w:r>
      <w:r>
        <w:t xml:space="preserve">, että se "tuli keskusteluista </w:t>
      </w:r>
      <w:r>
        <w:rPr>
          <w:color w:val="01190F"/>
        </w:rPr>
        <w:t xml:space="preserve">S. I:n kanssa". </w:t>
      </w:r>
      <w:r>
        <w:rPr>
          <w:color w:val="01190F"/>
        </w:rPr>
        <w:t xml:space="preserve">Newhouse </w:t>
      </w:r>
      <w:r>
        <w:t xml:space="preserve">ja se </w:t>
      </w:r>
      <w:r>
        <w:rPr>
          <w:color w:val="F7F1DF"/>
        </w:rPr>
        <w:t xml:space="preserve">on </w:t>
      </w:r>
      <w:r>
        <w:rPr>
          <w:color w:val="310106"/>
        </w:rPr>
        <w:t xml:space="preserve">minun </w:t>
      </w:r>
      <w:r>
        <w:t xml:space="preserve">päätökseni". Hän kieltäytyi keskustelemasta yksityiskohdista ja totesi vain, että "</w:t>
      </w:r>
      <w:r>
        <w:rPr>
          <w:color w:val="4AFEFA"/>
        </w:rPr>
        <w:t xml:space="preserve">siinä vaiheessa </w:t>
      </w:r>
      <w:r>
        <w:t xml:space="preserve">ajattelin</w:t>
      </w:r>
      <w:r>
        <w:t xml:space="preserve">, että </w:t>
      </w:r>
      <w:r>
        <w:rPr>
          <w:color w:val="F7F1DF"/>
        </w:rPr>
        <w:t xml:space="preserve">se oli </w:t>
      </w:r>
      <w:r>
        <w:t xml:space="preserve">oikea ratkaisu.</w:t>
      </w:r>
      <w:r>
        <w:t xml:space="preserve"> Joskus vain mennään intuition mukaan." </w:t>
      </w:r>
      <w:r>
        <w:rPr>
          <w:color w:val="310106"/>
        </w:rPr>
        <w:t xml:space="preserve">Robert L. Bernstein </w:t>
      </w:r>
      <w:r>
        <w:t xml:space="preserve">sanoi, että hän pysyy tehtävässä 31. joulukuuta asti ja työskentelee </w:t>
      </w:r>
      <w:r>
        <w:rPr>
          <w:color w:val="FCB164"/>
        </w:rPr>
        <w:t xml:space="preserve">pian nimitettävän</w:t>
      </w:r>
      <w:r>
        <w:rPr>
          <w:color w:val="FCB164"/>
        </w:rPr>
        <w:t xml:space="preserve"> seuraajansa </w:t>
      </w:r>
      <w:r>
        <w:rPr>
          <w:color w:val="FCB164"/>
        </w:rPr>
        <w:t xml:space="preserve">kanssa</w:t>
      </w:r>
      <w:r>
        <w:t xml:space="preserve">. </w:t>
      </w:r>
      <w:r>
        <w:rPr>
          <w:color w:val="01190F"/>
        </w:rPr>
        <w:t xml:space="preserve">S. I. Newhouse </w:t>
      </w:r>
      <w:r>
        <w:t xml:space="preserve">sanoi, ettei hän ollut tyytymätön </w:t>
      </w:r>
      <w:r>
        <w:rPr>
          <w:color w:val="310106"/>
        </w:rPr>
        <w:t xml:space="preserve">Bernsteiniin </w:t>
      </w:r>
      <w:r>
        <w:t xml:space="preserve">tai </w:t>
      </w:r>
      <w:r>
        <w:rPr>
          <w:color w:val="53495F"/>
        </w:rPr>
        <w:t xml:space="preserve">Random Housen, Yhdysvaltojen suurimman kustantamon</w:t>
      </w:r>
      <w:r>
        <w:t xml:space="preserve">, toimintaan</w:t>
      </w:r>
      <w:r>
        <w:t xml:space="preserve">. </w:t>
      </w:r>
      <w:r>
        <w:rPr>
          <w:color w:val="53495F"/>
        </w:rPr>
        <w:t xml:space="preserve">Yhtiön </w:t>
      </w:r>
      <w:r>
        <w:t xml:space="preserve">mukaan </w:t>
      </w:r>
      <w:r>
        <w:rPr>
          <w:color w:val="61FC03"/>
        </w:rPr>
        <w:t xml:space="preserve">kustantajan </w:t>
      </w:r>
      <w:r>
        <w:rPr>
          <w:color w:val="F95475"/>
        </w:rPr>
        <w:t xml:space="preserve">vuosimyynti </w:t>
      </w:r>
      <w:r>
        <w:rPr>
          <w:color w:val="F95475"/>
        </w:rPr>
        <w:t xml:space="preserve">oli kasvanut 800 miljoonaan dollariin 40 miljoonasta dollarista </w:t>
      </w:r>
      <w:r>
        <w:rPr>
          <w:color w:val="310106"/>
        </w:rPr>
        <w:t xml:space="preserve">Robert L. Bernsteinin </w:t>
      </w:r>
      <w:r>
        <w:t xml:space="preserve">johdolla</w:t>
      </w:r>
      <w:r>
        <w:t xml:space="preserve">. </w:t>
      </w:r>
      <w:r>
        <w:t xml:space="preserve">"</w:t>
      </w:r>
      <w:r>
        <w:rPr>
          <w:color w:val="310106"/>
        </w:rPr>
        <w:t xml:space="preserve">Bob </w:t>
      </w:r>
      <w:r>
        <w:t xml:space="preserve">on hoitanut </w:t>
      </w:r>
      <w:r>
        <w:rPr>
          <w:color w:val="61FC03"/>
        </w:rPr>
        <w:t xml:space="preserve">yrityksen </w:t>
      </w:r>
      <w:r>
        <w:rPr>
          <w:color w:val="F95475"/>
        </w:rPr>
        <w:t xml:space="preserve">poikkeuksellista kasvua </w:t>
      </w:r>
      <w:r>
        <w:t xml:space="preserve">ihailtavasti", sanoi </w:t>
      </w:r>
      <w:r>
        <w:rPr>
          <w:color w:val="01190F"/>
        </w:rPr>
        <w:t xml:space="preserve">S. I. Newhouse</w:t>
      </w:r>
      <w:r>
        <w:t xml:space="preserve">. </w:t>
      </w:r>
      <w:r>
        <w:t xml:space="preserve">"</w:t>
      </w:r>
      <w:r>
        <w:rPr>
          <w:color w:val="53495F"/>
        </w:rPr>
        <w:t xml:space="preserve">Yrityksellä </w:t>
      </w:r>
      <w:r>
        <w:t xml:space="preserve">menee hyvin, se on vakaa ja sillä on erittäin hyvät työntekijät. </w:t>
      </w:r>
      <w:r>
        <w:t xml:space="preserve">Bobilla oli suunnitelma, ja </w:t>
      </w:r>
      <w:r>
        <w:t xml:space="preserve">nyt taitaa olla sen aika." </w:t>
      </w:r>
      <w:r>
        <w:rPr>
          <w:color w:val="53495F"/>
        </w:rPr>
        <w:t xml:space="preserve">Kustannusalan </w:t>
      </w:r>
      <w:r>
        <w:t xml:space="preserve">virkamiehet </w:t>
      </w:r>
      <w:r>
        <w:t xml:space="preserve">uskovat, </w:t>
      </w:r>
      <w:r>
        <w:rPr>
          <w:color w:val="5D9608"/>
        </w:rPr>
        <w:t xml:space="preserve">että </w:t>
      </w:r>
      <w:r>
        <w:rPr>
          <w:color w:val="DE98FD"/>
        </w:rPr>
        <w:t xml:space="preserve">kun </w:t>
      </w:r>
      <w:r>
        <w:rPr>
          <w:color w:val="98A088"/>
        </w:rPr>
        <w:t xml:space="preserve">Random House </w:t>
      </w:r>
      <w:r>
        <w:rPr>
          <w:color w:val="5D9608"/>
        </w:rPr>
        <w:t xml:space="preserve">kasvoi huikeasti ja oli integroinut saumattomasti useita yritysostoja viime vuosina</w:t>
      </w:r>
      <w:r>
        <w:t xml:space="preserve">, suurempia yrityksiä ei ollut yhtä helppo sulauttaa mukaan. </w:t>
      </w:r>
      <w:r>
        <w:rPr>
          <w:color w:val="4F584E"/>
        </w:rPr>
        <w:t xml:space="preserve">Viime vuonna ostetun </w:t>
      </w:r>
      <w:r>
        <w:rPr>
          <w:color w:val="4F584E"/>
        </w:rPr>
        <w:t xml:space="preserve">Crown Publishing Groupin </w:t>
      </w:r>
      <w:r>
        <w:rPr>
          <w:color w:val="5C5300"/>
        </w:rPr>
        <w:t xml:space="preserve">tuloksen ei </w:t>
      </w:r>
      <w:r>
        <w:t xml:space="preserve">sanota </w:t>
      </w:r>
      <w:r>
        <w:rPr>
          <w:color w:val="5C5300"/>
        </w:rPr>
        <w:t xml:space="preserve">olevan kovin rohkaiseva</w:t>
      </w:r>
      <w:r>
        <w:t xml:space="preserve">. </w:t>
      </w:r>
      <w:r>
        <w:rPr>
          <w:color w:val="53495F"/>
        </w:rPr>
        <w:t xml:space="preserve">Random House </w:t>
      </w:r>
      <w:r>
        <w:t xml:space="preserve">ei </w:t>
      </w:r>
      <w:r>
        <w:t xml:space="preserve">yksityisenä yrityksenä </w:t>
      </w:r>
      <w:r>
        <w:t xml:space="preserve">ilmoita </w:t>
      </w:r>
      <w:r>
        <w:rPr>
          <w:color w:val="5C5300"/>
        </w:rPr>
        <w:t xml:space="preserve">näitä voittoja. </w:t>
      </w:r>
      <w:r>
        <w:rPr>
          <w:color w:val="310106"/>
        </w:rPr>
        <w:t xml:space="preserve">Bennett Cerfin seuraajana </w:t>
      </w:r>
      <w:r>
        <w:rPr>
          <w:color w:val="9F6551"/>
        </w:rPr>
        <w:t xml:space="preserve">toiminut </w:t>
      </w:r>
      <w:r>
        <w:rPr>
          <w:color w:val="310106"/>
        </w:rPr>
        <w:t xml:space="preserve">Robert L. Bernstein </w:t>
      </w:r>
      <w:r>
        <w:t xml:space="preserve">oli vasta </w:t>
      </w:r>
      <w:r>
        <w:rPr>
          <w:color w:val="53495F"/>
        </w:rPr>
        <w:t xml:space="preserve">Random Housen </w:t>
      </w:r>
      <w:r>
        <w:t xml:space="preserve">toinen toimitusjohtaja </w:t>
      </w:r>
      <w:r>
        <w:rPr>
          <w:color w:val="53495F"/>
        </w:rPr>
        <w:t xml:space="preserve">sen </w:t>
      </w:r>
      <w:r>
        <w:t xml:space="preserve">perustamisen </w:t>
      </w:r>
      <w:r>
        <w:t xml:space="preserve">jälkeen vuonna </w:t>
      </w:r>
      <w:r>
        <w:t xml:space="preserve">1925. </w:t>
      </w:r>
      <w:r>
        <w:rPr>
          <w:color w:val="796EE6"/>
        </w:rPr>
        <w:t xml:space="preserve">Hänen </w:t>
      </w:r>
      <w:r>
        <w:rPr>
          <w:color w:val="FCB164"/>
        </w:rPr>
        <w:t xml:space="preserve">seuraajastaan </w:t>
      </w:r>
      <w:r>
        <w:t xml:space="preserve">on </w:t>
      </w:r>
      <w:r>
        <w:t xml:space="preserve">spekuloitu </w:t>
      </w:r>
      <w:r>
        <w:t xml:space="preserve">useilla </w:t>
      </w:r>
      <w:r>
        <w:rPr>
          <w:color w:val="53495F"/>
        </w:rPr>
        <w:t xml:space="preserve">kustantamon</w:t>
      </w:r>
      <w:r>
        <w:t xml:space="preserve"> eri osastojen johtajilla</w:t>
      </w:r>
      <w:r>
        <w:t xml:space="preserve">. </w:t>
      </w:r>
      <w:r>
        <w:rPr>
          <w:color w:val="BCFEC6"/>
        </w:rPr>
        <w:t xml:space="preserve">Mahdollisten ehdokkaiden joukossa on </w:t>
      </w:r>
      <w:r>
        <w:t xml:space="preserve">Susan Petersen, joka on </w:t>
      </w:r>
      <w:r>
        <w:rPr>
          <w:color w:val="53495F"/>
        </w:rPr>
        <w:t xml:space="preserve">Random Housen </w:t>
      </w:r>
      <w:r>
        <w:t xml:space="preserve">suuren ja menestyksekkään </w:t>
      </w:r>
      <w:r>
        <w:t xml:space="preserve">taskukirjoja tuottavan </w:t>
      </w:r>
      <w:r>
        <w:t xml:space="preserve">osaston Ballantine/Del Rey/Fawcettin johtaja.</w:t>
      </w:r>
      <w:r>
        <w:t xml:space="preserve"> Toiset uskovat, että Anthony Cheetham, äskettäin ostetun brittiläisen Century Hutchinson -yhtiön johtaja, voisi tulla nimitetyksi. On myös spekuloitu, että </w:t>
      </w:r>
      <w:r>
        <w:rPr>
          <w:color w:val="01190F"/>
        </w:rPr>
        <w:t xml:space="preserve">S.I. Newhouse </w:t>
      </w:r>
      <w:r>
        <w:t xml:space="preserve">saattaisi ottaa mukaan </w:t>
      </w:r>
      <w:r>
        <w:rPr>
          <w:color w:val="932C70"/>
        </w:rPr>
        <w:t xml:space="preserve">vaikutusvaltaisen liikemiehen tai </w:t>
      </w:r>
      <w:r>
        <w:rPr>
          <w:color w:val="2B1B04"/>
        </w:rPr>
        <w:t xml:space="preserve">Newhousen perheen jäsenen hoitamaan </w:t>
      </w:r>
      <w:r>
        <w:t xml:space="preserve">liiketoimintaa ja työskentelemään kustannusalan johtajan kanssa, kuten </w:t>
      </w:r>
      <w:r>
        <w:rPr>
          <w:color w:val="B5AFC4"/>
        </w:rPr>
        <w:t xml:space="preserve">Robert Gottliebin, </w:t>
      </w:r>
      <w:r>
        <w:rPr>
          <w:color w:val="D4C67A"/>
        </w:rPr>
        <w:t xml:space="preserve">joka </w:t>
      </w:r>
      <w:r>
        <w:rPr>
          <w:color w:val="B5AFC4"/>
        </w:rPr>
        <w:t xml:space="preserve">lähti </w:t>
      </w:r>
      <w:r>
        <w:rPr>
          <w:color w:val="0232FD"/>
        </w:rPr>
        <w:t xml:space="preserve">Random Housen </w:t>
      </w:r>
      <w:r>
        <w:rPr>
          <w:color w:val="C2A393"/>
        </w:rPr>
        <w:t xml:space="preserve">Alfred A. </w:t>
      </w:r>
      <w:r>
        <w:rPr>
          <w:color w:val="B5AFC4"/>
        </w:rPr>
        <w:t xml:space="preserve">Knopfista </w:t>
      </w:r>
      <w:r>
        <w:t xml:space="preserve">johtamaan </w:t>
      </w:r>
      <w:r>
        <w:rPr>
          <w:color w:val="6A3A35"/>
        </w:rPr>
        <w:t xml:space="preserve">New Yorkeria, joka </w:t>
      </w:r>
      <w:r>
        <w:rPr>
          <w:color w:val="BA6801"/>
        </w:rPr>
        <w:t xml:space="preserve">on</w:t>
      </w:r>
      <w:r>
        <w:rPr>
          <w:color w:val="6A3A35"/>
        </w:rPr>
        <w:t xml:space="preserve"> myös </w:t>
      </w:r>
      <w:r>
        <w:rPr>
          <w:color w:val="168E5C"/>
        </w:rPr>
        <w:t xml:space="preserve">Newhousen perheen </w:t>
      </w:r>
      <w:r>
        <w:rPr>
          <w:color w:val="6A3A35"/>
        </w:rPr>
        <w:t xml:space="preserve">omistuksessa</w:t>
      </w:r>
      <w:r>
        <w:t xml:space="preserve">. </w:t>
      </w:r>
      <w:r>
        <w:rPr>
          <w:color w:val="BCFEC6"/>
        </w:rPr>
        <w:t xml:space="preserve">Todennäköisten ehdokkaiden </w:t>
      </w:r>
      <w:r>
        <w:t xml:space="preserve">listalla </w:t>
      </w:r>
      <w:r>
        <w:t xml:space="preserve">eivät ole </w:t>
      </w:r>
      <w:r>
        <w:rPr>
          <w:color w:val="16C0D0"/>
        </w:rPr>
        <w:t xml:space="preserve">Joni Evans, </w:t>
      </w:r>
      <w:r>
        <w:rPr>
          <w:color w:val="C62100"/>
        </w:rPr>
        <w:t xml:space="preserve">joka </w:t>
      </w:r>
      <w:r>
        <w:rPr>
          <w:color w:val="16C0D0"/>
        </w:rPr>
        <w:t xml:space="preserve">tuli </w:t>
      </w:r>
      <w:r>
        <w:rPr>
          <w:color w:val="014347"/>
        </w:rPr>
        <w:t xml:space="preserve">yhtiöön </w:t>
      </w:r>
      <w:r>
        <w:rPr>
          <w:color w:val="16C0D0"/>
        </w:rPr>
        <w:t xml:space="preserve">kaksi vuotta sitten ja julkaisee aikuisten kirjoja </w:t>
      </w:r>
      <w:r>
        <w:rPr>
          <w:color w:val="014347"/>
        </w:rPr>
        <w:t xml:space="preserve">Random Houselle</w:t>
      </w:r>
      <w:r>
        <w:t xml:space="preserve">, ja </w:t>
      </w:r>
      <w:r>
        <w:rPr>
          <w:color w:val="233809"/>
        </w:rPr>
        <w:t xml:space="preserve">Sonny Mehta, </w:t>
      </w:r>
      <w:r>
        <w:rPr>
          <w:color w:val="42083B"/>
        </w:rPr>
        <w:t xml:space="preserve">arvostetun </w:t>
      </w:r>
      <w:r>
        <w:rPr>
          <w:color w:val="233809"/>
        </w:rPr>
        <w:t xml:space="preserve">Alfred A. Knopf </w:t>
      </w:r>
      <w:r>
        <w:rPr>
          <w:color w:val="42083B"/>
        </w:rPr>
        <w:t xml:space="preserve">-yksikön </w:t>
      </w:r>
      <w:r>
        <w:rPr>
          <w:color w:val="233809"/>
        </w:rPr>
        <w:t xml:space="preserve">johtaja</w:t>
      </w:r>
      <w:r>
        <w:t xml:space="preserve">. </w:t>
      </w:r>
      <w:r>
        <w:t xml:space="preserve">Kun </w:t>
      </w:r>
      <w:r>
        <w:rPr>
          <w:color w:val="16C0D0"/>
        </w:rPr>
        <w:t xml:space="preserve">Joni Evans </w:t>
      </w:r>
      <w:r>
        <w:t xml:space="preserve">tuli virkaan, hän ei ottanut hoitaakseen </w:t>
      </w:r>
      <w:r>
        <w:rPr>
          <w:color w:val="82785D"/>
        </w:rPr>
        <w:t xml:space="preserve">joitakin tärkeitä osastoja, </w:t>
      </w:r>
      <w:r>
        <w:rPr>
          <w:color w:val="82785D"/>
        </w:rPr>
        <w:t xml:space="preserve">joita </w:t>
      </w:r>
      <w:r>
        <w:rPr>
          <w:color w:val="B7DAD2"/>
        </w:rPr>
        <w:t xml:space="preserve">hänen </w:t>
      </w:r>
      <w:r>
        <w:rPr>
          <w:color w:val="82785D"/>
        </w:rPr>
        <w:t xml:space="preserve">edeltäjänsä </w:t>
      </w:r>
      <w:r>
        <w:rPr>
          <w:color w:val="82785D"/>
        </w:rPr>
        <w:t xml:space="preserve">johti, </w:t>
      </w:r>
      <w:r>
        <w:t xml:space="preserve">osittain siksi, että hän ei halunnut hoitaa yksinomaan hallintoa. </w:t>
      </w:r>
      <w:r>
        <w:rPr>
          <w:color w:val="233809"/>
        </w:rPr>
        <w:t xml:space="preserve">Sonny Mehtaa </w:t>
      </w:r>
      <w:r>
        <w:t xml:space="preserve">pidetään yleisesti erinomaisena kustantajana mutta vain keskinkertaisena hallintovirkamiehenä, ja viime aikoina on puhuttu vilkkaasti </w:t>
      </w:r>
      <w:r>
        <w:rPr>
          <w:color w:val="233809"/>
        </w:rPr>
        <w:t xml:space="preserve">hänen </w:t>
      </w:r>
      <w:r>
        <w:t xml:space="preserve">lähdöstään. </w:t>
      </w:r>
      <w:r>
        <w:rPr>
          <w:color w:val="310106"/>
        </w:rPr>
        <w:t xml:space="preserve">Robert L. Bernstein, pitkä ja energinen mies, </w:t>
      </w:r>
      <w:r>
        <w:rPr>
          <w:color w:val="9F6551"/>
        </w:rPr>
        <w:t xml:space="preserve">joka </w:t>
      </w:r>
      <w:r>
        <w:rPr>
          <w:color w:val="310106"/>
        </w:rPr>
        <w:t xml:space="preserve">nauttii kunnioitusta </w:t>
      </w:r>
      <w:r>
        <w:rPr>
          <w:color w:val="04640D"/>
        </w:rPr>
        <w:t xml:space="preserve">kustannusalalla toimivana </w:t>
      </w:r>
      <w:r>
        <w:rPr>
          <w:color w:val="310106"/>
        </w:rPr>
        <w:t xml:space="preserve">johtajana, </w:t>
      </w:r>
      <w:r>
        <w:t xml:space="preserve">on viime vuosina omistautunut laajasti ihmisoikeuskysymyksille.</w:t>
      </w:r>
    </w:p>
    <w:p>
      <w:r>
        <w:rPr>
          <w:b/>
        </w:rPr>
        <w:t xml:space="preserve">Asiakirjan numero 111</w:t>
      </w:r>
    </w:p>
    <w:p>
      <w:r>
        <w:rPr>
          <w:b/>
        </w:rPr>
        <w:t xml:space="preserve">Asiakirjan tunniste: wsj0112-001</w:t>
      </w:r>
    </w:p>
    <w:p>
      <w:r>
        <w:rPr>
          <w:color w:val="310106"/>
        </w:rPr>
        <w:t xml:space="preserve">Kongressi </w:t>
      </w:r>
      <w:r>
        <w:t xml:space="preserve">oppi </w:t>
      </w:r>
      <w:r>
        <w:rPr>
          <w:color w:val="FEFB0A"/>
        </w:rPr>
        <w:t xml:space="preserve">Reaganin </w:t>
      </w:r>
      <w:r>
        <w:rPr>
          <w:color w:val="04640D"/>
        </w:rPr>
        <w:t xml:space="preserve">hallinnon </w:t>
      </w:r>
      <w:r>
        <w:rPr>
          <w:color w:val="04640D"/>
        </w:rPr>
        <w:t xml:space="preserve">aikana</w:t>
      </w:r>
      <w:r>
        <w:t xml:space="preserve">, että se voi pelotella toimeenpanovaltaa toistamalla jatkuvasti </w:t>
      </w:r>
      <w:r>
        <w:rPr>
          <w:color w:val="FB5514"/>
        </w:rPr>
        <w:t xml:space="preserve">näitä seitsemää sanaa: "Olettaen, että varoja ei käytetä.</w:t>
      </w:r>
      <w:r>
        <w:t xml:space="preserve">..". </w:t>
      </w:r>
      <w:r>
        <w:rPr>
          <w:color w:val="FB5514"/>
        </w:rPr>
        <w:t xml:space="preserve">Tämä ilmaisu esiintyy </w:t>
      </w:r>
      <w:r>
        <w:t xml:space="preserve">useissa </w:t>
      </w:r>
      <w:r>
        <w:rPr>
          <w:color w:val="E115C0"/>
        </w:rPr>
        <w:t xml:space="preserve">määrärahoja koskevissa lakiesityksissä</w:t>
      </w:r>
      <w:r>
        <w:t xml:space="preserve">, jotka </w:t>
      </w:r>
      <w:r>
        <w:rPr>
          <w:color w:val="00587F"/>
        </w:rPr>
        <w:t xml:space="preserve">ovat parhaillaan menossa </w:t>
      </w:r>
      <w:r>
        <w:rPr>
          <w:color w:val="E115C0"/>
        </w:rPr>
        <w:t xml:space="preserve">läpi </w:t>
      </w:r>
      <w:r>
        <w:rPr>
          <w:color w:val="0BC582"/>
        </w:rPr>
        <w:t xml:space="preserve">kongressin. Se </w:t>
      </w:r>
      <w:r>
        <w:t xml:space="preserve">osoittaa, että </w:t>
      </w:r>
      <w:r>
        <w:rPr>
          <w:color w:val="9E8317"/>
        </w:rPr>
        <w:t xml:space="preserve">kongressi </w:t>
      </w:r>
      <w:r>
        <w:rPr>
          <w:color w:val="FEB8C8"/>
        </w:rPr>
        <w:t xml:space="preserve">pyrkii </w:t>
      </w:r>
      <w:r>
        <w:rPr>
          <w:color w:val="01190F"/>
        </w:rPr>
        <w:t xml:space="preserve">julkisen talouden </w:t>
      </w:r>
      <w:r>
        <w:rPr>
          <w:color w:val="FEB8C8"/>
        </w:rPr>
        <w:t xml:space="preserve">hoidon varjolla </w:t>
      </w:r>
      <w:r>
        <w:rPr>
          <w:color w:val="FEB8C8"/>
        </w:rPr>
        <w:t xml:space="preserve">kieltämään </w:t>
      </w:r>
      <w:r>
        <w:rPr>
          <w:color w:val="847D81"/>
        </w:rPr>
        <w:t xml:space="preserve">presidentiltä </w:t>
      </w:r>
      <w:r>
        <w:rPr>
          <w:color w:val="FEB8C8"/>
        </w:rPr>
        <w:t xml:space="preserve">varat, joita </w:t>
      </w:r>
      <w:r>
        <w:rPr>
          <w:color w:val="847D81"/>
        </w:rPr>
        <w:t xml:space="preserve">hän</w:t>
      </w:r>
      <w:r>
        <w:rPr>
          <w:color w:val="FEB8C8"/>
        </w:rPr>
        <w:t xml:space="preserve"> tarvitsee joidenkin </w:t>
      </w:r>
      <w:r>
        <w:rPr>
          <w:color w:val="58018B"/>
        </w:rPr>
        <w:t xml:space="preserve">perustuslain</w:t>
      </w:r>
      <w:r>
        <w:rPr>
          <w:color w:val="FEB8C8"/>
        </w:rPr>
        <w:t xml:space="preserve"> II artiklan mukaisten tehtäviensä ja etuoikeuksiensa hoitamiseen</w:t>
      </w:r>
      <w:r>
        <w:t xml:space="preserve">. </w:t>
      </w:r>
      <w:r>
        <w:rPr>
          <w:color w:val="FEB8C8"/>
        </w:rPr>
        <w:t xml:space="preserve">Tällainen </w:t>
      </w:r>
      <w:r>
        <w:rPr>
          <w:color w:val="9E8317"/>
        </w:rPr>
        <w:t xml:space="preserve">kongressin </w:t>
      </w:r>
      <w:r>
        <w:rPr>
          <w:color w:val="FEB8C8"/>
        </w:rPr>
        <w:t xml:space="preserve">toiminta </w:t>
      </w:r>
      <w:r>
        <w:t xml:space="preserve">perustuu </w:t>
      </w:r>
      <w:r>
        <w:rPr>
          <w:color w:val="703B01"/>
        </w:rPr>
        <w:t xml:space="preserve">määrärahoja koskevan lausekkeen </w:t>
      </w:r>
      <w:r>
        <w:rPr>
          <w:color w:val="703B01"/>
        </w:rPr>
        <w:t xml:space="preserve">virheelliseen ja perustuslain vastaiseen </w:t>
      </w:r>
      <w:r>
        <w:rPr>
          <w:color w:val="B70639"/>
        </w:rPr>
        <w:t xml:space="preserve">tulkintaan</w:t>
      </w:r>
      <w:r>
        <w:t xml:space="preserve">. </w:t>
      </w:r>
      <w:r>
        <w:rPr>
          <w:color w:val="118B8A"/>
        </w:rPr>
        <w:t xml:space="preserve">Määrärahoja koskevassa lausekkeessa sanotaan: </w:t>
      </w:r>
      <w:r>
        <w:t xml:space="preserve">"</w:t>
      </w:r>
      <w:r>
        <w:t xml:space="preserve">Rahaa ei saa ottaa </w:t>
      </w:r>
      <w:r>
        <w:rPr>
          <w:color w:val="4AFEFA"/>
        </w:rPr>
        <w:t xml:space="preserve">valtion kassasta </w:t>
      </w:r>
      <w:r>
        <w:t xml:space="preserve">kuin laillisesti myönnetyt määrärahat...". </w:t>
      </w:r>
      <w:r>
        <w:rPr>
          <w:color w:val="FCB164"/>
        </w:rPr>
        <w:t xml:space="preserve">Capitolin </w:t>
      </w:r>
      <w:r>
        <w:rPr>
          <w:color w:val="B70639"/>
        </w:rPr>
        <w:t xml:space="preserve">kukkulalla </w:t>
      </w:r>
      <w:r>
        <w:rPr>
          <w:color w:val="B70639"/>
        </w:rPr>
        <w:t xml:space="preserve">vallitseva tulkinta </w:t>
      </w:r>
      <w:r>
        <w:rPr>
          <w:color w:val="703B01"/>
        </w:rPr>
        <w:t xml:space="preserve">tästä lausekkeesta </w:t>
      </w:r>
      <w:r>
        <w:t xml:space="preserve">on, että se </w:t>
      </w:r>
      <w:r>
        <w:t xml:space="preserve">antaa </w:t>
      </w:r>
      <w:r>
        <w:rPr>
          <w:color w:val="310106"/>
        </w:rPr>
        <w:t xml:space="preserve">kongressille </w:t>
      </w:r>
      <w:r>
        <w:t xml:space="preserve">kaikkialle ulottuvan oikeuden veto-oikeuteen </w:t>
      </w:r>
      <w:r>
        <w:rPr>
          <w:color w:val="796EE6"/>
        </w:rPr>
        <w:t xml:space="preserve">kaikissa mahdollisissa </w:t>
      </w:r>
      <w:r>
        <w:rPr>
          <w:color w:val="000D2C"/>
        </w:rPr>
        <w:t xml:space="preserve">presidentin </w:t>
      </w:r>
      <w:r>
        <w:rPr>
          <w:color w:val="796EE6"/>
        </w:rPr>
        <w:t xml:space="preserve">toimissa, </w:t>
      </w:r>
      <w:r>
        <w:t xml:space="preserve">koska sillä on mahdollisuus kieltäytyä </w:t>
      </w:r>
      <w:r>
        <w:t xml:space="preserve">rahoittamasta </w:t>
      </w:r>
      <w:r>
        <w:rPr>
          <w:color w:val="796EE6"/>
        </w:rPr>
        <w:t xml:space="preserve">niitä. </w:t>
      </w:r>
      <w:r>
        <w:rPr>
          <w:color w:val="310106"/>
        </w:rPr>
        <w:t xml:space="preserve">Kongressi </w:t>
      </w:r>
      <w:r>
        <w:t xml:space="preserve">virallisti </w:t>
      </w:r>
      <w:r>
        <w:rPr>
          <w:color w:val="B70639"/>
        </w:rPr>
        <w:t xml:space="preserve">tämän tulkinnan vuoden 1987 </w:t>
      </w:r>
      <w:r>
        <w:t xml:space="preserve">Iran-raportissa. </w:t>
      </w:r>
      <w:r>
        <w:rPr>
          <w:color w:val="53495F"/>
        </w:rPr>
        <w:t xml:space="preserve">Kuten </w:t>
      </w:r>
      <w:r>
        <w:rPr>
          <w:color w:val="F95475"/>
        </w:rPr>
        <w:t xml:space="preserve">kongressin </w:t>
      </w:r>
      <w:r>
        <w:rPr>
          <w:color w:val="53495F"/>
        </w:rPr>
        <w:t xml:space="preserve">laajemman vallan kannattajat toteavat</w:t>
      </w:r>
      <w:r>
        <w:rPr>
          <w:color w:val="53495F"/>
        </w:rPr>
        <w:t xml:space="preserve">, </w:t>
      </w:r>
      <w:r>
        <w:rPr>
          <w:color w:val="61FC03"/>
        </w:rPr>
        <w:t xml:space="preserve">laajasti tulkittu "</w:t>
      </w:r>
      <w:r>
        <w:rPr>
          <w:color w:val="5D9608"/>
        </w:rPr>
        <w:t xml:space="preserve">kukkaronvalta" </w:t>
      </w:r>
      <w:r>
        <w:rPr>
          <w:color w:val="53495F"/>
        </w:rPr>
        <w:t xml:space="preserve">heikentää presidentin valtaa ja nielaisee </w:t>
      </w:r>
      <w:r>
        <w:rPr>
          <w:color w:val="98A088"/>
        </w:rPr>
        <w:t xml:space="preserve">vallanjaon </w:t>
      </w:r>
      <w:r>
        <w:rPr>
          <w:color w:val="53495F"/>
        </w:rPr>
        <w:t xml:space="preserve">periaatteen</w:t>
      </w:r>
      <w:r>
        <w:t xml:space="preserve">. </w:t>
      </w:r>
      <w:r>
        <w:rPr>
          <w:color w:val="248AD0"/>
        </w:rPr>
        <w:t xml:space="preserve">Perustuslain</w:t>
      </w:r>
      <w:r>
        <w:t xml:space="preserve"> teksti tai historia eivät </w:t>
      </w:r>
      <w:r>
        <w:t xml:space="preserve">tue </w:t>
      </w:r>
      <w:r>
        <w:rPr>
          <w:color w:val="4F584E"/>
        </w:rPr>
        <w:t xml:space="preserve">sitä</w:t>
      </w:r>
      <w:r>
        <w:t xml:space="preserve">. </w:t>
      </w:r>
      <w:r>
        <w:rPr>
          <w:color w:val="BCFEC6"/>
        </w:rPr>
        <w:t xml:space="preserve">Madisonin </w:t>
      </w:r>
      <w:r>
        <w:t xml:space="preserve">muistiinpanojen </w:t>
      </w:r>
      <w:r>
        <w:t xml:space="preserve">mukaan perustuslain </w:t>
      </w:r>
      <w:r>
        <w:rPr>
          <w:color w:val="5C5300"/>
        </w:rPr>
        <w:t xml:space="preserve">laatijat </w:t>
      </w:r>
      <w:r>
        <w:t xml:space="preserve">eivät keskustelleet </w:t>
      </w:r>
      <w:r>
        <w:rPr>
          <w:color w:val="118B8A"/>
        </w:rPr>
        <w:t xml:space="preserve">määrärahoja koskevasta lausekkeesta </w:t>
      </w:r>
      <w:r>
        <w:rPr>
          <w:color w:val="9F6551"/>
        </w:rPr>
        <w:t xml:space="preserve">vuoden 1787 perustuslakikokouksessa</w:t>
      </w:r>
      <w:r>
        <w:t xml:space="preserve">. </w:t>
      </w:r>
      <w:r>
        <w:rPr>
          <w:color w:val="932C70"/>
        </w:rPr>
        <w:t xml:space="preserve">Heidän </w:t>
      </w:r>
      <w:r>
        <w:rPr>
          <w:color w:val="9F6551"/>
        </w:rPr>
        <w:t xml:space="preserve">keskusteluissaan </w:t>
      </w:r>
      <w:r>
        <w:t xml:space="preserve">tärkeintä oli varmistaa kirjanpidon vastuullisuus. </w:t>
      </w:r>
      <w:r>
        <w:rPr>
          <w:color w:val="B5AFC4"/>
        </w:rPr>
        <w:t xml:space="preserve">Lisäksi </w:t>
      </w:r>
      <w:r>
        <w:rPr>
          <w:color w:val="2B1B04"/>
        </w:rPr>
        <w:t xml:space="preserve">perustuslain laatijat </w:t>
      </w:r>
      <w:r>
        <w:rPr>
          <w:color w:val="B5AFC4"/>
        </w:rPr>
        <w:t xml:space="preserve">uskoivat, että kansakunta tarvitsi </w:t>
      </w:r>
      <w:r>
        <w:rPr>
          <w:color w:val="D4C67A"/>
        </w:rPr>
        <w:t xml:space="preserve">yhtenäisen toimeenpanovallan</w:t>
      </w:r>
      <w:r>
        <w:rPr>
          <w:color w:val="AE7AA1"/>
        </w:rPr>
        <w:t xml:space="preserve">, joka </w:t>
      </w:r>
      <w:r>
        <w:rPr>
          <w:color w:val="D4C67A"/>
        </w:rPr>
        <w:t xml:space="preserve">oli riippumaton ja jolla oli keinot </w:t>
      </w:r>
      <w:r>
        <w:t xml:space="preserve">toteuttaa se, mitä </w:t>
      </w:r>
      <w:r>
        <w:rPr>
          <w:color w:val="310106"/>
        </w:rPr>
        <w:t xml:space="preserve">konfederaation </w:t>
      </w:r>
      <w:r>
        <w:t xml:space="preserve">artiklat eivät olleet </w:t>
      </w:r>
      <w:r>
        <w:t xml:space="preserve">hoitaneet kovin hyvin. </w:t>
      </w:r>
      <w:r>
        <w:rPr>
          <w:color w:val="C2A393"/>
        </w:rPr>
        <w:t xml:space="preserve">Tämä tarkoitus </w:t>
      </w:r>
      <w:r>
        <w:t xml:space="preserve">ei toteutunut, jos </w:t>
      </w:r>
      <w:r>
        <w:rPr>
          <w:color w:val="118B8A"/>
        </w:rPr>
        <w:t xml:space="preserve">määrärahoja koskevaa lauseketta (joka on teknisesti ottaen lainsäädäntövallan rajoitus) </w:t>
      </w:r>
      <w:r>
        <w:t xml:space="preserve">tulkittiin siten, </w:t>
      </w:r>
      <w:r>
        <w:rPr>
          <w:color w:val="0232FD"/>
        </w:rPr>
        <w:t xml:space="preserve">että </w:t>
      </w:r>
      <w:r>
        <w:rPr>
          <w:color w:val="0232FD"/>
        </w:rPr>
        <w:t xml:space="preserve">kongressilla olisi </w:t>
      </w:r>
      <w:r>
        <w:rPr>
          <w:color w:val="0232FD"/>
        </w:rPr>
        <w:t xml:space="preserve">lyhyt talutushihna </w:t>
      </w:r>
      <w:r>
        <w:rPr>
          <w:color w:val="BA6801"/>
        </w:rPr>
        <w:t xml:space="preserve">presidentille, </w:t>
      </w:r>
      <w:r>
        <w:t xml:space="preserve">mikä </w:t>
      </w:r>
      <w:r>
        <w:rPr>
          <w:color w:val="0232FD"/>
        </w:rPr>
        <w:t xml:space="preserve">tarkoittaisi, </w:t>
      </w:r>
      <w:r>
        <w:t xml:space="preserve">että </w:t>
      </w:r>
      <w:r>
        <w:rPr>
          <w:color w:val="168E5C"/>
        </w:rPr>
        <w:t xml:space="preserve">toimeenpaneva elin </w:t>
      </w:r>
      <w:r>
        <w:t xml:space="preserve">koostuisi </w:t>
      </w:r>
      <w:r>
        <w:rPr>
          <w:color w:val="16C0D0"/>
        </w:rPr>
        <w:t xml:space="preserve">presidentistä </w:t>
      </w:r>
      <w:r>
        <w:t xml:space="preserve">ja jokaisesta </w:t>
      </w:r>
      <w:r>
        <w:rPr>
          <w:color w:val="310106"/>
        </w:rPr>
        <w:t xml:space="preserve">kongressin </w:t>
      </w:r>
      <w:r>
        <w:t xml:space="preserve">jäsenestä</w:t>
      </w:r>
      <w:r>
        <w:t xml:space="preserve">. </w:t>
      </w:r>
      <w:r>
        <w:t xml:space="preserve">Kun </w:t>
      </w:r>
      <w:r>
        <w:rPr>
          <w:color w:val="233809"/>
        </w:rPr>
        <w:t xml:space="preserve">presidentin </w:t>
      </w:r>
      <w:r>
        <w:rPr>
          <w:color w:val="014347"/>
        </w:rPr>
        <w:t xml:space="preserve">toimeenpanovallan </w:t>
      </w:r>
      <w:r>
        <w:rPr>
          <w:color w:val="C62100"/>
        </w:rPr>
        <w:t xml:space="preserve">määrärahoja koskeva lakiesitys </w:t>
      </w:r>
      <w:r>
        <w:rPr>
          <w:color w:val="42083B"/>
        </w:rPr>
        <w:t xml:space="preserve">varainhoitovuodeksi 1990 </w:t>
      </w:r>
      <w:r>
        <w:t xml:space="preserve">tuli </w:t>
      </w:r>
      <w:r>
        <w:rPr>
          <w:color w:val="82785D"/>
        </w:rPr>
        <w:t xml:space="preserve">neuvoa-antavan neuvoston </w:t>
      </w:r>
      <w:r>
        <w:t xml:space="preserve">käsiteltäväksi, </w:t>
      </w:r>
      <w:r>
        <w:rPr>
          <w:color w:val="023087"/>
        </w:rPr>
        <w:t xml:space="preserve">joka </w:t>
      </w:r>
      <w:r>
        <w:rPr>
          <w:color w:val="82785D"/>
        </w:rPr>
        <w:t xml:space="preserve">nyt käsittelee sitä</w:t>
      </w:r>
      <w:r>
        <w:t xml:space="preserve">, se sisälsi </w:t>
      </w:r>
      <w:r>
        <w:rPr>
          <w:color w:val="B7DAD2"/>
        </w:rPr>
        <w:t xml:space="preserve">useita uskomattomia </w:t>
      </w:r>
      <w:r>
        <w:rPr>
          <w:color w:val="196956"/>
        </w:rPr>
        <w:t xml:space="preserve">kongressin </w:t>
      </w:r>
      <w:r>
        <w:rPr>
          <w:color w:val="B7DAD2"/>
        </w:rPr>
        <w:t xml:space="preserve">yrityksiä </w:t>
      </w:r>
      <w:r>
        <w:rPr>
          <w:color w:val="B7DAD2"/>
        </w:rPr>
        <w:t xml:space="preserve">kirjoittaa </w:t>
      </w:r>
      <w:r>
        <w:rPr>
          <w:color w:val="8C41BB"/>
        </w:rPr>
        <w:t xml:space="preserve">perustuslaki</w:t>
      </w:r>
      <w:r>
        <w:rPr>
          <w:color w:val="B7DAD2"/>
        </w:rPr>
        <w:t xml:space="preserve"> uudelleen </w:t>
      </w:r>
      <w:r>
        <w:rPr>
          <w:color w:val="8C41BB"/>
        </w:rPr>
        <w:t xml:space="preserve">kansalaisten rahojen suojelun varjolla</w:t>
      </w:r>
      <w:r>
        <w:t xml:space="preserve">. </w:t>
      </w:r>
      <w:r>
        <w:t xml:space="preserve">Lähiviikkoina </w:t>
      </w:r>
      <w:r>
        <w:rPr>
          <w:color w:val="ECEDFE"/>
        </w:rPr>
        <w:t xml:space="preserve">presidentti Bushin </w:t>
      </w:r>
      <w:r>
        <w:t xml:space="preserve">on päätettävä, käyttääkö hän veto-oikeuttaan </w:t>
      </w:r>
      <w:r>
        <w:rPr>
          <w:color w:val="2B2D32"/>
        </w:rPr>
        <w:t xml:space="preserve">lakiehdotukseen, joka </w:t>
      </w:r>
      <w:r>
        <w:rPr>
          <w:color w:val="C62100"/>
        </w:rPr>
        <w:t xml:space="preserve">sisältää kyseiset </w:t>
      </w:r>
      <w:r>
        <w:rPr>
          <w:color w:val="94C661"/>
        </w:rPr>
        <w:t xml:space="preserve">lausekkeet, </w:t>
      </w:r>
      <w:r>
        <w:t xml:space="preserve">vai </w:t>
      </w:r>
      <w:r>
        <w:t xml:space="preserve">allekirjoittaako hän </w:t>
      </w:r>
      <w:r>
        <w:t xml:space="preserve">ne laiksi, mutta ilmoittaa, että </w:t>
      </w:r>
      <w:r>
        <w:rPr>
          <w:color w:val="F8907D"/>
        </w:rPr>
        <w:t xml:space="preserve">ne loukkaavat </w:t>
      </w:r>
      <w:r>
        <w:rPr>
          <w:color w:val="895E6B"/>
        </w:rPr>
        <w:t xml:space="preserve">toimeenpanovaltaa </w:t>
      </w:r>
      <w:r>
        <w:rPr>
          <w:color w:val="788E95"/>
        </w:rPr>
        <w:t xml:space="preserve">toisen lisäyksen </w:t>
      </w:r>
      <w:r>
        <w:t xml:space="preserve">vastaisesti </w:t>
      </w:r>
      <w:r>
        <w:t xml:space="preserve">ja ovat siten mitätömiä ja olemassa vain itsenäisesti. </w:t>
      </w:r>
      <w:r>
        <w:rPr>
          <w:color w:val="FB6AB8"/>
        </w:rPr>
        <w:t xml:space="preserve">Vuonna 1990 </w:t>
      </w:r>
      <w:r>
        <w:rPr>
          <w:color w:val="B7DAD2"/>
        </w:rPr>
        <w:t xml:space="preserve">tehdyillä </w:t>
      </w:r>
      <w:r>
        <w:rPr>
          <w:color w:val="B7DAD2"/>
        </w:rPr>
        <w:t xml:space="preserve">määrärahoja koskevilla </w:t>
      </w:r>
      <w:r>
        <w:rPr>
          <w:color w:val="B7DAD2"/>
        </w:rPr>
        <w:t xml:space="preserve">lainsäädäntöyrityksillä </w:t>
      </w:r>
      <w:r>
        <w:t xml:space="preserve">pyrittiin riistämään </w:t>
      </w:r>
      <w:r>
        <w:t xml:space="preserve">presidentiltä </w:t>
      </w:r>
      <w:r>
        <w:rPr>
          <w:color w:val="16C0D0"/>
        </w:rPr>
        <w:t xml:space="preserve">hänen </w:t>
      </w:r>
      <w:r>
        <w:t xml:space="preserve">valtuutensa tehdä tiettyjä nimityksiä, kuten </w:t>
      </w:r>
      <w:r>
        <w:rPr>
          <w:color w:val="788E95"/>
        </w:rPr>
        <w:t xml:space="preserve">toinen artikla </w:t>
      </w:r>
      <w:r>
        <w:t xml:space="preserve">sallii</w:t>
      </w:r>
      <w:r>
        <w:t xml:space="preserve">. </w:t>
      </w:r>
      <w:r>
        <w:rPr>
          <w:color w:val="788E95"/>
        </w:rPr>
        <w:t xml:space="preserve">Toisessa artiklassa </w:t>
      </w:r>
      <w:r>
        <w:t xml:space="preserve">edellytetäänkin, että </w:t>
      </w:r>
      <w:r>
        <w:rPr>
          <w:color w:val="16C0D0"/>
        </w:rPr>
        <w:t xml:space="preserve">presidentti </w:t>
      </w:r>
      <w:r>
        <w:t xml:space="preserve">nimittää "ja </w:t>
      </w:r>
      <w:r>
        <w:t xml:space="preserve">nimittää </w:t>
      </w:r>
      <w:r>
        <w:rPr>
          <w:color w:val="576094"/>
        </w:rPr>
        <w:t xml:space="preserve">senaatin </w:t>
      </w:r>
      <w:r>
        <w:t xml:space="preserve">neuvojen ja suostumuksen perusteella</w:t>
      </w:r>
      <w:r>
        <w:t xml:space="preserve">" </w:t>
      </w:r>
      <w:r>
        <w:rPr>
          <w:color w:val="DB1474"/>
        </w:rPr>
        <w:t xml:space="preserve">suurlähettiläät, tuomarit ja muut </w:t>
      </w:r>
      <w:r>
        <w:rPr>
          <w:color w:val="8489AE"/>
        </w:rPr>
        <w:t xml:space="preserve">Yhdysvaltojen</w:t>
      </w:r>
      <w:r>
        <w:rPr>
          <w:color w:val="DB1474"/>
        </w:rPr>
        <w:t xml:space="preserve"> virkamiehet</w:t>
      </w:r>
      <w:r>
        <w:t xml:space="preserve">. Se </w:t>
      </w:r>
      <w:r>
        <w:t xml:space="preserve">antaa </w:t>
      </w:r>
      <w:r>
        <w:rPr>
          <w:color w:val="16C0D0"/>
        </w:rPr>
        <w:t xml:space="preserve">presidentille </w:t>
      </w:r>
      <w:r>
        <w:t xml:space="preserve">myös valtuudet </w:t>
      </w:r>
      <w:r>
        <w:t xml:space="preserve">peruuttaa nimitykset ilman </w:t>
      </w:r>
      <w:r>
        <w:rPr>
          <w:color w:val="576094"/>
        </w:rPr>
        <w:t xml:space="preserve">senaatin </w:t>
      </w:r>
      <w:r>
        <w:t xml:space="preserve">suostumusta</w:t>
      </w:r>
      <w:r>
        <w:t xml:space="preserve">: "</w:t>
      </w:r>
      <w:r>
        <w:rPr>
          <w:color w:val="860E04"/>
        </w:rPr>
        <w:t xml:space="preserve">Kun </w:t>
      </w:r>
      <w:r>
        <w:rPr>
          <w:color w:val="6EAB9B"/>
        </w:rPr>
        <w:t xml:space="preserve">senaatti </w:t>
      </w:r>
      <w:r>
        <w:rPr>
          <w:color w:val="860E04"/>
        </w:rPr>
        <w:t xml:space="preserve">ei ole koolla</w:t>
      </w:r>
      <w:r>
        <w:t xml:space="preserve">, </w:t>
      </w:r>
      <w:r>
        <w:rPr>
          <w:color w:val="16C0D0"/>
        </w:rPr>
        <w:t xml:space="preserve">presidentti </w:t>
      </w:r>
      <w:r>
        <w:t xml:space="preserve">voi </w:t>
      </w:r>
      <w:r>
        <w:t xml:space="preserve">käyttää </w:t>
      </w:r>
      <w:r>
        <w:t xml:space="preserve">nimitysvaltaansa </w:t>
      </w:r>
      <w:r>
        <w:t xml:space="preserve">yksin sillä </w:t>
      </w:r>
      <w:r>
        <w:t xml:space="preserve">varauksella, että </w:t>
      </w:r>
      <w:r>
        <w:rPr>
          <w:color w:val="F2CDFE"/>
        </w:rPr>
        <w:t xml:space="preserve">hänen </w:t>
      </w:r>
      <w:r>
        <w:rPr>
          <w:color w:val="645341"/>
        </w:rPr>
        <w:t xml:space="preserve">toimenpiteensä </w:t>
      </w:r>
      <w:r>
        <w:t xml:space="preserve">lakkaavat olemasta voimassa, ellei niitä </w:t>
      </w:r>
      <w:r>
        <w:t xml:space="preserve">vahvisteta </w:t>
      </w:r>
      <w:r>
        <w:t xml:space="preserve">seuraavassa </w:t>
      </w:r>
      <w:r>
        <w:rPr>
          <w:color w:val="576094"/>
        </w:rPr>
        <w:t xml:space="preserve">senaatin </w:t>
      </w:r>
      <w:r>
        <w:t xml:space="preserve">istunnossa.</w:t>
      </w:r>
      <w:r>
        <w:t xml:space="preserve">" </w:t>
      </w:r>
      <w:r>
        <w:rPr>
          <w:color w:val="496E76"/>
        </w:rPr>
        <w:t xml:space="preserve">Määrärahalain </w:t>
      </w:r>
      <w:r>
        <w:rPr>
          <w:color w:val="760035"/>
        </w:rPr>
        <w:t xml:space="preserve">605 §:ssä </w:t>
      </w:r>
      <w:r>
        <w:t xml:space="preserve">kuitenkin </w:t>
      </w:r>
      <w:r>
        <w:t xml:space="preserve">määrätään </w:t>
      </w:r>
      <w:r>
        <w:rPr>
          <w:color w:val="168E5C"/>
        </w:rPr>
        <w:t xml:space="preserve">toimeenpanovallan käyttäjälle</w:t>
      </w:r>
      <w:r>
        <w:t xml:space="preserve">: "</w:t>
      </w:r>
      <w:r>
        <w:rPr>
          <w:color w:val="E3F894"/>
        </w:rPr>
        <w:t xml:space="preserve">Tähän tai muuhun lakiin sisältyvistä kuluvalle varainhoitovuodelle varatuista määrärahoista ei makseta </w:t>
      </w:r>
      <w:r>
        <w:rPr>
          <w:color w:val="F9D7CD"/>
        </w:rPr>
        <w:t xml:space="preserve">kenellekään henkilölle </w:t>
      </w:r>
      <w:r>
        <w:rPr>
          <w:color w:val="E3F894"/>
        </w:rPr>
        <w:t xml:space="preserve">mitään osaa sellaisen </w:t>
      </w:r>
      <w:r>
        <w:rPr>
          <w:color w:val="876128"/>
        </w:rPr>
        <w:t xml:space="preserve">viran </w:t>
      </w:r>
      <w:r>
        <w:rPr>
          <w:color w:val="E3F894"/>
        </w:rPr>
        <w:t xml:space="preserve">täyttämiseksi, </w:t>
      </w:r>
      <w:r>
        <w:rPr>
          <w:color w:val="A1A711"/>
        </w:rPr>
        <w:t xml:space="preserve">johon </w:t>
      </w:r>
      <w:r>
        <w:rPr>
          <w:color w:val="01FB92"/>
        </w:rPr>
        <w:t xml:space="preserve">henkilö </w:t>
      </w:r>
      <w:r>
        <w:rPr>
          <w:color w:val="876128"/>
        </w:rPr>
        <w:t xml:space="preserve">on </w:t>
      </w:r>
      <w:r>
        <w:rPr>
          <w:color w:val="876128"/>
        </w:rPr>
        <w:t xml:space="preserve">nimitetty sen jälkeen, kun </w:t>
      </w:r>
      <w:r>
        <w:rPr>
          <w:color w:val="FD0F31"/>
        </w:rPr>
        <w:t xml:space="preserve">senaatti on </w:t>
      </w:r>
      <w:r>
        <w:rPr>
          <w:color w:val="876128"/>
        </w:rPr>
        <w:t xml:space="preserve">äänestänyt </w:t>
      </w:r>
      <w:r>
        <w:rPr>
          <w:color w:val="01FB92"/>
        </w:rPr>
        <w:t xml:space="preserve">henkilön</w:t>
      </w:r>
      <w:r>
        <w:rPr>
          <w:color w:val="876128"/>
        </w:rPr>
        <w:t xml:space="preserve"> nimittämistä vastaan.</w:t>
      </w:r>
      <w:r>
        <w:t xml:space="preserve">" </w:t>
      </w:r>
      <w:r>
        <w:t xml:space="preserve">Näin ollen </w:t>
      </w:r>
      <w:r>
        <w:rPr>
          <w:color w:val="E3F894"/>
        </w:rPr>
        <w:t xml:space="preserve">yksi lyhyt kohta määrärahoja </w:t>
      </w:r>
      <w:r>
        <w:rPr>
          <w:color w:val="C660FB"/>
        </w:rPr>
        <w:t xml:space="preserve">koskevaan lakiehdotukseen tehdyssä </w:t>
      </w:r>
      <w:r>
        <w:rPr>
          <w:color w:val="BE8485"/>
        </w:rPr>
        <w:t xml:space="preserve">tarkistuksessa </w:t>
      </w:r>
      <w:r>
        <w:t xml:space="preserve">poistaa </w:t>
      </w:r>
      <w:r>
        <w:rPr>
          <w:color w:val="16C0D0"/>
        </w:rPr>
        <w:t xml:space="preserve">presidentin </w:t>
      </w:r>
      <w:r>
        <w:rPr>
          <w:color w:val="788E95"/>
        </w:rPr>
        <w:t xml:space="preserve">toisen lausekkeen mukaisen </w:t>
      </w:r>
      <w:r>
        <w:t xml:space="preserve">oikeuden </w:t>
      </w:r>
      <w:r>
        <w:t xml:space="preserve">nimittää henkilöitä uusiin virkoihin silloin, kun </w:t>
      </w:r>
      <w:r>
        <w:rPr>
          <w:color w:val="576094"/>
        </w:rPr>
        <w:t xml:space="preserve">senaatti </w:t>
      </w:r>
      <w:r>
        <w:t xml:space="preserve">ei ole koolla. </w:t>
      </w:r>
      <w:r>
        <w:rPr>
          <w:color w:val="760035"/>
        </w:rPr>
        <w:t xml:space="preserve">Kohdassa </w:t>
      </w:r>
      <w:r>
        <w:t xml:space="preserve">asetetaan lisäksi perustuslain vastaisia ehtoja </w:t>
      </w:r>
      <w:r>
        <w:rPr>
          <w:color w:val="16C0D0"/>
        </w:rPr>
        <w:t xml:space="preserve">presidentin </w:t>
      </w:r>
      <w:r>
        <w:t xml:space="preserve">mahdollisuudelle nimittää itse valitsemiaan ehdokkaita. </w:t>
      </w:r>
      <w:r>
        <w:rPr>
          <w:color w:val="D48958"/>
        </w:rPr>
        <w:t xml:space="preserve">Määrärahoja </w:t>
      </w:r>
      <w:r>
        <w:rPr>
          <w:color w:val="120104"/>
        </w:rPr>
        <w:t xml:space="preserve">koskevan tarkistuksen </w:t>
      </w:r>
      <w:r>
        <w:t xml:space="preserve">sanamuodosta </w:t>
      </w:r>
      <w:r>
        <w:t xml:space="preserve">käy ilmi, että </w:t>
      </w:r>
      <w:r>
        <w:rPr>
          <w:color w:val="C3C1BE"/>
        </w:rPr>
        <w:t xml:space="preserve">hylätyn ehdokkaan </w:t>
      </w:r>
      <w:r>
        <w:rPr>
          <w:color w:val="05AEE8"/>
        </w:rPr>
        <w:t xml:space="preserve">nimittäminen </w:t>
      </w:r>
      <w:r>
        <w:rPr>
          <w:color w:val="05AEE8"/>
        </w:rPr>
        <w:t xml:space="preserve">mihin tahansa virkaan johtaa siihen, että </w:t>
      </w:r>
      <w:r>
        <w:rPr>
          <w:color w:val="9F98F8"/>
        </w:rPr>
        <w:t xml:space="preserve">presidentiltä </w:t>
      </w:r>
      <w:r>
        <w:rPr>
          <w:color w:val="05AEE8"/>
        </w:rPr>
        <w:t xml:space="preserve">evätään määrärahat, jotta </w:t>
      </w:r>
      <w:r>
        <w:rPr>
          <w:color w:val="D19012"/>
        </w:rPr>
        <w:t xml:space="preserve">kyseiselle henkilölle voidaan </w:t>
      </w:r>
      <w:r>
        <w:rPr>
          <w:color w:val="1167D9"/>
        </w:rPr>
        <w:t xml:space="preserve">maksaa palkkaa</w:t>
      </w:r>
      <w:r>
        <w:t xml:space="preserve">. </w:t>
      </w:r>
      <w:r>
        <w:t xml:space="preserve">Oletettavasti </w:t>
      </w:r>
      <w:r>
        <w:rPr>
          <w:color w:val="16C0D0"/>
        </w:rPr>
        <w:t xml:space="preserve">presidentti </w:t>
      </w:r>
      <w:r>
        <w:t xml:space="preserve">ei </w:t>
      </w:r>
      <w:r>
        <w:t xml:space="preserve">voisi välttää </w:t>
      </w:r>
      <w:r>
        <w:rPr>
          <w:color w:val="B7D802"/>
        </w:rPr>
        <w:t xml:space="preserve">tätä rajoitusta </w:t>
      </w:r>
      <w:r>
        <w:t xml:space="preserve">valitsemalla </w:t>
      </w:r>
      <w:r>
        <w:rPr>
          <w:color w:val="826392"/>
        </w:rPr>
        <w:t xml:space="preserve">henkilöitä, jotka ovat valmiita työskentelemään ilman palkkaa, koska </w:t>
      </w:r>
      <w:r>
        <w:t xml:space="preserve">puutteen vastainen laki kieltää vapaaehtoisen palveluksen hallitukselle. </w:t>
      </w:r>
      <w:r>
        <w:rPr>
          <w:color w:val="42083B"/>
        </w:rPr>
        <w:t xml:space="preserve">Vuoden 1990 </w:t>
      </w:r>
      <w:r>
        <w:rPr>
          <w:color w:val="2B2D32"/>
        </w:rPr>
        <w:t xml:space="preserve">talousarvioesitys </w:t>
      </w:r>
      <w:r>
        <w:t xml:space="preserve">sisältää myös useita "</w:t>
      </w:r>
      <w:r>
        <w:rPr>
          <w:color w:val="5E7A6A"/>
        </w:rPr>
        <w:t xml:space="preserve">niukkoja" säännöksiä, </w:t>
      </w:r>
      <w:r>
        <w:rPr>
          <w:color w:val="B29869"/>
        </w:rPr>
        <w:t xml:space="preserve">jotka </w:t>
      </w:r>
      <w:r>
        <w:rPr>
          <w:color w:val="5E7A6A"/>
        </w:rPr>
        <w:t xml:space="preserve">rikkovat </w:t>
      </w:r>
      <w:r>
        <w:rPr>
          <w:color w:val="8BE7FC"/>
        </w:rPr>
        <w:t xml:space="preserve">perustuslain</w:t>
      </w:r>
      <w:r>
        <w:rPr>
          <w:color w:val="1D0051"/>
        </w:rPr>
        <w:t xml:space="preserve"> II artiklan </w:t>
      </w:r>
      <w:r>
        <w:rPr>
          <w:color w:val="5E7A6A"/>
        </w:rPr>
        <w:t xml:space="preserve">kiitoksentekolauseketta</w:t>
      </w:r>
      <w:r>
        <w:t xml:space="preserve">. </w:t>
      </w:r>
      <w:r>
        <w:rPr>
          <w:color w:val="76E0C1"/>
        </w:rPr>
        <w:t xml:space="preserve">Niukat toimenpiteet, </w:t>
      </w:r>
      <w:r>
        <w:rPr>
          <w:color w:val="BACFA7"/>
        </w:rPr>
        <w:t xml:space="preserve">joita </w:t>
      </w:r>
      <w:r>
        <w:rPr>
          <w:color w:val="76E0C1"/>
        </w:rPr>
        <w:t xml:space="preserve">voidaan kutsua myös "sokeiksi lakiehdotuksiksi"</w:t>
      </w:r>
      <w:r>
        <w:t xml:space="preserve">, estävät </w:t>
      </w:r>
      <w:r>
        <w:rPr>
          <w:color w:val="168E5C"/>
        </w:rPr>
        <w:t xml:space="preserve">toimeenpanovallan käyttäjiä </w:t>
      </w:r>
      <w:r>
        <w:t xml:space="preserve">edes harkitsemasta </w:t>
      </w:r>
      <w:r>
        <w:rPr>
          <w:color w:val="11BA09"/>
        </w:rPr>
        <w:t xml:space="preserve">tiettyjä toimintavaihtoehtoja</w:t>
      </w:r>
      <w:r>
        <w:t xml:space="preserve">, saati </w:t>
      </w:r>
      <w:r>
        <w:t xml:space="preserve">suosittelemasta </w:t>
      </w:r>
      <w:r>
        <w:rPr>
          <w:color w:val="11BA09"/>
        </w:rPr>
        <w:t xml:space="preserve">niitä </w:t>
      </w:r>
      <w:r>
        <w:rPr>
          <w:color w:val="310106"/>
        </w:rPr>
        <w:t xml:space="preserve">kongressille</w:t>
      </w:r>
      <w:r>
        <w:t xml:space="preserve">. </w:t>
      </w:r>
      <w:r>
        <w:rPr>
          <w:color w:val="76E0C1"/>
        </w:rPr>
        <w:t xml:space="preserve">Tällaiset lait </w:t>
      </w:r>
      <w:r>
        <w:t xml:space="preserve">rikkovat </w:t>
      </w:r>
      <w:r>
        <w:rPr>
          <w:color w:val="788E95"/>
        </w:rPr>
        <w:t xml:space="preserve">toisen tarkistuksen </w:t>
      </w:r>
      <w:r>
        <w:t xml:space="preserve">määräyksiä</w:t>
      </w:r>
      <w:r>
        <w:rPr>
          <w:color w:val="788E95"/>
        </w:rPr>
        <w:t xml:space="preserve">, joissa </w:t>
      </w:r>
      <w:r>
        <w:rPr>
          <w:color w:val="462C36"/>
        </w:rPr>
        <w:t xml:space="preserve">edellytetään, </w:t>
      </w:r>
      <w:r>
        <w:rPr>
          <w:color w:val="788E95"/>
        </w:rPr>
        <w:t xml:space="preserve">että </w:t>
      </w:r>
      <w:r>
        <w:rPr>
          <w:color w:val="65407D"/>
        </w:rPr>
        <w:t xml:space="preserve">presidentti </w:t>
      </w:r>
      <w:r>
        <w:rPr>
          <w:color w:val="788E95"/>
        </w:rPr>
        <w:t xml:space="preserve">antaa suosituksia </w:t>
      </w:r>
      <w:r>
        <w:rPr>
          <w:color w:val="491803"/>
        </w:rPr>
        <w:t xml:space="preserve">kongressille, </w:t>
      </w:r>
      <w:r>
        <w:rPr>
          <w:color w:val="788E95"/>
        </w:rPr>
        <w:t xml:space="preserve">mutta joissa </w:t>
      </w:r>
      <w:r>
        <w:rPr>
          <w:color w:val="788E95"/>
        </w:rPr>
        <w:t xml:space="preserve">annetaan </w:t>
      </w:r>
      <w:r>
        <w:rPr>
          <w:color w:val="65407D"/>
        </w:rPr>
        <w:t xml:space="preserve">presidentille </w:t>
      </w:r>
      <w:r>
        <w:rPr>
          <w:color w:val="462C36"/>
        </w:rPr>
        <w:t xml:space="preserve">myös </w:t>
      </w:r>
      <w:r>
        <w:rPr>
          <w:color w:val="788E95"/>
        </w:rPr>
        <w:t xml:space="preserve">harkintavalta</w:t>
      </w:r>
      <w:r>
        <w:rPr>
          <w:color w:val="788E95"/>
        </w:rPr>
        <w:t xml:space="preserve"> valita </w:t>
      </w:r>
      <w:r>
        <w:rPr>
          <w:color w:val="03422C"/>
        </w:rPr>
        <w:t xml:space="preserve">näiden suositusten </w:t>
      </w:r>
      <w:r>
        <w:rPr>
          <w:color w:val="F5D2A8"/>
        </w:rPr>
        <w:t xml:space="preserve">aihe</w:t>
      </w:r>
      <w:r>
        <w:t xml:space="preserve">. </w:t>
      </w:r>
      <w:r>
        <w:t xml:space="preserve">Tyypillisesti </w:t>
      </w:r>
      <w:r>
        <w:rPr>
          <w:color w:val="76E0C1"/>
        </w:rPr>
        <w:t xml:space="preserve">nämä lait </w:t>
      </w:r>
      <w:r>
        <w:t xml:space="preserve">estävät </w:t>
      </w:r>
      <w:r>
        <w:rPr>
          <w:color w:val="168E5C"/>
        </w:rPr>
        <w:t xml:space="preserve">toimeenpanovallan </w:t>
      </w:r>
      <w:r>
        <w:t xml:space="preserve">edustajia </w:t>
      </w:r>
      <w:r>
        <w:t xml:space="preserve">määrittelemästä, ovatko tietyt liittovaltion ohjelmat taloudellisesti järkeviä, tai ehdottamasta taloudellisesti parempia vaihtoehtoja ehdotetuille politiikoille. Kenties näkyvin esimerkki on </w:t>
      </w:r>
      <w:r>
        <w:rPr>
          <w:color w:val="128EAC"/>
        </w:rPr>
        <w:t xml:space="preserve">toimeenpanovallan </w:t>
      </w:r>
      <w:r>
        <w:rPr>
          <w:color w:val="72A46E"/>
        </w:rPr>
        <w:t xml:space="preserve">ehtona </w:t>
      </w:r>
      <w:r>
        <w:rPr>
          <w:color w:val="47545E"/>
        </w:rPr>
        <w:t xml:space="preserve">budjettilakiin </w:t>
      </w:r>
      <w:r>
        <w:rPr>
          <w:color w:val="72A46E"/>
        </w:rPr>
        <w:t xml:space="preserve">sisältyvä </w:t>
      </w:r>
      <w:r>
        <w:rPr>
          <w:color w:val="72A46E"/>
        </w:rPr>
        <w:t xml:space="preserve">ehto</w:t>
      </w:r>
      <w:r>
        <w:rPr>
          <w:color w:val="B95C69"/>
        </w:rPr>
        <w:t xml:space="preserve">, joka </w:t>
      </w:r>
      <w:r>
        <w:rPr>
          <w:color w:val="72A46E"/>
        </w:rPr>
        <w:t xml:space="preserve">kieltää </w:t>
      </w:r>
      <w:r>
        <w:rPr>
          <w:color w:val="A14D12"/>
        </w:rPr>
        <w:t xml:space="preserve">presidentin </w:t>
      </w:r>
      <w:r>
        <w:rPr>
          <w:color w:val="C4C8FA"/>
        </w:rPr>
        <w:t xml:space="preserve">hallinto- ja </w:t>
      </w:r>
      <w:r>
        <w:rPr>
          <w:color w:val="72A46E"/>
        </w:rPr>
        <w:t xml:space="preserve">budjettivirastoa </w:t>
      </w:r>
      <w:r>
        <w:rPr>
          <w:color w:val="372A55"/>
        </w:rPr>
        <w:t xml:space="preserve">tutkimasta maatalousmääräyksiä taloudellisesta näkökulmasta</w:t>
      </w:r>
      <w:r>
        <w:t xml:space="preserve">. On </w:t>
      </w:r>
      <w:r>
        <w:t xml:space="preserve">luonnostaan epäilyttävää</w:t>
      </w:r>
      <w:r>
        <w:t xml:space="preserve">, että </w:t>
      </w:r>
      <w:r>
        <w:rPr>
          <w:color w:val="310106"/>
        </w:rPr>
        <w:t xml:space="preserve">kongressi </w:t>
      </w:r>
      <w:r>
        <w:t xml:space="preserve">kieltää </w:t>
      </w:r>
      <w:r>
        <w:rPr>
          <w:color w:val="D3A2C6"/>
        </w:rPr>
        <w:t xml:space="preserve">toimeenpanovallan </w:t>
      </w:r>
      <w:r>
        <w:rPr>
          <w:color w:val="3F3610"/>
        </w:rPr>
        <w:t xml:space="preserve">virkamiehiä </w:t>
      </w:r>
      <w:r>
        <w:t xml:space="preserve">pelkästään tutkimasta, tuhlataanko julkisia varoja tämän tai tuon suosikki-ohjelman hyväksi. Mikään </w:t>
      </w:r>
      <w:r>
        <w:rPr>
          <w:color w:val="0D841A"/>
        </w:rPr>
        <w:t xml:space="preserve">varainhoitovuoden 1990 talousarv</w:t>
      </w:r>
      <w:r>
        <w:rPr>
          <w:color w:val="719FFA"/>
        </w:rPr>
        <w:t xml:space="preserve">ioesityksissä</w:t>
      </w:r>
      <w:r>
        <w:rPr>
          <w:color w:val="B7DAD2"/>
        </w:rPr>
        <w:t xml:space="preserve"> olevista perustuslain vastaisista ehdoista </w:t>
      </w:r>
      <w:r>
        <w:t xml:space="preserve">ei ehkä </w:t>
      </w:r>
      <w:r>
        <w:t xml:space="preserve">kuvaa paremmin </w:t>
      </w:r>
      <w:r>
        <w:rPr>
          <w:color w:val="9DB3B7"/>
        </w:rPr>
        <w:t xml:space="preserve">kongressin </w:t>
      </w:r>
      <w:r>
        <w:rPr>
          <w:color w:val="4C5B32"/>
        </w:rPr>
        <w:t xml:space="preserve">pyrkimystä </w:t>
      </w:r>
      <w:r>
        <w:rPr>
          <w:color w:val="4C5B32"/>
        </w:rPr>
        <w:t xml:space="preserve">anastaa toimeenpanovalta </w:t>
      </w:r>
      <w:r>
        <w:t xml:space="preserve">kuin </w:t>
      </w:r>
      <w:r>
        <w:rPr>
          <w:color w:val="747103"/>
        </w:rPr>
        <w:t xml:space="preserve">toimeenpanovallan käyttöä koskevan </w:t>
      </w:r>
      <w:r>
        <w:rPr>
          <w:color w:val="B14F8F"/>
        </w:rPr>
        <w:t xml:space="preserve">lain </w:t>
      </w:r>
      <w:r>
        <w:t xml:space="preserve">609 §</w:t>
      </w:r>
      <w:r>
        <w:t xml:space="preserve">: "</w:t>
      </w:r>
      <w:r>
        <w:rPr>
          <w:color w:val="8B934B"/>
        </w:rPr>
        <w:t xml:space="preserve">Tämän lain </w:t>
      </w:r>
      <w:r>
        <w:rPr>
          <w:color w:val="9F816D"/>
        </w:rPr>
        <w:t xml:space="preserve">säännösten nojalla </w:t>
      </w:r>
      <w:r>
        <w:rPr>
          <w:color w:val="D26A5B"/>
        </w:rPr>
        <w:t xml:space="preserve">myönnettyjä </w:t>
      </w:r>
      <w:r>
        <w:rPr>
          <w:color w:val="9F816D"/>
        </w:rPr>
        <w:t xml:space="preserve">määrärahoja ei saa käyttää </w:t>
      </w:r>
      <w:r>
        <w:rPr>
          <w:color w:val="002935"/>
        </w:rPr>
        <w:t xml:space="preserve">sellaisten direktiivien </w:t>
      </w:r>
      <w:r>
        <w:rPr>
          <w:color w:val="F98500"/>
        </w:rPr>
        <w:t xml:space="preserve">täytäntöönpanoon, täytäntöönpanoon tai voimaansaattamiseen, jotka </w:t>
      </w:r>
      <w:r>
        <w:rPr>
          <w:color w:val="D7F3FE"/>
        </w:rPr>
        <w:t xml:space="preserve">on </w:t>
      </w:r>
      <w:r>
        <w:rPr>
          <w:color w:val="002935"/>
        </w:rPr>
        <w:t xml:space="preserve">hylätty </w:t>
      </w:r>
      <w:r>
        <w:rPr>
          <w:color w:val="6B5F61"/>
        </w:rPr>
        <w:t xml:space="preserve">Yhdysvaltojen </w:t>
      </w:r>
      <w:r>
        <w:rPr>
          <w:color w:val="FCB899"/>
        </w:rPr>
        <w:t xml:space="preserve">sovellettavan lainsäädännön mukaisesti asianmukaisesti annetun </w:t>
      </w:r>
      <w:r>
        <w:rPr>
          <w:color w:val="FCB899"/>
        </w:rPr>
        <w:t xml:space="preserve">hylkäävän </w:t>
      </w:r>
      <w:r>
        <w:rPr>
          <w:color w:val="002935"/>
        </w:rPr>
        <w:t xml:space="preserve">päätöksen nojalla.</w:t>
      </w:r>
      <w:r>
        <w:t xml:space="preserve">" Tämä on yksi niistä </w:t>
      </w:r>
      <w:r>
        <w:rPr>
          <w:color w:val="B7DAD2"/>
        </w:rPr>
        <w:t xml:space="preserve">ehdoista, jotka ovat perustuslain vastaisia. </w:t>
      </w:r>
      <w:r>
        <w:rPr>
          <w:color w:val="F98500"/>
        </w:rPr>
        <w:t xml:space="preserve">Tämä asetus </w:t>
      </w:r>
      <w:r>
        <w:t xml:space="preserve">merkitsee, että lainsäädäntöveto on mahdollista, kun </w:t>
      </w:r>
      <w:r>
        <w:rPr>
          <w:color w:val="16C0D0"/>
        </w:rPr>
        <w:t xml:space="preserve">presidentti </w:t>
      </w:r>
      <w:r>
        <w:t xml:space="preserve">panee lain täytäntöön, </w:t>
      </w:r>
      <w:r>
        <w:t xml:space="preserve">koska </w:t>
      </w:r>
      <w:r>
        <w:rPr>
          <w:color w:val="F98A9D"/>
        </w:rPr>
        <w:t xml:space="preserve">kumman tahansa edustajainhuoneen päätöslauselman voidaan </w:t>
      </w:r>
      <w:r>
        <w:t xml:space="preserve">sanoa olevan "pätevästi" hyväksytty, vaikka se ei edellyttäisi </w:t>
      </w:r>
      <w:r>
        <w:rPr>
          <w:color w:val="310106"/>
        </w:rPr>
        <w:t xml:space="preserve">kongressin </w:t>
      </w:r>
      <w:r>
        <w:t xml:space="preserve">kaksikamarista päätöstä </w:t>
      </w:r>
      <w:r>
        <w:t xml:space="preserve">eikä sitä</w:t>
      </w:r>
      <w:r>
        <w:t xml:space="preserve"> </w:t>
      </w:r>
      <w:r>
        <w:t xml:space="preserve">tarvitsisi </w:t>
      </w:r>
      <w:r>
        <w:t xml:space="preserve">toimittaa </w:t>
      </w:r>
      <w:r>
        <w:rPr>
          <w:color w:val="16C0D0"/>
        </w:rPr>
        <w:t xml:space="preserve">presidentille </w:t>
      </w:r>
      <w:r>
        <w:t xml:space="preserve">allekirjoitettavaksi tai vetoa vastaan. Korkeimman oikeuden päätös asiassa INS v. Chadha tarkoittaa, että lainsäädännölliset veto-oikeudet ovat perustuslain vastaisia. </w:t>
      </w:r>
      <w:r>
        <w:rPr>
          <w:color w:val="9B72C2"/>
        </w:rPr>
        <w:t xml:space="preserve">Presidentti Bushin </w:t>
      </w:r>
      <w:r>
        <w:rPr>
          <w:color w:val="A6919D"/>
        </w:rPr>
        <w:t xml:space="preserve">pitäisi käyttää veto-oikeuttaan </w:t>
      </w:r>
      <w:r>
        <w:rPr>
          <w:color w:val="D7C70B"/>
        </w:rPr>
        <w:t xml:space="preserve">sellaisiin </w:t>
      </w:r>
      <w:r>
        <w:rPr>
          <w:color w:val="2C3729"/>
        </w:rPr>
        <w:t xml:space="preserve">määrärahoihin, jotka perustuvat </w:t>
      </w:r>
      <w:r>
        <w:rPr>
          <w:color w:val="2C3729"/>
        </w:rPr>
        <w:t xml:space="preserve">näihin perustuslain vastaisiin ehtoihin, jotka </w:t>
      </w:r>
      <w:r>
        <w:rPr>
          <w:color w:val="2C3729"/>
        </w:rPr>
        <w:t xml:space="preserve">estävät </w:t>
      </w:r>
      <w:r>
        <w:rPr>
          <w:color w:val="9F9992"/>
        </w:rPr>
        <w:t xml:space="preserve">häntä </w:t>
      </w:r>
      <w:r>
        <w:t xml:space="preserve">hoitamasta </w:t>
      </w:r>
      <w:r>
        <w:t xml:space="preserve">tehtäviään ja käyttämästä </w:t>
      </w:r>
      <w:r>
        <w:t xml:space="preserve">etuoikeuksiaan. Jos </w:t>
      </w:r>
      <w:r>
        <w:rPr>
          <w:color w:val="ECEDFE"/>
        </w:rPr>
        <w:t xml:space="preserve">presidentti </w:t>
      </w:r>
      <w:r>
        <w:t xml:space="preserve">ei onnistu </w:t>
      </w:r>
      <w:r>
        <w:rPr>
          <w:color w:val="EFFBD0"/>
        </w:rPr>
        <w:t xml:space="preserve">siinä </w:t>
      </w:r>
      <w:r>
        <w:t xml:space="preserve">ensimmäisen virkavuoden aikana, hän antaa </w:t>
      </w:r>
      <w:r>
        <w:rPr>
          <w:color w:val="310106"/>
        </w:rPr>
        <w:t xml:space="preserve">kongressin </w:t>
      </w:r>
      <w:r>
        <w:t xml:space="preserve">kirjoittaa </w:t>
      </w:r>
      <w:r>
        <w:rPr>
          <w:color w:val="FDE2F1"/>
        </w:rPr>
        <w:t xml:space="preserve">perustuslain</w:t>
      </w:r>
      <w:r>
        <w:rPr>
          <w:color w:val="788E95"/>
        </w:rPr>
        <w:t xml:space="preserve"> II artiklan </w:t>
      </w:r>
      <w:r>
        <w:t xml:space="preserve">uudelleen koko </w:t>
      </w:r>
      <w:r>
        <w:t xml:space="preserve">loppuajaksi </w:t>
      </w:r>
      <w:r>
        <w:t xml:space="preserve">presidenttikautensa ajaksi </w:t>
      </w:r>
      <w:r>
        <w:t xml:space="preserve">tavoitteidensa toteuttamiseksi. </w:t>
      </w:r>
      <w:r>
        <w:rPr>
          <w:color w:val="ECEDFE"/>
        </w:rPr>
        <w:t xml:space="preserve">Bushin </w:t>
      </w:r>
      <w:r>
        <w:t xml:space="preserve">hallinnon </w:t>
      </w:r>
      <w:r>
        <w:t xml:space="preserve">tavaksi muodostuvaa toimintatapaa on </w:t>
      </w:r>
      <w:r>
        <w:rPr>
          <w:color w:val="923A52"/>
        </w:rPr>
        <w:t xml:space="preserve">tulevien presidenttien, myös demokraattisten, </w:t>
      </w:r>
      <w:r>
        <w:t xml:space="preserve">hyvin vaikea muuttaa. </w:t>
      </w:r>
      <w:r>
        <w:rPr>
          <w:color w:val="5140A7"/>
        </w:rPr>
        <w:t xml:space="preserve">Presidentti Reagan </w:t>
      </w:r>
      <w:r>
        <w:t xml:space="preserve">oppi läksynsä. </w:t>
      </w:r>
      <w:r>
        <w:rPr>
          <w:color w:val="BC14FD"/>
        </w:rPr>
        <w:t xml:space="preserve">Entinen puhemies Jim Wright </w:t>
      </w:r>
      <w:r>
        <w:t xml:space="preserve">keskusteli asevalvonnasta Mihail Gorbatshovin kanssa Moskovassa vuonna 1987 ja käytti sitten </w:t>
      </w:r>
      <w:r>
        <w:rPr>
          <w:color w:val="118B8A"/>
        </w:rPr>
        <w:t xml:space="preserve">määrärahoja koskevaa lauseketta </w:t>
      </w:r>
      <w:r>
        <w:t xml:space="preserve">saadakseen </w:t>
      </w:r>
      <w:r>
        <w:rPr>
          <w:color w:val="5140A7"/>
        </w:rPr>
        <w:t xml:space="preserve">presidentin </w:t>
      </w:r>
      <w:r>
        <w:t xml:space="preserve">kohtelemaan neuvostoliittolaisia ikään kuin </w:t>
      </w:r>
      <w:r>
        <w:rPr>
          <w:color w:val="576094"/>
        </w:rPr>
        <w:t xml:space="preserve">senaatti </w:t>
      </w:r>
      <w:r>
        <w:t xml:space="preserve">olisi ratifioinut SALT II -sopimuksen. </w:t>
      </w:r>
      <w:r>
        <w:rPr>
          <w:color w:val="6D706C"/>
        </w:rPr>
        <w:t xml:space="preserve">Jos veto-oikeus ei ole käyttökelpoinen, koska se jättäisi </w:t>
      </w:r>
      <w:r>
        <w:rPr>
          <w:color w:val="0007C4"/>
        </w:rPr>
        <w:t xml:space="preserve">toimeenpanovallan osan </w:t>
      </w:r>
      <w:r>
        <w:rPr>
          <w:color w:val="6D706C"/>
        </w:rPr>
        <w:t xml:space="preserve">ilman määrärahoja, </w:t>
      </w:r>
      <w:r>
        <w:rPr>
          <w:color w:val="C6A62F"/>
        </w:rPr>
        <w:t xml:space="preserve">presidentti</w:t>
      </w:r>
      <w:r>
        <w:rPr>
          <w:color w:val="6D706C"/>
        </w:rPr>
        <w:t xml:space="preserve"> voi </w:t>
      </w:r>
      <w:r>
        <w:rPr>
          <w:color w:val="6D706C"/>
        </w:rPr>
        <w:t xml:space="preserve">allekirjoittaa </w:t>
      </w:r>
      <w:r>
        <w:rPr>
          <w:color w:val="904431"/>
        </w:rPr>
        <w:t xml:space="preserve">määrärahalakiesityksen</w:t>
      </w:r>
      <w:r>
        <w:rPr>
          <w:color w:val="6D706C"/>
        </w:rPr>
        <w:t xml:space="preserve">, jolloin </w:t>
      </w:r>
      <w:r>
        <w:rPr>
          <w:color w:val="000C14"/>
        </w:rPr>
        <w:t xml:space="preserve">siitä </w:t>
      </w:r>
      <w:r>
        <w:rPr>
          <w:color w:val="6D706C"/>
        </w:rPr>
        <w:t xml:space="preserve">tulee laki, ja lisätä siihen </w:t>
      </w:r>
      <w:r>
        <w:rPr>
          <w:color w:val="600013"/>
        </w:rPr>
        <w:t xml:space="preserve">poistolausekkeen</w:t>
      </w:r>
      <w:r>
        <w:rPr>
          <w:color w:val="600013"/>
        </w:rPr>
        <w:t xml:space="preserve">, jossa todetaan, että </w:t>
      </w:r>
      <w:r>
        <w:rPr>
          <w:color w:val="693955"/>
        </w:rPr>
        <w:t xml:space="preserve">lauseke </w:t>
      </w:r>
      <w:r>
        <w:rPr>
          <w:color w:val="600013"/>
        </w:rPr>
        <w:t xml:space="preserve">rajoittaa </w:t>
      </w:r>
      <w:r>
        <w:rPr>
          <w:color w:val="5E7C99"/>
        </w:rPr>
        <w:t xml:space="preserve">hänen </w:t>
      </w:r>
      <w:r>
        <w:rPr>
          <w:color w:val="6C6E82"/>
        </w:rPr>
        <w:t xml:space="preserve">II artiklan mukaisia </w:t>
      </w:r>
      <w:r>
        <w:rPr>
          <w:color w:val="600013"/>
        </w:rPr>
        <w:t xml:space="preserve">oikeuksiaan </w:t>
      </w:r>
      <w:r>
        <w:rPr>
          <w:color w:val="600013"/>
        </w:rPr>
        <w:t xml:space="preserve">ja on siksi perustuslain vastainen ja itsenäinen</w:t>
      </w:r>
      <w:r>
        <w:t xml:space="preserve">. </w:t>
      </w:r>
      <w:r>
        <w:rPr>
          <w:color w:val="248AD0"/>
        </w:rPr>
        <w:t xml:space="preserve">Perustuslaki </w:t>
      </w:r>
      <w:r>
        <w:t xml:space="preserve">ei nimenomaisesti myönnä </w:t>
      </w:r>
      <w:r>
        <w:rPr>
          <w:color w:val="16C0D0"/>
        </w:rPr>
        <w:t xml:space="preserve">presidentille </w:t>
      </w:r>
      <w:r>
        <w:rPr>
          <w:color w:val="6D706C"/>
        </w:rPr>
        <w:t xml:space="preserve">tällaista etuoikeutta. </w:t>
      </w:r>
      <w:r>
        <w:rPr>
          <w:color w:val="16C0D0"/>
        </w:rPr>
        <w:t xml:space="preserve">Hänen </w:t>
      </w:r>
      <w:r>
        <w:t xml:space="preserve">velvollisuutensa on kuitenkin olla rikkomatta </w:t>
      </w:r>
      <w:r>
        <w:rPr>
          <w:color w:val="248AD0"/>
        </w:rPr>
        <w:t xml:space="preserve">perustuslakia</w:t>
      </w:r>
      <w:r>
        <w:t xml:space="preserve">. </w:t>
      </w:r>
      <w:r>
        <w:t xml:space="preserve">Kysymys kuuluu, onko </w:t>
      </w:r>
      <w:r>
        <w:rPr>
          <w:color w:val="16C0D0"/>
        </w:rPr>
        <w:t xml:space="preserve">hänen </w:t>
      </w:r>
      <w:r>
        <w:t xml:space="preserve">ainoa keinonsa veto-oikeus. </w:t>
      </w:r>
      <w:r>
        <w:rPr>
          <w:color w:val="AC93CE"/>
        </w:rPr>
        <w:t xml:space="preserve">Toisen artiklan mukaisten </w:t>
      </w:r>
      <w:r>
        <w:rPr>
          <w:color w:val="B7DAD2"/>
        </w:rPr>
        <w:t xml:space="preserve">valtuuksia ja etuoikeuksia </w:t>
      </w:r>
      <w:r>
        <w:rPr>
          <w:color w:val="B7DAD2"/>
        </w:rPr>
        <w:t xml:space="preserve">loukkaavien </w:t>
      </w:r>
      <w:r>
        <w:rPr>
          <w:color w:val="B7DAD2"/>
        </w:rPr>
        <w:t xml:space="preserve">määrärahoja koskevien lausekkeiden </w:t>
      </w:r>
      <w:r>
        <w:t xml:space="preserve">poistaminen </w:t>
      </w:r>
      <w:r>
        <w:t xml:space="preserve">poikkeaa tavanomaisesta veto-oikeudesta</w:t>
      </w:r>
      <w:r>
        <w:rPr>
          <w:color w:val="493B36"/>
        </w:rPr>
        <w:t xml:space="preserve">.</w:t>
      </w:r>
      <w:r>
        <w:t xml:space="preserve"> Liittovaltion menojen valvonnan yhteydessä </w:t>
      </w:r>
      <w:r>
        <w:rPr>
          <w:color w:val="2B2D32"/>
        </w:rPr>
        <w:t xml:space="preserve">budjettiesityksen</w:t>
      </w:r>
      <w:r>
        <w:t xml:space="preserve"> veto-oikeus määritellään </w:t>
      </w:r>
      <w:r>
        <w:rPr>
          <w:color w:val="16C0D0"/>
        </w:rPr>
        <w:t xml:space="preserve">presidentin </w:t>
      </w:r>
      <w:r>
        <w:t xml:space="preserve">kyvyksi </w:t>
      </w:r>
      <w:r>
        <w:t xml:space="preserve">poistaa </w:t>
      </w:r>
      <w:r>
        <w:rPr>
          <w:color w:val="09C4B8"/>
        </w:rPr>
        <w:t xml:space="preserve">budjettiesityksestä </w:t>
      </w:r>
      <w:r>
        <w:rPr>
          <w:color w:val="C4BA9C"/>
        </w:rPr>
        <w:t xml:space="preserve">perustuslain määräykset</w:t>
      </w:r>
      <w:r>
        <w:rPr>
          <w:color w:val="69A5B8"/>
        </w:rPr>
        <w:t xml:space="preserve">, jotka </w:t>
      </w:r>
      <w:r>
        <w:rPr>
          <w:color w:val="C4BA9C"/>
        </w:rPr>
        <w:t xml:space="preserve">eivät ole asianmukaisia vain siksi, että ne ovat ristiriidassa </w:t>
      </w:r>
      <w:r>
        <w:rPr>
          <w:color w:val="374869"/>
        </w:rPr>
        <w:t xml:space="preserve">hänen </w:t>
      </w:r>
      <w:r>
        <w:rPr>
          <w:color w:val="C4BA9C"/>
        </w:rPr>
        <w:t xml:space="preserve">toimiensa </w:t>
      </w:r>
      <w:r>
        <w:rPr>
          <w:color w:val="C4BA9C"/>
        </w:rPr>
        <w:t xml:space="preserve">tavoitteiden kanssa</w:t>
      </w:r>
      <w:r>
        <w:t xml:space="preserve">. </w:t>
      </w:r>
      <w:r>
        <w:rPr>
          <w:color w:val="B7DAD2"/>
        </w:rPr>
        <w:t xml:space="preserve">Perustuslain vastaisten säännösten </w:t>
      </w:r>
      <w:r>
        <w:t xml:space="preserve">poistaminen </w:t>
      </w:r>
      <w:r>
        <w:rPr>
          <w:color w:val="E70850"/>
        </w:rPr>
        <w:t xml:space="preserve">määrärahoista olisi </w:t>
      </w:r>
      <w:r>
        <w:t xml:space="preserve">paljon rajoitetummin sovellettavissa oleva valtuus. Jotkut saattavat väittää, että valtuudet tehdä poikkeus, jolla estetään </w:t>
      </w:r>
      <w:r>
        <w:rPr>
          <w:color w:val="52351D"/>
        </w:rPr>
        <w:t xml:space="preserve">vallanjaon </w:t>
      </w:r>
      <w:r>
        <w:rPr>
          <w:color w:val="700366"/>
        </w:rPr>
        <w:t xml:space="preserve">vastaiset</w:t>
      </w:r>
      <w:r>
        <w:rPr>
          <w:color w:val="C04841"/>
        </w:rPr>
        <w:t xml:space="preserve"> perustuslain vastaiset ehdot </w:t>
      </w:r>
      <w:r>
        <w:t xml:space="preserve">lainsäädännössä</w:t>
      </w:r>
      <w:r>
        <w:rPr>
          <w:color w:val="C36333"/>
        </w:rPr>
        <w:t xml:space="preserve">, </w:t>
      </w:r>
      <w:r>
        <w:t xml:space="preserve">eivät ole </w:t>
      </w:r>
      <w:r>
        <w:rPr>
          <w:color w:val="16C0D0"/>
        </w:rPr>
        <w:t xml:space="preserve">presidentin </w:t>
      </w:r>
      <w:r>
        <w:t xml:space="preserve">näkökulmasta </w:t>
      </w:r>
      <w:r>
        <w:rPr>
          <w:color w:val="C62100"/>
        </w:rPr>
        <w:t xml:space="preserve">lainkaan</w:t>
      </w:r>
      <w:r>
        <w:t xml:space="preserve"> yhtä ainoaa </w:t>
      </w:r>
      <w:r>
        <w:rPr>
          <w:color w:val="2B2D32"/>
        </w:rPr>
        <w:t xml:space="preserve">määrärahojen</w:t>
      </w:r>
      <w:r>
        <w:t xml:space="preserve"> kohdetta koskevaa veto-oikeutta</w:t>
      </w:r>
      <w:r>
        <w:t xml:space="preserve">. </w:t>
      </w:r>
      <w:r>
        <w:t xml:space="preserve">Jos </w:t>
      </w:r>
      <w:r>
        <w:rPr>
          <w:color w:val="ECEDFE"/>
        </w:rPr>
        <w:t xml:space="preserve">presidentti kuitenkin </w:t>
      </w:r>
      <w:r>
        <w:t xml:space="preserve">käyttää oikeuttaan poistaa </w:t>
      </w:r>
      <w:r>
        <w:rPr>
          <w:color w:val="B7DAD2"/>
        </w:rPr>
        <w:t xml:space="preserve">perustuslain vastaiset ehdot </w:t>
      </w:r>
      <w:r>
        <w:rPr>
          <w:color w:val="B503A2"/>
        </w:rPr>
        <w:t xml:space="preserve">varainhoitovuoden 1990 </w:t>
      </w:r>
      <w:r>
        <w:rPr>
          <w:color w:val="E70850"/>
        </w:rPr>
        <w:t xml:space="preserve">talousarvioesityksessä, </w:t>
      </w:r>
      <w:r>
        <w:t xml:space="preserve">ei ole mitään takapakkia. Jos </w:t>
      </w:r>
      <w:r>
        <w:rPr>
          <w:color w:val="310106"/>
        </w:rPr>
        <w:t xml:space="preserve">kongressi </w:t>
      </w:r>
      <w:r>
        <w:t xml:space="preserve">ei tee mitään, </w:t>
      </w:r>
      <w:r>
        <w:rPr>
          <w:color w:val="ECEDFE"/>
        </w:rPr>
        <w:t xml:space="preserve">presidentti Bush </w:t>
      </w:r>
      <w:r>
        <w:t xml:space="preserve">voittaa. Jos </w:t>
      </w:r>
      <w:r>
        <w:rPr>
          <w:color w:val="310106"/>
        </w:rPr>
        <w:t xml:space="preserve">kongressi </w:t>
      </w:r>
      <w:r>
        <w:t xml:space="preserve">vie erimielisyytensä </w:t>
      </w:r>
      <w:r>
        <w:rPr>
          <w:color w:val="A0F086"/>
        </w:rPr>
        <w:t xml:space="preserve">korkeimpaan oikeuteen </w:t>
      </w:r>
      <w:r>
        <w:t xml:space="preserve">(olettaen, että </w:t>
      </w:r>
      <w:r>
        <w:rPr>
          <w:color w:val="310106"/>
        </w:rPr>
        <w:t xml:space="preserve">se onnistuu </w:t>
      </w:r>
      <w:r>
        <w:t xml:space="preserve">käynnistämään </w:t>
      </w:r>
      <w:r>
        <w:rPr>
          <w:color w:val="7B41FC"/>
        </w:rPr>
        <w:t xml:space="preserve">prosessin</w:t>
      </w:r>
      <w:r>
        <w:t xml:space="preserve">), </w:t>
      </w:r>
      <w:r>
        <w:rPr>
          <w:color w:val="ECEDFE"/>
        </w:rPr>
        <w:t xml:space="preserve">presidentti Bush voi </w:t>
      </w:r>
      <w:r>
        <w:t xml:space="preserve">voittaa. Siinä tapauksessa </w:t>
      </w:r>
      <w:r>
        <w:rPr>
          <w:color w:val="A0F086"/>
        </w:rPr>
        <w:t xml:space="preserve">tuomioistuin </w:t>
      </w:r>
      <w:r>
        <w:t xml:space="preserve">voisi antaa </w:t>
      </w:r>
      <w:r>
        <w:rPr>
          <w:color w:val="0EA64F"/>
        </w:rPr>
        <w:t xml:space="preserve">lausunnon</w:t>
      </w:r>
      <w:r>
        <w:rPr>
          <w:color w:val="017499"/>
        </w:rPr>
        <w:t xml:space="preserve">, jossa </w:t>
      </w:r>
      <w:r>
        <w:rPr>
          <w:color w:val="0EA64F"/>
        </w:rPr>
        <w:t xml:space="preserve">puolustettaisiin </w:t>
      </w:r>
      <w:r>
        <w:rPr>
          <w:color w:val="08A882"/>
        </w:rPr>
        <w:t xml:space="preserve">hänen </w:t>
      </w:r>
      <w:r>
        <w:rPr>
          <w:color w:val="0EA64F"/>
        </w:rPr>
        <w:t xml:space="preserve">oikeuttaan hoitaa </w:t>
      </w:r>
      <w:r>
        <w:rPr>
          <w:color w:val="7300CD"/>
        </w:rPr>
        <w:t xml:space="preserve">presidentin </w:t>
      </w:r>
      <w:r>
        <w:rPr>
          <w:color w:val="0EA64F"/>
        </w:rPr>
        <w:t xml:space="preserve">tehtäviä ja nauttia </w:t>
      </w:r>
      <w:r>
        <w:rPr>
          <w:color w:val="A9B074"/>
        </w:rPr>
        <w:t xml:space="preserve">etuoikeuksista, </w:t>
      </w:r>
      <w:r>
        <w:rPr>
          <w:color w:val="4E6301"/>
        </w:rPr>
        <w:t xml:space="preserve">jotka </w:t>
      </w:r>
      <w:r>
        <w:rPr>
          <w:color w:val="AB7E41"/>
        </w:rPr>
        <w:t xml:space="preserve">kehittäjien </w:t>
      </w:r>
      <w:r>
        <w:rPr>
          <w:color w:val="A9B074"/>
        </w:rPr>
        <w:t xml:space="preserve">mukaan kuuluvat </w:t>
      </w:r>
      <w:r>
        <w:rPr>
          <w:color w:val="547FF4"/>
        </w:rPr>
        <w:t xml:space="preserve">toimeenpanovallan käyttäjille</w:t>
      </w:r>
      <w:r>
        <w:t xml:space="preserve">. </w:t>
      </w:r>
      <w:r>
        <w:t xml:space="preserve">Jos </w:t>
      </w:r>
      <w:r>
        <w:rPr>
          <w:color w:val="134DAC"/>
        </w:rPr>
        <w:t xml:space="preserve">presidentti Bush </w:t>
      </w:r>
      <w:r>
        <w:rPr>
          <w:color w:val="FDEC87"/>
        </w:rPr>
        <w:t xml:space="preserve">häviää </w:t>
      </w:r>
      <w:r>
        <w:rPr>
          <w:color w:val="056164"/>
        </w:rPr>
        <w:t xml:space="preserve">tuomioistuimessa</w:t>
      </w:r>
      <w:r>
        <w:t xml:space="preserve">, </w:t>
      </w:r>
      <w:r>
        <w:rPr>
          <w:color w:val="FDEC87"/>
        </w:rPr>
        <w:t xml:space="preserve">se voisi olla </w:t>
      </w:r>
      <w:r>
        <w:t xml:space="preserve">yhtä suuri pettymys kuin Morrison v. Olson oli </w:t>
      </w:r>
      <w:r>
        <w:rPr>
          <w:color w:val="FEFB0A"/>
        </w:rPr>
        <w:t xml:space="preserve">Reaganin </w:t>
      </w:r>
      <w:r>
        <w:rPr>
          <w:color w:val="04640D"/>
        </w:rPr>
        <w:t xml:space="preserve">hallinnolle</w:t>
      </w:r>
      <w:r>
        <w:t xml:space="preserve">. </w:t>
      </w:r>
      <w:r>
        <w:rPr>
          <w:color w:val="FE12A0"/>
        </w:rPr>
        <w:t xml:space="preserve">Ainoastaan puheenjohtajavaltio </w:t>
      </w:r>
      <w:r>
        <w:t xml:space="preserve">ei olisi yhtään huonommassa asemassa kuin nyt. Sen sijaan äänestäjät olisivat saaneet arvokkaan kansalaistaidon oppitunnin siitä, miten </w:t>
      </w:r>
      <w:r>
        <w:rPr>
          <w:color w:val="939DAD"/>
        </w:rPr>
        <w:t xml:space="preserve">vallanjako </w:t>
      </w:r>
      <w:r>
        <w:t xml:space="preserve">käytännössä toimii. </w:t>
      </w:r>
      <w:r>
        <w:rPr>
          <w:color w:val="FEFB0A"/>
        </w:rPr>
        <w:t xml:space="preserve">Reaganin </w:t>
      </w:r>
      <w:r>
        <w:rPr>
          <w:color w:val="04640D"/>
        </w:rPr>
        <w:t xml:space="preserve">hallinnon </w:t>
      </w:r>
      <w:r>
        <w:rPr>
          <w:color w:val="04640D"/>
        </w:rPr>
        <w:t xml:space="preserve">jälkeen </w:t>
      </w:r>
      <w:r>
        <w:rPr>
          <w:color w:val="310106"/>
        </w:rPr>
        <w:t xml:space="preserve">kongressi </w:t>
      </w:r>
      <w:r>
        <w:t xml:space="preserve">odottaa </w:t>
      </w:r>
      <w:r>
        <w:t xml:space="preserve">nyt </w:t>
      </w:r>
      <w:r>
        <w:rPr>
          <w:color w:val="0BCDFA"/>
        </w:rPr>
        <w:t xml:space="preserve">Valkoisen talon </w:t>
      </w:r>
      <w:r>
        <w:t xml:space="preserve">turvautuvan </w:t>
      </w:r>
      <w:r>
        <w:rPr>
          <w:color w:val="B7DAD2"/>
        </w:rPr>
        <w:t xml:space="preserve">perustuslain vastaisiin säännöksiin </w:t>
      </w:r>
      <w:r>
        <w:t xml:space="preserve">käsitellessään </w:t>
      </w:r>
      <w:r>
        <w:rPr>
          <w:color w:val="2B2D32"/>
        </w:rPr>
        <w:t xml:space="preserve">määrärahoja </w:t>
      </w:r>
      <w:r>
        <w:rPr>
          <w:color w:val="C62100"/>
        </w:rPr>
        <w:t xml:space="preserve">koskevia esityksiä</w:t>
      </w:r>
      <w:r>
        <w:t xml:space="preserve">. </w:t>
      </w:r>
      <w:r>
        <w:rPr>
          <w:color w:val="277442"/>
        </w:rPr>
        <w:t xml:space="preserve">Presidentti Bushin </w:t>
      </w:r>
      <w:r>
        <w:rPr>
          <w:color w:val="1BDE4A"/>
        </w:rPr>
        <w:t xml:space="preserve">pitäisi korjata asia</w:t>
      </w:r>
      <w:r>
        <w:t xml:space="preserve">. </w:t>
      </w:r>
      <w:r>
        <w:t xml:space="preserve">Jos hän </w:t>
      </w:r>
      <w:r>
        <w:t xml:space="preserve">ei tee niin</w:t>
      </w:r>
      <w:r>
        <w:t xml:space="preserve">, hän auttaa toteuttamaan ne </w:t>
      </w:r>
      <w:r>
        <w:t xml:space="preserve">pelot, jotka </w:t>
      </w:r>
      <w:r>
        <w:rPr>
          <w:color w:val="BCFEC6"/>
        </w:rPr>
        <w:t xml:space="preserve">Madison </w:t>
      </w:r>
      <w:r>
        <w:t xml:space="preserve">kirjoitti </w:t>
      </w:r>
      <w:r>
        <w:t xml:space="preserve">48. Federalist Papers -kirjassaan </w:t>
      </w:r>
      <w:r>
        <w:rPr>
          <w:color w:val="826958"/>
        </w:rPr>
        <w:t xml:space="preserve">lainsäädännöstä</w:t>
      </w:r>
      <w:r>
        <w:rPr>
          <w:color w:val="977678"/>
        </w:rPr>
        <w:t xml:space="preserve">, joka </w:t>
      </w:r>
      <w:r>
        <w:rPr>
          <w:color w:val="826958"/>
        </w:rPr>
        <w:t xml:space="preserve">"laajentaa </w:t>
      </w:r>
      <w:r>
        <w:rPr>
          <w:color w:val="826958"/>
        </w:rPr>
        <w:t xml:space="preserve">soveltamisalaa </w:t>
      </w:r>
      <w:r>
        <w:rPr>
          <w:color w:val="826958"/>
        </w:rPr>
        <w:t xml:space="preserve">joka suuntaan </w:t>
      </w:r>
      <w:r>
        <w:rPr>
          <w:color w:val="826958"/>
        </w:rPr>
        <w:t xml:space="preserve">ja pyyhkäisee kaikenlaista </w:t>
      </w:r>
      <w:r>
        <w:rPr>
          <w:color w:val="BAFCE8"/>
        </w:rPr>
        <w:t xml:space="preserve">valtaa </w:t>
      </w:r>
      <w:r>
        <w:rPr>
          <w:color w:val="826958"/>
        </w:rPr>
        <w:t xml:space="preserve">saalistuspyörteeseensä</w:t>
      </w:r>
      <w:r>
        <w:t xml:space="preserve">". </w:t>
      </w:r>
      <w:r>
        <w:rPr>
          <w:color w:val="7D8475"/>
        </w:rPr>
        <w:t xml:space="preserve">Sidak </w:t>
      </w:r>
      <w:r>
        <w:t xml:space="preserve">työskenteli lakimiehenä </w:t>
      </w:r>
      <w:r>
        <w:rPr>
          <w:color w:val="FEFB0A"/>
        </w:rPr>
        <w:t xml:space="preserve">Reaganin </w:t>
      </w:r>
      <w:r>
        <w:rPr>
          <w:color w:val="04640D"/>
        </w:rPr>
        <w:t xml:space="preserve">hallinnossa</w:t>
      </w:r>
      <w:r>
        <w:t xml:space="preserve">. </w:t>
      </w:r>
      <w:r>
        <w:rPr>
          <w:color w:val="7D8475"/>
        </w:rPr>
        <w:t xml:space="preserve">Hänen </w:t>
      </w:r>
      <w:r>
        <w:t xml:space="preserve">yksityiskohtaisempi analyysinsä </w:t>
      </w:r>
      <w:r>
        <w:rPr>
          <w:color w:val="168E5C"/>
        </w:rPr>
        <w:t xml:space="preserve">toimeenpanovallasta </w:t>
      </w:r>
      <w:r>
        <w:t xml:space="preserve">ja </w:t>
      </w:r>
      <w:r>
        <w:rPr>
          <w:color w:val="118B8A"/>
        </w:rPr>
        <w:t xml:space="preserve">määrärahoja koskevasta lausekkeesta on tarkoitus </w:t>
      </w:r>
      <w:r>
        <w:t xml:space="preserve">julkaista Duke Law Journal -lehdessä myöhemmin tänä vuonna.</w:t>
      </w:r>
    </w:p>
    <w:p>
      <w:r>
        <w:rPr>
          <w:b/>
        </w:rPr>
        <w:t xml:space="preserve">Asiakirjan numero 112</w:t>
      </w:r>
    </w:p>
    <w:p>
      <w:r>
        <w:rPr>
          <w:b/>
        </w:rPr>
        <w:t xml:space="preserve">Asiakirjan tunniste: wsj0113-001</w:t>
      </w:r>
    </w:p>
    <w:p>
      <w:r>
        <w:t xml:space="preserve">Huolimatta kaikkien aikojen </w:t>
      </w:r>
      <w:r>
        <w:rPr>
          <w:color w:val="310106"/>
        </w:rPr>
        <w:t xml:space="preserve">tuhoisimmasta kuivuudesta </w:t>
      </w:r>
      <w:r>
        <w:t xml:space="preserve">Farm Beltin nettokassavoitot </w:t>
      </w:r>
      <w:r>
        <w:t xml:space="preserve">nousivat </w:t>
      </w:r>
      <w:r>
        <w:rPr>
          <w:color w:val="04640D"/>
        </w:rPr>
        <w:t xml:space="preserve">viime vuonna </w:t>
      </w:r>
      <w:r>
        <w:t xml:space="preserve">uuteen ennätykseen eli 59,9 miljardiin dollariin. </w:t>
      </w:r>
      <w:r>
        <w:rPr>
          <w:color w:val="FEFB0A"/>
        </w:rPr>
        <w:t xml:space="preserve">Aiemmat ennätykset </w:t>
      </w:r>
      <w:r>
        <w:t xml:space="preserve">osoittivat 57,7 miljardia dollaria </w:t>
      </w:r>
      <w:r>
        <w:rPr>
          <w:color w:val="FB5514"/>
        </w:rPr>
        <w:t xml:space="preserve">vuonna 1987</w:t>
      </w:r>
      <w:r>
        <w:t xml:space="preserve">, </w:t>
      </w:r>
      <w:r>
        <w:rPr>
          <w:color w:val="E115C0"/>
        </w:rPr>
        <w:t xml:space="preserve">maatalousministeriön </w:t>
      </w:r>
      <w:r>
        <w:t xml:space="preserve">mukaan</w:t>
      </w:r>
      <w:r>
        <w:t xml:space="preserve">. </w:t>
      </w:r>
      <w:r>
        <w:rPr>
          <w:color w:val="00587F"/>
        </w:rPr>
        <w:t xml:space="preserve">Nettokassatulot - </w:t>
      </w:r>
      <w:r>
        <w:rPr>
          <w:color w:val="0BC582"/>
        </w:rPr>
        <w:t xml:space="preserve">määrä, </w:t>
      </w:r>
      <w:r>
        <w:rPr>
          <w:color w:val="0BC582"/>
        </w:rPr>
        <w:t xml:space="preserve">joka jää </w:t>
      </w:r>
      <w:r>
        <w:rPr>
          <w:color w:val="9E8317"/>
        </w:rPr>
        <w:t xml:space="preserve">viljelijöiden taskuun </w:t>
      </w:r>
      <w:r>
        <w:rPr>
          <w:color w:val="0BC582"/>
        </w:rPr>
        <w:t xml:space="preserve">sen jälkeen, kun </w:t>
      </w:r>
      <w:r>
        <w:t xml:space="preserve">bruttotuloista</w:t>
      </w:r>
      <w:r>
        <w:rPr>
          <w:color w:val="0BC582"/>
        </w:rPr>
        <w:t xml:space="preserve"> on vähennetty kulut </w:t>
      </w:r>
      <w:r>
        <w:t xml:space="preserve">- kasvoivat </w:t>
      </w:r>
      <w:r>
        <w:rPr>
          <w:color w:val="01190F"/>
        </w:rPr>
        <w:t xml:space="preserve">33 osavaltiossa </w:t>
      </w:r>
      <w:r>
        <w:rPr>
          <w:color w:val="04640D"/>
        </w:rPr>
        <w:t xml:space="preserve">vuonna 1988, </w:t>
      </w:r>
      <w:r>
        <w:t xml:space="preserve">kun </w:t>
      </w:r>
      <w:r>
        <w:rPr>
          <w:color w:val="310106"/>
        </w:rPr>
        <w:t xml:space="preserve">kuivuus </w:t>
      </w:r>
      <w:r>
        <w:t xml:space="preserve">vaikutti </w:t>
      </w:r>
      <w:r>
        <w:rPr>
          <w:color w:val="847D81"/>
        </w:rPr>
        <w:t xml:space="preserve">satoihin </w:t>
      </w:r>
      <w:r>
        <w:t xml:space="preserve">ja nosti kyseisten hyödykkeiden hintoja, raportoi eilen </w:t>
      </w:r>
      <w:r>
        <w:rPr>
          <w:color w:val="B70639"/>
        </w:rPr>
        <w:t xml:space="preserve">ministeriön </w:t>
      </w:r>
      <w:r>
        <w:rPr>
          <w:color w:val="58018B"/>
        </w:rPr>
        <w:t xml:space="preserve">taloustutkimuslaitos</w:t>
      </w:r>
      <w:r>
        <w:t xml:space="preserve">. </w:t>
      </w:r>
      <w:r>
        <w:t xml:space="preserve">Useimmat </w:t>
      </w:r>
      <w:r>
        <w:rPr>
          <w:color w:val="01190F"/>
        </w:rPr>
        <w:t xml:space="preserve">mainituista osavaltioista </w:t>
      </w:r>
      <w:r>
        <w:t xml:space="preserve">ilmoittivat </w:t>
      </w:r>
      <w:r>
        <w:rPr>
          <w:color w:val="703B01"/>
        </w:rPr>
        <w:t xml:space="preserve">maatilojen </w:t>
      </w:r>
      <w:r>
        <w:t xml:space="preserve">tulotiedot</w:t>
      </w:r>
      <w:r>
        <w:t xml:space="preserve">. Viljelmät kärsivät pahimmat vahingot Keskilännen vyöhykkeellä ja pohjoisilla tasangoilla. </w:t>
      </w:r>
      <w:r>
        <w:rPr>
          <w:color w:val="F7F1DF"/>
        </w:rPr>
        <w:t xml:space="preserve">Monet maanviljelijät </w:t>
      </w:r>
      <w:r>
        <w:t xml:space="preserve">pelastuivat huonolta vuodelta, kun he saivat mahdollisuuden hakea korvausta </w:t>
      </w:r>
      <w:r>
        <w:rPr>
          <w:color w:val="118B8A"/>
        </w:rPr>
        <w:t xml:space="preserve">suurista </w:t>
      </w:r>
      <w:r>
        <w:rPr>
          <w:color w:val="4AFEFA"/>
        </w:rPr>
        <w:t xml:space="preserve">vilja- </w:t>
      </w:r>
      <w:r>
        <w:rPr>
          <w:color w:val="118B8A"/>
        </w:rPr>
        <w:t xml:space="preserve">ja muista viljelykasveista, joiden </w:t>
      </w:r>
      <w:r>
        <w:rPr>
          <w:color w:val="118B8A"/>
        </w:rPr>
        <w:t xml:space="preserve">viljelyyn </w:t>
      </w:r>
      <w:r>
        <w:rPr>
          <w:color w:val="118B8A"/>
        </w:rPr>
        <w:t xml:space="preserve">he </w:t>
      </w:r>
      <w:r>
        <w:rPr>
          <w:color w:val="FCB164"/>
        </w:rPr>
        <w:t xml:space="preserve">olivat </w:t>
      </w:r>
      <w:r>
        <w:rPr>
          <w:color w:val="118B8A"/>
        </w:rPr>
        <w:t xml:space="preserve">ottaneet </w:t>
      </w:r>
      <w:r>
        <w:rPr>
          <w:color w:val="796EE6"/>
        </w:rPr>
        <w:t xml:space="preserve">hallitukselta </w:t>
      </w:r>
      <w:r>
        <w:rPr>
          <w:color w:val="118B8A"/>
        </w:rPr>
        <w:t xml:space="preserve">lainaa edullisen lainaohjelman puitteissa</w:t>
      </w:r>
      <w:r>
        <w:t xml:space="preserve">. </w:t>
      </w:r>
      <w:r>
        <w:t xml:space="preserve">Hintojen noustessa he pystyivät myymään </w:t>
      </w:r>
      <w:r>
        <w:rPr>
          <w:color w:val="118B8A"/>
        </w:rPr>
        <w:t xml:space="preserve">kyseiset hyödykkeet </w:t>
      </w:r>
      <w:r>
        <w:t xml:space="preserve">"huomattavalla voitolla", todetaan </w:t>
      </w:r>
      <w:r>
        <w:t xml:space="preserve">240-sivuisessa </w:t>
      </w:r>
      <w:r>
        <w:rPr>
          <w:color w:val="58018B"/>
        </w:rPr>
        <w:t xml:space="preserve">FBI:n </w:t>
      </w:r>
      <w:r>
        <w:t xml:space="preserve">raportissa. </w:t>
      </w:r>
      <w:r>
        <w:t xml:space="preserve">Vähemmän vahinkoa kärsineillä alueilla </w:t>
      </w:r>
      <w:r>
        <w:rPr>
          <w:color w:val="000D2C"/>
        </w:rPr>
        <w:t xml:space="preserve">viljelijät</w:t>
      </w:r>
      <w:r>
        <w:rPr>
          <w:color w:val="53495F"/>
        </w:rPr>
        <w:t xml:space="preserve">, </w:t>
      </w:r>
      <w:r>
        <w:rPr>
          <w:color w:val="000D2C"/>
        </w:rPr>
        <w:t xml:space="preserve">joiden sato ei kärsinyt juurikaan tai ei lainkaan vahinkoja, </w:t>
      </w:r>
      <w:r>
        <w:t xml:space="preserve">saivat suuria voittoja korkeampien hintojen ansiosta. </w:t>
      </w:r>
      <w:r>
        <w:rPr>
          <w:color w:val="F95475"/>
        </w:rPr>
        <w:t xml:space="preserve">Joidenkin analyytikoiden yllätykseksi </w:t>
      </w:r>
      <w:r>
        <w:rPr>
          <w:color w:val="61FC03"/>
        </w:rPr>
        <w:t xml:space="preserve">nettokassatulot </w:t>
      </w:r>
      <w:r>
        <w:rPr>
          <w:color w:val="F95475"/>
        </w:rPr>
        <w:t xml:space="preserve">kasvoivat </w:t>
      </w:r>
      <w:r>
        <w:rPr>
          <w:color w:val="5D9608"/>
        </w:rPr>
        <w:t xml:space="preserve">osavaltioissa, </w:t>
      </w:r>
      <w:r>
        <w:rPr>
          <w:color w:val="DE98FD"/>
        </w:rPr>
        <w:t xml:space="preserve">jotka kärsivät </w:t>
      </w:r>
      <w:r>
        <w:rPr>
          <w:color w:val="5D9608"/>
        </w:rPr>
        <w:t xml:space="preserve">eniten, kuten Indianassa, Illinoisissa, Nebraskassa ja Dakotassa</w:t>
      </w:r>
      <w:r>
        <w:t xml:space="preserve">. </w:t>
      </w:r>
      <w:r>
        <w:t xml:space="preserve">Analyytikot </w:t>
      </w:r>
      <w:r>
        <w:t xml:space="preserve">katsovat, että </w:t>
      </w:r>
      <w:r>
        <w:rPr>
          <w:color w:val="F95475"/>
        </w:rPr>
        <w:t xml:space="preserve">kasvu johtuu osittain </w:t>
      </w:r>
      <w:r>
        <w:rPr>
          <w:color w:val="98A088"/>
        </w:rPr>
        <w:t xml:space="preserve">kongressin </w:t>
      </w:r>
      <w:r>
        <w:rPr>
          <w:color w:val="4F584E"/>
        </w:rPr>
        <w:t xml:space="preserve">hyväksymästä </w:t>
      </w:r>
      <w:r>
        <w:rPr>
          <w:color w:val="98A088"/>
        </w:rPr>
        <w:t xml:space="preserve">4 miljardin dollarin suuruisesta luonnonkatastrofiapupaketista</w:t>
      </w:r>
      <w:r>
        <w:t xml:space="preserve">. </w:t>
      </w:r>
      <w:r>
        <w:rPr>
          <w:color w:val="04640D"/>
        </w:rPr>
        <w:t xml:space="preserve">Viime </w:t>
      </w:r>
      <w:r>
        <w:t xml:space="preserve">vuoden </w:t>
      </w:r>
      <w:r>
        <w:rPr>
          <w:color w:val="5C5300"/>
        </w:rPr>
        <w:t xml:space="preserve">nettokassatuloja </w:t>
      </w:r>
      <w:r>
        <w:rPr>
          <w:color w:val="248AD0"/>
        </w:rPr>
        <w:t xml:space="preserve">koskeva raportti </w:t>
      </w:r>
      <w:r>
        <w:t xml:space="preserve">vahvistaa, että maatalousala on toipunut </w:t>
      </w:r>
      <w:r>
        <w:t xml:space="preserve">1980-luvun alun </w:t>
      </w:r>
      <w:r>
        <w:rPr>
          <w:color w:val="9F6551"/>
        </w:rPr>
        <w:t xml:space="preserve">maatalouskriisistä.</w:t>
      </w:r>
      <w:r>
        <w:t xml:space="preserve"> Se auttaa myös selittämään, miksi suurimmat maatalousyritykset epäröivät hakea tukea ja miksi monet lainsäätäjät epäröivät tehdä suuria muutoksia vuoden 1985 maatalousohjelmaan ensi vuonna. Hyödykkeiden hinnat ovat nousseet viime vuosina, ja </w:t>
      </w:r>
      <w:r>
        <w:rPr>
          <w:color w:val="932C70"/>
        </w:rPr>
        <w:t xml:space="preserve">maataloustuotteiden </w:t>
      </w:r>
      <w:r>
        <w:rPr>
          <w:color w:val="BCFEC6"/>
        </w:rPr>
        <w:t xml:space="preserve">hintaindeksi on </w:t>
      </w:r>
      <w:r>
        <w:rPr>
          <w:color w:val="2B1B04"/>
        </w:rPr>
        <w:t xml:space="preserve">tänä vuonna </w:t>
      </w:r>
      <w:r>
        <w:t xml:space="preserve">noussut ennätyksellisen korkealle, kun </w:t>
      </w:r>
      <w:r>
        <w:rPr>
          <w:color w:val="B5AFC4"/>
        </w:rPr>
        <w:t xml:space="preserve">hallitus </w:t>
      </w:r>
      <w:r>
        <w:t xml:space="preserve">on vähentänyt tuotantoa käyttämättömän maan ohjelman puitteissa vähentääkseen </w:t>
      </w:r>
      <w:r>
        <w:rPr>
          <w:color w:val="D4C67A"/>
        </w:rPr>
        <w:t xml:space="preserve">ylijäämiä, jotka </w:t>
      </w:r>
      <w:r>
        <w:rPr>
          <w:color w:val="AE7AA1"/>
        </w:rPr>
        <w:t xml:space="preserve">ovat </w:t>
      </w:r>
      <w:r>
        <w:rPr>
          <w:color w:val="D4C67A"/>
        </w:rPr>
        <w:t xml:space="preserve">painaneet </w:t>
      </w:r>
      <w:r>
        <w:rPr>
          <w:color w:val="C2A393"/>
        </w:rPr>
        <w:t xml:space="preserve">hintoja </w:t>
      </w:r>
      <w:r>
        <w:rPr>
          <w:color w:val="D4C67A"/>
        </w:rPr>
        <w:t xml:space="preserve">alas</w:t>
      </w:r>
      <w:r>
        <w:t xml:space="preserve">. Samaan aikaan </w:t>
      </w:r>
      <w:r>
        <w:t xml:space="preserve">Yhdysvaltojen vehnän, </w:t>
      </w:r>
      <w:r>
        <w:rPr>
          <w:color w:val="6A3A35"/>
        </w:rPr>
        <w:t xml:space="preserve">maissin </w:t>
      </w:r>
      <w:r>
        <w:t xml:space="preserve">ja muiden hyödykkeiden </w:t>
      </w:r>
      <w:r>
        <w:t xml:space="preserve">ulkomainen kysyntä </w:t>
      </w:r>
      <w:r>
        <w:t xml:space="preserve">on kasvanut, </w:t>
      </w:r>
      <w:r>
        <w:rPr>
          <w:color w:val="168E5C"/>
        </w:rPr>
        <w:t xml:space="preserve">maatalousministeriön </w:t>
      </w:r>
      <w:r>
        <w:rPr>
          <w:color w:val="BA6801"/>
        </w:rPr>
        <w:t xml:space="preserve">analyytikko Keith Collins sanoo</w:t>
      </w:r>
      <w:r>
        <w:t xml:space="preserve">. </w:t>
      </w:r>
      <w:r>
        <w:rPr>
          <w:color w:val="703B01"/>
        </w:rPr>
        <w:t xml:space="preserve">Maanviljelijät </w:t>
      </w:r>
      <w:r>
        <w:t xml:space="preserve">hyötyivät myös korkeista </w:t>
      </w:r>
      <w:r>
        <w:rPr>
          <w:color w:val="16C0D0"/>
        </w:rPr>
        <w:t xml:space="preserve">karjanhinnoista</w:t>
      </w:r>
      <w:r>
        <w:t xml:space="preserve">, sillä </w:t>
      </w:r>
      <w:r>
        <w:rPr>
          <w:color w:val="16C0D0"/>
        </w:rPr>
        <w:t xml:space="preserve">karjan </w:t>
      </w:r>
      <w:r>
        <w:t xml:space="preserve">määrä oli </w:t>
      </w:r>
      <w:r>
        <w:t xml:space="preserve">lähellä 30 vuoden alimmillaan. "</w:t>
      </w:r>
      <w:r>
        <w:rPr>
          <w:color w:val="C62100"/>
        </w:rPr>
        <w:t xml:space="preserve">Nämä voimat </w:t>
      </w:r>
      <w:r>
        <w:t xml:space="preserve">yhdistyivät </w:t>
      </w:r>
      <w:r>
        <w:rPr>
          <w:color w:val="04640D"/>
        </w:rPr>
        <w:t xml:space="preserve">vuonna 1988 </w:t>
      </w:r>
      <w:r>
        <w:t xml:space="preserve">ja edistivät </w:t>
      </w:r>
      <w:r>
        <w:rPr>
          <w:color w:val="9F6551"/>
        </w:rPr>
        <w:t xml:space="preserve">maataloutta", </w:t>
      </w:r>
      <w:r>
        <w:rPr>
          <w:color w:val="BA6801"/>
        </w:rPr>
        <w:t xml:space="preserve">Keith Collins </w:t>
      </w:r>
      <w:r>
        <w:t xml:space="preserve">sanoi</w:t>
      </w:r>
      <w:r>
        <w:t xml:space="preserve">. </w:t>
      </w:r>
      <w:r>
        <w:rPr>
          <w:color w:val="014347"/>
        </w:rPr>
        <w:t xml:space="preserve">Kalifornia </w:t>
      </w:r>
      <w:r>
        <w:t xml:space="preserve">oli </w:t>
      </w:r>
      <w:r>
        <w:rPr>
          <w:color w:val="04640D"/>
        </w:rPr>
        <w:t xml:space="preserve">viime vuonna </w:t>
      </w:r>
      <w:r>
        <w:t xml:space="preserve">ensimmäisellä sijalla 6,5 miljardin dollarin nettokassavoitolla, ja sen jälkeen </w:t>
      </w:r>
      <w:r>
        <w:rPr>
          <w:color w:val="014347"/>
        </w:rPr>
        <w:t xml:space="preserve">tulivat </w:t>
      </w:r>
      <w:r>
        <w:t xml:space="preserve">Texas 3,9 miljardilla dollarilla, </w:t>
      </w:r>
      <w:r>
        <w:rPr>
          <w:color w:val="233809"/>
        </w:rPr>
        <w:t xml:space="preserve">Iowa 3,4 miljardilla dollarilla</w:t>
      </w:r>
      <w:r>
        <w:t xml:space="preserve">, Florida 3,1 miljardilla dollarilla ja </w:t>
      </w:r>
      <w:r>
        <w:rPr>
          <w:color w:val="42083B"/>
        </w:rPr>
        <w:t xml:space="preserve">Minnesota 2,7 miljardilla dollarilla</w:t>
      </w:r>
      <w:r>
        <w:t xml:space="preserve">. </w:t>
      </w:r>
      <w:r>
        <w:rPr>
          <w:color w:val="233809"/>
        </w:rPr>
        <w:t xml:space="preserve">Iowa </w:t>
      </w:r>
      <w:r>
        <w:t xml:space="preserve">ja </w:t>
      </w:r>
      <w:r>
        <w:rPr>
          <w:color w:val="42083B"/>
        </w:rPr>
        <w:t xml:space="preserve">Minnesota </w:t>
      </w:r>
      <w:r>
        <w:t xml:space="preserve">olivat </w:t>
      </w:r>
      <w:r>
        <w:rPr>
          <w:color w:val="82785D"/>
        </w:rPr>
        <w:t xml:space="preserve">niitä harvoja suuria maatalousvaltioita, </w:t>
      </w:r>
      <w:r>
        <w:rPr>
          <w:color w:val="023087"/>
        </w:rPr>
        <w:t xml:space="preserve">jotka </w:t>
      </w:r>
      <w:r>
        <w:rPr>
          <w:color w:val="82785D"/>
        </w:rPr>
        <w:t xml:space="preserve">ilmoittivat nettokassatulojen laskusta</w:t>
      </w:r>
      <w:r>
        <w:t xml:space="preserve">. </w:t>
      </w:r>
      <w:r>
        <w:t xml:space="preserve">Liittovaltion katastrofiavusta huolimatta </w:t>
      </w:r>
      <w:r>
        <w:rPr>
          <w:color w:val="04640D"/>
        </w:rPr>
        <w:t xml:space="preserve">vuoden 1988 </w:t>
      </w:r>
      <w:r>
        <w:rPr>
          <w:color w:val="310106"/>
        </w:rPr>
        <w:t xml:space="preserve">kuivuus </w:t>
      </w:r>
      <w:r>
        <w:t xml:space="preserve">aiheutti </w:t>
      </w:r>
      <w:r>
        <w:rPr>
          <w:color w:val="E115C0"/>
        </w:rPr>
        <w:t xml:space="preserve">ministeriön </w:t>
      </w:r>
      <w:r>
        <w:t xml:space="preserve">mukaan </w:t>
      </w:r>
      <w:r>
        <w:t xml:space="preserve">vakavia taloudellisia tappioita arviolta </w:t>
      </w:r>
      <w:r>
        <w:rPr>
          <w:color w:val="B7DAD2"/>
        </w:rPr>
        <w:t xml:space="preserve">10 000-15 000 viljelijälle</w:t>
      </w:r>
      <w:r>
        <w:t xml:space="preserve">. </w:t>
      </w:r>
      <w:r>
        <w:rPr>
          <w:color w:val="196956"/>
        </w:rPr>
        <w:t xml:space="preserve">Monet </w:t>
      </w:r>
      <w:r>
        <w:rPr>
          <w:color w:val="8C41BB"/>
        </w:rPr>
        <w:t xml:space="preserve">heistä </w:t>
      </w:r>
      <w:r>
        <w:t xml:space="preserve">menettivät </w:t>
      </w:r>
      <w:r>
        <w:t xml:space="preserve">tilansa. </w:t>
      </w:r>
      <w:r>
        <w:rPr>
          <w:color w:val="E115C0"/>
        </w:rPr>
        <w:t xml:space="preserve">Ministeriön </w:t>
      </w:r>
      <w:r>
        <w:t xml:space="preserve">ekonomistit </w:t>
      </w:r>
      <w:r>
        <w:t xml:space="preserve">eivät odota, että </w:t>
      </w:r>
      <w:r>
        <w:rPr>
          <w:color w:val="2B1B04"/>
        </w:rPr>
        <w:t xml:space="preserve">vuodesta 1989 tulisi </w:t>
      </w:r>
      <w:r>
        <w:t xml:space="preserve">yhtä hyvä kuin </w:t>
      </w:r>
      <w:r>
        <w:rPr>
          <w:color w:val="04640D"/>
        </w:rPr>
        <w:t xml:space="preserve">vuodesta 1988</w:t>
      </w:r>
      <w:r>
        <w:t xml:space="preserve">. </w:t>
      </w:r>
      <w:r>
        <w:rPr>
          <w:color w:val="00587F"/>
        </w:rPr>
        <w:t xml:space="preserve">Nettokassatulojen </w:t>
      </w:r>
      <w:r>
        <w:t xml:space="preserve">odotetaankin </w:t>
      </w:r>
      <w:r>
        <w:t xml:space="preserve">laskevan </w:t>
      </w:r>
      <w:r>
        <w:rPr>
          <w:color w:val="2B1B04"/>
        </w:rPr>
        <w:t xml:space="preserve">tänä vuonna</w:t>
      </w:r>
      <w:r>
        <w:t xml:space="preserve">, kun </w:t>
      </w:r>
      <w:r>
        <w:rPr>
          <w:color w:val="703B01"/>
        </w:rPr>
        <w:t xml:space="preserve">viljelijöiden </w:t>
      </w:r>
      <w:r>
        <w:t xml:space="preserve">menot </w:t>
      </w:r>
      <w:r>
        <w:t xml:space="preserve">kasvavat ja valtion </w:t>
      </w:r>
      <w:r>
        <w:rPr>
          <w:color w:val="703B01"/>
        </w:rPr>
        <w:t xml:space="preserve">viljelijöille</w:t>
      </w:r>
      <w:r>
        <w:t xml:space="preserve"> maksamat maksut </w:t>
      </w:r>
      <w:r>
        <w:t xml:space="preserve">vähenevät. Samaan aikaan </w:t>
      </w:r>
      <w:r>
        <w:rPr>
          <w:color w:val="2B2D32"/>
        </w:rPr>
        <w:t xml:space="preserve">kuivuuden </w:t>
      </w:r>
      <w:r>
        <w:rPr>
          <w:color w:val="ECEDFE"/>
        </w:rPr>
        <w:t xml:space="preserve">jälkeinen viljelymaan määrän kasvu </w:t>
      </w:r>
      <w:r>
        <w:rPr>
          <w:color w:val="ECEDFE"/>
        </w:rPr>
        <w:t xml:space="preserve">on </w:t>
      </w:r>
      <w:r>
        <w:rPr>
          <w:color w:val="ECEDFE"/>
        </w:rPr>
        <w:t xml:space="preserve">kuitenkin </w:t>
      </w:r>
      <w:r>
        <w:rPr>
          <w:color w:val="ECEDFE"/>
        </w:rPr>
        <w:t xml:space="preserve">lisännyt </w:t>
      </w:r>
      <w:r>
        <w:rPr>
          <w:color w:val="94C661"/>
        </w:rPr>
        <w:t xml:space="preserve">maissin</w:t>
      </w:r>
      <w:r>
        <w:rPr>
          <w:color w:val="ECEDFE"/>
        </w:rPr>
        <w:t xml:space="preserve">, soijapapujen ja muiden hyödykkeiden </w:t>
      </w:r>
      <w:r>
        <w:rPr>
          <w:color w:val="ECEDFE"/>
        </w:rPr>
        <w:t xml:space="preserve">tuotantoa</w:t>
      </w:r>
      <w:r>
        <w:t xml:space="preserve">, mikä on </w:t>
      </w:r>
      <w:r>
        <w:rPr>
          <w:color w:val="ECEDFE"/>
        </w:rPr>
        <w:t xml:space="preserve">aiheuttanut </w:t>
      </w:r>
      <w:r>
        <w:rPr>
          <w:color w:val="F8907D"/>
        </w:rPr>
        <w:t xml:space="preserve">hintojen </w:t>
      </w:r>
      <w:r>
        <w:t xml:space="preserve">laskua, jota </w:t>
      </w:r>
      <w:r>
        <w:rPr>
          <w:color w:val="F8907D"/>
        </w:rPr>
        <w:t xml:space="preserve">Neuvostoliiton </w:t>
      </w:r>
      <w:r>
        <w:rPr>
          <w:color w:val="F8907D"/>
        </w:rPr>
        <w:t xml:space="preserve">voimakas </w:t>
      </w:r>
      <w:r>
        <w:rPr>
          <w:color w:val="788E95"/>
        </w:rPr>
        <w:t xml:space="preserve">viljan</w:t>
      </w:r>
      <w:r>
        <w:rPr>
          <w:color w:val="F8907D"/>
        </w:rPr>
        <w:t xml:space="preserve"> osto </w:t>
      </w:r>
      <w:r>
        <w:rPr>
          <w:color w:val="895E6B"/>
        </w:rPr>
        <w:t xml:space="preserve">vain </w:t>
      </w:r>
      <w:r>
        <w:rPr>
          <w:color w:val="F8907D"/>
        </w:rPr>
        <w:t xml:space="preserve">osittain kompensoi</w:t>
      </w:r>
      <w:r>
        <w:t xml:space="preserve">. </w:t>
      </w:r>
      <w:r>
        <w:rPr>
          <w:color w:val="04640D"/>
        </w:rPr>
        <w:t xml:space="preserve">Viime vuonna </w:t>
      </w:r>
      <w:r>
        <w:t xml:space="preserve">maanviljelijöille maksetut valtiontuet laskivat alle 14,5 miljardiin dollariin, kun ne olivat </w:t>
      </w:r>
      <w:r>
        <w:rPr>
          <w:color w:val="FEFB0A"/>
        </w:rPr>
        <w:t xml:space="preserve">ennätykselliset </w:t>
      </w:r>
      <w:r>
        <w:rPr>
          <w:color w:val="FB6AB8"/>
        </w:rPr>
        <w:t xml:space="preserve">vuonna 1987</w:t>
      </w:r>
      <w:r>
        <w:rPr>
          <w:color w:val="FEFB0A"/>
        </w:rPr>
        <w:t xml:space="preserve">, </w:t>
      </w:r>
      <w:r>
        <w:rPr>
          <w:color w:val="FB6AB8"/>
        </w:rPr>
        <w:t xml:space="preserve">jolloin ne </w:t>
      </w:r>
      <w:r>
        <w:rPr>
          <w:color w:val="FEFB0A"/>
        </w:rPr>
        <w:t xml:space="preserve">olivat 16,7 miljardia dollaria</w:t>
      </w:r>
      <w:r>
        <w:t xml:space="preserve">. </w:t>
      </w:r>
      <w:r>
        <w:rPr>
          <w:color w:val="2B1B04"/>
        </w:rPr>
        <w:t xml:space="preserve">Tänä vuonna </w:t>
      </w:r>
      <w:r>
        <w:t xml:space="preserve">tukien odotetaan olevan 9-12 miljardia dollaria.</w:t>
      </w:r>
    </w:p>
    <w:p>
      <w:r>
        <w:rPr>
          <w:b/>
        </w:rPr>
        <w:t xml:space="preserve">Asiakirjan numero 113</w:t>
      </w:r>
    </w:p>
    <w:p>
      <w:r>
        <w:rPr>
          <w:b/>
        </w:rPr>
        <w:t xml:space="preserve">Asiakirjan tunniste: wsj0114-001</w:t>
      </w:r>
    </w:p>
    <w:p>
      <w:r>
        <w:rPr>
          <w:color w:val="310106"/>
        </w:rPr>
        <w:t xml:space="preserve">Los Angeles Herald Examiner -lehti </w:t>
      </w:r>
      <w:r>
        <w:t xml:space="preserve">julkaisee </w:t>
      </w:r>
      <w:r>
        <w:t xml:space="preserve">tänään </w:t>
      </w:r>
      <w:r>
        <w:t xml:space="preserve">viimeisen numeronsa, </w:t>
      </w:r>
      <w:r>
        <w:rPr>
          <w:color w:val="04640D"/>
        </w:rPr>
        <w:t xml:space="preserve">sillä </w:t>
      </w:r>
      <w:r>
        <w:rPr>
          <w:color w:val="FB5514"/>
        </w:rPr>
        <w:t xml:space="preserve">sen </w:t>
      </w:r>
      <w:r>
        <w:rPr>
          <w:color w:val="E115C0"/>
        </w:rPr>
        <w:t xml:space="preserve">emoyhtiö Hearst Corp. lopetti </w:t>
      </w:r>
      <w:r>
        <w:rPr>
          <w:color w:val="FEFB0A"/>
        </w:rPr>
        <w:t xml:space="preserve">sen </w:t>
      </w:r>
      <w:r>
        <w:rPr>
          <w:color w:val="04640D"/>
        </w:rPr>
        <w:t xml:space="preserve">julkaisemisen </w:t>
      </w:r>
      <w:r>
        <w:rPr>
          <w:color w:val="04640D"/>
        </w:rPr>
        <w:t xml:space="preserve">epäonnistuneiden myyntiyritysten jälkeen</w:t>
      </w:r>
      <w:r>
        <w:t xml:space="preserve">. </w:t>
      </w:r>
      <w:r>
        <w:rPr>
          <w:color w:val="FEFB0A"/>
        </w:rPr>
        <w:t xml:space="preserve">Heraldin, jonka </w:t>
      </w:r>
      <w:r>
        <w:rPr>
          <w:color w:val="FEFB0A"/>
        </w:rPr>
        <w:t xml:space="preserve">levikki oli 238 000 kappaletta ja joka oli aikoinaan </w:t>
      </w:r>
      <w:r>
        <w:rPr>
          <w:color w:val="0BC582"/>
        </w:rPr>
        <w:t xml:space="preserve">osavaltion </w:t>
      </w:r>
      <w:r>
        <w:rPr>
          <w:color w:val="FEFB0A"/>
        </w:rPr>
        <w:t xml:space="preserve">suurin iltapäivälehti </w:t>
      </w:r>
      <w:r>
        <w:rPr>
          <w:color w:val="FEFB0A"/>
        </w:rPr>
        <w:t xml:space="preserve">yli 700 000 kappaleen levikillään, </w:t>
      </w:r>
      <w:r>
        <w:rPr>
          <w:color w:val="04640D"/>
        </w:rPr>
        <w:t xml:space="preserve">häviäminen </w:t>
      </w:r>
      <w:r>
        <w:t xml:space="preserve">tekee </w:t>
      </w:r>
      <w:r>
        <w:rPr>
          <w:color w:val="9E8317"/>
        </w:rPr>
        <w:t xml:space="preserve">maan </w:t>
      </w:r>
      <w:r>
        <w:rPr>
          <w:color w:val="FEB8C8"/>
        </w:rPr>
        <w:t xml:space="preserve">toiseksi suurimmasta kaupungista </w:t>
      </w:r>
      <w:r>
        <w:t xml:space="preserve">yhden päivän sanomalehtikaupungin, ainakin monessa mielessä. Nyt aluetta hallitsee </w:t>
      </w:r>
      <w:r>
        <w:rPr>
          <w:color w:val="01190F"/>
        </w:rPr>
        <w:t xml:space="preserve">Los Angeles Times, </w:t>
      </w:r>
      <w:r>
        <w:rPr>
          <w:color w:val="847D81"/>
        </w:rPr>
        <w:t xml:space="preserve">jonka </w:t>
      </w:r>
      <w:r>
        <w:rPr>
          <w:color w:val="01190F"/>
        </w:rPr>
        <w:t xml:space="preserve">levikki on yli 1,1 miljoonaa</w:t>
      </w:r>
      <w:r>
        <w:t xml:space="preserve">. </w:t>
      </w:r>
      <w:r>
        <w:t xml:space="preserve">Se kohtaa kuitenkin kovaa kilpailua Orange Countyssa </w:t>
      </w:r>
      <w:r>
        <w:rPr>
          <w:color w:val="58018B"/>
        </w:rPr>
        <w:t xml:space="preserve">Orange County Register </w:t>
      </w:r>
      <w:r>
        <w:t xml:space="preserve">-lehden kanssa, </w:t>
      </w:r>
      <w:r>
        <w:rPr>
          <w:color w:val="B70639"/>
        </w:rPr>
        <w:t xml:space="preserve">jota </w:t>
      </w:r>
      <w:r>
        <w:rPr>
          <w:color w:val="58018B"/>
        </w:rPr>
        <w:t xml:space="preserve">myydään yli 300 000 kappaletta päivässä</w:t>
      </w:r>
      <w:r>
        <w:t xml:space="preserve">, ja San Fernando Valleyssa </w:t>
      </w:r>
      <w:r>
        <w:rPr>
          <w:color w:val="703B01"/>
        </w:rPr>
        <w:t xml:space="preserve">Los Angeles Daily Newsin </w:t>
      </w:r>
      <w:r>
        <w:t xml:space="preserve">kanssa</w:t>
      </w:r>
      <w:r>
        <w:rPr>
          <w:color w:val="F7F1DF"/>
        </w:rPr>
        <w:t xml:space="preserve">, </w:t>
      </w:r>
      <w:r>
        <w:rPr>
          <w:color w:val="703B01"/>
        </w:rPr>
        <w:t xml:space="preserve">jota myydään yli 170 000 kappaletta päivässä</w:t>
      </w:r>
      <w:r>
        <w:t xml:space="preserve">. Lähikaupungeissa, kuten Pasadenassa ja Long Beachissa, on myös suuria päivälehtiä. Heinäkuussa </w:t>
      </w:r>
      <w:r>
        <w:rPr>
          <w:color w:val="118B8A"/>
        </w:rPr>
        <w:t xml:space="preserve">Hearst, jolla on vain vähän omistajia ja jonka pääkonttori sijaitsee New Yorkissa, </w:t>
      </w:r>
      <w:r>
        <w:t xml:space="preserve">asetti </w:t>
      </w:r>
      <w:r>
        <w:rPr>
          <w:color w:val="310106"/>
        </w:rPr>
        <w:t xml:space="preserve">lehden </w:t>
      </w:r>
      <w:r>
        <w:t xml:space="preserve">myyntiin. Spekulaatioiden mukaan </w:t>
      </w:r>
      <w:r>
        <w:rPr>
          <w:color w:val="118B8A"/>
        </w:rPr>
        <w:t xml:space="preserve">yhtiö </w:t>
      </w:r>
      <w:r>
        <w:t xml:space="preserve">pyysi 100 miljoonaa dollaria </w:t>
      </w:r>
      <w:r>
        <w:rPr>
          <w:color w:val="310106"/>
        </w:rPr>
        <w:t xml:space="preserve">toiminnasta, </w:t>
      </w:r>
      <w:r>
        <w:rPr>
          <w:color w:val="4AFEFA"/>
        </w:rPr>
        <w:t xml:space="preserve">jonka kerrottiin </w:t>
      </w:r>
      <w:r>
        <w:rPr>
          <w:color w:val="310106"/>
        </w:rPr>
        <w:t xml:space="preserve">tuottavan 20 miljoonaa dollaria vuodessa</w:t>
      </w:r>
      <w:r>
        <w:t xml:space="preserve">; toisten mukaan </w:t>
      </w:r>
      <w:r>
        <w:rPr>
          <w:color w:val="118B8A"/>
        </w:rPr>
        <w:t xml:space="preserve">Hearst halusi vain päästä </w:t>
      </w:r>
      <w:r>
        <w:t xml:space="preserve">eroon </w:t>
      </w:r>
      <w:r>
        <w:rPr>
          <w:color w:val="310106"/>
        </w:rPr>
        <w:t xml:space="preserve">lehdestä. </w:t>
      </w:r>
      <w:r>
        <w:rPr>
          <w:color w:val="FCB164"/>
        </w:rPr>
        <w:t xml:space="preserve">Yksi yritysostoyritys, jota </w:t>
      </w:r>
      <w:r>
        <w:rPr>
          <w:color w:val="796EE6"/>
        </w:rPr>
        <w:t xml:space="preserve">johti </w:t>
      </w:r>
      <w:r>
        <w:rPr>
          <w:color w:val="FCB164"/>
        </w:rPr>
        <w:t xml:space="preserve">toimitusjohtaja John J. McCabe</w:t>
      </w:r>
      <w:r>
        <w:t xml:space="preserve">, ei koskaan toteutunut, ja sen jälkeen eräs </w:t>
      </w:r>
      <w:r>
        <w:rPr>
          <w:color w:val="000D2C"/>
        </w:rPr>
        <w:t xml:space="preserve">työntekijä kutsui sitä "jatkuviksi tyytymättömiksi ja rikkureiksi</w:t>
      </w:r>
      <w:r>
        <w:t xml:space="preserve">". Mahdollisia ostajia ovat muun muassa sijoittaja Marvin Davis ja Toronto Sun. </w:t>
      </w:r>
      <w:r>
        <w:rPr>
          <w:color w:val="FEFB0A"/>
        </w:rPr>
        <w:t xml:space="preserve">Heraldin, joka on lehtikioskeissa myytävä painettu julkaisu </w:t>
      </w:r>
      <w:r>
        <w:rPr>
          <w:color w:val="F95475"/>
        </w:rPr>
        <w:t xml:space="preserve">kauttakulkukaupungissa, </w:t>
      </w:r>
      <w:r>
        <w:rPr>
          <w:color w:val="04640D"/>
        </w:rPr>
        <w:t xml:space="preserve">loppuminen </w:t>
      </w:r>
      <w:r>
        <w:t xml:space="preserve">saattoi olla väistämätöntä. </w:t>
      </w:r>
      <w:r>
        <w:rPr>
          <w:color w:val="FEB8C8"/>
        </w:rPr>
        <w:t xml:space="preserve">Los Angeles </w:t>
      </w:r>
      <w:r>
        <w:t xml:space="preserve">edustaa kasvavia, kahtiajakautuneita painetun lehden markkinoita, sillä </w:t>
      </w:r>
      <w:r>
        <w:rPr>
          <w:color w:val="61FC03"/>
        </w:rPr>
        <w:t xml:space="preserve">mainostajat </w:t>
      </w:r>
      <w:r>
        <w:t xml:space="preserve">ilmeisesti ajattelevat voivansa </w:t>
      </w:r>
      <w:r>
        <w:t xml:space="preserve">ostaa tilaa </w:t>
      </w:r>
      <w:r>
        <w:rPr>
          <w:color w:val="5D9608"/>
        </w:rPr>
        <w:t xml:space="preserve">mammutti Timesista </w:t>
      </w:r>
      <w:r>
        <w:t xml:space="preserve">ja kohdistaa sitten tietyn alueen yhteen alueelliseen päivälehteen. </w:t>
      </w:r>
      <w:r>
        <w:rPr>
          <w:color w:val="310106"/>
        </w:rPr>
        <w:t xml:space="preserve">Herald </w:t>
      </w:r>
      <w:r>
        <w:t xml:space="preserve">jätettiin unohduksiin. Lisäksi </w:t>
      </w:r>
      <w:r>
        <w:rPr>
          <w:color w:val="310106"/>
        </w:rPr>
        <w:t xml:space="preserve">Herald näytti olevan </w:t>
      </w:r>
      <w:r>
        <w:t xml:space="preserve">Hearstin vanhojen lukijoiden - työläisten ja urheilijoiden - välisellä kustannusrajalla ja yritti tarjota riehakkaan ja kalliin vaihtoehdon </w:t>
      </w:r>
      <w:r>
        <w:rPr>
          <w:color w:val="5D9608"/>
        </w:rPr>
        <w:t xml:space="preserve">kerran pysähtyneelle Timesille</w:t>
      </w:r>
      <w:r>
        <w:t xml:space="preserve">. </w:t>
      </w:r>
      <w:r>
        <w:rPr>
          <w:color w:val="DE98FD"/>
        </w:rPr>
        <w:t xml:space="preserve">Hearst </w:t>
      </w:r>
      <w:r>
        <w:rPr>
          <w:color w:val="98A088"/>
        </w:rPr>
        <w:t xml:space="preserve">flirttaili vuosia siirtymällä tabloid-muotoon, </w:t>
      </w:r>
      <w:r>
        <w:t xml:space="preserve">mutta </w:t>
      </w:r>
      <w:r>
        <w:rPr>
          <w:color w:val="98A088"/>
        </w:rPr>
        <w:t xml:space="preserve">suunnitelma </w:t>
      </w:r>
      <w:r>
        <w:t xml:space="preserve">ei koskaan toteutunut. </w:t>
      </w:r>
      <w:r>
        <w:rPr>
          <w:color w:val="310106"/>
        </w:rPr>
        <w:t xml:space="preserve">Herald </w:t>
      </w:r>
      <w:r>
        <w:t xml:space="preserve">liittyy </w:t>
      </w:r>
      <w:r>
        <w:rPr>
          <w:color w:val="4F584E"/>
        </w:rPr>
        <w:t xml:space="preserve">Baltimore News-Americanin, </w:t>
      </w:r>
      <w:r>
        <w:rPr>
          <w:color w:val="248AD0"/>
        </w:rPr>
        <w:t xml:space="preserve">joka </w:t>
      </w:r>
      <w:r>
        <w:rPr>
          <w:color w:val="4F584E"/>
        </w:rPr>
        <w:t xml:space="preserve">suljettiin</w:t>
      </w:r>
      <w:r>
        <w:t xml:space="preserve">, ja </w:t>
      </w:r>
      <w:r>
        <w:rPr>
          <w:color w:val="5C5300"/>
        </w:rPr>
        <w:t xml:space="preserve">Boston Herald-Americanin, joka </w:t>
      </w:r>
      <w:r>
        <w:rPr>
          <w:color w:val="5C5300"/>
        </w:rPr>
        <w:t xml:space="preserve">myytiin, </w:t>
      </w:r>
      <w:r>
        <w:t xml:space="preserve">joukkoon</w:t>
      </w:r>
      <w:r>
        <w:rPr>
          <w:color w:val="9F6551"/>
        </w:rPr>
        <w:t xml:space="preserve">, </w:t>
      </w:r>
      <w:r>
        <w:rPr>
          <w:color w:val="BCFEC6"/>
        </w:rPr>
        <w:t xml:space="preserve">jotka ovat vanhan Hearstin kustannusimperiumin kulmakiviä, joista </w:t>
      </w:r>
      <w:r>
        <w:rPr>
          <w:color w:val="2B1B04"/>
        </w:rPr>
        <w:t xml:space="preserve">yhtiö </w:t>
      </w:r>
      <w:r>
        <w:rPr>
          <w:color w:val="BCFEC6"/>
        </w:rPr>
        <w:t xml:space="preserve">luopui 1980-luvulla</w:t>
      </w:r>
      <w:r>
        <w:t xml:space="preserve">. </w:t>
      </w:r>
      <w:r>
        <w:t xml:space="preserve">Monet uskoivat, että </w:t>
      </w:r>
      <w:r>
        <w:rPr>
          <w:color w:val="118B8A"/>
        </w:rPr>
        <w:t xml:space="preserve">Hearst </w:t>
      </w:r>
      <w:r>
        <w:t xml:space="preserve">yritti </w:t>
      </w:r>
      <w:r>
        <w:rPr>
          <w:color w:val="B5AFC4"/>
        </w:rPr>
        <w:t xml:space="preserve">pitää </w:t>
      </w:r>
      <w:r>
        <w:rPr>
          <w:color w:val="310106"/>
        </w:rPr>
        <w:t xml:space="preserve">lehden </w:t>
      </w:r>
      <w:r>
        <w:rPr>
          <w:color w:val="B5AFC4"/>
        </w:rPr>
        <w:t xml:space="preserve">mahdollisimman </w:t>
      </w:r>
      <w:r>
        <w:rPr>
          <w:color w:val="B5AFC4"/>
        </w:rPr>
        <w:t xml:space="preserve">pitkään</w:t>
      </w:r>
      <w:r>
        <w:t xml:space="preserve">, vaikkapa vain marginaalijulkaisuna, koska </w:t>
      </w:r>
      <w:r>
        <w:rPr>
          <w:color w:val="310106"/>
        </w:rPr>
        <w:t xml:space="preserve">se oli tärkeä </w:t>
      </w:r>
      <w:r>
        <w:t xml:space="preserve">osa suvun historiaa. </w:t>
      </w:r>
      <w:r>
        <w:rPr>
          <w:color w:val="310106"/>
        </w:rPr>
        <w:t xml:space="preserve">Sen </w:t>
      </w:r>
      <w:r>
        <w:t xml:space="preserve">komeat toimistot suunnitteli </w:t>
      </w:r>
      <w:r>
        <w:rPr>
          <w:color w:val="AE7AA1"/>
        </w:rPr>
        <w:t xml:space="preserve">arkkitehti Julia Morgan, </w:t>
      </w:r>
      <w:r>
        <w:rPr>
          <w:color w:val="C2A393"/>
        </w:rPr>
        <w:t xml:space="preserve">joka </w:t>
      </w:r>
      <w:r>
        <w:rPr>
          <w:color w:val="AE7AA1"/>
        </w:rPr>
        <w:t xml:space="preserve">rakensi Hearstin linnan San Simeoniin</w:t>
      </w:r>
      <w:r>
        <w:t xml:space="preserve">. </w:t>
      </w:r>
      <w:r>
        <w:rPr>
          <w:color w:val="0232FD"/>
        </w:rPr>
        <w:t xml:space="preserve">William Randolph Hearst </w:t>
      </w:r>
      <w:r>
        <w:t xml:space="preserve">säilytti asunnon espanjalaiseen renessanssityyliin rakennetussa rakennuksessa. Analyytikot sanovat, että </w:t>
      </w:r>
      <w:r>
        <w:rPr>
          <w:color w:val="310106"/>
        </w:rPr>
        <w:t xml:space="preserve">Heraldin </w:t>
      </w:r>
      <w:r>
        <w:rPr>
          <w:color w:val="04640D"/>
        </w:rPr>
        <w:t xml:space="preserve">alamäki </w:t>
      </w:r>
      <w:r>
        <w:t xml:space="preserve">ei välttämättä edusta </w:t>
      </w:r>
      <w:r>
        <w:rPr>
          <w:color w:val="6A3A35"/>
        </w:rPr>
        <w:t xml:space="preserve">sanomalehtialan </w:t>
      </w:r>
      <w:r>
        <w:t xml:space="preserve">yleistä tilaa</w:t>
      </w:r>
      <w:r>
        <w:t xml:space="preserve">. </w:t>
      </w:r>
      <w:r>
        <w:t xml:space="preserve">"The </w:t>
      </w:r>
      <w:r>
        <w:rPr>
          <w:color w:val="310106"/>
        </w:rPr>
        <w:t xml:space="preserve">Herald </w:t>
      </w:r>
      <w:r>
        <w:t xml:space="preserve">on eloonjäänyt menneeltä aikakaudelta", sanoi PaineWebber Inc:n media-analyytikko J. Kendrick Noble. "</w:t>
      </w:r>
      <w:r>
        <w:t xml:space="preserve">Päivälehtien pitkäaikainen lasku on merkki tulevasta lopusta, mutta </w:t>
      </w:r>
      <w:r>
        <w:rPr>
          <w:color w:val="6A3A35"/>
        </w:rPr>
        <w:t xml:space="preserve">tämä ala </w:t>
      </w:r>
      <w:r>
        <w:t xml:space="preserve">näyttää melko terveeltä." </w:t>
      </w:r>
      <w:r>
        <w:rPr>
          <w:color w:val="0232FD"/>
        </w:rPr>
        <w:t xml:space="preserve">Hearst </w:t>
      </w:r>
      <w:r>
        <w:t xml:space="preserve">perusti </w:t>
      </w:r>
      <w:r>
        <w:rPr>
          <w:color w:val="310106"/>
        </w:rPr>
        <w:t xml:space="preserve">The Heraldin </w:t>
      </w:r>
      <w:r>
        <w:t xml:space="preserve">Examinerina vuonna 1903, mutta vuonna </w:t>
      </w:r>
      <w:r>
        <w:rPr>
          <w:color w:val="16C0D0"/>
        </w:rPr>
        <w:t xml:space="preserve">1967 alkanut </w:t>
      </w:r>
      <w:r>
        <w:rPr>
          <w:color w:val="BA6801"/>
        </w:rPr>
        <w:t xml:space="preserve">katkera 10-vuotinen taistelu, </w:t>
      </w:r>
      <w:r>
        <w:rPr>
          <w:color w:val="168E5C"/>
        </w:rPr>
        <w:t xml:space="preserve">joka </w:t>
      </w:r>
      <w:r>
        <w:rPr>
          <w:color w:val="16C0D0"/>
        </w:rPr>
        <w:t xml:space="preserve">puolitti </w:t>
      </w:r>
      <w:r>
        <w:rPr>
          <w:color w:val="C62100"/>
        </w:rPr>
        <w:t xml:space="preserve">sen </w:t>
      </w:r>
      <w:r>
        <w:rPr>
          <w:color w:val="16C0D0"/>
        </w:rPr>
        <w:t xml:space="preserve">jakelun, </w:t>
      </w:r>
      <w:r>
        <w:t xml:space="preserve">heikensi sitä</w:t>
      </w:r>
      <w:r>
        <w:t xml:space="preserve">. </w:t>
      </w:r>
      <w:r>
        <w:t xml:space="preserve">Taloudellisesti se ei koskaan </w:t>
      </w:r>
      <w:r>
        <w:rPr>
          <w:color w:val="014347"/>
        </w:rPr>
        <w:t xml:space="preserve">toipunut</w:t>
      </w:r>
      <w:r>
        <w:t xml:space="preserve">, mutta toimituksellisesti sillä </w:t>
      </w:r>
      <w:r>
        <w:rPr>
          <w:color w:val="310106"/>
        </w:rPr>
        <w:t xml:space="preserve">oli </w:t>
      </w:r>
      <w:r>
        <w:t xml:space="preserve">valoisia hetkiään. Vuonna 1979 </w:t>
      </w:r>
      <w:r>
        <w:rPr>
          <w:color w:val="118B8A"/>
        </w:rPr>
        <w:t xml:space="preserve">Hearst </w:t>
      </w:r>
      <w:r>
        <w:t xml:space="preserve">palkkasi </w:t>
      </w:r>
      <w:r>
        <w:rPr>
          <w:color w:val="233809"/>
        </w:rPr>
        <w:t xml:space="preserve">päätoimittaja James Bellowsin, </w:t>
      </w:r>
      <w:r>
        <w:rPr>
          <w:color w:val="42083B"/>
        </w:rPr>
        <w:t xml:space="preserve">joka </w:t>
      </w:r>
      <w:r>
        <w:rPr>
          <w:color w:val="233809"/>
        </w:rPr>
        <w:t xml:space="preserve">piristi </w:t>
      </w:r>
      <w:r>
        <w:rPr>
          <w:color w:val="82785D"/>
        </w:rPr>
        <w:t xml:space="preserve">julkaisutuotetta </w:t>
      </w:r>
      <w:r>
        <w:rPr>
          <w:color w:val="233809"/>
        </w:rPr>
        <w:t xml:space="preserve">huomattavasti</w:t>
      </w:r>
      <w:r>
        <w:t xml:space="preserve">. </w:t>
      </w:r>
      <w:r>
        <w:rPr>
          <w:color w:val="233809"/>
        </w:rPr>
        <w:t xml:space="preserve">Hän </w:t>
      </w:r>
      <w:r>
        <w:t xml:space="preserve">ja </w:t>
      </w:r>
      <w:r>
        <w:rPr>
          <w:color w:val="233809"/>
        </w:rPr>
        <w:t xml:space="preserve">hänen </w:t>
      </w:r>
      <w:r>
        <w:t xml:space="preserve">seuraajansa Mary Anne Dolan palauttivat </w:t>
      </w:r>
      <w:r>
        <w:rPr>
          <w:color w:val="310106"/>
        </w:rPr>
        <w:t xml:space="preserve">tämän julkaisutuotteen </w:t>
      </w:r>
      <w:r>
        <w:t xml:space="preserve">arvostuksen, </w:t>
      </w:r>
      <w:r>
        <w:t xml:space="preserve">ja vaikka se on viime vuosina jäänyt jälkeen muista julkaisuista rajallisten taloudellisten resurssien vuoksi, </w:t>
      </w:r>
      <w:r>
        <w:rPr>
          <w:color w:val="310106"/>
        </w:rPr>
        <w:t xml:space="preserve">sen </w:t>
      </w:r>
      <w:r>
        <w:t xml:space="preserve">tulokset ovat olleet merkittäviä. </w:t>
      </w:r>
      <w:r>
        <w:rPr>
          <w:color w:val="310106"/>
        </w:rPr>
        <w:t xml:space="preserve">Herald </w:t>
      </w:r>
      <w:r>
        <w:t xml:space="preserve">esimerkiksi voitti jatkuvasti </w:t>
      </w:r>
      <w:r>
        <w:rPr>
          <w:color w:val="B7DAD2"/>
        </w:rPr>
        <w:t xml:space="preserve">kilpailijansa</w:t>
      </w:r>
      <w:r>
        <w:rPr>
          <w:color w:val="023087"/>
        </w:rPr>
        <w:t xml:space="preserve">,</w:t>
      </w:r>
      <w:r>
        <w:rPr>
          <w:color w:val="B7DAD2"/>
        </w:rPr>
        <w:t xml:space="preserve"> </w:t>
      </w:r>
      <w:r>
        <w:rPr>
          <w:color w:val="196956"/>
        </w:rPr>
        <w:t xml:space="preserve">joka </w:t>
      </w:r>
      <w:r>
        <w:rPr>
          <w:color w:val="B7DAD2"/>
        </w:rPr>
        <w:t xml:space="preserve">oli paljon suurempi kuin </w:t>
      </w:r>
      <w:r>
        <w:rPr>
          <w:color w:val="023087"/>
        </w:rPr>
        <w:t xml:space="preserve">hän, </w:t>
      </w:r>
      <w:r>
        <w:t xml:space="preserve">paljastaessaan Los Angelesin pormestarin Tom Bradleyn talousasioita. </w:t>
      </w:r>
      <w:r>
        <w:t xml:space="preserve">Myös </w:t>
      </w:r>
      <w:r>
        <w:rPr>
          <w:color w:val="310106"/>
        </w:rPr>
        <w:t xml:space="preserve">hänen </w:t>
      </w:r>
      <w:r>
        <w:t xml:space="preserve">urheilukommenttinsa ja taidekritiikkinsä olivat erittäin arvostettuja. </w:t>
      </w:r>
      <w:r>
        <w:rPr>
          <w:color w:val="ECEDFE"/>
        </w:rPr>
        <w:t xml:space="preserve">Hearst Newspapersin</w:t>
      </w:r>
      <w:r>
        <w:rPr>
          <w:color w:val="8C41BB"/>
        </w:rPr>
        <w:t xml:space="preserve"> varatoimitusjohtaja ja toimitusjohtaja Robert J. Danzig nousi </w:t>
      </w:r>
      <w:r>
        <w:rPr>
          <w:color w:val="8C41BB"/>
        </w:rPr>
        <w:t xml:space="preserve">eilen uutishuoneeseen </w:t>
      </w:r>
      <w:r>
        <w:t xml:space="preserve">ja </w:t>
      </w:r>
      <w:r>
        <w:rPr>
          <w:color w:val="2B2D32"/>
        </w:rPr>
        <w:t xml:space="preserve">ilmoitti, että </w:t>
      </w:r>
      <w:r>
        <w:rPr>
          <w:color w:val="94C661"/>
        </w:rPr>
        <w:t xml:space="preserve">ostajia ei ollut löytynyt ja että </w:t>
      </w:r>
      <w:r>
        <w:rPr>
          <w:color w:val="F8907D"/>
        </w:rPr>
        <w:t xml:space="preserve">lehti </w:t>
      </w:r>
      <w:r>
        <w:rPr>
          <w:color w:val="94C661"/>
        </w:rPr>
        <w:t xml:space="preserve">lakkaisi olemasta</w:t>
      </w:r>
      <w:r>
        <w:rPr>
          <w:color w:val="2B2D32"/>
        </w:rPr>
        <w:t xml:space="preserve">, </w:t>
      </w:r>
      <w:r>
        <w:rPr>
          <w:color w:val="94C661"/>
        </w:rPr>
        <w:t xml:space="preserve">jolloin </w:t>
      </w:r>
      <w:r>
        <w:rPr>
          <w:color w:val="895E6B"/>
        </w:rPr>
        <w:t xml:space="preserve">730 kokopäiväistä työntekijää jäisi </w:t>
      </w:r>
      <w:r>
        <w:rPr>
          <w:color w:val="2B2D32"/>
        </w:rPr>
        <w:t xml:space="preserve">työttömäksi</w:t>
      </w:r>
      <w:r>
        <w:t xml:space="preserve">. </w:t>
      </w:r>
      <w:r>
        <w:rPr>
          <w:color w:val="118B8A"/>
        </w:rPr>
        <w:t xml:space="preserve">Hearst </w:t>
      </w:r>
      <w:r>
        <w:t xml:space="preserve">sanoi, että se </w:t>
      </w:r>
      <w:r>
        <w:t xml:space="preserve">turvautuu työvoimatoimiston yhteistyöhön ja maksaa </w:t>
      </w:r>
      <w:r>
        <w:rPr>
          <w:color w:val="788E95"/>
        </w:rPr>
        <w:t xml:space="preserve">henkilöstölle </w:t>
      </w:r>
      <w:r>
        <w:t xml:space="preserve">kahden kuukauden palkan. Jotkut todella pitkäaikaiset työntekijät saavat bonuksia, </w:t>
      </w:r>
      <w:r>
        <w:rPr>
          <w:color w:val="118B8A"/>
        </w:rPr>
        <w:t xml:space="preserve">yhtiö </w:t>
      </w:r>
      <w:r>
        <w:t xml:space="preserve">sanoi</w:t>
      </w:r>
      <w:r>
        <w:t xml:space="preserve">. </w:t>
      </w:r>
      <w:r>
        <w:t xml:space="preserve">Useiden tuntien ajan </w:t>
      </w:r>
      <w:r>
        <w:rPr>
          <w:color w:val="FB6AB8"/>
        </w:rPr>
        <w:t xml:space="preserve">ilmoituksen jälkeen </w:t>
      </w:r>
      <w:r>
        <w:rPr>
          <w:color w:val="58018B"/>
        </w:rPr>
        <w:t xml:space="preserve">Orange County Register </w:t>
      </w:r>
      <w:r>
        <w:t xml:space="preserve">-lehden edustajat </w:t>
      </w:r>
      <w:r>
        <w:t xml:space="preserve">lobbasivat kadun toisella puolella. Reaktio uutishuoneessa oli tunteikas. "En </w:t>
      </w:r>
      <w:r>
        <w:t xml:space="preserve">ole koskaan nähnyt </w:t>
      </w:r>
      <w:r>
        <w:rPr>
          <w:color w:val="576094"/>
        </w:rPr>
        <w:t xml:space="preserve">näin monen ihmisen </w:t>
      </w:r>
      <w:r>
        <w:t xml:space="preserve">itkevän samassa paikassa", sanoi </w:t>
      </w:r>
      <w:r>
        <w:rPr>
          <w:color w:val="DB1474"/>
        </w:rPr>
        <w:t xml:space="preserve">Bill Johnson, </w:t>
      </w:r>
      <w:r>
        <w:rPr>
          <w:color w:val="8489AE"/>
        </w:rPr>
        <w:t xml:space="preserve">kustantajan </w:t>
      </w:r>
      <w:r>
        <w:rPr>
          <w:color w:val="DB1474"/>
        </w:rPr>
        <w:t xml:space="preserve">edustaja</w:t>
      </w:r>
      <w:r>
        <w:t xml:space="preserve">. </w:t>
      </w:r>
      <w:r>
        <w:rPr>
          <w:color w:val="310106"/>
        </w:rPr>
        <w:t xml:space="preserve">Lehden </w:t>
      </w:r>
      <w:r>
        <w:t xml:space="preserve">viimeinen otsikko </w:t>
      </w:r>
      <w:r>
        <w:t xml:space="preserve">oli "Hyvästi, </w:t>
      </w:r>
      <w:r>
        <w:rPr>
          <w:color w:val="FEB8C8"/>
        </w:rPr>
        <w:t xml:space="preserve">L . A</w:t>
      </w:r>
      <w:r>
        <w:t xml:space="preserve">.". "Kirjoitan pääjuttua ja olen jo </w:t>
      </w:r>
      <w:r>
        <w:rPr>
          <w:color w:val="860E04"/>
        </w:rPr>
        <w:t xml:space="preserve">juonut </w:t>
      </w:r>
      <w:r>
        <w:t xml:space="preserve">kaksi olutta", sanoi </w:t>
      </w:r>
      <w:r>
        <w:rPr>
          <w:color w:val="860E04"/>
        </w:rPr>
        <w:t xml:space="preserve">toimittaja Andy Furillo, </w:t>
      </w:r>
      <w:r>
        <w:rPr>
          <w:color w:val="FBC206"/>
        </w:rPr>
        <w:t xml:space="preserve">jonka </w:t>
      </w:r>
      <w:r>
        <w:rPr>
          <w:color w:val="6EAB9B"/>
        </w:rPr>
        <w:t xml:space="preserve">Times </w:t>
      </w:r>
      <w:r>
        <w:rPr>
          <w:color w:val="860E04"/>
        </w:rPr>
        <w:t xml:space="preserve">poimi muutama vuosi sitten</w:t>
      </w:r>
      <w:r>
        <w:t xml:space="preserve">, </w:t>
      </w:r>
      <w:r>
        <w:rPr>
          <w:color w:val="860E04"/>
        </w:rPr>
        <w:t xml:space="preserve">mutta joka </w:t>
      </w:r>
      <w:r>
        <w:rPr>
          <w:color w:val="FBC206"/>
        </w:rPr>
        <w:t xml:space="preserve">on palannut </w:t>
      </w:r>
      <w:r>
        <w:rPr>
          <w:color w:val="F2CDFE"/>
        </w:rPr>
        <w:t xml:space="preserve">Heraldiin. </w:t>
      </w:r>
      <w:r>
        <w:t xml:space="preserve">Myös </w:t>
      </w:r>
      <w:r>
        <w:rPr>
          <w:color w:val="860E04"/>
        </w:rPr>
        <w:t xml:space="preserve">hänen </w:t>
      </w:r>
      <w:r>
        <w:t xml:space="preserve">vaimonsa </w:t>
      </w:r>
      <w:r>
        <w:t xml:space="preserve">työskentelee </w:t>
      </w:r>
      <w:r>
        <w:rPr>
          <w:color w:val="310106"/>
        </w:rPr>
        <w:t xml:space="preserve">lehdessä, kuten </w:t>
      </w:r>
      <w:r>
        <w:rPr>
          <w:color w:val="860E04"/>
        </w:rPr>
        <w:t xml:space="preserve">hänen </w:t>
      </w:r>
      <w:r>
        <w:t xml:space="preserve">isänsä aikoinaan. </w:t>
      </w:r>
      <w:r>
        <w:t xml:space="preserve">Ulkona </w:t>
      </w:r>
      <w:r>
        <w:rPr>
          <w:color w:val="645341"/>
        </w:rPr>
        <w:t xml:space="preserve">nuori kirjapainaja </w:t>
      </w:r>
      <w:r>
        <w:t xml:space="preserve">on lisäämässä automaattitilaustelineeseen </w:t>
      </w:r>
      <w:r>
        <w:rPr>
          <w:color w:val="760035"/>
        </w:rPr>
        <w:t xml:space="preserve">uutta painosta, jonka otsikkona on "</w:t>
      </w:r>
      <w:r>
        <w:rPr>
          <w:color w:val="647A41"/>
        </w:rPr>
        <w:t xml:space="preserve">Herald Examiner </w:t>
      </w:r>
      <w:r>
        <w:rPr>
          <w:color w:val="760035"/>
        </w:rPr>
        <w:t xml:space="preserve">päättyy", </w:t>
      </w:r>
      <w:r>
        <w:t xml:space="preserve">ja </w:t>
      </w:r>
      <w:r>
        <w:t xml:space="preserve">hän kieltäytyy ottamasta </w:t>
      </w:r>
      <w:r>
        <w:rPr>
          <w:color w:val="496E76"/>
        </w:rPr>
        <w:t xml:space="preserve">lukijalta </w:t>
      </w:r>
      <w:r>
        <w:rPr>
          <w:color w:val="E3F894"/>
        </w:rPr>
        <w:t xml:space="preserve">rahaa </w:t>
      </w:r>
      <w:r>
        <w:rPr>
          <w:color w:val="760035"/>
        </w:rPr>
        <w:t xml:space="preserve">sitä varten</w:t>
      </w:r>
      <w:r>
        <w:t xml:space="preserve">. </w:t>
      </w:r>
      <w:r>
        <w:t xml:space="preserve">"Jätä </w:t>
      </w:r>
      <w:r>
        <w:rPr>
          <w:color w:val="E3F894"/>
        </w:rPr>
        <w:t xml:space="preserve">se</w:t>
      </w:r>
      <w:r>
        <w:t xml:space="preserve"> rauhaan</w:t>
      </w:r>
      <w:r>
        <w:t xml:space="preserve">", mies sanoi </w:t>
      </w:r>
      <w:r>
        <w:t xml:space="preserve">ja ojensi </w:t>
      </w:r>
      <w:r>
        <w:rPr>
          <w:color w:val="496E76"/>
        </w:rPr>
        <w:t xml:space="preserve">hänelle </w:t>
      </w:r>
      <w:r>
        <w:rPr>
          <w:color w:val="760035"/>
        </w:rPr>
        <w:t xml:space="preserve">kopion</w:t>
      </w:r>
      <w:r>
        <w:t xml:space="preserve">. </w:t>
      </w:r>
      <w:r>
        <w:rPr>
          <w:color w:val="E3F894"/>
        </w:rPr>
        <w:t xml:space="preserve">"Sillä </w:t>
      </w:r>
      <w:r>
        <w:t xml:space="preserve">ei ole </w:t>
      </w:r>
      <w:r>
        <w:t xml:space="preserve">nyt </w:t>
      </w:r>
      <w:r>
        <w:t xml:space="preserve">kuitenkaan väliä."</w:t>
      </w:r>
    </w:p>
    <w:p>
      <w:r>
        <w:rPr>
          <w:b/>
        </w:rPr>
        <w:t xml:space="preserve">Asiakirjan numero 114</w:t>
      </w:r>
    </w:p>
    <w:p>
      <w:r>
        <w:rPr>
          <w:b/>
        </w:rPr>
        <w:t xml:space="preserve">Asiakirjan tunniste: wsj0115-001</w:t>
      </w:r>
    </w:p>
    <w:p>
      <w:r>
        <w:rPr>
          <w:color w:val="310106"/>
        </w:rPr>
        <w:t xml:space="preserve">Olympia Broadcasting Corp. </w:t>
      </w:r>
      <w:r>
        <w:t xml:space="preserve">kertoi, ettei se maksanut </w:t>
      </w:r>
      <w:r>
        <w:rPr>
          <w:color w:val="04640D"/>
        </w:rPr>
        <w:t xml:space="preserve">eilen </w:t>
      </w:r>
      <w:r>
        <w:rPr>
          <w:color w:val="FB5514"/>
        </w:rPr>
        <w:t xml:space="preserve">erääntyvää </w:t>
      </w:r>
      <w:r>
        <w:rPr>
          <w:color w:val="04640D"/>
        </w:rPr>
        <w:t xml:space="preserve">23,4 miljoonan dollarin senior subordinated note -velkakirjaansa </w:t>
      </w:r>
      <w:r>
        <w:rPr>
          <w:color w:val="04640D"/>
        </w:rPr>
        <w:t xml:space="preserve">1,64 miljoonan dollarin puolivuotiskorkoa</w:t>
      </w:r>
      <w:r>
        <w:t xml:space="preserve">. </w:t>
      </w:r>
      <w:r>
        <w:rPr>
          <w:color w:val="310106"/>
        </w:rPr>
        <w:t xml:space="preserve">Radioaseman omistaja ja lähetystoiminnan harjoittaja </w:t>
      </w:r>
      <w:r>
        <w:t xml:space="preserve">ilmoitti, että se pyrkii hankkimaan lisää käyttöpääomaa </w:t>
      </w:r>
      <w:r>
        <w:t xml:space="preserve">vakuudellisilta lainanantajiltaan ja muilta rahoituslaitoksilta. Hän sanoi, että hänen </w:t>
      </w:r>
      <w:r>
        <w:t xml:space="preserve">on suoritettava maksu 1. joulukuuta mennessä, jotta hän välttäisi maksuhäiriön, joka </w:t>
      </w:r>
      <w:r>
        <w:rPr>
          <w:color w:val="E115C0"/>
        </w:rPr>
        <w:t xml:space="preserve">voisi johtaa </w:t>
      </w:r>
      <w:r>
        <w:t xml:space="preserve">velan jyrkkään kasvuun. </w:t>
      </w:r>
      <w:r>
        <w:rPr>
          <w:color w:val="310106"/>
        </w:rPr>
        <w:t xml:space="preserve">Yhtiö </w:t>
      </w:r>
      <w:r>
        <w:t xml:space="preserve">kertoi syyskuussa, että se etsii ostotarjouksia </w:t>
      </w:r>
      <w:r>
        <w:t xml:space="preserve">viidestä radioasemastaan, jotta se voisi keskittyä näytelmiin.</w:t>
      </w:r>
    </w:p>
    <w:p>
      <w:r>
        <w:rPr>
          <w:b/>
        </w:rPr>
        <w:t xml:space="preserve">Asiakirjan numero 115</w:t>
      </w:r>
    </w:p>
    <w:p>
      <w:r>
        <w:rPr>
          <w:b/>
        </w:rPr>
        <w:t xml:space="preserve">Asiakirjan tunniste: wsj0116-001</w:t>
      </w:r>
    </w:p>
    <w:p>
      <w:r>
        <w:rPr>
          <w:color w:val="310106"/>
        </w:rPr>
        <w:t xml:space="preserve">Jos todella haluat mieluummin Buickin, älä lähde kotoa ilman American Express -korttiasi</w:t>
      </w:r>
      <w:r>
        <w:t xml:space="preserve">. </w:t>
      </w:r>
      <w:r>
        <w:rPr>
          <w:color w:val="310106"/>
        </w:rPr>
        <w:t xml:space="preserve">Sellainen </w:t>
      </w:r>
      <w:r>
        <w:t xml:space="preserve">voisi olla iskulause. </w:t>
      </w:r>
      <w:r>
        <w:rPr>
          <w:color w:val="04640D"/>
        </w:rPr>
        <w:t xml:space="preserve">American Express Co. </w:t>
      </w:r>
      <w:r>
        <w:rPr>
          <w:color w:val="FEFB0A"/>
        </w:rPr>
        <w:t xml:space="preserve">ja </w:t>
      </w:r>
      <w:r>
        <w:rPr>
          <w:color w:val="E115C0"/>
        </w:rPr>
        <w:t xml:space="preserve">General Motors Corp:n (GM</w:t>
      </w:r>
      <w:r>
        <w:rPr>
          <w:color w:val="FB5514"/>
        </w:rPr>
        <w:t xml:space="preserve">) vaikeuksissa oleva Buick-osasto </w:t>
      </w:r>
      <w:r>
        <w:t xml:space="preserve">yhdistävät </w:t>
      </w:r>
      <w:r>
        <w:rPr>
          <w:color w:val="00587F"/>
        </w:rPr>
        <w:t xml:space="preserve">voimansa </w:t>
      </w:r>
      <w:r>
        <w:rPr>
          <w:color w:val="0BC582"/>
        </w:rPr>
        <w:t xml:space="preserve">kampanjassa, jonka tarkoituksena on lisätä Buickin myyntiä ja samalla laajentaa American Express -korttia</w:t>
      </w:r>
      <w:r>
        <w:t xml:space="preserve">. </w:t>
      </w:r>
      <w:r>
        <w:rPr>
          <w:color w:val="FEFB0A"/>
        </w:rPr>
        <w:t xml:space="preserve">Nämä kaksi yritystä </w:t>
      </w:r>
      <w:r>
        <w:t xml:space="preserve">tarjoavat </w:t>
      </w:r>
      <w:r>
        <w:rPr>
          <w:color w:val="FEB8C8"/>
        </w:rPr>
        <w:t xml:space="preserve">Buick-ostajille, </w:t>
      </w:r>
      <w:r>
        <w:rPr>
          <w:color w:val="9E8317"/>
        </w:rPr>
        <w:t xml:space="preserve">jotka </w:t>
      </w:r>
      <w:r>
        <w:rPr>
          <w:color w:val="FEB8C8"/>
        </w:rPr>
        <w:t xml:space="preserve">maksavat </w:t>
      </w:r>
      <w:r>
        <w:rPr>
          <w:color w:val="FEB8C8"/>
        </w:rPr>
        <w:t xml:space="preserve">laskun </w:t>
      </w:r>
      <w:r>
        <w:rPr>
          <w:color w:val="01190F"/>
        </w:rPr>
        <w:t xml:space="preserve">kokonaan </w:t>
      </w:r>
      <w:r>
        <w:rPr>
          <w:color w:val="FEB8C8"/>
        </w:rPr>
        <w:t xml:space="preserve">tai </w:t>
      </w:r>
      <w:r>
        <w:rPr>
          <w:color w:val="FEB8C8"/>
        </w:rPr>
        <w:t xml:space="preserve">osittain vihreällä American Express -kortilla, </w:t>
      </w:r>
      <w:r>
        <w:t xml:space="preserve">neljän päivän loman kahdelle</w:t>
      </w:r>
      <w:r>
        <w:t xml:space="preserve">. </w:t>
      </w:r>
      <w:r>
        <w:rPr>
          <w:color w:val="FEFB0A"/>
        </w:rPr>
        <w:t xml:space="preserve">Yhtiöt </w:t>
      </w:r>
      <w:r>
        <w:t xml:space="preserve">ovat alkaneet </w:t>
      </w:r>
      <w:r>
        <w:t xml:space="preserve">lähettää </w:t>
      </w:r>
      <w:r>
        <w:t xml:space="preserve">noin viidelle miljoonalle kortinhaltijalle </w:t>
      </w:r>
      <w:r>
        <w:t xml:space="preserve">kirjeitä, joissa kerrotaan </w:t>
      </w:r>
      <w:r>
        <w:rPr>
          <w:color w:val="0BC582"/>
        </w:rPr>
        <w:t xml:space="preserve">ohjelmasta, </w:t>
      </w:r>
      <w:r>
        <w:rPr>
          <w:color w:val="847D81"/>
        </w:rPr>
        <w:t xml:space="preserve">joka </w:t>
      </w:r>
      <w:r>
        <w:rPr>
          <w:color w:val="0BC582"/>
        </w:rPr>
        <w:t xml:space="preserve">alkaa 18. lokakuuta ja päättyy 18. joulukuuta</w:t>
      </w:r>
      <w:r>
        <w:t xml:space="preserve">. Kumpikaan </w:t>
      </w:r>
      <w:r>
        <w:t xml:space="preserve">yhtiö ei ole ilmoittanut </w:t>
      </w:r>
      <w:r>
        <w:rPr>
          <w:color w:val="0BC582"/>
        </w:rPr>
        <w:t xml:space="preserve">ohjelman </w:t>
      </w:r>
      <w:r>
        <w:t xml:space="preserve">kustannuksia. </w:t>
      </w:r>
      <w:r>
        <w:rPr>
          <w:color w:val="58018B"/>
        </w:rPr>
        <w:t xml:space="preserve">Buick </w:t>
      </w:r>
      <w:r>
        <w:t xml:space="preserve">tarjosi </w:t>
      </w:r>
      <w:r>
        <w:rPr>
          <w:color w:val="B70639"/>
        </w:rPr>
        <w:t xml:space="preserve">American Expressille </w:t>
      </w:r>
      <w:r>
        <w:rPr>
          <w:color w:val="0BC582"/>
        </w:rPr>
        <w:t xml:space="preserve">yhteistä kampanjaa</w:t>
      </w:r>
      <w:r>
        <w:t xml:space="preserve">, koska </w:t>
      </w:r>
      <w:r>
        <w:rPr>
          <w:color w:val="F7F1DF"/>
        </w:rPr>
        <w:t xml:space="preserve">sen </w:t>
      </w:r>
      <w:r>
        <w:rPr>
          <w:color w:val="703B01"/>
        </w:rPr>
        <w:t xml:space="preserve">kortinhaltijoilla </w:t>
      </w:r>
      <w:r>
        <w:t xml:space="preserve">on tyypillisesti "hyvä luottotieto" ja "maksavat hyvin", </w:t>
      </w:r>
      <w:r>
        <w:rPr>
          <w:color w:val="4AFEFA"/>
        </w:rPr>
        <w:t xml:space="preserve">divisioonan </w:t>
      </w:r>
      <w:r>
        <w:rPr>
          <w:color w:val="118B8A"/>
        </w:rPr>
        <w:t xml:space="preserve">tiedottaja</w:t>
      </w:r>
      <w:r>
        <w:t xml:space="preserve"> sanoi</w:t>
      </w:r>
      <w:r>
        <w:t xml:space="preserve">. </w:t>
      </w:r>
      <w:r>
        <w:rPr>
          <w:color w:val="B70639"/>
        </w:rPr>
        <w:t xml:space="preserve">American Express </w:t>
      </w:r>
      <w:r>
        <w:t xml:space="preserve">edustaa myös </w:t>
      </w:r>
      <w:r>
        <w:rPr>
          <w:color w:val="FCB164"/>
        </w:rPr>
        <w:t xml:space="preserve">korkean profiilin imagoa, "</w:t>
      </w:r>
      <w:r>
        <w:rPr>
          <w:color w:val="796EE6"/>
        </w:rPr>
        <w:t xml:space="preserve">jota pyrimme </w:t>
      </w:r>
      <w:r>
        <w:rPr>
          <w:color w:val="FCB164"/>
        </w:rPr>
        <w:t xml:space="preserve">luomaan</w:t>
      </w:r>
      <w:r>
        <w:t xml:space="preserve">", hän lisäsi. </w:t>
      </w:r>
      <w:r>
        <w:t xml:space="preserve">Viime vuosina </w:t>
      </w:r>
      <w:r>
        <w:rPr>
          <w:color w:val="58018B"/>
        </w:rPr>
        <w:t xml:space="preserve">Buick </w:t>
      </w:r>
      <w:r>
        <w:t xml:space="preserve">on yrittänyt palata </w:t>
      </w:r>
      <w:r>
        <w:t xml:space="preserve">maineeseensa "herra lääkärin autona" - varakkaille ammattilaisille suunnattuna tuotteena. Mallivuoden 1989 myynti oli suunnilleen sama kuin edellisenä vuonna, vaikka alan myynti laski. </w:t>
      </w:r>
      <w:r>
        <w:rPr>
          <w:color w:val="000D2C"/>
        </w:rPr>
        <w:t xml:space="preserve">Lokakuun 1. päivän jälkeen, </w:t>
      </w:r>
      <w:r>
        <w:rPr>
          <w:color w:val="53495F"/>
        </w:rPr>
        <w:t xml:space="preserve">jolloin </w:t>
      </w:r>
      <w:r>
        <w:rPr>
          <w:color w:val="000D2C"/>
        </w:rPr>
        <w:t xml:space="preserve">vuoden 1990 malli esiteltiin</w:t>
      </w:r>
      <w:r>
        <w:t xml:space="preserve">, Buickin myynti on kuitenkin laskenut 33 prosenttia. </w:t>
      </w:r>
      <w:r>
        <w:rPr>
          <w:color w:val="B70639"/>
        </w:rPr>
        <w:t xml:space="preserve">American Expressin osalta </w:t>
      </w:r>
      <w:r>
        <w:rPr>
          <w:color w:val="0BC582"/>
        </w:rPr>
        <w:t xml:space="preserve">kampanja </w:t>
      </w:r>
      <w:r>
        <w:t xml:space="preserve">on osa </w:t>
      </w:r>
      <w:r>
        <w:t xml:space="preserve">pyrkimystä laajentaa </w:t>
      </w:r>
      <w:r>
        <w:t xml:space="preserve">kortin käyttöä </w:t>
      </w:r>
      <w:r>
        <w:rPr>
          <w:color w:val="F95475"/>
        </w:rPr>
        <w:t xml:space="preserve">vähittäismyynnissä, </w:t>
      </w:r>
      <w:r>
        <w:rPr>
          <w:color w:val="61FC03"/>
        </w:rPr>
        <w:t xml:space="preserve">josta </w:t>
      </w:r>
      <w:r>
        <w:rPr>
          <w:color w:val="5D9608"/>
        </w:rPr>
        <w:t xml:space="preserve">yhtiö </w:t>
      </w:r>
      <w:r>
        <w:rPr>
          <w:color w:val="F95475"/>
        </w:rPr>
        <w:t xml:space="preserve">odottaa suurinta </w:t>
      </w:r>
      <w:r>
        <w:rPr>
          <w:color w:val="F95475"/>
        </w:rPr>
        <w:t xml:space="preserve">kasvua tulevaisuudessa</w:t>
      </w:r>
      <w:r>
        <w:t xml:space="preserve">. Korttia on perinteisesti käytetty pääasiassa matka- ja viihdekäyttöön. </w:t>
      </w:r>
      <w:r>
        <w:rPr>
          <w:color w:val="98A088"/>
        </w:rPr>
        <w:t xml:space="preserve">American Expressin </w:t>
      </w:r>
      <w:r>
        <w:rPr>
          <w:color w:val="DE98FD"/>
        </w:rPr>
        <w:t xml:space="preserve">varatoimitusjohtaja Phillip Riese </w:t>
      </w:r>
      <w:r>
        <w:t xml:space="preserve">sanoo, että </w:t>
      </w:r>
      <w:r>
        <w:rPr>
          <w:color w:val="4F584E"/>
        </w:rPr>
        <w:t xml:space="preserve">Buickin kanssa toteutettu </w:t>
      </w:r>
      <w:r>
        <w:rPr>
          <w:color w:val="0BC582"/>
        </w:rPr>
        <w:t xml:space="preserve">kampanja </w:t>
      </w:r>
      <w:r>
        <w:t xml:space="preserve">on </w:t>
      </w:r>
      <w:r>
        <w:rPr>
          <w:color w:val="248AD0"/>
        </w:rPr>
        <w:t xml:space="preserve">hänen </w:t>
      </w:r>
      <w:r>
        <w:rPr>
          <w:color w:val="B70639"/>
        </w:rPr>
        <w:t xml:space="preserve">yhtiönsä </w:t>
      </w:r>
      <w:r>
        <w:t xml:space="preserve">ensimmäinen yhteinen tapahtuma </w:t>
      </w:r>
      <w:r>
        <w:t xml:space="preserve">autonvalmistajan kanssa, mutta hän "toivoo, että se on ensimmäinen monista" osana </w:t>
      </w:r>
      <w:r>
        <w:rPr>
          <w:color w:val="B70639"/>
        </w:rPr>
        <w:t xml:space="preserve">yhtiön</w:t>
      </w:r>
      <w:r>
        <w:t xml:space="preserve"> pyrkimyksiä </w:t>
      </w:r>
      <w:r>
        <w:t xml:space="preserve">markkinoida </w:t>
      </w:r>
      <w:r>
        <w:t xml:space="preserve">vihreää korttiaan </w:t>
      </w:r>
      <w:r>
        <w:rPr>
          <w:color w:val="5C5300"/>
        </w:rPr>
        <w:t xml:space="preserve">"ainoana korttina, </w:t>
      </w:r>
      <w:r>
        <w:rPr>
          <w:color w:val="5C5300"/>
        </w:rPr>
        <w:t xml:space="preserve">jota tarvitset autonhoitoon</w:t>
      </w:r>
      <w:r>
        <w:t xml:space="preserve">". </w:t>
      </w:r>
      <w:r>
        <w:rPr>
          <w:color w:val="BCFEC6"/>
        </w:rPr>
        <w:t xml:space="preserve">Tätä varten </w:t>
      </w:r>
      <w:r>
        <w:rPr>
          <w:color w:val="B70639"/>
        </w:rPr>
        <w:t xml:space="preserve">American Express </w:t>
      </w:r>
      <w:r>
        <w:t xml:space="preserve">on tekemässä sopimuksia </w:t>
      </w:r>
      <w:r>
        <w:rPr>
          <w:color w:val="932C70"/>
        </w:rPr>
        <w:t xml:space="preserve">huoltoasemien, korjaamoiden, rengasliikkeiden ja autoliikkeiden kanssa </w:t>
      </w:r>
      <w:r>
        <w:t xml:space="preserve">kortin hyväksymisestä. Monet autokauppiaat antavat nykyään </w:t>
      </w:r>
      <w:r>
        <w:rPr>
          <w:color w:val="2B1B04"/>
        </w:rPr>
        <w:t xml:space="preserve">ostajille </w:t>
      </w:r>
      <w:r>
        <w:t xml:space="preserve">mahdollisuuden </w:t>
      </w:r>
      <w:r>
        <w:rPr>
          <w:color w:val="B5AFC4"/>
        </w:rPr>
        <w:t xml:space="preserve">maksaa osan tai kaikki kustannukset American Express -kortilla, mutta </w:t>
      </w:r>
      <w:r>
        <w:t xml:space="preserve">vain harvat kortinhaltijat käyttävät </w:t>
      </w:r>
      <w:r>
        <w:rPr>
          <w:color w:val="B5AFC4"/>
        </w:rPr>
        <w:t xml:space="preserve">tätä mahdollisuutta </w:t>
      </w:r>
      <w:r>
        <w:t xml:space="preserve">hyväkseen</w:t>
      </w:r>
      <w:r>
        <w:t xml:space="preserve">, sanoo </w:t>
      </w:r>
      <w:r>
        <w:rPr>
          <w:color w:val="DE98FD"/>
        </w:rPr>
        <w:t xml:space="preserve">Phillip Riese</w:t>
      </w:r>
      <w:r>
        <w:t xml:space="preserve">. </w:t>
      </w:r>
      <w:r>
        <w:t xml:space="preserve">Tähän asti </w:t>
      </w:r>
      <w:r>
        <w:rPr>
          <w:color w:val="D4C67A"/>
        </w:rPr>
        <w:t xml:space="preserve">ostajat</w:t>
      </w:r>
      <w:r>
        <w:rPr>
          <w:color w:val="AE7AA1"/>
        </w:rPr>
        <w:t xml:space="preserve">, jotka </w:t>
      </w:r>
      <w:r>
        <w:rPr>
          <w:color w:val="D4C67A"/>
        </w:rPr>
        <w:t xml:space="preserve">halusivat maksaa osan ostohinnasta </w:t>
      </w:r>
      <w:r>
        <w:rPr>
          <w:color w:val="C2A393"/>
        </w:rPr>
        <w:t xml:space="preserve">General Motors Acceptance Corp:n (GMAC) </w:t>
      </w:r>
      <w:r>
        <w:rPr>
          <w:color w:val="D4C67A"/>
        </w:rPr>
        <w:t xml:space="preserve">kautta, </w:t>
      </w:r>
      <w:r>
        <w:t xml:space="preserve">eivät kuitenkaan voineet suorittaa korttimaksua, koska </w:t>
      </w:r>
      <w:r>
        <w:rPr>
          <w:color w:val="6A3A35"/>
        </w:rPr>
        <w:t xml:space="preserve">GM:n </w:t>
      </w:r>
      <w:r>
        <w:rPr>
          <w:color w:val="0232FD"/>
        </w:rPr>
        <w:t xml:space="preserve">rahoitusosaston tiedottajan mukaan se </w:t>
      </w:r>
      <w:r>
        <w:t xml:space="preserve">saattoi rikkoa luottotietojen paljastamista koskevia lakeja ja Confidential Information Regarding Financial Amounts Act -lakia</w:t>
      </w:r>
      <w:r>
        <w:t xml:space="preserve">. GMAC </w:t>
      </w:r>
      <w:r>
        <w:t xml:space="preserve">hyväksyi </w:t>
      </w:r>
      <w:r>
        <w:t xml:space="preserve">lopulta </w:t>
      </w:r>
      <w:r>
        <w:rPr>
          <w:color w:val="58018B"/>
        </w:rPr>
        <w:t xml:space="preserve">Buickin </w:t>
      </w:r>
      <w:r>
        <w:rPr>
          <w:color w:val="0BC582"/>
        </w:rPr>
        <w:t xml:space="preserve">ohjelman</w:t>
      </w:r>
      <w:r>
        <w:t xml:space="preserve">, koska vihreällä American Express -kortilla voi maksaa vain suoraan kassalla luetellun summan, joten tietoa muista summista ei välitetä. </w:t>
      </w:r>
      <w:r>
        <w:rPr>
          <w:color w:val="DE98FD"/>
        </w:rPr>
        <w:t xml:space="preserve">Phillip Riese </w:t>
      </w:r>
      <w:r>
        <w:t xml:space="preserve">sanoo myös: </w:t>
      </w:r>
      <w:r>
        <w:rPr>
          <w:color w:val="B70639"/>
        </w:rPr>
        <w:t xml:space="preserve">American Express </w:t>
      </w:r>
      <w:r>
        <w:t xml:space="preserve">pitää </w:t>
      </w:r>
      <w:r>
        <w:rPr>
          <w:color w:val="BA6801"/>
        </w:rPr>
        <w:t xml:space="preserve">GM:ää ja </w:t>
      </w:r>
      <w:r>
        <w:rPr>
          <w:color w:val="168E5C"/>
        </w:rPr>
        <w:t xml:space="preserve">Buickia </w:t>
      </w:r>
      <w:r>
        <w:t xml:space="preserve">"hyvin kehittyneinä suoramyyjinä", joten "pystyimme yhdessä maksimoimaan suoramyynnin mahdollisuudet". </w:t>
      </w:r>
      <w:r>
        <w:t xml:space="preserve">Lisäksi </w:t>
      </w:r>
      <w:r>
        <w:rPr>
          <w:color w:val="58018B"/>
        </w:rPr>
        <w:t xml:space="preserve">Buick </w:t>
      </w:r>
      <w:r>
        <w:t xml:space="preserve">on American </w:t>
      </w:r>
      <w:r>
        <w:rPr>
          <w:color w:val="C62100"/>
        </w:rPr>
        <w:t xml:space="preserve">Expressin</w:t>
      </w:r>
      <w:r>
        <w:t xml:space="preserve"> </w:t>
      </w:r>
      <w:r>
        <w:rPr>
          <w:color w:val="16C0D0"/>
        </w:rPr>
        <w:t xml:space="preserve">tiedottajan</w:t>
      </w:r>
      <w:r>
        <w:t xml:space="preserve"> mukaan erittäin arvostettu merkki American Expressin kortinhaltijoiden keskuudessa</w:t>
      </w:r>
      <w:r>
        <w:t xml:space="preserve">. </w:t>
      </w:r>
      <w:r>
        <w:t xml:space="preserve">Kun </w:t>
      </w:r>
      <w:r>
        <w:rPr>
          <w:color w:val="B70639"/>
        </w:rPr>
        <w:t xml:space="preserve">yhtiö </w:t>
      </w:r>
      <w:r>
        <w:t xml:space="preserve">teki </w:t>
      </w:r>
      <w:r>
        <w:rPr>
          <w:color w:val="233809"/>
        </w:rPr>
        <w:t xml:space="preserve">kortinhaltijoilleen </w:t>
      </w:r>
      <w:r>
        <w:rPr>
          <w:color w:val="014347"/>
        </w:rPr>
        <w:t xml:space="preserve">postikyselyn </w:t>
      </w:r>
      <w:r>
        <w:rPr>
          <w:color w:val="014347"/>
        </w:rPr>
        <w:t xml:space="preserve">siitä</w:t>
      </w:r>
      <w:r>
        <w:rPr>
          <w:color w:val="82785D"/>
        </w:rPr>
        <w:t xml:space="preserve">, mitä </w:t>
      </w:r>
      <w:r>
        <w:rPr>
          <w:color w:val="014347"/>
        </w:rPr>
        <w:t xml:space="preserve">autoja he haluaisivat tietää mahdollisen oston yhteydessä</w:t>
      </w:r>
      <w:r>
        <w:t xml:space="preserve">, Buick sijoittui American Expressin autojen joukossa neljänneksi ja kaikkien autojen joukossa kymmenen parhaan joukkoon, </w:t>
      </w:r>
      <w:r>
        <w:rPr>
          <w:color w:val="16C0D0"/>
        </w:rPr>
        <w:t xml:space="preserve">tiedottaja</w:t>
      </w:r>
      <w:r>
        <w:t xml:space="preserve"> sanoi</w:t>
      </w:r>
      <w:r>
        <w:t xml:space="preserve">. </w:t>
      </w:r>
      <w:r>
        <w:rPr>
          <w:color w:val="B70639"/>
        </w:rPr>
        <w:t xml:space="preserve">American Expressillä </w:t>
      </w:r>
      <w:r>
        <w:t xml:space="preserve">on </w:t>
      </w:r>
      <w:r>
        <w:rPr>
          <w:color w:val="023087"/>
        </w:rPr>
        <w:t xml:space="preserve">Yhdysvalloissa</w:t>
      </w:r>
      <w:r>
        <w:t xml:space="preserve"> yli 24 miljoonaa kortinhaltijaa, joista </w:t>
      </w:r>
      <w:r>
        <w:t xml:space="preserve">yli puolella on vihreä kortti. GMAC seurasi jäsenluetteloa </w:t>
      </w:r>
      <w:r>
        <w:rPr>
          <w:color w:val="B7DAD2"/>
        </w:rPr>
        <w:t xml:space="preserve">yli 30-vuotiaista kortinhaltijoista</w:t>
      </w:r>
      <w:r>
        <w:t xml:space="preserve">, joiden </w:t>
      </w:r>
      <w:r>
        <w:rPr>
          <w:color w:val="196956"/>
        </w:rPr>
        <w:t xml:space="preserve">perheiden </w:t>
      </w:r>
      <w:r>
        <w:rPr>
          <w:color w:val="196956"/>
        </w:rPr>
        <w:t xml:space="preserve">tulot olivat yli 45 000 dollaria </w:t>
      </w:r>
      <w:r>
        <w:t xml:space="preserve">ja jotka </w:t>
      </w:r>
      <w:r>
        <w:rPr>
          <w:color w:val="2B2D32"/>
        </w:rPr>
        <w:t xml:space="preserve">"eivät jättäneet maksamatta maksua</w:t>
      </w:r>
      <w:r>
        <w:t xml:space="preserve">", </w:t>
      </w:r>
      <w:r>
        <w:rPr>
          <w:color w:val="16C0D0"/>
        </w:rPr>
        <w:t xml:space="preserve">tiedottaja</w:t>
      </w:r>
      <w:r>
        <w:t xml:space="preserve"> sanoi</w:t>
      </w:r>
      <w:r>
        <w:t xml:space="preserve">. </w:t>
      </w:r>
      <w:r>
        <w:rPr>
          <w:color w:val="94C661"/>
        </w:rPr>
        <w:t xml:space="preserve">Noin 3,8 miljoonaa viidestä miljoonasta </w:t>
      </w:r>
      <w:r>
        <w:rPr>
          <w:color w:val="94C661"/>
        </w:rPr>
        <w:t xml:space="preserve">kirjeen saaneesta henkilöstä on saanut </w:t>
      </w:r>
      <w:r>
        <w:rPr>
          <w:color w:val="895E6B"/>
        </w:rPr>
        <w:t xml:space="preserve">GMAC:l</w:t>
      </w:r>
      <w:r>
        <w:t xml:space="preserve">ta </w:t>
      </w:r>
      <w:r>
        <w:t xml:space="preserve">ennakkohyväksynnän lainaa varten. </w:t>
      </w:r>
      <w:r>
        <w:rPr>
          <w:color w:val="94C661"/>
        </w:rPr>
        <w:t xml:space="preserve">Näillä 3,8 miljoonalla </w:t>
      </w:r>
      <w:r>
        <w:t xml:space="preserve">on myös hyvät mahdollisuudet saada yhden prosenttiyksikön vähennys </w:t>
      </w:r>
      <w:r>
        <w:rPr>
          <w:color w:val="788E95"/>
        </w:rPr>
        <w:t xml:space="preserve">GMAC:</w:t>
      </w:r>
      <w:r>
        <w:rPr>
          <w:color w:val="FB6AB8"/>
        </w:rPr>
        <w:t xml:space="preserve">n tarjoamista </w:t>
      </w:r>
      <w:r>
        <w:rPr>
          <w:color w:val="788E95"/>
        </w:rPr>
        <w:t xml:space="preserve">koroista, </w:t>
      </w:r>
      <w:r>
        <w:rPr>
          <w:color w:val="FB6AB8"/>
        </w:rPr>
        <w:t xml:space="preserve">jotka </w:t>
      </w:r>
      <w:r>
        <w:rPr>
          <w:color w:val="788E95"/>
        </w:rPr>
        <w:t xml:space="preserve">alkavat 6,9 prosentista kahden vuoden sopimuksilla</w:t>
      </w:r>
      <w:r>
        <w:t xml:space="preserve">. </w:t>
      </w:r>
      <w:r>
        <w:rPr>
          <w:color w:val="DB1474"/>
        </w:rPr>
        <w:t xml:space="preserve">Visa Internationalin </w:t>
      </w:r>
      <w:r>
        <w:rPr>
          <w:color w:val="8489AE"/>
        </w:rPr>
        <w:t xml:space="preserve">Yhdysvaltain</w:t>
      </w:r>
      <w:r>
        <w:rPr>
          <w:color w:val="DB1474"/>
        </w:rPr>
        <w:t xml:space="preserve"> sivuliikkeen </w:t>
      </w:r>
      <w:r>
        <w:rPr>
          <w:color w:val="576094"/>
        </w:rPr>
        <w:t xml:space="preserve">tiedottaja </w:t>
      </w:r>
      <w:r>
        <w:t xml:space="preserve">sanoo, </w:t>
      </w:r>
      <w:r>
        <w:rPr>
          <w:color w:val="860E04"/>
        </w:rPr>
        <w:t xml:space="preserve">että </w:t>
      </w:r>
      <w:r>
        <w:rPr>
          <w:color w:val="FBC206"/>
        </w:rPr>
        <w:t xml:space="preserve">yhtiö </w:t>
      </w:r>
      <w:r>
        <w:t xml:space="preserve">käyttää mainontaa kortin käytön edistämiseksi, mutta ei suunnittele mitään </w:t>
      </w:r>
      <w:r>
        <w:rPr>
          <w:color w:val="0BC582"/>
        </w:rPr>
        <w:t xml:space="preserve">Buick-American </w:t>
      </w:r>
      <w:r>
        <w:rPr>
          <w:color w:val="6EAB9B"/>
        </w:rPr>
        <w:t xml:space="preserve">Express </w:t>
      </w:r>
      <w:r>
        <w:rPr>
          <w:color w:val="0BC582"/>
        </w:rPr>
        <w:t xml:space="preserve">-yhteistyön </w:t>
      </w:r>
      <w:r>
        <w:t xml:space="preserve">kaltaista</w:t>
      </w:r>
      <w:r>
        <w:t xml:space="preserve">. </w:t>
      </w:r>
      <w:r>
        <w:rPr>
          <w:color w:val="4F584E"/>
        </w:rPr>
        <w:t xml:space="preserve">Buickin kanssa toteutettavaan</w:t>
      </w:r>
      <w:r>
        <w:rPr>
          <w:color w:val="0BC582"/>
        </w:rPr>
        <w:t xml:space="preserve"> kampanjaan osallistuu </w:t>
      </w:r>
      <w:r>
        <w:t xml:space="preserve">kolme </w:t>
      </w:r>
      <w:r>
        <w:rPr>
          <w:color w:val="B70639"/>
        </w:rPr>
        <w:t xml:space="preserve">American Expressin</w:t>
      </w:r>
      <w:r>
        <w:t xml:space="preserve"> osastoa</w:t>
      </w:r>
      <w:r>
        <w:t xml:space="preserve">: palveluosasto, joka vastaa </w:t>
      </w:r>
      <w:r>
        <w:rPr>
          <w:color w:val="F2CDFE"/>
        </w:rPr>
        <w:t xml:space="preserve">kaikista kortin </w:t>
      </w:r>
      <w:r>
        <w:rPr>
          <w:color w:val="645341"/>
        </w:rPr>
        <w:t xml:space="preserve">hyväksyvistä </w:t>
      </w:r>
      <w:r>
        <w:t xml:space="preserve">kauppiaista ja </w:t>
      </w:r>
      <w:r>
        <w:rPr>
          <w:color w:val="645341"/>
        </w:rPr>
        <w:t xml:space="preserve">yrityksistä</w:t>
      </w:r>
      <w:r>
        <w:t xml:space="preserve">, matkailuosasto ja kauppiaiden myyntiosasto. Lomapaketit sisältävät hotellimajoituksen ja joissakin tapauksissa matkat ja liput eri nähtävyyksiin, mutta eivät aterioita. Kohteisiin </w:t>
      </w:r>
      <w:r>
        <w:t xml:space="preserve">kuuluvat Chicago, Honolulu, Las Vegas, Nevada, Los Angeles, Miami Beach</w:t>
      </w:r>
      <w:r>
        <w:rPr>
          <w:color w:val="647A41"/>
        </w:rPr>
        <w:t xml:space="preserve">, Florida</w:t>
      </w:r>
      <w:r>
        <w:t xml:space="preserve">, New Orleans, New York, Orlando</w:t>
      </w:r>
      <w:r>
        <w:rPr>
          <w:color w:val="647A41"/>
        </w:rPr>
        <w:t xml:space="preserve">, Florida</w:t>
      </w:r>
      <w:r>
        <w:t xml:space="preserve">, San Francisco ja Washington, D.C.. </w:t>
      </w:r>
      <w:r>
        <w:rPr>
          <w:color w:val="496E76"/>
        </w:rPr>
        <w:t xml:space="preserve">Ostaja, joka </w:t>
      </w:r>
      <w:r>
        <w:rPr>
          <w:color w:val="E3F894"/>
        </w:rPr>
        <w:t xml:space="preserve">päättää </w:t>
      </w:r>
      <w:r>
        <w:rPr>
          <w:color w:val="496E76"/>
        </w:rPr>
        <w:t xml:space="preserve">lentää kohteeseen, </w:t>
      </w:r>
      <w:r>
        <w:t xml:space="preserve">joutuu maksamaan lipusta, mutta saa ilmaisen lipun seurueelleen, jos hän lentää United Airlinesilla. Määränpäässä </w:t>
      </w:r>
      <w:r>
        <w:rPr>
          <w:color w:val="496E76"/>
        </w:rPr>
        <w:t xml:space="preserve">ostajat </w:t>
      </w:r>
      <w:r>
        <w:t xml:space="preserve">voivat </w:t>
      </w:r>
      <w:r>
        <w:rPr>
          <w:color w:val="496E76"/>
        </w:rPr>
        <w:t xml:space="preserve">valita </w:t>
      </w:r>
      <w:r>
        <w:t xml:space="preserve">useista palkinnoista, kuten antiikkikelloista tai videonauhureista. </w:t>
      </w:r>
      <w:r>
        <w:rPr>
          <w:color w:val="F9D7CD"/>
        </w:rPr>
        <w:t xml:space="preserve">Kirjeen saaneet </w:t>
      </w:r>
      <w:r>
        <w:rPr>
          <w:color w:val="F9D7CD"/>
        </w:rPr>
        <w:t xml:space="preserve">kortinhaltijat voivat </w:t>
      </w:r>
      <w:r>
        <w:t xml:space="preserve">voittaa kilpailussa myös </w:t>
      </w:r>
      <w:r>
        <w:t xml:space="preserve">Buick-autoja tai loman Havaijille. Jos he osallistuvat Buickin koeajoon, he saavat </w:t>
      </w:r>
      <w:r>
        <w:rPr>
          <w:color w:val="B70639"/>
        </w:rPr>
        <w:t xml:space="preserve">American Expressiltä</w:t>
      </w:r>
      <w:r>
        <w:t xml:space="preserve"> laskimen</w:t>
      </w:r>
      <w:r>
        <w:t xml:space="preserve">. </w:t>
      </w:r>
      <w:r>
        <w:t xml:space="preserve">Tämä ei ole </w:t>
      </w:r>
      <w:r>
        <w:rPr>
          <w:color w:val="58018B"/>
        </w:rPr>
        <w:t xml:space="preserve">Buickin </w:t>
      </w:r>
      <w:r>
        <w:t xml:space="preserve">ensimmäinen </w:t>
      </w:r>
      <w:r>
        <w:t xml:space="preserve">matkustamiseen liittyvä </w:t>
      </w:r>
      <w:r>
        <w:t xml:space="preserve">kampanja. </w:t>
      </w:r>
      <w:r>
        <w:rPr>
          <w:color w:val="01FB92"/>
        </w:rPr>
        <w:t xml:space="preserve">Muutama vuosi sitten </w:t>
      </w:r>
      <w:r>
        <w:rPr>
          <w:color w:val="A1A711"/>
        </w:rPr>
        <w:t xml:space="preserve">yhtiö </w:t>
      </w:r>
      <w:r>
        <w:rPr>
          <w:color w:val="01FB92"/>
        </w:rPr>
        <w:t xml:space="preserve">tarjosi </w:t>
      </w:r>
      <w:r>
        <w:rPr>
          <w:color w:val="BE8485"/>
        </w:rPr>
        <w:t xml:space="preserve">Riviera-luksusautonsa </w:t>
      </w:r>
      <w:r>
        <w:rPr>
          <w:color w:val="01FB92"/>
        </w:rPr>
        <w:t xml:space="preserve">ostajille </w:t>
      </w:r>
      <w:r>
        <w:rPr>
          <w:color w:val="01FB92"/>
        </w:rPr>
        <w:t xml:space="preserve">kaksi lippua Trans World Airlinesin risteilylle</w:t>
      </w:r>
      <w:r>
        <w:t xml:space="preserve">. </w:t>
      </w:r>
      <w:r>
        <w:rPr>
          <w:color w:val="58018B"/>
        </w:rPr>
        <w:t xml:space="preserve">Buick </w:t>
      </w:r>
      <w:r>
        <w:t xml:space="preserve">kertoi tuolloin, että </w:t>
      </w:r>
      <w:r>
        <w:t xml:space="preserve">myynninedistämisen ansiosta </w:t>
      </w:r>
      <w:r>
        <w:rPr>
          <w:color w:val="C660FB"/>
        </w:rPr>
        <w:t xml:space="preserve">Rivieran </w:t>
      </w:r>
      <w:r>
        <w:t xml:space="preserve">myynti </w:t>
      </w:r>
      <w:r>
        <w:t xml:space="preserve">ylitti </w:t>
      </w:r>
      <w:r>
        <w:rPr>
          <w:color w:val="58018B"/>
        </w:rPr>
        <w:t xml:space="preserve">divisioonan </w:t>
      </w:r>
      <w:r>
        <w:t xml:space="preserve">ennusteen </w:t>
      </w:r>
      <w:r>
        <w:t xml:space="preserve">yli 10 prosentilla.</w:t>
      </w:r>
    </w:p>
    <w:p>
      <w:r>
        <w:rPr>
          <w:b/>
        </w:rPr>
        <w:t xml:space="preserve">Asiakirjan numero 116</w:t>
      </w:r>
    </w:p>
    <w:p>
      <w:r>
        <w:rPr>
          <w:b/>
        </w:rPr>
        <w:t xml:space="preserve">Asiakirjan tunniste: wsj0117-001</w:t>
      </w:r>
    </w:p>
    <w:p>
      <w:r>
        <w:rPr>
          <w:color w:val="310106"/>
        </w:rPr>
        <w:t xml:space="preserve">Yhdistyneen kuningaskunnan korkein oikeus </w:t>
      </w:r>
      <w:r>
        <w:rPr>
          <w:color w:val="04640D"/>
        </w:rPr>
        <w:t xml:space="preserve">on todennut, että </w:t>
      </w:r>
      <w:r>
        <w:rPr>
          <w:color w:val="E115C0"/>
        </w:rPr>
        <w:t xml:space="preserve">Lontoon </w:t>
      </w:r>
      <w:r>
        <w:rPr>
          <w:color w:val="FB5514"/>
        </w:rPr>
        <w:t xml:space="preserve">kaupunginvaltuuston </w:t>
      </w:r>
      <w:r>
        <w:rPr>
          <w:color w:val="FEFB0A"/>
        </w:rPr>
        <w:t xml:space="preserve">ja liikepankkien </w:t>
      </w:r>
      <w:r>
        <w:rPr>
          <w:color w:val="FB5514"/>
        </w:rPr>
        <w:t xml:space="preserve">väliset </w:t>
      </w:r>
      <w:r>
        <w:rPr>
          <w:color w:val="FEFB0A"/>
        </w:rPr>
        <w:t xml:space="preserve">koronvaihtosopimukset ja optiokaupat </w:t>
      </w:r>
      <w:r>
        <w:rPr>
          <w:color w:val="FEFB0A"/>
        </w:rPr>
        <w:t xml:space="preserve">ovat laittomia</w:t>
      </w:r>
      <w:r>
        <w:t xml:space="preserve">. </w:t>
      </w:r>
      <w:r>
        <w:rPr>
          <w:color w:val="04640D"/>
        </w:rPr>
        <w:t xml:space="preserve">Tuomioistuimen päätös voi johtaa </w:t>
      </w:r>
      <w:r>
        <w:rPr>
          <w:color w:val="00587F"/>
        </w:rPr>
        <w:t xml:space="preserve">suurten </w:t>
      </w:r>
      <w:r>
        <w:t xml:space="preserve">pankkivelkojen </w:t>
      </w:r>
      <w:r>
        <w:t xml:space="preserve">peruuttamiseen, joihin </w:t>
      </w:r>
      <w:r>
        <w:rPr>
          <w:color w:val="9E8317"/>
        </w:rPr>
        <w:t xml:space="preserve">London Borough of Hammersmith </w:t>
      </w:r>
      <w:r>
        <w:rPr>
          <w:color w:val="FEB8C8"/>
        </w:rPr>
        <w:t xml:space="preserve">and </w:t>
      </w:r>
      <w:r>
        <w:rPr>
          <w:color w:val="01190F"/>
        </w:rPr>
        <w:t xml:space="preserve">Fulham </w:t>
      </w:r>
      <w:r>
        <w:rPr>
          <w:color w:val="FEB8C8"/>
        </w:rPr>
        <w:t xml:space="preserve">on </w:t>
      </w:r>
      <w:r>
        <w:rPr>
          <w:color w:val="0BC582"/>
        </w:rPr>
        <w:t xml:space="preserve">joutunut </w:t>
      </w:r>
      <w:r>
        <w:rPr>
          <w:color w:val="FEB8C8"/>
        </w:rPr>
        <w:t xml:space="preserve">swap-kaupoista aiheutuneiden suurten tappioiden jälkeen</w:t>
      </w:r>
      <w:r>
        <w:t xml:space="preserve">. </w:t>
      </w:r>
      <w:r>
        <w:t xml:space="preserve">Jos </w:t>
      </w:r>
      <w:r>
        <w:rPr>
          <w:color w:val="04640D"/>
        </w:rPr>
        <w:t xml:space="preserve">tämä tuomio </w:t>
      </w:r>
      <w:r>
        <w:t xml:space="preserve">pysyy voimassa ja muodostaa ennakkotapauksen muille kaupunginosille, </w:t>
      </w:r>
      <w:r>
        <w:rPr>
          <w:color w:val="847D81"/>
        </w:rPr>
        <w:t xml:space="preserve">70 brittiläistä ja ulkomaista pankkia </w:t>
      </w:r>
      <w:r>
        <w:t xml:space="preserve">joutuu kärsimään useiden satojen miljoonien dollarien tappiot. Valitus on odotettavissa. </w:t>
      </w:r>
      <w:r>
        <w:rPr>
          <w:color w:val="04640D"/>
        </w:rPr>
        <w:t xml:space="preserve">Päätöksestä johtuen </w:t>
      </w:r>
      <w:r>
        <w:t xml:space="preserve">prime-arvopaperien futuurit laskivat eilen jyrkästi yli pisteen, mutta toipuivat voimakkaasti päivän loppuun mennessä. </w:t>
      </w:r>
      <w:r>
        <w:rPr>
          <w:color w:val="58018B"/>
        </w:rPr>
        <w:t xml:space="preserve">Prime-arvopaperit eli Yhdistyneen kuningaskunnan valtion joukkovelkakirjalainat </w:t>
      </w:r>
      <w:r>
        <w:t xml:space="preserve">laskivat aluksi myös jyrkästi, mutta toipuivat sitten ja päättyivät vain 3/8 pisteen laskuun. </w:t>
      </w:r>
      <w:r>
        <w:rPr>
          <w:color w:val="B70639"/>
        </w:rPr>
        <w:t xml:space="preserve">Viranomaisen </w:t>
      </w:r>
      <w:r>
        <w:t xml:space="preserve">kerrotaan käynnistäneen yli 600 kauppaa yli 6 miljardin punnan (9,5 miljardin dollarin) arvosta ja menettäneen miljoonia puntia </w:t>
      </w:r>
      <w:r>
        <w:rPr>
          <w:color w:val="703B01"/>
        </w:rPr>
        <w:t xml:space="preserve">epäonnistuneissa </w:t>
      </w:r>
      <w:r>
        <w:rPr>
          <w:color w:val="703B01"/>
        </w:rPr>
        <w:t xml:space="preserve">swap-kaupoissa</w:t>
      </w:r>
      <w:r>
        <w:t xml:space="preserve">. </w:t>
      </w:r>
      <w:r>
        <w:rPr>
          <w:color w:val="118B8A"/>
        </w:rPr>
        <w:t xml:space="preserve">Hammersmithin </w:t>
      </w:r>
      <w:r>
        <w:t xml:space="preserve">sanottiin aikoinaan osallistuneen jopa 10 prosenttiin </w:t>
      </w:r>
      <w:r>
        <w:rPr>
          <w:color w:val="4AFEFA"/>
        </w:rPr>
        <w:t xml:space="preserve">punnan korkojen swap-kaupoista</w:t>
      </w:r>
      <w:r>
        <w:t xml:space="preserve">. </w:t>
      </w:r>
      <w:r>
        <w:t xml:space="preserve">Kun </w:t>
      </w:r>
      <w:r>
        <w:rPr>
          <w:color w:val="FCB164"/>
        </w:rPr>
        <w:t xml:space="preserve">kaksi osapuolta sopii </w:t>
      </w:r>
      <w:r>
        <w:t xml:space="preserve">koronvaihtosopimuksesta, ne lyövät vetoa toisiaan </w:t>
      </w:r>
      <w:r>
        <w:rPr>
          <w:color w:val="FCB164"/>
        </w:rPr>
        <w:t xml:space="preserve">vastaan </w:t>
      </w:r>
      <w:r>
        <w:t xml:space="preserve">korkojen muuttuessa</w:t>
      </w:r>
      <w:r>
        <w:t xml:space="preserve">. </w:t>
      </w:r>
      <w:r>
        <w:t xml:space="preserve">Näin ollen </w:t>
      </w:r>
      <w:r>
        <w:rPr>
          <w:color w:val="796EE6"/>
        </w:rPr>
        <w:t xml:space="preserve">laitos</w:t>
      </w:r>
      <w:r>
        <w:rPr>
          <w:color w:val="000D2C"/>
        </w:rPr>
        <w:t xml:space="preserve">, jonka on </w:t>
      </w:r>
      <w:r>
        <w:rPr>
          <w:color w:val="796EE6"/>
        </w:rPr>
        <w:t xml:space="preserve">maksettava </w:t>
      </w:r>
      <w:r>
        <w:rPr>
          <w:color w:val="53495F"/>
        </w:rPr>
        <w:t xml:space="preserve">kiinteäkorkoisia maksuja</w:t>
      </w:r>
      <w:r>
        <w:t xml:space="preserve">, vaihtaa </w:t>
      </w:r>
      <w:r>
        <w:rPr>
          <w:color w:val="F95475"/>
        </w:rPr>
        <w:t xml:space="preserve">nämä maksut </w:t>
      </w:r>
      <w:r>
        <w:rPr>
          <w:color w:val="61FC03"/>
        </w:rPr>
        <w:t xml:space="preserve">muihin </w:t>
      </w:r>
      <w:r>
        <w:rPr>
          <w:color w:val="61FC03"/>
        </w:rPr>
        <w:t xml:space="preserve">vaihtuvakorkoisiin maksuihin</w:t>
      </w:r>
      <w:r>
        <w:t xml:space="preserve">. </w:t>
      </w:r>
      <w:r>
        <w:t xml:space="preserve">Useimmissa Yhdistyneessä kuningaskunnassa toteutetuissa toimissa </w:t>
      </w:r>
      <w:r>
        <w:rPr>
          <w:color w:val="DE98FD"/>
        </w:rPr>
        <w:t xml:space="preserve">paikallisviranomaiset </w:t>
      </w:r>
      <w:r>
        <w:t xml:space="preserve">ovat </w:t>
      </w:r>
      <w:r>
        <w:t xml:space="preserve">sopineet </w:t>
      </w:r>
      <w:r>
        <w:t xml:space="preserve">vaihtuvakorkoisten maksujen suorittamisesta </w:t>
      </w:r>
      <w:r>
        <w:rPr>
          <w:color w:val="98A088"/>
        </w:rPr>
        <w:t xml:space="preserve">pankeille, jotka puolestaan </w:t>
      </w:r>
      <w:r>
        <w:t xml:space="preserve">suorittaisivat kiinteäkorkoisia maksuja. Kun korot nousivat, </w:t>
      </w:r>
      <w:r>
        <w:rPr>
          <w:color w:val="4F584E"/>
        </w:rPr>
        <w:t xml:space="preserve">paikallisviranomaiset </w:t>
      </w:r>
      <w:r>
        <w:t xml:space="preserve">olivat </w:t>
      </w:r>
      <w:r>
        <w:t xml:space="preserve">pankeille </w:t>
      </w:r>
      <w:r>
        <w:t xml:space="preserve">velkaa </w:t>
      </w:r>
      <w:r>
        <w:t xml:space="preserve">enemmän kuin </w:t>
      </w:r>
      <w:r>
        <w:t xml:space="preserve">pankit maksoivat </w:t>
      </w:r>
      <w:r>
        <w:rPr>
          <w:color w:val="4F584E"/>
        </w:rPr>
        <w:t xml:space="preserve">niille. </w:t>
      </w:r>
      <w:r>
        <w:t xml:space="preserve">Oikeusjuttu käynnistettiin lokakuun alussa </w:t>
      </w:r>
      <w:r>
        <w:rPr>
          <w:color w:val="5C5300"/>
        </w:rPr>
        <w:t xml:space="preserve">Hammersmithin </w:t>
      </w:r>
      <w:r>
        <w:rPr>
          <w:color w:val="248AD0"/>
        </w:rPr>
        <w:t xml:space="preserve">piirikunnan tilintarkastajan Anthony Hazellin </w:t>
      </w:r>
      <w:r>
        <w:t xml:space="preserve">aloitteesta. </w:t>
      </w:r>
      <w:r>
        <w:rPr>
          <w:color w:val="9F6551"/>
        </w:rPr>
        <w:t xml:space="preserve">Hän </w:t>
      </w:r>
      <w:r>
        <w:rPr>
          <w:color w:val="248AD0"/>
        </w:rPr>
        <w:t xml:space="preserve">väitti, että laki </w:t>
      </w:r>
      <w:r>
        <w:rPr>
          <w:color w:val="248AD0"/>
        </w:rPr>
        <w:t xml:space="preserve">ei anna </w:t>
      </w:r>
      <w:r>
        <w:rPr>
          <w:color w:val="BCFEC6"/>
        </w:rPr>
        <w:t xml:space="preserve">paikallisviranomaisille </w:t>
      </w:r>
      <w:r>
        <w:rPr>
          <w:color w:val="248AD0"/>
        </w:rPr>
        <w:t xml:space="preserve">oikeutta </w:t>
      </w:r>
      <w:r>
        <w:rPr>
          <w:color w:val="932C70"/>
        </w:rPr>
        <w:t xml:space="preserve">osallistua </w:t>
      </w:r>
      <w:r>
        <w:rPr>
          <w:color w:val="2B1B04"/>
        </w:rPr>
        <w:t xml:space="preserve">tällaiseen </w:t>
      </w:r>
      <w:r>
        <w:rPr>
          <w:color w:val="B5AFC4"/>
        </w:rPr>
        <w:t xml:space="preserve">pääomamarkkinatoimintaan</w:t>
      </w:r>
      <w:r>
        <w:t xml:space="preserve">. </w:t>
      </w:r>
      <w:r>
        <w:t xml:space="preserve">Neuvoston kokouksessa tuettiin tilintarkastajien päätelmää, jonka mukaan </w:t>
      </w:r>
      <w:r>
        <w:rPr>
          <w:color w:val="D4C67A"/>
        </w:rPr>
        <w:t xml:space="preserve">swap-tapahtumat olivat laittomia</w:t>
      </w:r>
      <w:r>
        <w:t xml:space="preserve">. </w:t>
      </w:r>
      <w:r>
        <w:t xml:space="preserve">Vaikka </w:t>
      </w:r>
      <w:r>
        <w:rPr>
          <w:color w:val="118B8A"/>
        </w:rPr>
        <w:t xml:space="preserve">Hammersmith </w:t>
      </w:r>
      <w:r>
        <w:t xml:space="preserve">and </w:t>
      </w:r>
      <w:r>
        <w:rPr>
          <w:color w:val="AE7AA1"/>
        </w:rPr>
        <w:t xml:space="preserve">Fulham </w:t>
      </w:r>
      <w:r>
        <w:t xml:space="preserve">oli aktiivisin </w:t>
      </w:r>
      <w:r>
        <w:rPr>
          <w:color w:val="C2A393"/>
        </w:rPr>
        <w:t xml:space="preserve">pääomamarkkinatoimintaan</w:t>
      </w:r>
      <w:r>
        <w:t xml:space="preserve"> osallistunut paikallisviranomainen</w:t>
      </w:r>
      <w:r>
        <w:t xml:space="preserve">, </w:t>
      </w:r>
      <w:r>
        <w:rPr>
          <w:color w:val="0232FD"/>
        </w:rPr>
        <w:t xml:space="preserve">tuomioistuimen päätös </w:t>
      </w:r>
      <w:r>
        <w:t xml:space="preserve">voi luoda ennakkotapauksen </w:t>
      </w:r>
      <w:r>
        <w:rPr>
          <w:color w:val="6A3A35"/>
        </w:rPr>
        <w:t xml:space="preserve">77 muun paikallisviranomaisen </w:t>
      </w:r>
      <w:r>
        <w:t xml:space="preserve">vastaaville liiketoimille</w:t>
      </w:r>
      <w:r>
        <w:t xml:space="preserve">. </w:t>
      </w:r>
      <w:r>
        <w:t xml:space="preserve">"</w:t>
      </w:r>
      <w:r>
        <w:t xml:space="preserve">Vaikka </w:t>
      </w:r>
      <w:r>
        <w:rPr>
          <w:color w:val="04640D"/>
        </w:rPr>
        <w:t xml:space="preserve">tämä tuomioistuimen määräys </w:t>
      </w:r>
      <w:r>
        <w:t xml:space="preserve">koskee vain </w:t>
      </w:r>
      <w:r>
        <w:rPr>
          <w:color w:val="118B8A"/>
        </w:rPr>
        <w:t xml:space="preserve">Hammersmithiä</w:t>
      </w:r>
      <w:r>
        <w:t xml:space="preserve">, sillä on luonnollisesti paljon painoarvoa muissa samankaltaisissa tapauksissa", sanoi erään </w:t>
      </w:r>
      <w:r>
        <w:rPr>
          <w:color w:val="847D81"/>
        </w:rPr>
        <w:t xml:space="preserve">pankin </w:t>
      </w:r>
      <w:r>
        <w:t xml:space="preserve">asianajaja</w:t>
      </w:r>
      <w:r>
        <w:t xml:space="preserve">. </w:t>
      </w:r>
      <w:r>
        <w:rPr>
          <w:color w:val="BA6801"/>
        </w:rPr>
        <w:t xml:space="preserve">10 paikallisviranomaista </w:t>
      </w:r>
      <w:r>
        <w:t xml:space="preserve">on jo kieltäytynyt maksamasta maksuja ja suorittamasta maksuja </w:t>
      </w:r>
      <w:r>
        <w:rPr>
          <w:color w:val="168E5C"/>
        </w:rPr>
        <w:t xml:space="preserve">pankeille, </w:t>
      </w:r>
      <w:r>
        <w:rPr>
          <w:color w:val="16C0D0"/>
        </w:rPr>
        <w:t xml:space="preserve">jotka ovat osallistuneet </w:t>
      </w:r>
      <w:r>
        <w:rPr>
          <w:color w:val="168E5C"/>
        </w:rPr>
        <w:t xml:space="preserve">erilaisiin swap-sopimuksiin</w:t>
      </w:r>
      <w:r>
        <w:t xml:space="preserve">. </w:t>
      </w:r>
      <w:r>
        <w:rPr>
          <w:color w:val="C62100"/>
        </w:rPr>
        <w:t xml:space="preserve">Muita rahoituslaitoksia, </w:t>
      </w:r>
      <w:r>
        <w:rPr>
          <w:color w:val="C62100"/>
        </w:rPr>
        <w:t xml:space="preserve">joita </w:t>
      </w:r>
      <w:r>
        <w:rPr>
          <w:color w:val="233809"/>
        </w:rPr>
        <w:t xml:space="preserve">tapaus </w:t>
      </w:r>
      <w:r>
        <w:rPr>
          <w:color w:val="014347"/>
        </w:rPr>
        <w:t xml:space="preserve">koskee, ovat </w:t>
      </w:r>
      <w:r>
        <w:t xml:space="preserve">Barclays Bank PLC, Midland Bank PLC, Security Pacific Corp, Chemical Banking Corp:iin kuuluva Chemical Bank, Citicorpiin kuuluva Citibank ja Mitsubishi Finance International. Eräät </w:t>
      </w:r>
      <w:r>
        <w:rPr>
          <w:color w:val="C2A393"/>
        </w:rPr>
        <w:t xml:space="preserve">markkinalähteet </w:t>
      </w:r>
      <w:r>
        <w:t xml:space="preserve">ovat ilmoittaneet, että jos </w:t>
      </w:r>
      <w:r>
        <w:rPr>
          <w:color w:val="847D81"/>
        </w:rPr>
        <w:t xml:space="preserve">pankit </w:t>
      </w:r>
      <w:r>
        <w:t xml:space="preserve">käyttävät kaikki muutoksenhakukeinot, on mahdollista, että ne pyrkivät saamaan lainvastaisuuspäätöksen </w:t>
      </w:r>
      <w:r>
        <w:rPr>
          <w:color w:val="42083B"/>
        </w:rPr>
        <w:t xml:space="preserve">koskemaan molempia osapuolia</w:t>
      </w:r>
      <w:r>
        <w:t xml:space="preserve">. </w:t>
      </w:r>
      <w:r>
        <w:rPr>
          <w:color w:val="82785D"/>
        </w:rPr>
        <w:t xml:space="preserve">Pankit </w:t>
      </w:r>
      <w:r>
        <w:t xml:space="preserve">voisivat </w:t>
      </w:r>
      <w:r>
        <w:t xml:space="preserve">vaatia </w:t>
      </w:r>
      <w:r>
        <w:rPr>
          <w:color w:val="023087"/>
        </w:rPr>
        <w:t xml:space="preserve">paikallisviranomaisia </w:t>
      </w:r>
      <w:r>
        <w:t xml:space="preserve">korvaamaan maksut </w:t>
      </w:r>
      <w:r>
        <w:rPr>
          <w:color w:val="B7DAD2"/>
        </w:rPr>
        <w:t xml:space="preserve">tilanteissa, </w:t>
      </w:r>
      <w:r>
        <w:rPr>
          <w:color w:val="196956"/>
        </w:rPr>
        <w:t xml:space="preserve">joissa </w:t>
      </w:r>
      <w:r>
        <w:rPr>
          <w:color w:val="8C41BB"/>
        </w:rPr>
        <w:t xml:space="preserve">pankit </w:t>
      </w:r>
      <w:r>
        <w:rPr>
          <w:color w:val="B7DAD2"/>
        </w:rPr>
        <w:t xml:space="preserve">suorittavat </w:t>
      </w:r>
      <w:r>
        <w:rPr>
          <w:color w:val="ECEDFE"/>
        </w:rPr>
        <w:t xml:space="preserve">viranomaisille </w:t>
      </w:r>
      <w:r>
        <w:rPr>
          <w:color w:val="B7DAD2"/>
        </w:rPr>
        <w:t xml:space="preserve">nettomaksuja</w:t>
      </w:r>
      <w:r>
        <w:t xml:space="preserve">. </w:t>
      </w:r>
      <w:r>
        <w:rPr>
          <w:color w:val="94C661"/>
        </w:rPr>
        <w:t xml:space="preserve">Tapaukseen </w:t>
      </w:r>
      <w:r>
        <w:rPr>
          <w:color w:val="F8907D"/>
        </w:rPr>
        <w:t xml:space="preserve">osallistuvien </w:t>
      </w:r>
      <w:r>
        <w:rPr>
          <w:color w:val="94C661"/>
        </w:rPr>
        <w:t xml:space="preserve">pankkien </w:t>
      </w:r>
      <w:r>
        <w:rPr>
          <w:color w:val="2B2D32"/>
        </w:rPr>
        <w:t xml:space="preserve">edustajien odotetaan </w:t>
      </w:r>
      <w:r>
        <w:t xml:space="preserve">tapaavan lähipäivinä keskustellakseen </w:t>
      </w:r>
      <w:r>
        <w:rPr>
          <w:color w:val="023087"/>
        </w:rPr>
        <w:t xml:space="preserve">paikallisviranomaisten kanssa </w:t>
      </w:r>
      <w:r>
        <w:t xml:space="preserve">muista mahdollisesti kiistanalaisista toimista. </w:t>
      </w:r>
      <w:r>
        <w:rPr>
          <w:color w:val="82785D"/>
        </w:rPr>
        <w:t xml:space="preserve">Pankeilla </w:t>
      </w:r>
      <w:r>
        <w:t xml:space="preserve">on </w:t>
      </w:r>
      <w:r>
        <w:t xml:space="preserve">28 päivää </w:t>
      </w:r>
      <w:r>
        <w:rPr>
          <w:color w:val="788E95"/>
        </w:rPr>
        <w:t xml:space="preserve">aikaa valittaa </w:t>
      </w:r>
      <w:r>
        <w:rPr>
          <w:color w:val="FB6AB8"/>
        </w:rPr>
        <w:t xml:space="preserve">tuomioistuimen päätöksestä, </w:t>
      </w:r>
      <w:r>
        <w:t xml:space="preserve">ja niiden odotetaan tekevän </w:t>
      </w:r>
      <w:r>
        <w:rPr>
          <w:color w:val="788E95"/>
        </w:rPr>
        <w:t xml:space="preserve">niin </w:t>
      </w:r>
      <w:r>
        <w:t xml:space="preserve">pian.</w:t>
      </w:r>
    </w:p>
    <w:p>
      <w:r>
        <w:rPr>
          <w:b/>
        </w:rPr>
        <w:t xml:space="preserve">Asiakirjan numero 117</w:t>
      </w:r>
    </w:p>
    <w:p>
      <w:r>
        <w:rPr>
          <w:b/>
        </w:rPr>
        <w:t xml:space="preserve">Asiakirjan tunniste: wsj0118-001</w:t>
      </w:r>
    </w:p>
    <w:p>
      <w:r>
        <w:rPr>
          <w:color w:val="04640D"/>
        </w:rPr>
        <w:t xml:space="preserve">Pörssin </w:t>
      </w:r>
      <w:r>
        <w:rPr>
          <w:color w:val="310106"/>
        </w:rPr>
        <w:t xml:space="preserve">pelottavan </w:t>
      </w:r>
      <w:r>
        <w:rPr>
          <w:color w:val="310106"/>
        </w:rPr>
        <w:t xml:space="preserve">190 pisteen </w:t>
      </w:r>
      <w:r>
        <w:rPr>
          <w:color w:val="310106"/>
        </w:rPr>
        <w:t xml:space="preserve">pudotuksen jälkeen 13. </w:t>
      </w:r>
      <w:r>
        <w:rPr>
          <w:color w:val="FEFB0A"/>
        </w:rPr>
        <w:t xml:space="preserve">lokakuuta </w:t>
      </w:r>
      <w:r>
        <w:rPr>
          <w:color w:val="FB5514"/>
        </w:rPr>
        <w:t xml:space="preserve">1400 </w:t>
      </w:r>
      <w:r>
        <w:rPr>
          <w:color w:val="E115C0"/>
        </w:rPr>
        <w:t xml:space="preserve">Kidder, Peabody &amp; Co:n </w:t>
      </w:r>
      <w:r>
        <w:rPr>
          <w:color w:val="FB5514"/>
        </w:rPr>
        <w:t xml:space="preserve">välittäjää </w:t>
      </w:r>
      <w:r>
        <w:rPr>
          <w:color w:val="00587F"/>
        </w:rPr>
        <w:t xml:space="preserve">eri puolilla maata </w:t>
      </w:r>
      <w:r>
        <w:t xml:space="preserve">käynnisti </w:t>
      </w:r>
      <w:r>
        <w:t xml:space="preserve">puhelin- ja kirjekampanjan, jonka tarkoituksena oli perustaa </w:t>
      </w:r>
      <w:r>
        <w:rPr>
          <w:color w:val="FEB8C8"/>
        </w:rPr>
        <w:t xml:space="preserve">maan </w:t>
      </w:r>
      <w:r>
        <w:rPr>
          <w:color w:val="0BC582"/>
        </w:rPr>
        <w:t xml:space="preserve">toiseksi suurin ohjelmakauppayritys</w:t>
      </w:r>
      <w:r>
        <w:t xml:space="preserve">. Kenelle he ovat niin vihaisia? </w:t>
      </w:r>
      <w:r>
        <w:rPr>
          <w:color w:val="9E8317"/>
        </w:rPr>
        <w:t xml:space="preserve">Omalla </w:t>
      </w:r>
      <w:r>
        <w:rPr>
          <w:color w:val="0BC582"/>
        </w:rPr>
        <w:t xml:space="preserve">työnantajallaan Kidder Peabodylla</w:t>
      </w:r>
      <w:r>
        <w:t xml:space="preserve">. </w:t>
      </w:r>
      <w:r>
        <w:t xml:space="preserve">Lokakuun pienen romahduksen jälkeen </w:t>
      </w:r>
      <w:r>
        <w:rPr>
          <w:color w:val="01190F"/>
        </w:rPr>
        <w:t xml:space="preserve">Wall Streetiä </w:t>
      </w:r>
      <w:r>
        <w:t xml:space="preserve">on </w:t>
      </w:r>
      <w:r>
        <w:t xml:space="preserve">ravistellut </w:t>
      </w:r>
      <w:r>
        <w:rPr>
          <w:color w:val="847D81"/>
        </w:rPr>
        <w:t xml:space="preserve">räjähdysmäinen vastarinta </w:t>
      </w:r>
      <w:r>
        <w:rPr>
          <w:color w:val="847D81"/>
        </w:rPr>
        <w:t xml:space="preserve">ohjelmakauppaa </w:t>
      </w:r>
      <w:r>
        <w:rPr>
          <w:color w:val="58018B"/>
        </w:rPr>
        <w:t xml:space="preserve">vastaan</w:t>
      </w:r>
      <w:r>
        <w:rPr>
          <w:color w:val="847D81"/>
        </w:rPr>
        <w:t xml:space="preserve">, tietokoneohjattua kaupankäyntiä valtavista määristä osakkeita ja </w:t>
      </w:r>
      <w:r>
        <w:rPr>
          <w:color w:val="B70639"/>
        </w:rPr>
        <w:t xml:space="preserve">futuuritalletuksia, jotka toteutetaan salamannopeasti ja jotka </w:t>
      </w:r>
      <w:r>
        <w:rPr>
          <w:color w:val="B70639"/>
        </w:rPr>
        <w:t xml:space="preserve">voivat nostaa osakekurssit huimiin korkeuksiin muutamassa minuutissa</w:t>
      </w:r>
      <w:r>
        <w:t xml:space="preserve">. </w:t>
      </w:r>
      <w:r>
        <w:rPr>
          <w:color w:val="847D81"/>
        </w:rPr>
        <w:t xml:space="preserve">Ohjelmistokauppaa koskevassa taistelussa on </w:t>
      </w:r>
      <w:r>
        <w:t xml:space="preserve">kuitenkin kyse </w:t>
      </w:r>
      <w:r>
        <w:t xml:space="preserve">paljon muustakin kuin </w:t>
      </w:r>
      <w:r>
        <w:t xml:space="preserve">epävakaista osakemarkkinoista. </w:t>
      </w:r>
      <w:r>
        <w:rPr>
          <w:color w:val="F7F1DF"/>
        </w:rPr>
        <w:t xml:space="preserve">Todellinen kamppailu </w:t>
      </w:r>
      <w:r>
        <w:t xml:space="preserve">käydään siitä, kuka </w:t>
      </w:r>
      <w:r>
        <w:t xml:space="preserve">hallitsee </w:t>
      </w:r>
      <w:r>
        <w:rPr>
          <w:color w:val="4AFEFA"/>
        </w:rPr>
        <w:t xml:space="preserve">markkinoita </w:t>
      </w:r>
      <w:r>
        <w:t xml:space="preserve">ja saa lihavat palkinnot. </w:t>
      </w:r>
      <w:r>
        <w:t xml:space="preserve">Monien </w:t>
      </w:r>
      <w:r>
        <w:rPr>
          <w:color w:val="53495F"/>
        </w:rPr>
        <w:t xml:space="preserve">sitä </w:t>
      </w:r>
      <w:r>
        <w:rPr>
          <w:color w:val="796EE6"/>
        </w:rPr>
        <w:t xml:space="preserve">perusteellisesti </w:t>
      </w:r>
      <w:r>
        <w:rPr>
          <w:color w:val="000D2C"/>
        </w:rPr>
        <w:t xml:space="preserve">tutkineiden </w:t>
      </w:r>
      <w:r>
        <w:rPr>
          <w:color w:val="796EE6"/>
        </w:rPr>
        <w:t xml:space="preserve">akateemikkojen mukaan </w:t>
      </w:r>
      <w:r>
        <w:rPr>
          <w:color w:val="FCB164"/>
        </w:rPr>
        <w:t xml:space="preserve">ohjelmakauppa itsessään on </w:t>
      </w:r>
      <w:r>
        <w:t xml:space="preserve">vain joutunut </w:t>
      </w:r>
      <w:r>
        <w:rPr>
          <w:color w:val="F7F1DF"/>
        </w:rPr>
        <w:t xml:space="preserve">taistelun keskelle </w:t>
      </w:r>
      <w:r>
        <w:t xml:space="preserve">ja se on virheellisesti leimattu ilkeäksi </w:t>
      </w:r>
      <w:r>
        <w:rPr>
          <w:color w:val="F95475"/>
        </w:rPr>
        <w:t xml:space="preserve">markkinoiden</w:t>
      </w:r>
      <w:r>
        <w:t xml:space="preserve"> liikuttajaksi</w:t>
      </w:r>
      <w:r>
        <w:t xml:space="preserve">. </w:t>
      </w:r>
      <w:r>
        <w:t xml:space="preserve">Todisteet viittaavat siihen, että </w:t>
      </w:r>
      <w:r>
        <w:rPr>
          <w:color w:val="61FC03"/>
        </w:rPr>
        <w:t xml:space="preserve">ohjelmakauppa </w:t>
      </w:r>
      <w:r>
        <w:t xml:space="preserve">ei varsinaisesti aiheuttanut </w:t>
      </w:r>
      <w:r>
        <w:rPr>
          <w:color w:val="FEFB0A"/>
        </w:rPr>
        <w:t xml:space="preserve">13. lokakuuta tapahtunutta </w:t>
      </w:r>
      <w:r>
        <w:rPr>
          <w:color w:val="310106"/>
        </w:rPr>
        <w:t xml:space="preserve">jyrkkää laskua, </w:t>
      </w:r>
      <w:r>
        <w:t xml:space="preserve">vaikka se </w:t>
      </w:r>
      <w:r>
        <w:t xml:space="preserve">saattoikin olla </w:t>
      </w:r>
      <w:r>
        <w:rPr>
          <w:color w:val="310106"/>
        </w:rPr>
        <w:t xml:space="preserve">sen </w:t>
      </w:r>
      <w:r>
        <w:t xml:space="preserve">alkuunpanijana. </w:t>
      </w:r>
      <w:r>
        <w:rPr>
          <w:color w:val="F7F1DF"/>
        </w:rPr>
        <w:t xml:space="preserve">Tämän valtataistelun </w:t>
      </w:r>
      <w:r>
        <w:t xml:space="preserve">toisella puolella </w:t>
      </w:r>
      <w:r>
        <w:t xml:space="preserve">on </w:t>
      </w:r>
      <w:r>
        <w:rPr>
          <w:color w:val="DE98FD"/>
        </w:rPr>
        <w:t xml:space="preserve">Wall Streetin </w:t>
      </w:r>
      <w:r>
        <w:rPr>
          <w:color w:val="5D9608"/>
        </w:rPr>
        <w:t xml:space="preserve">hallitseva voima </w:t>
      </w:r>
      <w:r>
        <w:rPr>
          <w:color w:val="5D9608"/>
        </w:rPr>
        <w:t xml:space="preserve">- uusi kaarti - joka koostuu </w:t>
      </w:r>
      <w:r>
        <w:rPr>
          <w:color w:val="248AD0"/>
        </w:rPr>
        <w:t xml:space="preserve">suurimpien välitysyritysten </w:t>
      </w:r>
      <w:r>
        <w:rPr>
          <w:color w:val="4F584E"/>
        </w:rPr>
        <w:t xml:space="preserve">palveluksessa olevista </w:t>
      </w:r>
      <w:r>
        <w:rPr>
          <w:color w:val="98A088"/>
        </w:rPr>
        <w:t xml:space="preserve">huipputekniikan tietokonevelhoistoista</w:t>
      </w:r>
      <w:r>
        <w:rPr>
          <w:color w:val="5D9608"/>
        </w:rPr>
        <w:t xml:space="preserve">, </w:t>
      </w:r>
      <w:r>
        <w:rPr>
          <w:color w:val="5C5300"/>
        </w:rPr>
        <w:t xml:space="preserve">niiden </w:t>
      </w:r>
      <w:r>
        <w:rPr>
          <w:color w:val="5D9608"/>
        </w:rPr>
        <w:t xml:space="preserve">asiakkaista - eläkerahastoista, joilla on mittaamattomat käteisvarat, ja nopeasti kasvavien chicagolaispörssien futuuripörssien kauppiaista</w:t>
      </w:r>
      <w:r>
        <w:t xml:space="preserve">. </w:t>
      </w:r>
      <w:r>
        <w:rPr>
          <w:color w:val="5D9608"/>
        </w:rPr>
        <w:t xml:space="preserve">Nämä ovat </w:t>
      </w:r>
      <w:r>
        <w:t xml:space="preserve">ohjelmakaupan tärkeimmät kannattajat. </w:t>
      </w:r>
      <w:r>
        <w:t xml:space="preserve">Samaan aikaan </w:t>
      </w:r>
      <w:r>
        <w:rPr>
          <w:color w:val="BCFEC6"/>
        </w:rPr>
        <w:t xml:space="preserve">Wall Streetin </w:t>
      </w:r>
      <w:r>
        <w:rPr>
          <w:color w:val="9F6551"/>
        </w:rPr>
        <w:t xml:space="preserve">vanha kaarti </w:t>
      </w:r>
      <w:r>
        <w:t xml:space="preserve">puolustaa </w:t>
      </w:r>
      <w:r>
        <w:t xml:space="preserve">linnakkeitaan - perinteisiä rahoitusneuvojia, jotka valitsevat osakkeita, kymmeniätuhansia välittäjiä, </w:t>
      </w:r>
      <w:r>
        <w:rPr>
          <w:color w:val="01190F"/>
        </w:rPr>
        <w:t xml:space="preserve">New Yorkin pörssiin </w:t>
      </w:r>
      <w:r>
        <w:t xml:space="preserve">rekisteröityjä yrityksiä </w:t>
      </w:r>
      <w:r>
        <w:t xml:space="preserve">ja suljettu kauppiaiden klaani</w:t>
      </w:r>
      <w:r>
        <w:t xml:space="preserve">, joita </w:t>
      </w:r>
      <w:r>
        <w:rPr>
          <w:color w:val="2B1B04"/>
        </w:rPr>
        <w:t xml:space="preserve">kutsutaan asiantuntijoiksi ja </w:t>
      </w:r>
      <w:r>
        <w:rPr>
          <w:color w:val="B5AFC4"/>
        </w:rPr>
        <w:t xml:space="preserve">jotka </w:t>
      </w:r>
      <w:r>
        <w:rPr>
          <w:color w:val="2B1B04"/>
        </w:rPr>
        <w:t xml:space="preserve">käyvät kauppaa </w:t>
      </w:r>
      <w:r>
        <w:rPr>
          <w:color w:val="B5AFC4"/>
        </w:rPr>
        <w:t xml:space="preserve">omilla </w:t>
      </w:r>
      <w:r>
        <w:rPr>
          <w:color w:val="2B1B04"/>
        </w:rPr>
        <w:t xml:space="preserve">osakkeillaan</w:t>
      </w:r>
      <w:r>
        <w:t xml:space="preserve">. </w:t>
      </w:r>
      <w:r>
        <w:t xml:space="preserve">Toistaiseksi </w:t>
      </w:r>
      <w:r>
        <w:rPr>
          <w:color w:val="BCFEC6"/>
        </w:rPr>
        <w:t xml:space="preserve">Wall Streetin </w:t>
      </w:r>
      <w:r>
        <w:rPr>
          <w:color w:val="9F6551"/>
        </w:rPr>
        <w:t xml:space="preserve">vanha kaarti näyttää </w:t>
      </w:r>
      <w:r>
        <w:t xml:space="preserve">voittaneen </w:t>
      </w:r>
      <w:r>
        <w:rPr>
          <w:color w:val="F7F1DF"/>
        </w:rPr>
        <w:t xml:space="preserve">ohjelmakauppaa koskevan taistelun</w:t>
      </w:r>
      <w:r>
        <w:rPr>
          <w:color w:val="9F6551"/>
        </w:rPr>
        <w:t xml:space="preserve">, sillä se </w:t>
      </w:r>
      <w:r>
        <w:rPr>
          <w:color w:val="D4C67A"/>
        </w:rPr>
        <w:t xml:space="preserve">on </w:t>
      </w:r>
      <w:r>
        <w:rPr>
          <w:color w:val="9F6551"/>
        </w:rPr>
        <w:t xml:space="preserve">onnistunut saamaan yleisön ja </w:t>
      </w:r>
      <w:r>
        <w:rPr>
          <w:color w:val="AE7AA1"/>
        </w:rPr>
        <w:t xml:space="preserve">kongressin </w:t>
      </w:r>
      <w:r>
        <w:rPr>
          <w:color w:val="9F6551"/>
        </w:rPr>
        <w:t xml:space="preserve">liikkeelle </w:t>
      </w:r>
      <w:r>
        <w:rPr>
          <w:color w:val="9F6551"/>
        </w:rPr>
        <w:t xml:space="preserve">siitä, että kiduttajat on lyötävä</w:t>
      </w:r>
      <w:r>
        <w:t xml:space="preserve">. </w:t>
      </w:r>
      <w:r>
        <w:rPr>
          <w:color w:val="C2A393"/>
        </w:rPr>
        <w:t xml:space="preserve">Chicagon Mercantile Exchange, johtava futuurimarkkina</w:t>
      </w:r>
      <w:r>
        <w:t xml:space="preserve">, ilmoitti eilen lisäävänsä </w:t>
      </w:r>
      <w:r>
        <w:rPr>
          <w:color w:val="0232FD"/>
        </w:rPr>
        <w:t xml:space="preserve">toisen vaiheen kaupankäyntikieltoja, </w:t>
      </w:r>
      <w:r>
        <w:rPr>
          <w:color w:val="6A3A35"/>
        </w:rPr>
        <w:t xml:space="preserve">joiden tarkoituksena on </w:t>
      </w:r>
      <w:r>
        <w:rPr>
          <w:color w:val="0232FD"/>
        </w:rPr>
        <w:t xml:space="preserve">hidastaa ohjelmakauppaa harjoittavia kauppiaita </w:t>
      </w:r>
      <w:r>
        <w:rPr>
          <w:color w:val="BA6801"/>
        </w:rPr>
        <w:t xml:space="preserve">osakemarkkinoiden </w:t>
      </w:r>
      <w:r>
        <w:rPr>
          <w:color w:val="0232FD"/>
        </w:rPr>
        <w:t xml:space="preserve">laskiessa nopeasti</w:t>
      </w:r>
      <w:r>
        <w:t xml:space="preserve">, ja </w:t>
      </w:r>
      <w:r>
        <w:rPr>
          <w:color w:val="01190F"/>
        </w:rPr>
        <w:t xml:space="preserve">New Yorkin pörssin odotetaan </w:t>
      </w:r>
      <w:r>
        <w:t xml:space="preserve">tänään hyväksyvän joitakin lisärajoituksia ohjelmakauppaan. </w:t>
      </w:r>
      <w:r>
        <w:rPr>
          <w:color w:val="168E5C"/>
        </w:rPr>
        <w:t xml:space="preserve">Lähes kaikki suuret investointipankkitalot, jotka ovat huolissaan syytöksistä, joiden mukaan </w:t>
      </w:r>
      <w:r>
        <w:rPr>
          <w:color w:val="16C0D0"/>
        </w:rPr>
        <w:t xml:space="preserve">niiden </w:t>
      </w:r>
      <w:r>
        <w:rPr>
          <w:color w:val="168E5C"/>
        </w:rPr>
        <w:t xml:space="preserve">ahneus muuttaa </w:t>
      </w:r>
      <w:r>
        <w:rPr>
          <w:color w:val="C62100"/>
        </w:rPr>
        <w:t xml:space="preserve">osakemarkkinat </w:t>
      </w:r>
      <w:r>
        <w:rPr>
          <w:color w:val="168E5C"/>
        </w:rPr>
        <w:t xml:space="preserve">jättimäiseksi uhkapeliksi</w:t>
      </w:r>
      <w:r>
        <w:t xml:space="preserve">, ovat viime päivinä luopuneet indeksiarbitraasista, yleisestä ohjelmakaupan muodosta, jota </w:t>
      </w:r>
      <w:r>
        <w:rPr>
          <w:color w:val="168E5C"/>
        </w:rPr>
        <w:t xml:space="preserve">ne</w:t>
      </w:r>
      <w:r>
        <w:t xml:space="preserve"> harjoittavat </w:t>
      </w:r>
      <w:r>
        <w:t xml:space="preserve">omaan lukuunsa. </w:t>
      </w:r>
      <w:r>
        <w:rPr>
          <w:color w:val="014347"/>
        </w:rPr>
        <w:t xml:space="preserve">Useat yritykset, kuten jättiläismäinen Merrill Lynch &amp; Co. </w:t>
      </w:r>
      <w:r>
        <w:t xml:space="preserve">, kieltäytyvät nykyään edes harjoittamasta indeksiarbitraasia asiakkailleen. </w:t>
      </w:r>
      <w:r>
        <w:rPr>
          <w:color w:val="9F6551"/>
        </w:rPr>
        <w:t xml:space="preserve">Vanhan kaartin </w:t>
      </w:r>
      <w:r>
        <w:t xml:space="preserve">hyökkäys </w:t>
      </w:r>
      <w:r>
        <w:rPr>
          <w:color w:val="233809"/>
        </w:rPr>
        <w:t xml:space="preserve">ohjelmakauppaa </w:t>
      </w:r>
      <w:r>
        <w:t xml:space="preserve">ja </w:t>
      </w:r>
      <w:r>
        <w:rPr>
          <w:color w:val="233809"/>
        </w:rPr>
        <w:t xml:space="preserve">sen </w:t>
      </w:r>
      <w:r>
        <w:t xml:space="preserve">toimijoita </w:t>
      </w:r>
      <w:r>
        <w:rPr>
          <w:color w:val="233809"/>
        </w:rPr>
        <w:t xml:space="preserve">vastaan </w:t>
      </w:r>
      <w:r>
        <w:t xml:space="preserve">on kiivas ja laajalle levinnyt, osittain siksi, että </w:t>
      </w:r>
      <w:r>
        <w:rPr>
          <w:color w:val="42083B"/>
        </w:rPr>
        <w:t xml:space="preserve">jotkut </w:t>
      </w:r>
      <w:r>
        <w:rPr>
          <w:color w:val="82785D"/>
        </w:rPr>
        <w:t xml:space="preserve">vanhan kaartin jäsenet </w:t>
      </w:r>
      <w:r>
        <w:t xml:space="preserve">kokevat, että </w:t>
      </w:r>
      <w:r>
        <w:rPr>
          <w:color w:val="42083B"/>
        </w:rPr>
        <w:t xml:space="preserve">heidän </w:t>
      </w:r>
      <w:r>
        <w:t xml:space="preserve">oma toimeentulonsa </w:t>
      </w:r>
      <w:r>
        <w:t xml:space="preserve">on vaakalaudalla. </w:t>
      </w:r>
      <w:r>
        <w:t xml:space="preserve">Jotkut </w:t>
      </w:r>
      <w:r>
        <w:rPr>
          <w:color w:val="42083B"/>
        </w:rPr>
        <w:t xml:space="preserve">niistä</w:t>
      </w:r>
      <w:r>
        <w:t xml:space="preserve">, kuten </w:t>
      </w:r>
      <w:r>
        <w:rPr>
          <w:color w:val="023087"/>
        </w:rPr>
        <w:t xml:space="preserve">valtavirran rahoitusneuvontayhtiö Neuberger &amp; Berman</w:t>
      </w:r>
      <w:r>
        <w:t xml:space="preserve">, ovat julkaisseet </w:t>
      </w:r>
      <w:r>
        <w:rPr>
          <w:color w:val="B7DAD2"/>
        </w:rPr>
        <w:t xml:space="preserve">mainoksia valtakunnallisissa sanomalehdissä, </w:t>
      </w:r>
      <w:r>
        <w:rPr>
          <w:color w:val="196956"/>
        </w:rPr>
        <w:t xml:space="preserve">joissa pyydetään </w:t>
      </w:r>
      <w:r>
        <w:rPr>
          <w:color w:val="ECEDFE"/>
        </w:rPr>
        <w:t xml:space="preserve">markkinavalvojia </w:t>
      </w:r>
      <w:r>
        <w:rPr>
          <w:color w:val="8C41BB"/>
        </w:rPr>
        <w:t xml:space="preserve">"jarruttamaan </w:t>
      </w:r>
      <w:r>
        <w:rPr>
          <w:color w:val="2B2D32"/>
        </w:rPr>
        <w:t xml:space="preserve">Wall </w:t>
      </w:r>
      <w:r>
        <w:rPr>
          <w:color w:val="8C41BB"/>
        </w:rPr>
        <w:t xml:space="preserve">Streetin numeroiden huimaa nousua</w:t>
      </w:r>
      <w:r>
        <w:t xml:space="preserve">". </w:t>
      </w:r>
      <w:r>
        <w:rPr>
          <w:color w:val="F8907D"/>
        </w:rPr>
        <w:t xml:space="preserve">New Yorkin pörssin </w:t>
      </w:r>
      <w:r>
        <w:rPr>
          <w:color w:val="94C661"/>
        </w:rPr>
        <w:t xml:space="preserve">asiantuntijat </w:t>
      </w:r>
      <w:r>
        <w:t xml:space="preserve">aloittivat rohkean palatsivallankaappauksen, kun he </w:t>
      </w:r>
      <w:r>
        <w:t xml:space="preserve">alkoivat pian </w:t>
      </w:r>
      <w:r>
        <w:rPr>
          <w:color w:val="895E6B"/>
        </w:rPr>
        <w:t xml:space="preserve">lokakuun 13. päivän jälkeen </w:t>
      </w:r>
      <w:r>
        <w:t xml:space="preserve">soittaa puhelimitse </w:t>
      </w:r>
      <w:r>
        <w:rPr>
          <w:color w:val="FB6AB8"/>
        </w:rPr>
        <w:t xml:space="preserve">niiden yritysten </w:t>
      </w:r>
      <w:r>
        <w:rPr>
          <w:color w:val="788E95"/>
        </w:rPr>
        <w:t xml:space="preserve">johtajille, </w:t>
      </w:r>
      <w:r>
        <w:rPr>
          <w:color w:val="576094"/>
        </w:rPr>
        <w:t xml:space="preserve">joiden </w:t>
      </w:r>
      <w:r>
        <w:rPr>
          <w:color w:val="FB6AB8"/>
        </w:rPr>
        <w:t xml:space="preserve">osakkeet on listattu </w:t>
      </w:r>
      <w:r>
        <w:rPr>
          <w:color w:val="DB1474"/>
        </w:rPr>
        <w:t xml:space="preserve">New Yorkin pörssiin</w:t>
      </w:r>
      <w:r>
        <w:t xml:space="preserve">, </w:t>
      </w:r>
      <w:r>
        <w:t xml:space="preserve">painostaakseen </w:t>
      </w:r>
      <w:r>
        <w:rPr>
          <w:color w:val="01190F"/>
        </w:rPr>
        <w:t xml:space="preserve">pörssiä </w:t>
      </w:r>
      <w:r>
        <w:t xml:space="preserve">kieltämään ohjelmakaupan. </w:t>
      </w:r>
      <w:r>
        <w:rPr>
          <w:color w:val="8489AE"/>
        </w:rPr>
        <w:t xml:space="preserve">Charles Wohlstetter, </w:t>
      </w:r>
      <w:r>
        <w:rPr>
          <w:color w:val="860E04"/>
        </w:rPr>
        <w:t xml:space="preserve">Contel Corp.:</w:t>
      </w:r>
      <w:r>
        <w:rPr>
          <w:color w:val="8489AE"/>
        </w:rPr>
        <w:t xml:space="preserve">n johtaja. </w:t>
      </w:r>
      <w:r>
        <w:rPr>
          <w:color w:val="FBC206"/>
        </w:rPr>
        <w:t xml:space="preserve">joka </w:t>
      </w:r>
      <w:r>
        <w:rPr>
          <w:color w:val="8489AE"/>
        </w:rPr>
        <w:t xml:space="preserve">rekrytoi muita johtajia kieltämään </w:t>
      </w:r>
      <w:r>
        <w:rPr>
          <w:color w:val="6EAB9B"/>
        </w:rPr>
        <w:t xml:space="preserve">ohjelmakaupan</w:t>
      </w:r>
      <w:r>
        <w:t xml:space="preserve">, sanoi saaneensa "</w:t>
      </w:r>
      <w:r>
        <w:rPr>
          <w:color w:val="F2CDFE"/>
        </w:rPr>
        <w:t xml:space="preserve">lukemattomia" kirjeitä, joissa tarjottiin apua</w:t>
      </w:r>
      <w:r>
        <w:t xml:space="preserve">. "Kaikki he ovat poikkeuksetta pyytäneet: ei kompromisseja, ei missään nimessä. Lopettakaa </w:t>
      </w:r>
      <w:r>
        <w:rPr>
          <w:color w:val="645341"/>
        </w:rPr>
        <w:t xml:space="preserve">se</w:t>
      </w:r>
      <w:r>
        <w:t xml:space="preserve">", hän sanoi. </w:t>
      </w:r>
      <w:r>
        <w:rPr>
          <w:color w:val="DE98FD"/>
        </w:rPr>
        <w:t xml:space="preserve">Wall Streetin </w:t>
      </w:r>
      <w:r>
        <w:rPr>
          <w:color w:val="5D9608"/>
        </w:rPr>
        <w:t xml:space="preserve">uusi kaarti </w:t>
      </w:r>
      <w:r>
        <w:t xml:space="preserve">tuskin kuitenkaan hyväksyy tätä protestoimatta kovin pitkään. </w:t>
      </w:r>
      <w:r>
        <w:rPr>
          <w:color w:val="5D9608"/>
        </w:rPr>
        <w:t xml:space="preserve">Sen </w:t>
      </w:r>
      <w:r>
        <w:t xml:space="preserve">uudet tuotteet ja liiketoimintatavat ovat erittäin kannattavia. </w:t>
      </w:r>
      <w:r>
        <w:rPr>
          <w:color w:val="760035"/>
        </w:rPr>
        <w:t xml:space="preserve">Ohjelmakauppa </w:t>
      </w:r>
      <w:r>
        <w:t xml:space="preserve">on antanut </w:t>
      </w:r>
      <w:r>
        <w:rPr>
          <w:color w:val="760035"/>
        </w:rPr>
        <w:t xml:space="preserve">rahoitusneuvojien </w:t>
      </w:r>
      <w:r>
        <w:t xml:space="preserve">haltuun suuren osan </w:t>
      </w:r>
      <w:r>
        <w:rPr>
          <w:color w:val="00587F"/>
        </w:rPr>
        <w:t xml:space="preserve">tämän maan</w:t>
      </w:r>
      <w:r>
        <w:t xml:space="preserve"> sijoitetusta rahasta, </w:t>
      </w:r>
      <w:r>
        <w:t xml:space="preserve">ja </w:t>
      </w:r>
      <w:r>
        <w:rPr>
          <w:color w:val="760035"/>
        </w:rPr>
        <w:t xml:space="preserve">tällaisten rahoitusneuvojien </w:t>
      </w:r>
      <w:r>
        <w:t xml:space="preserve">paineet </w:t>
      </w:r>
      <w:r>
        <w:t xml:space="preserve">osoittaa johdonmukaisia voittoja </w:t>
      </w:r>
      <w:r>
        <w:t xml:space="preserve">liittyvät </w:t>
      </w:r>
      <w:r>
        <w:rPr>
          <w:color w:val="760035"/>
        </w:rPr>
        <w:t xml:space="preserve">heidän </w:t>
      </w:r>
      <w:r>
        <w:rPr>
          <w:color w:val="647A41"/>
        </w:rPr>
        <w:t xml:space="preserve">kykyynsä siirtyä nopeasti </w:t>
      </w:r>
      <w:r>
        <w:rPr>
          <w:color w:val="496E76"/>
        </w:rPr>
        <w:t xml:space="preserve">markkinoille </w:t>
      </w:r>
      <w:r>
        <w:rPr>
          <w:color w:val="647A41"/>
        </w:rPr>
        <w:t xml:space="preserve">ja sieltä </w:t>
      </w:r>
      <w:r>
        <w:rPr>
          <w:color w:val="647A41"/>
        </w:rPr>
        <w:t xml:space="preserve">pois, </w:t>
      </w:r>
      <w:r>
        <w:t xml:space="preserve">ja juuri </w:t>
      </w:r>
      <w:r>
        <w:t xml:space="preserve">tätä ohjelmakauppa tarjoaa. Lisäksi </w:t>
      </w:r>
      <w:r>
        <w:t xml:space="preserve">viimeksi, </w:t>
      </w:r>
      <w:r>
        <w:t xml:space="preserve">kun </w:t>
      </w:r>
      <w:r>
        <w:rPr>
          <w:color w:val="E3F894"/>
        </w:rPr>
        <w:t xml:space="preserve">suuret Wall Streetin yritykset </w:t>
      </w:r>
      <w:r>
        <w:t xml:space="preserve">sanoivat luopuvansa </w:t>
      </w:r>
      <w:r>
        <w:rPr>
          <w:color w:val="F9D7CD"/>
        </w:rPr>
        <w:t xml:space="preserve">ohjelmakaupasta </w:t>
      </w:r>
      <w:r>
        <w:t xml:space="preserve">- </w:t>
      </w:r>
      <w:r>
        <w:rPr>
          <w:color w:val="876128"/>
        </w:rPr>
        <w:t xml:space="preserve">vuoden 1987</w:t>
      </w:r>
      <w:r>
        <w:rPr>
          <w:color w:val="310106"/>
        </w:rPr>
        <w:t xml:space="preserve"> romahduksen jälkeen </w:t>
      </w:r>
      <w:r>
        <w:t xml:space="preserve">- ne odottivat muutaman kuukauden ennen kuin ne </w:t>
      </w:r>
      <w:r>
        <w:rPr>
          <w:color w:val="F9D7CD"/>
        </w:rPr>
        <w:t xml:space="preserve">palasivat takaisin</w:t>
      </w:r>
      <w:r>
        <w:t xml:space="preserve">. </w:t>
      </w:r>
      <w:r>
        <w:t xml:space="preserve">Jopa jotkut </w:t>
      </w:r>
      <w:r>
        <w:rPr>
          <w:color w:val="9F6551"/>
        </w:rPr>
        <w:t xml:space="preserve">vanhan kaartin jäsenet ovat </w:t>
      </w:r>
      <w:r>
        <w:t xml:space="preserve">nykyisistä eduista huolimatta ilmeisesti samaa mieltä siitä, että tulevaisuus kuuluu </w:t>
      </w:r>
      <w:r>
        <w:rPr>
          <w:color w:val="5D9608"/>
        </w:rPr>
        <w:t xml:space="preserve">uudelle kaartille</w:t>
      </w:r>
      <w:r>
        <w:t xml:space="preserve">. </w:t>
      </w:r>
      <w:r>
        <w:rPr>
          <w:color w:val="A1A711"/>
        </w:rPr>
        <w:t xml:space="preserve">Robert M. Bradley, yksi </w:t>
      </w:r>
      <w:r>
        <w:rPr>
          <w:color w:val="01FB92"/>
        </w:rPr>
        <w:t xml:space="preserve">New Yorkin </w:t>
      </w:r>
      <w:r>
        <w:rPr>
          <w:color w:val="FD0F31"/>
        </w:rPr>
        <w:t xml:space="preserve">pörssin </w:t>
      </w:r>
      <w:r>
        <w:rPr>
          <w:color w:val="A1A711"/>
        </w:rPr>
        <w:t xml:space="preserve">arvostetuimmista kauppiaista </w:t>
      </w:r>
      <w:r>
        <w:rPr>
          <w:color w:val="A1A711"/>
        </w:rPr>
        <w:t xml:space="preserve">ja vaikutusvaltaisen kauppiaiden järjestön johtaja</w:t>
      </w:r>
      <w:r>
        <w:t xml:space="preserve">, antautui viime viikolla. Hän myi </w:t>
      </w:r>
      <w:r>
        <w:t xml:space="preserve">pörssioikeutensa ja kirjoitti </w:t>
      </w:r>
      <w:r>
        <w:rPr>
          <w:color w:val="BE8485"/>
        </w:rPr>
        <w:t xml:space="preserve">katkeran kirjeen </w:t>
      </w:r>
      <w:r>
        <w:rPr>
          <w:color w:val="120104"/>
        </w:rPr>
        <w:t xml:space="preserve">New Yorkin pörssin </w:t>
      </w:r>
      <w:r>
        <w:rPr>
          <w:color w:val="C660FB"/>
        </w:rPr>
        <w:t xml:space="preserve">puheenjohtajalle </w:t>
      </w:r>
      <w:r>
        <w:rPr>
          <w:color w:val="C660FB"/>
        </w:rPr>
        <w:t xml:space="preserve">John J. Phelan Jr:</w:t>
      </w:r>
      <w:r>
        <w:t xml:space="preserve">lle</w:t>
      </w:r>
      <w:r>
        <w:rPr>
          <w:color w:val="D48958"/>
        </w:rPr>
        <w:t xml:space="preserve">, jossa hän totesi, </w:t>
      </w:r>
      <w:r>
        <w:rPr>
          <w:color w:val="05AEE8"/>
        </w:rPr>
        <w:t xml:space="preserve">että </w:t>
      </w:r>
      <w:r>
        <w:rPr>
          <w:color w:val="C3C1BE"/>
        </w:rPr>
        <w:t xml:space="preserve">New Yorkin pörssi </w:t>
      </w:r>
      <w:r>
        <w:rPr>
          <w:color w:val="05AEE8"/>
        </w:rPr>
        <w:t xml:space="preserve">oli liian konekeskeinen </w:t>
      </w:r>
      <w:r>
        <w:t xml:space="preserve">eikä </w:t>
      </w:r>
      <w:r>
        <w:rPr>
          <w:color w:val="9F98F8"/>
        </w:rPr>
        <w:t xml:space="preserve">ihmisläheinen</w:t>
      </w:r>
      <w:r>
        <w:t xml:space="preserve">. </w:t>
      </w:r>
      <w:r>
        <w:t xml:space="preserve">Hän sanoi, että </w:t>
      </w:r>
      <w:r>
        <w:rPr>
          <w:color w:val="01190F"/>
        </w:rPr>
        <w:t xml:space="preserve">pörssi </w:t>
      </w:r>
      <w:r>
        <w:t xml:space="preserve">oli "matkalla kohti todellista kriisiä", ellei ohjelmakauppaa rajoiteta. "En halua sijoittaa </w:t>
      </w:r>
      <w:r>
        <w:t xml:space="preserve">rahojani </w:t>
      </w:r>
      <w:r>
        <w:rPr>
          <w:color w:val="1167D9"/>
        </w:rPr>
        <w:t xml:space="preserve">sellaiseen, </w:t>
      </w:r>
      <w:r>
        <w:rPr>
          <w:color w:val="D19012"/>
        </w:rPr>
        <w:t xml:space="preserve">mitä </w:t>
      </w:r>
      <w:r>
        <w:rPr>
          <w:color w:val="1167D9"/>
        </w:rPr>
        <w:t xml:space="preserve">pidän pelkkänä kasinona", </w:t>
      </w:r>
      <w:r>
        <w:rPr>
          <w:color w:val="A1A711"/>
        </w:rPr>
        <w:t xml:space="preserve">Bradley </w:t>
      </w:r>
      <w:r>
        <w:t xml:space="preserve">kirjoitti</w:t>
      </w:r>
      <w:r>
        <w:t xml:space="preserve">. </w:t>
      </w:r>
      <w:r>
        <w:rPr>
          <w:color w:val="F7F1DF"/>
        </w:rPr>
        <w:t xml:space="preserve">Taistelu </w:t>
      </w:r>
      <w:r>
        <w:t xml:space="preserve">on muuttunut sisällissodaksi joissakin yrityksissä ja yhtiöissä, mikä on synnyttänyt erimielisyyksiä ja ajanut </w:t>
      </w:r>
      <w:r>
        <w:rPr>
          <w:color w:val="B7D802"/>
        </w:rPr>
        <w:t xml:space="preserve">työntekijät toisiaan </w:t>
      </w:r>
      <w:r>
        <w:rPr>
          <w:color w:val="B7D802"/>
        </w:rPr>
        <w:t xml:space="preserve">vastaan</w:t>
      </w:r>
      <w:r>
        <w:t xml:space="preserve">. </w:t>
      </w:r>
      <w:r>
        <w:rPr>
          <w:color w:val="826392"/>
        </w:rPr>
        <w:t xml:space="preserve">Kidderissä, joka on General Electric Co:n yksikkö</w:t>
      </w:r>
      <w:r>
        <w:rPr>
          <w:color w:val="5E7A6A"/>
        </w:rPr>
        <w:t xml:space="preserve">, ja muissa suurissa välitysliikkeissä </w:t>
      </w:r>
      <w:r>
        <w:t xml:space="preserve">pörssimeklarit taistelevat </w:t>
      </w:r>
      <w:r>
        <w:rPr>
          <w:color w:val="5E7A6A"/>
        </w:rPr>
        <w:t xml:space="preserve">omien yhtiöidensä </w:t>
      </w:r>
      <w:r>
        <w:t xml:space="preserve">kauppiaiden kanssa, jotka käyvät </w:t>
      </w:r>
      <w:r>
        <w:t xml:space="preserve">ohjelmakauppaa vain muutaman kerroksen päässä. </w:t>
      </w:r>
      <w:r>
        <w:rPr>
          <w:color w:val="B29869"/>
        </w:rPr>
        <w:t xml:space="preserve">Contelin </w:t>
      </w:r>
      <w:r>
        <w:t xml:space="preserve">kaltaiset yritykset </w:t>
      </w:r>
      <w:r>
        <w:t xml:space="preserve">kritisoivat ohjelmakauppaa, mutta </w:t>
      </w:r>
      <w:r>
        <w:rPr>
          <w:color w:val="B29869"/>
        </w:rPr>
        <w:t xml:space="preserve">Contel </w:t>
      </w:r>
      <w:r>
        <w:t xml:space="preserve">on aiemmin palkannut eläkerahastojen johtajia, kuten </w:t>
      </w:r>
      <w:r>
        <w:rPr>
          <w:color w:val="1D0051"/>
        </w:rPr>
        <w:t xml:space="preserve">Bankers Trust Co:n, joka </w:t>
      </w:r>
      <w:r>
        <w:rPr>
          <w:color w:val="8BE7FC"/>
        </w:rPr>
        <w:t xml:space="preserve">on myös yksi </w:t>
      </w:r>
      <w:r>
        <w:rPr>
          <w:color w:val="1D0051"/>
        </w:rPr>
        <w:t xml:space="preserve">suurista ohjelmakauppiaista</w:t>
      </w:r>
      <w:r>
        <w:t xml:space="preserve">. </w:t>
      </w:r>
      <w:r>
        <w:rPr>
          <w:color w:val="01190F"/>
        </w:rPr>
        <w:t xml:space="preserve">New Yorkin pörssissä - maan tärkeimmässä pörssissä </w:t>
      </w:r>
      <w:r>
        <w:t xml:space="preserve">- on jyrkkä jako </w:t>
      </w:r>
      <w:r>
        <w:rPr>
          <w:color w:val="932C70"/>
        </w:rPr>
        <w:t xml:space="preserve">lattiakauppiaiden </w:t>
      </w:r>
      <w:r>
        <w:t xml:space="preserve">ja </w:t>
      </w:r>
      <w:r>
        <w:rPr>
          <w:color w:val="BACFA7"/>
        </w:rPr>
        <w:t xml:space="preserve">ylimpien johtajien </w:t>
      </w:r>
      <w:r>
        <w:rPr>
          <w:color w:val="76E0C1"/>
        </w:rPr>
        <w:t xml:space="preserve">välillä</w:t>
      </w:r>
      <w:r>
        <w:t xml:space="preserve">. </w:t>
      </w:r>
      <w:r>
        <w:rPr>
          <w:color w:val="11BA09"/>
        </w:rPr>
        <w:t xml:space="preserve">Sen </w:t>
      </w:r>
      <w:r>
        <w:rPr>
          <w:color w:val="462C36"/>
        </w:rPr>
        <w:t xml:space="preserve">49 kiinteästi vakiintunutta osakkeisiin erikoistunutta yritystä </w:t>
      </w:r>
      <w:r>
        <w:t xml:space="preserve">taistelevat ohjelmallista kaupankäyntiä vastaan henkensä edestä. </w:t>
      </w:r>
      <w:r>
        <w:rPr>
          <w:color w:val="491803"/>
        </w:rPr>
        <w:t xml:space="preserve">New Yorkin pörssin </w:t>
      </w:r>
      <w:r>
        <w:rPr>
          <w:color w:val="65407D"/>
        </w:rPr>
        <w:t xml:space="preserve">johto </w:t>
      </w:r>
      <w:r>
        <w:t xml:space="preserve">kuitenkin </w:t>
      </w:r>
      <w:r>
        <w:t xml:space="preserve">lanseerasi asiantuntijoiden vastalauseista huolimatta kaksi viikkoa sitten </w:t>
      </w:r>
      <w:r>
        <w:rPr>
          <w:color w:val="F5D2A8"/>
        </w:rPr>
        <w:t xml:space="preserve">uuden "</w:t>
      </w:r>
      <w:r>
        <w:rPr>
          <w:color w:val="03422C"/>
        </w:rPr>
        <w:t xml:space="preserve">koripörssituotteen" </w:t>
      </w:r>
      <w:r>
        <w:rPr>
          <w:color w:val="F5D2A8"/>
        </w:rPr>
        <w:t xml:space="preserve">edistääkseen ohjelmakauppaa</w:t>
      </w:r>
      <w:r>
        <w:t xml:space="preserve">. </w:t>
      </w:r>
      <w:r>
        <w:t xml:space="preserve">"Monet ihmiset haluaisivat palata </w:t>
      </w:r>
      <w:r>
        <w:rPr>
          <w:color w:val="128EAC"/>
        </w:rPr>
        <w:t xml:space="preserve">vuoteen 1970</w:t>
      </w:r>
      <w:r>
        <w:t xml:space="preserve">", ennen ohjelmakauppaa, </w:t>
      </w:r>
      <w:r>
        <w:rPr>
          <w:color w:val="C660FB"/>
        </w:rPr>
        <w:t xml:space="preserve">John J. Phelan </w:t>
      </w:r>
      <w:r>
        <w:t xml:space="preserve">sanoi </w:t>
      </w:r>
      <w:r>
        <w:t xml:space="preserve">tällä viikolla. </w:t>
      </w:r>
      <w:r>
        <w:rPr>
          <w:color w:val="C660FB"/>
        </w:rPr>
        <w:t xml:space="preserve">"</w:t>
      </w:r>
      <w:r>
        <w:t xml:space="preserve">Haluaisin palata vuoteen </w:t>
      </w:r>
      <w:r>
        <w:rPr>
          <w:color w:val="128EAC"/>
        </w:rPr>
        <w:t xml:space="preserve">1970</w:t>
      </w:r>
      <w:r>
        <w:t xml:space="preserve">. </w:t>
      </w:r>
      <w:r>
        <w:t xml:space="preserve">Emme </w:t>
      </w:r>
      <w:r>
        <w:t xml:space="preserve">vain </w:t>
      </w:r>
      <w:r>
        <w:t xml:space="preserve">palaa vuoteen </w:t>
      </w:r>
      <w:r>
        <w:rPr>
          <w:color w:val="128EAC"/>
        </w:rPr>
        <w:t xml:space="preserve">1970.</w:t>
      </w:r>
      <w:r>
        <w:t xml:space="preserve">" </w:t>
      </w:r>
      <w:r>
        <w:rPr>
          <w:color w:val="47545E"/>
        </w:rPr>
        <w:t xml:space="preserve">Ohjelmakaupan arvostelijat </w:t>
      </w:r>
      <w:r>
        <w:t xml:space="preserve">nostavat "kasino"-kysymyksen esiin yhä uudelleen ja uudelleen. </w:t>
      </w:r>
      <w:r>
        <w:t xml:space="preserve">He muistuttavat</w:t>
      </w:r>
      <w:r>
        <w:rPr>
          <w:color w:val="B95C69"/>
        </w:rPr>
        <w:t xml:space="preserve">, että </w:t>
      </w:r>
      <w:r>
        <w:rPr>
          <w:color w:val="A14D12"/>
        </w:rPr>
        <w:t xml:space="preserve">ahneet markkinamanipuloijat </w:t>
      </w:r>
      <w:r>
        <w:rPr>
          <w:color w:val="B95C69"/>
        </w:rPr>
        <w:t xml:space="preserve">ovat sotkeneet valtion vapaan yrittäjyyden järjestelmän </w:t>
      </w:r>
      <w:r>
        <w:t xml:space="preserve">ja </w:t>
      </w:r>
      <w:r>
        <w:rPr>
          <w:color w:val="B95C69"/>
        </w:rPr>
        <w:t xml:space="preserve">tehneet </w:t>
      </w:r>
      <w:r>
        <w:rPr>
          <w:color w:val="F95475"/>
        </w:rPr>
        <w:t xml:space="preserve">osakemarkkinoista </w:t>
      </w:r>
      <w:r>
        <w:rPr>
          <w:color w:val="C4C8FA"/>
        </w:rPr>
        <w:t xml:space="preserve">suuren pelihuoneen</w:t>
      </w:r>
      <w:r>
        <w:rPr>
          <w:color w:val="372A55"/>
        </w:rPr>
        <w:t xml:space="preserve">, jossa </w:t>
      </w:r>
      <w:r>
        <w:rPr>
          <w:color w:val="C4C8FA"/>
        </w:rPr>
        <w:t xml:space="preserve">piensijoittajat ovat huomattavan epäedullisessa asemassa</w:t>
      </w:r>
      <w:r>
        <w:t xml:space="preserve">. </w:t>
      </w:r>
      <w:r>
        <w:t xml:space="preserve">"</w:t>
      </w:r>
      <w:r>
        <w:rPr>
          <w:color w:val="3F3610"/>
        </w:rPr>
        <w:t xml:space="preserve">Yleisö </w:t>
      </w:r>
      <w:r>
        <w:t xml:space="preserve">ei tullut </w:t>
      </w:r>
      <w:r>
        <w:rPr>
          <w:color w:val="F95475"/>
        </w:rPr>
        <w:t xml:space="preserve">markkinoille </w:t>
      </w:r>
      <w:r>
        <w:t xml:space="preserve">pelaamaan peliä, se olisi voinut mennä vedonlyöntitoimistoon", sanoo </w:t>
      </w:r>
      <w:r>
        <w:rPr>
          <w:color w:val="D3A2C6"/>
        </w:rPr>
        <w:t xml:space="preserve">A. Brean Murray, perinteisen rahoitusneuvontayrityksen Brean Murray, Foster Securitiesin puheenjohtaja</w:t>
      </w:r>
      <w:r>
        <w:t xml:space="preserve">. </w:t>
      </w:r>
      <w:r>
        <w:t xml:space="preserve">Ohjelmakaupan asiantuntijat taas kuvaavat vanhanaikaisia osakevalitsijoita alan neandertalilaisiksi. </w:t>
      </w:r>
      <w:r>
        <w:rPr>
          <w:color w:val="0D841A"/>
        </w:rPr>
        <w:t xml:space="preserve">Brean Murrayn </w:t>
      </w:r>
      <w:r>
        <w:rPr>
          <w:color w:val="719FFA"/>
        </w:rPr>
        <w:t xml:space="preserve">kaltaiset arvostelijat </w:t>
      </w:r>
      <w:r>
        <w:t xml:space="preserve">"ovat noitavainoja, ja </w:t>
      </w:r>
      <w:r>
        <w:rPr>
          <w:color w:val="4C5B32"/>
        </w:rPr>
        <w:t xml:space="preserve">tietokoneita käyttävät </w:t>
      </w:r>
      <w:r>
        <w:rPr>
          <w:color w:val="4C5B32"/>
        </w:rPr>
        <w:t xml:space="preserve">ihmiset </w:t>
      </w:r>
      <w:r>
        <w:t xml:space="preserve">ovat kätevä mörkö", sanoo </w:t>
      </w:r>
      <w:r>
        <w:rPr>
          <w:color w:val="B14F8F"/>
        </w:rPr>
        <w:t xml:space="preserve">J. Thomas Allen, </w:t>
      </w:r>
      <w:r>
        <w:rPr>
          <w:color w:val="747103"/>
        </w:rPr>
        <w:t xml:space="preserve">Pittsburghissa toimivan Advanced Investment Management Inc:n </w:t>
      </w:r>
      <w:r>
        <w:rPr>
          <w:color w:val="B14F8F"/>
        </w:rPr>
        <w:t xml:space="preserve">johtaja, </w:t>
      </w:r>
      <w:r>
        <w:rPr>
          <w:color w:val="747103"/>
        </w:rPr>
        <w:t xml:space="preserve">joka hallinnoi 200 miljoonan dollarin rahastoa, </w:t>
      </w:r>
      <w:r>
        <w:rPr>
          <w:color w:val="9F816D"/>
        </w:rPr>
        <w:t xml:space="preserve">joka </w:t>
      </w:r>
      <w:r>
        <w:rPr>
          <w:color w:val="747103"/>
        </w:rPr>
        <w:t xml:space="preserve">käyttää indeksiarbitraasia</w:t>
      </w:r>
      <w:r>
        <w:t xml:space="preserve">. "</w:t>
      </w:r>
      <w:r>
        <w:t xml:space="preserve">Pelkästään sokea pelko tuntematonta kohtaan riittää saamaan heidät anelemaan </w:t>
      </w:r>
      <w:r>
        <w:rPr>
          <w:color w:val="D26A5B"/>
        </w:rPr>
        <w:t xml:space="preserve">sääntelyviranomaisten </w:t>
      </w:r>
      <w:r>
        <w:t xml:space="preserve">suojelua." </w:t>
      </w:r>
      <w:r>
        <w:t xml:space="preserve">Kohusta huolimatta </w:t>
      </w:r>
      <w:r>
        <w:rPr>
          <w:color w:val="8B934B"/>
        </w:rPr>
        <w:t xml:space="preserve">osakeindeksiarbitraasin periaatteessa </w:t>
      </w:r>
      <w:r>
        <w:t xml:space="preserve">ei ole mitään </w:t>
      </w:r>
      <w:r>
        <w:t xml:space="preserve">monimutkaista</w:t>
      </w:r>
      <w:r>
        <w:rPr>
          <w:color w:val="8B934B"/>
        </w:rPr>
        <w:t xml:space="preserve">, sillä se on kiistellyin tietokoneohjatun ohjelmakaupan muoto. </w:t>
      </w:r>
      <w:r>
        <w:t xml:space="preserve">Muiden arbitraasimuotojen tapaan arbitraasissa pyritään vain hyödyntämään </w:t>
      </w:r>
      <w:r>
        <w:rPr>
          <w:color w:val="F98500"/>
        </w:rPr>
        <w:t xml:space="preserve">yhden tuotteen - tässä tapauksessa osakepaketin - hetkellisiä hintaeroja eri markkinoilla - tässä tapauksessa </w:t>
      </w:r>
      <w:r>
        <w:rPr>
          <w:color w:val="002935"/>
        </w:rPr>
        <w:t xml:space="preserve">New Yorkin pörssissä </w:t>
      </w:r>
      <w:r>
        <w:rPr>
          <w:color w:val="F98500"/>
        </w:rPr>
        <w:t xml:space="preserve">ja Chicagon Mercantile Exchange -futuurimarkkinoilla</w:t>
      </w:r>
      <w:r>
        <w:t xml:space="preserve">. </w:t>
      </w:r>
      <w:r>
        <w:rPr>
          <w:color w:val="D7F3FE"/>
        </w:rPr>
        <w:t xml:space="preserve">Osakeindeksikauppiaat </w:t>
      </w:r>
      <w:r>
        <w:t xml:space="preserve">etsivät </w:t>
      </w:r>
      <w:r>
        <w:rPr>
          <w:color w:val="FCB899"/>
        </w:rPr>
        <w:t xml:space="preserve">juuri tällaisia eroja</w:t>
      </w:r>
      <w:r>
        <w:t xml:space="preserve">. </w:t>
      </w:r>
      <w:r>
        <w:t xml:space="preserve">Heti kun ne on löydetty, </w:t>
      </w:r>
      <w:r>
        <w:rPr>
          <w:color w:val="D7F3FE"/>
        </w:rPr>
        <w:t xml:space="preserve">nämä kauppiaat tekevät </w:t>
      </w:r>
      <w:r>
        <w:t xml:space="preserve">tietokoneen välityksellä toimeksiannon ostaa </w:t>
      </w:r>
      <w:r>
        <w:rPr>
          <w:color w:val="1C0720"/>
        </w:rPr>
        <w:t xml:space="preserve">osakepaketti (esimerkiksi 500 osaketta, jotka muodostavat </w:t>
      </w:r>
      <w:r>
        <w:rPr>
          <w:color w:val="6B5F61"/>
        </w:rPr>
        <w:t xml:space="preserve">Standard &amp; Poor's 500 -osakeindeksin</w:t>
      </w:r>
      <w:r>
        <w:t xml:space="preserve">) </w:t>
      </w:r>
      <w:r>
        <w:rPr>
          <w:color w:val="F98A9D"/>
        </w:rPr>
        <w:t xml:space="preserve">markkinoilta, joilla </w:t>
      </w:r>
      <w:r>
        <w:rPr>
          <w:color w:val="9B72C2"/>
        </w:rPr>
        <w:t xml:space="preserve">ne ovat </w:t>
      </w:r>
      <w:r>
        <w:rPr>
          <w:color w:val="F98A9D"/>
        </w:rPr>
        <w:t xml:space="preserve">halvempia, </w:t>
      </w:r>
      <w:r>
        <w:t xml:space="preserve">ja myydä </w:t>
      </w:r>
      <w:r>
        <w:rPr>
          <w:color w:val="1C0720"/>
        </w:rPr>
        <w:t xml:space="preserve">ne </w:t>
      </w:r>
      <w:r>
        <w:t xml:space="preserve">kalleimmilta markkinoilta, jolloin hintaero on </w:t>
      </w:r>
      <w:r>
        <w:rPr>
          <w:color w:val="D7F3FE"/>
        </w:rPr>
        <w:t xml:space="preserve">heidän </w:t>
      </w:r>
      <w:r>
        <w:t xml:space="preserve">voittonsa. </w:t>
      </w:r>
      <w:r>
        <w:rPr>
          <w:color w:val="A6919D"/>
        </w:rPr>
        <w:t xml:space="preserve">Tällainen ohjelmakauppa</w:t>
      </w:r>
      <w:r>
        <w:rPr>
          <w:color w:val="2C3729"/>
        </w:rPr>
        <w:t xml:space="preserve">, </w:t>
      </w:r>
      <w:r>
        <w:rPr>
          <w:color w:val="A6919D"/>
        </w:rPr>
        <w:t xml:space="preserve">jossa osakkeita myydään tai ostetaan miljoonilla dollareilla, tapahtuu </w:t>
      </w:r>
      <w:r>
        <w:t xml:space="preserve">sekunneissa. Tyypillisessä tapauksessa 5 miljoonan dollarin arvoisella osakkeella tehty ohjelmakauppa tuottaa 25 000 dollarin pienen voiton. Jotta ohjelman kaupankäyntiyksiköt olisivat välittäjien johtajien silmissä kannattavia, </w:t>
      </w:r>
      <w:r>
        <w:rPr>
          <w:color w:val="D7C70B"/>
        </w:rPr>
        <w:t xml:space="preserve">kauppiaiden </w:t>
      </w:r>
      <w:r>
        <w:t xml:space="preserve">on tartuttava </w:t>
      </w:r>
      <w:r>
        <w:rPr>
          <w:color w:val="9F9992"/>
        </w:rPr>
        <w:t xml:space="preserve">jokaiseen tilaisuuteen, </w:t>
      </w:r>
      <w:r>
        <w:rPr>
          <w:color w:val="EFFBD0"/>
        </w:rPr>
        <w:t xml:space="preserve">jonka </w:t>
      </w:r>
      <w:r>
        <w:rPr>
          <w:color w:val="9F9992"/>
        </w:rPr>
        <w:t xml:space="preserve">tietokone löytää </w:t>
      </w:r>
      <w:r>
        <w:rPr>
          <w:color w:val="FDE2F1"/>
        </w:rPr>
        <w:t xml:space="preserve">heille</w:t>
      </w:r>
      <w:r>
        <w:t xml:space="preserve">. </w:t>
      </w:r>
      <w:r>
        <w:rPr>
          <w:color w:val="923A52"/>
        </w:rPr>
        <w:t xml:space="preserve">Nopeus, </w:t>
      </w:r>
      <w:r>
        <w:rPr>
          <w:color w:val="5140A7"/>
        </w:rPr>
        <w:t xml:space="preserve">jolla </w:t>
      </w:r>
      <w:r>
        <w:rPr>
          <w:color w:val="BC14FD"/>
        </w:rPr>
        <w:t xml:space="preserve">tällaiset ohjelmakaupat </w:t>
      </w:r>
      <w:r>
        <w:rPr>
          <w:color w:val="923A52"/>
        </w:rPr>
        <w:t xml:space="preserve">tapahtuvat, </w:t>
      </w:r>
      <w:r>
        <w:t xml:space="preserve">ja </w:t>
      </w:r>
      <w:r>
        <w:rPr>
          <w:color w:val="0007C4"/>
        </w:rPr>
        <w:t xml:space="preserve">niiden </w:t>
      </w:r>
      <w:r>
        <w:rPr>
          <w:color w:val="6D706C"/>
        </w:rPr>
        <w:t xml:space="preserve">aiheuttamat </w:t>
      </w:r>
      <w:r>
        <w:rPr>
          <w:color w:val="6D706C"/>
        </w:rPr>
        <w:t xml:space="preserve">hintavaihtelut </w:t>
      </w:r>
      <w:r>
        <w:t xml:space="preserve">ovat juuri sitä, mitä </w:t>
      </w:r>
      <w:r>
        <w:rPr>
          <w:color w:val="000C14"/>
        </w:rPr>
        <w:t xml:space="preserve">ohjelmakaupan </w:t>
      </w:r>
      <w:r>
        <w:rPr>
          <w:color w:val="C6A62F"/>
        </w:rPr>
        <w:t xml:space="preserve">arvostelijat </w:t>
      </w:r>
      <w:r>
        <w:t xml:space="preserve">sanovat </w:t>
      </w:r>
      <w:r>
        <w:t xml:space="preserve">halveksivansa. "Jos </w:t>
      </w:r>
      <w:r>
        <w:rPr>
          <w:color w:val="904431"/>
        </w:rPr>
        <w:t xml:space="preserve">näin jatketaan</w:t>
      </w:r>
      <w:r>
        <w:t xml:space="preserve">, sijoittajat pelästyvät - kaikki sijoittajat: vähittäisasiakkaat, sijoitusrahastot ja eläkerahastot", sanoo </w:t>
      </w:r>
      <w:r>
        <w:rPr>
          <w:color w:val="023087"/>
        </w:rPr>
        <w:t xml:space="preserve">Neuberger &amp; Bermanin </w:t>
      </w:r>
      <w:r>
        <w:t xml:space="preserve">vanhempi osakas Larry Zicklin</w:t>
      </w:r>
      <w:r>
        <w:t xml:space="preserve">. </w:t>
      </w:r>
      <w:r>
        <w:t xml:space="preserve">Monet asiantuntijat ja kauppiaat sanovat kuitenkin, että ohjelmakauppa ei ole </w:t>
      </w:r>
      <w:r>
        <w:rPr>
          <w:color w:val="F95475"/>
        </w:rPr>
        <w:t xml:space="preserve">pörssin </w:t>
      </w:r>
      <w:r>
        <w:t xml:space="preserve">volatiliteetin pääsyy</w:t>
      </w:r>
      <w:r>
        <w:t xml:space="preserve">. "En ole nähnyt </w:t>
      </w:r>
      <w:r>
        <w:rPr>
          <w:color w:val="600013"/>
        </w:rPr>
        <w:t xml:space="preserve">mitään"</w:t>
      </w:r>
      <w:r>
        <w:rPr>
          <w:color w:val="1C1B08"/>
        </w:rPr>
        <w:t xml:space="preserve">, mikä puhuisi </w:t>
      </w:r>
      <w:r>
        <w:rPr>
          <w:color w:val="693955"/>
        </w:rPr>
        <w:t xml:space="preserve">ohjelmakaupan </w:t>
      </w:r>
      <w:r>
        <w:rPr>
          <w:color w:val="600013"/>
        </w:rPr>
        <w:t xml:space="preserve">rajoittamisen puolesta</w:t>
      </w:r>
      <w:r>
        <w:t xml:space="preserve">, sanoo </w:t>
      </w:r>
      <w:r>
        <w:rPr>
          <w:color w:val="6C6E82"/>
        </w:rPr>
        <w:t xml:space="preserve">Vanderbiltin yliopiston </w:t>
      </w:r>
      <w:r>
        <w:rPr>
          <w:color w:val="5E7C99"/>
        </w:rPr>
        <w:t xml:space="preserve">rahanhallinnan professori </w:t>
      </w:r>
      <w:r>
        <w:rPr>
          <w:color w:val="5E7C99"/>
        </w:rPr>
        <w:t xml:space="preserve">Hans Stoll, joka on </w:t>
      </w:r>
      <w:r>
        <w:rPr>
          <w:color w:val="D0AFB3"/>
        </w:rPr>
        <w:t xml:space="preserve">aiheen </w:t>
      </w:r>
      <w:r>
        <w:rPr>
          <w:color w:val="5E7C99"/>
        </w:rPr>
        <w:t xml:space="preserve">asiantuntija</w:t>
      </w:r>
      <w:r>
        <w:t xml:space="preserve">. </w:t>
      </w:r>
      <w:r>
        <w:rPr>
          <w:color w:val="C660FB"/>
        </w:rPr>
        <w:t xml:space="preserve">Phelan </w:t>
      </w:r>
      <w:r>
        <w:rPr>
          <w:color w:val="120104"/>
        </w:rPr>
        <w:t xml:space="preserve">New Yorkin pörssistä </w:t>
      </w:r>
      <w:r>
        <w:t xml:space="preserve">sanoo: "Volatiliteetti on pahempaa kuin ohjelmakauppa." </w:t>
      </w:r>
      <w:r>
        <w:rPr>
          <w:color w:val="310106"/>
        </w:rPr>
        <w:t xml:space="preserve">Lokakuun </w:t>
      </w:r>
      <w:r>
        <w:rPr>
          <w:color w:val="FEFB0A"/>
        </w:rPr>
        <w:t xml:space="preserve">13. päivän </w:t>
      </w:r>
      <w:r>
        <w:rPr>
          <w:color w:val="310106"/>
        </w:rPr>
        <w:t xml:space="preserve">pudotusta </w:t>
      </w:r>
      <w:r>
        <w:t xml:space="preserve">eivät aiheuttaneet ohjelmakauppaa harjoittavat kauppiaat, vaan uutiset </w:t>
      </w:r>
      <w:r>
        <w:rPr>
          <w:color w:val="493B36"/>
        </w:rPr>
        <w:t xml:space="preserve">UAL Corp:n </w:t>
      </w:r>
      <w:r>
        <w:t xml:space="preserve">6,79 miljardin </w:t>
      </w:r>
      <w:r>
        <w:t xml:space="preserve">dollarin </w:t>
      </w:r>
      <w:r>
        <w:t xml:space="preserve">yritysoston peruuntumisesta. </w:t>
      </w:r>
      <w:r>
        <w:rPr>
          <w:color w:val="AC93CE"/>
        </w:rPr>
        <w:t xml:space="preserve">Yritysostospekulantit tai indeksiarbitraasikauppiaat, </w:t>
      </w:r>
      <w:r>
        <w:rPr>
          <w:color w:val="C4BA9C"/>
        </w:rPr>
        <w:t xml:space="preserve">jotka </w:t>
      </w:r>
      <w:r>
        <w:rPr>
          <w:color w:val="AC93CE"/>
        </w:rPr>
        <w:t xml:space="preserve">eivät onnistuneet myymään UAL:n tai muiden lentoyhtiöiden osakkeita massoittain, </w:t>
      </w:r>
      <w:r>
        <w:t xml:space="preserve">pääsivät eroon </w:t>
      </w:r>
      <w:r>
        <w:rPr>
          <w:color w:val="09C4B8"/>
        </w:rPr>
        <w:t xml:space="preserve">kaikista </w:t>
      </w:r>
      <w:r>
        <w:rPr>
          <w:color w:val="09C4B8"/>
        </w:rPr>
        <w:t xml:space="preserve">hallussaan olleista </w:t>
      </w:r>
      <w:r>
        <w:rPr>
          <w:color w:val="09C4B8"/>
        </w:rPr>
        <w:t xml:space="preserve">turvallisista arvopapereista</w:t>
      </w:r>
      <w:r>
        <w:t xml:space="preserve">. </w:t>
      </w:r>
      <w:r>
        <w:t xml:space="preserve">Ohjelmakaupat käynnistyivät nopeasti, mutta "</w:t>
      </w:r>
      <w:r>
        <w:rPr>
          <w:color w:val="374869"/>
        </w:rPr>
        <w:t xml:space="preserve">oikosulku"</w:t>
      </w:r>
      <w:r>
        <w:rPr>
          <w:color w:val="F868ED"/>
        </w:rPr>
        <w:t xml:space="preserve">, joka </w:t>
      </w:r>
      <w:r>
        <w:rPr>
          <w:color w:val="374869"/>
        </w:rPr>
        <w:t xml:space="preserve">pysäytti osakefutuurien kaupankäynnin </w:t>
      </w:r>
      <w:r>
        <w:rPr>
          <w:color w:val="E70850"/>
        </w:rPr>
        <w:t xml:space="preserve">Chicagossa, </w:t>
      </w:r>
      <w:r>
        <w:t xml:space="preserve">teki osan ohjelmakaupoista mahdottomiksi. </w:t>
      </w:r>
      <w:r>
        <w:rPr>
          <w:color w:val="C04841"/>
        </w:rPr>
        <w:t xml:space="preserve">Travelers Investment Management Co:n pääkauppiaan Susan Del Signoren </w:t>
      </w:r>
      <w:r>
        <w:t xml:space="preserve">mukaan arvostelijat jättävät huomiotta sen </w:t>
      </w:r>
      <w:r>
        <w:rPr>
          <w:color w:val="C36333"/>
        </w:rPr>
        <w:t xml:space="preserve">roolin, joka </w:t>
      </w:r>
      <w:r>
        <w:rPr>
          <w:color w:val="8A7A93"/>
        </w:rPr>
        <w:t xml:space="preserve">spekulanttien </w:t>
      </w:r>
      <w:r>
        <w:rPr>
          <w:color w:val="C36333"/>
        </w:rPr>
        <w:t xml:space="preserve">rooli </w:t>
      </w:r>
      <w:r>
        <w:rPr>
          <w:color w:val="8A7A93"/>
        </w:rPr>
        <w:t xml:space="preserve">[yritysosto-osakkeilla</w:t>
      </w:r>
      <w:r>
        <w:rPr>
          <w:color w:val="C36333"/>
        </w:rPr>
        <w:t xml:space="preserve">] </w:t>
      </w:r>
      <w:r>
        <w:rPr>
          <w:color w:val="700366"/>
        </w:rPr>
        <w:t xml:space="preserve">on </w:t>
      </w:r>
      <w:r>
        <w:rPr>
          <w:color w:val="52351D"/>
        </w:rPr>
        <w:t xml:space="preserve">markkinoilla </w:t>
      </w:r>
      <w:r>
        <w:t xml:space="preserve">volatiliteetin lähteenä. Monet arbitraasintekijät "spekuloivat liikaa", hän sanoo, ja "joutuvat myymään, kun kaikki näyttää hajoavan". </w:t>
      </w:r>
      <w:r>
        <w:rPr>
          <w:color w:val="F7F1DF"/>
        </w:rPr>
        <w:t xml:space="preserve">Taistelu ohjelmakaupasta </w:t>
      </w:r>
      <w:r>
        <w:t xml:space="preserve">on, kuten lähes kaikki </w:t>
      </w:r>
      <w:r>
        <w:rPr>
          <w:color w:val="01190F"/>
        </w:rPr>
        <w:t xml:space="preserve">Wall </w:t>
      </w:r>
      <w:r>
        <w:t xml:space="preserve">Streetillä, </w:t>
      </w:r>
      <w:r>
        <w:t xml:space="preserve">rahasta, ja perinteisen lähestymistavan kannattajat ovat viime vuosina </w:t>
      </w:r>
      <w:r>
        <w:t xml:space="preserve">hävinneet merkittävästi </w:t>
      </w:r>
      <w:r>
        <w:rPr>
          <w:color w:val="5D9608"/>
        </w:rPr>
        <w:t xml:space="preserve">uudelle kaartille. </w:t>
      </w:r>
      <w:r>
        <w:t xml:space="preserve">Otetaan esimerkiksi </w:t>
      </w:r>
      <w:r>
        <w:rPr>
          <w:color w:val="B503A2"/>
        </w:rPr>
        <w:t xml:space="preserve">perinteiset rahoitusneuvojat tai "osakevalitsijat", </w:t>
      </w:r>
      <w:r>
        <w:rPr>
          <w:color w:val="B503A2"/>
        </w:rPr>
        <w:t xml:space="preserve">kuten tietokonepelaajat heitä pilkallisesti kutsuvat</w:t>
      </w:r>
      <w:r>
        <w:t xml:space="preserve">. </w:t>
      </w:r>
      <w:r>
        <w:rPr>
          <w:color w:val="A0F086"/>
        </w:rPr>
        <w:t xml:space="preserve">Perinteiset osakevalitsijat </w:t>
      </w:r>
      <w:r>
        <w:t xml:space="preserve">veloittavat </w:t>
      </w:r>
      <w:r>
        <w:rPr>
          <w:color w:val="7B41FC"/>
        </w:rPr>
        <w:t xml:space="preserve">suurilta institutionaalisilta sijoittajilta </w:t>
      </w:r>
      <w:r>
        <w:t xml:space="preserve">50-75 senttiä </w:t>
      </w:r>
      <w:r>
        <w:rPr>
          <w:color w:val="7B41FC"/>
        </w:rPr>
        <w:t xml:space="preserve">jokaista </w:t>
      </w:r>
      <w:r>
        <w:rPr>
          <w:color w:val="7B41FC"/>
        </w:rPr>
        <w:t xml:space="preserve">hallinnoimaansa </w:t>
      </w:r>
      <w:r>
        <w:rPr>
          <w:color w:val="7B41FC"/>
        </w:rPr>
        <w:t xml:space="preserve">100 dollaria kohden</w:t>
      </w:r>
      <w:r>
        <w:t xml:space="preserve">; piensijoittajilta ne veloittavat korkeampia palkkioita. </w:t>
      </w:r>
      <w:r>
        <w:rPr>
          <w:color w:val="017499"/>
        </w:rPr>
        <w:t xml:space="preserve">Monet </w:t>
      </w:r>
      <w:r>
        <w:rPr>
          <w:color w:val="08A882"/>
        </w:rPr>
        <w:t xml:space="preserve">niistä </w:t>
      </w:r>
      <w:r>
        <w:t xml:space="preserve">eivät kuitenkaan pysy johdonmukaisesti edes S&amp;P:n kaltaisten tavanomaisten joukkovelkakirjalainojen voitoissa, saati sitten ylitä niitä. Kukaan ei ole yllättynyt siitä, että vanhanaikaiset rahoitusneuvojat menettävät asiakkaita </w:t>
      </w:r>
      <w:r>
        <w:rPr>
          <w:color w:val="7300CD"/>
        </w:rPr>
        <w:t xml:space="preserve">jättimäisille indeksirahastoille</w:t>
      </w:r>
      <w:r>
        <w:rPr>
          <w:color w:val="A9B074"/>
        </w:rPr>
        <w:t xml:space="preserve">, jotka </w:t>
      </w:r>
      <w:r>
        <w:rPr>
          <w:color w:val="7300CD"/>
        </w:rPr>
        <w:t xml:space="preserve">jongleeraavat salkkuja tietokoneiden avulla, jotta ne pysyisivät </w:t>
      </w:r>
      <w:r>
        <w:rPr>
          <w:color w:val="4E6301"/>
        </w:rPr>
        <w:t xml:space="preserve">S&amp;P 500:n vauhdissa</w:t>
      </w:r>
      <w:r>
        <w:t xml:space="preserve">. Osakeindeksikauppiaat veloittavat muutaman pennin per 100 dollaria. Tällä hetkellä indeksirahastot hallinnoivat noin 200 miljardia dollaria eli 20 prosenttia kaikista eläkerahastojen osakesijoituksista. </w:t>
      </w:r>
      <w:r>
        <w:rPr>
          <w:color w:val="AB7E41"/>
        </w:rPr>
        <w:t xml:space="preserve">Uusi tietokoneistettu Wall Street ja automatisoitu kaupankäynti </w:t>
      </w:r>
      <w:r>
        <w:t xml:space="preserve">uhkaavat pyyhkäistä </w:t>
      </w:r>
      <w:r>
        <w:rPr>
          <w:color w:val="462C36"/>
        </w:rPr>
        <w:t xml:space="preserve">49 </w:t>
      </w:r>
      <w:r>
        <w:rPr>
          <w:color w:val="11BA09"/>
        </w:rPr>
        <w:t xml:space="preserve">New Yorkin pörssin </w:t>
      </w:r>
      <w:r>
        <w:rPr>
          <w:color w:val="462C36"/>
        </w:rPr>
        <w:t xml:space="preserve">osakkeisiin </w:t>
      </w:r>
      <w:r>
        <w:rPr>
          <w:color w:val="462C36"/>
        </w:rPr>
        <w:t xml:space="preserve">erikoistunutta yritystä </w:t>
      </w:r>
      <w:r>
        <w:t xml:space="preserve">historian roskakoriin. </w:t>
      </w:r>
      <w:r>
        <w:rPr>
          <w:color w:val="462C36"/>
        </w:rPr>
        <w:t xml:space="preserve">Nämä pienet mutta vaikutusvaltaiset </w:t>
      </w:r>
      <w:r>
        <w:rPr>
          <w:color w:val="547FF4"/>
        </w:rPr>
        <w:t xml:space="preserve">pörssin lattialla toimivat </w:t>
      </w:r>
      <w:r>
        <w:rPr>
          <w:color w:val="462C36"/>
        </w:rPr>
        <w:t xml:space="preserve">kauppiaat </w:t>
      </w:r>
      <w:r>
        <w:t xml:space="preserve">ovat jo pitkään saaneet </w:t>
      </w:r>
      <w:r>
        <w:t xml:space="preserve">vuosittain </w:t>
      </w:r>
      <w:r>
        <w:t xml:space="preserve">30-40 prosentin suuruisia voittoja </w:t>
      </w:r>
      <w:r>
        <w:t xml:space="preserve">pääomastaan, koska heillä oli monopoli yksittäisten osakkeiden kaupassa. </w:t>
      </w:r>
      <w:r>
        <w:rPr>
          <w:color w:val="134DAC"/>
        </w:rPr>
        <w:t xml:space="preserve">Asiantuntijat </w:t>
      </w:r>
      <w:r>
        <w:t xml:space="preserve">näkevät </w:t>
      </w:r>
      <w:r>
        <w:rPr>
          <w:color w:val="FDEC87"/>
        </w:rPr>
        <w:t xml:space="preserve">jokaisen askeleen kohti </w:t>
      </w:r>
      <w:r>
        <w:t xml:space="preserve">ohjelmakauppaa </w:t>
      </w:r>
      <w:r>
        <w:t xml:space="preserve">kellon soittamisena. Heidän mielestään </w:t>
      </w:r>
      <w:r>
        <w:rPr>
          <w:color w:val="056164"/>
        </w:rPr>
        <w:t xml:space="preserve">John J. Phelanin </w:t>
      </w:r>
      <w:r>
        <w:rPr>
          <w:color w:val="01190F"/>
        </w:rPr>
        <w:t xml:space="preserve">johtama New Yorkin pörssi </w:t>
      </w:r>
      <w:r>
        <w:t xml:space="preserve">ei ota </w:t>
      </w:r>
      <w:r>
        <w:rPr>
          <w:color w:val="134DAC"/>
        </w:rPr>
        <w:t xml:space="preserve">heidän </w:t>
      </w:r>
      <w:r>
        <w:t xml:space="preserve">etujaan huomioon. </w:t>
      </w:r>
      <w:r>
        <w:rPr>
          <w:color w:val="C660FB"/>
        </w:rPr>
        <w:t xml:space="preserve">John J. Phelan, </w:t>
      </w:r>
      <w:r>
        <w:rPr>
          <w:color w:val="FE12A0"/>
        </w:rPr>
        <w:t xml:space="preserve">asiantuntijan poika</w:t>
      </w:r>
      <w:r>
        <w:rPr>
          <w:color w:val="C264BA"/>
        </w:rPr>
        <w:t xml:space="preserve">, josta tuli myös </w:t>
      </w:r>
      <w:r>
        <w:rPr>
          <w:color w:val="FE12A0"/>
        </w:rPr>
        <w:t xml:space="preserve">asiantuntija, </w:t>
      </w:r>
      <w:r>
        <w:t xml:space="preserve">yrittää kuitenkin estää </w:t>
      </w:r>
      <w:r>
        <w:rPr>
          <w:color w:val="1BDE4A"/>
        </w:rPr>
        <w:t xml:space="preserve">indeksirahastoja ja muita ohjelmakauppaa harjoittavia kauppiaita </w:t>
      </w:r>
      <w:r>
        <w:t xml:space="preserve">laajentamasta liiketoimintaansa </w:t>
      </w:r>
      <w:r>
        <w:rPr>
          <w:color w:val="826958"/>
        </w:rPr>
        <w:t xml:space="preserve">ulkomaille </w:t>
      </w:r>
      <w:r>
        <w:t xml:space="preserve">käyttämällä tuotteita, </w:t>
      </w:r>
      <w:r>
        <w:rPr>
          <w:color w:val="939DAD"/>
        </w:rPr>
        <w:t xml:space="preserve">kuten uutta osakepakettia, </w:t>
      </w:r>
      <w:r>
        <w:rPr>
          <w:color w:val="939DAD"/>
        </w:rPr>
        <w:t xml:space="preserve">jota </w:t>
      </w:r>
      <w:r>
        <w:rPr>
          <w:color w:val="277442"/>
        </w:rPr>
        <w:t xml:space="preserve">hänen </w:t>
      </w:r>
      <w:r>
        <w:rPr>
          <w:color w:val="939DAD"/>
        </w:rPr>
        <w:t xml:space="preserve">entiset kollegansa niin paheksuvat</w:t>
      </w:r>
      <w:r>
        <w:t xml:space="preserve">. </w:t>
      </w:r>
      <w:r>
        <w:t xml:space="preserve">Samaan aikaan asiantuntijoiden kaupankäyntiriskit </w:t>
      </w:r>
      <w:r>
        <w:t xml:space="preserve">ovat kasvaneet </w:t>
      </w:r>
      <w:r>
        <w:rPr>
          <w:color w:val="F95475"/>
        </w:rPr>
        <w:t xml:space="preserve">osakemarkkinoiden </w:t>
      </w:r>
      <w:r>
        <w:t xml:space="preserve">epävakauden vuoksi. </w:t>
      </w:r>
      <w:r>
        <w:rPr>
          <w:color w:val="BAFCE8"/>
        </w:rPr>
        <w:t xml:space="preserve">Erään </w:t>
      </w:r>
      <w:r>
        <w:rPr>
          <w:color w:val="BAFCE8"/>
        </w:rPr>
        <w:t xml:space="preserve">asiantuntijan </w:t>
      </w:r>
      <w:r>
        <w:t xml:space="preserve">mukaan </w:t>
      </w:r>
      <w:r>
        <w:rPr>
          <w:color w:val="01190F"/>
        </w:rPr>
        <w:t xml:space="preserve">New Yorkin </w:t>
      </w:r>
      <w:r>
        <w:rPr>
          <w:color w:val="7D8475"/>
        </w:rPr>
        <w:t xml:space="preserve">pörssin </w:t>
      </w:r>
      <w:r>
        <w:t xml:space="preserve">kaupankäyntilattialla </w:t>
      </w:r>
      <w:r>
        <w:t xml:space="preserve">"heti kun myyntiohjelmat alkavat, kuulet </w:t>
      </w:r>
      <w:r>
        <w:rPr>
          <w:color w:val="977678"/>
        </w:rPr>
        <w:t xml:space="preserve">tilausten tulostimien </w:t>
      </w:r>
      <w:r>
        <w:t xml:space="preserve">poksahtavan</w:t>
      </w:r>
      <w:r>
        <w:t xml:space="preserve">"</w:t>
      </w:r>
      <w:r>
        <w:t xml:space="preserve">. </w:t>
      </w:r>
      <w:r>
        <w:t xml:space="preserve">"Ostajat lähtevät, ja </w:t>
      </w:r>
      <w:r>
        <w:rPr>
          <w:color w:val="8CCF95"/>
        </w:rPr>
        <w:t xml:space="preserve">asiantuntija </w:t>
      </w:r>
      <w:r>
        <w:t xml:space="preserve">jää yksin", </w:t>
      </w:r>
      <w:r>
        <w:t xml:space="preserve">hän sanoo, </w:t>
      </w:r>
      <w:r>
        <w:t xml:space="preserve">sillä </w:t>
      </w:r>
      <w:r>
        <w:rPr>
          <w:color w:val="8CCF95"/>
        </w:rPr>
        <w:t xml:space="preserve">hän</w:t>
      </w:r>
      <w:r>
        <w:t xml:space="preserve"> on </w:t>
      </w:r>
      <w:r>
        <w:t xml:space="preserve">varastoryhmänsä </w:t>
      </w:r>
      <w:r>
        <w:t xml:space="preserve">viimeinen ostotaho. </w:t>
      </w:r>
      <w:r>
        <w:t xml:space="preserve">Kukaan ei ole tyytymättömämpi ohjelmakauppaan kuin </w:t>
      </w:r>
      <w:r>
        <w:rPr>
          <w:color w:val="FEA8EB"/>
        </w:rPr>
        <w:t xml:space="preserve">osakemyyjät </w:t>
      </w:r>
      <w:r>
        <w:rPr>
          <w:color w:val="726638"/>
        </w:rPr>
        <w:t xml:space="preserve">täällä</w:t>
      </w:r>
      <w:r>
        <w:t xml:space="preserve">. Ne </w:t>
      </w:r>
      <w:r>
        <w:t xml:space="preserve">yrittävät edelleen houkutella takaisin yksityissijoittajia, jotka lannistuivat </w:t>
      </w:r>
      <w:r>
        <w:rPr>
          <w:color w:val="876128"/>
        </w:rPr>
        <w:t xml:space="preserve">vuoden 1987 </w:t>
      </w:r>
      <w:r>
        <w:rPr>
          <w:color w:val="04640D"/>
        </w:rPr>
        <w:t xml:space="preserve">pörssiromahduksen </w:t>
      </w:r>
      <w:r>
        <w:t xml:space="preserve">ja sitä seuranneiden käänteiden vuoksi</w:t>
      </w:r>
      <w:r>
        <w:t xml:space="preserve">. </w:t>
      </w:r>
      <w:r>
        <w:t xml:space="preserve">"</w:t>
      </w:r>
      <w:r>
        <w:rPr>
          <w:color w:val="EAFEF0"/>
        </w:rPr>
        <w:t xml:space="preserve">Piensijoittajat </w:t>
      </w:r>
      <w:r>
        <w:t xml:space="preserve">ovat täysin hämmentyneitä siitä, että </w:t>
      </w:r>
      <w:r>
        <w:rPr>
          <w:color w:val="01190F"/>
        </w:rPr>
        <w:t xml:space="preserve">Wall Street </w:t>
      </w:r>
      <w:r>
        <w:t xml:space="preserve">jakaa kortit </w:t>
      </w:r>
      <w:r>
        <w:rPr>
          <w:color w:val="EAFEF0"/>
        </w:rPr>
        <w:t xml:space="preserve">heitä vastaan</w:t>
      </w:r>
      <w:r>
        <w:t xml:space="preserve">, ja suuret käänteet </w:t>
      </w:r>
      <w:r>
        <w:t xml:space="preserve">pelottavat heitä suunnattomasti", Raymond A. sanoo. Mason, Baltimoressa sijaitsevan alueellisen välitysyhtiön Legg Mason Inc. johtaja. </w:t>
      </w:r>
      <w:r>
        <w:rPr>
          <w:color w:val="6B9279"/>
        </w:rPr>
        <w:t xml:space="preserve">Välittäjien </w:t>
      </w:r>
      <w:r>
        <w:t xml:space="preserve">kaupankäyntivolyymi </w:t>
      </w:r>
      <w:r>
        <w:t xml:space="preserve">ja </w:t>
      </w:r>
      <w:r>
        <w:t xml:space="preserve">palkat ovat laskeneet. Viime vuonna </w:t>
      </w:r>
      <w:r>
        <w:rPr>
          <w:color w:val="C2FE4B"/>
        </w:rPr>
        <w:t xml:space="preserve">keskimääräinen välittäjä </w:t>
      </w:r>
      <w:r>
        <w:t xml:space="preserve">ansaitsi </w:t>
      </w:r>
      <w:r>
        <w:rPr>
          <w:color w:val="304041"/>
        </w:rPr>
        <w:t xml:space="preserve">71 309 dollaria </w:t>
      </w:r>
      <w:r>
        <w:t xml:space="preserve">eli 24 prosenttia vähemmän kuin </w:t>
      </w:r>
      <w:r>
        <w:rPr>
          <w:color w:val="1EA6A7"/>
        </w:rPr>
        <w:t xml:space="preserve">vuonna 1987</w:t>
      </w:r>
      <w:r>
        <w:t xml:space="preserve">. </w:t>
      </w:r>
      <w:r>
        <w:rPr>
          <w:color w:val="062A47"/>
        </w:rPr>
        <w:t xml:space="preserve">Yritysjohtajat eivät pidä ajatuksesta, että </w:t>
      </w:r>
      <w:r>
        <w:rPr>
          <w:color w:val="054B17"/>
        </w:rPr>
        <w:t xml:space="preserve">heidän </w:t>
      </w:r>
      <w:r>
        <w:rPr>
          <w:color w:val="F4C673"/>
        </w:rPr>
        <w:t xml:space="preserve">yhtiöidensä </w:t>
      </w:r>
      <w:r>
        <w:t xml:space="preserve">osakkeet muuttuvat </w:t>
      </w:r>
      <w:r>
        <w:t xml:space="preserve">nimettömiksi osakeindeksipaketin osiksi. </w:t>
      </w:r>
      <w:r>
        <w:rPr>
          <w:color w:val="02FEC7"/>
        </w:rPr>
        <w:t xml:space="preserve">Indeksikauppiaat</w:t>
      </w:r>
      <w:r>
        <w:rPr>
          <w:color w:val="9DBAA8"/>
        </w:rPr>
        <w:t xml:space="preserve">, jotka </w:t>
      </w:r>
      <w:r>
        <w:rPr>
          <w:color w:val="02FEC7"/>
        </w:rPr>
        <w:t xml:space="preserve">ostavat kaikki 500 </w:t>
      </w:r>
      <w:r>
        <w:rPr>
          <w:color w:val="775551"/>
        </w:rPr>
        <w:t xml:space="preserve">S&amp;P 500 </w:t>
      </w:r>
      <w:r>
        <w:rPr>
          <w:color w:val="02FEC7"/>
        </w:rPr>
        <w:t xml:space="preserve">-listan osaketta, </w:t>
      </w:r>
      <w:r>
        <w:t xml:space="preserve">eivät usein edes tiedä, mitä </w:t>
      </w:r>
      <w:r>
        <w:rPr>
          <w:color w:val="835536"/>
        </w:rPr>
        <w:t xml:space="preserve">yritykset</w:t>
      </w:r>
      <w:r>
        <w:rPr>
          <w:color w:val="565BCC"/>
        </w:rPr>
        <w:t xml:space="preserve">, joiden </w:t>
      </w:r>
      <w:r>
        <w:rPr>
          <w:color w:val="835536"/>
        </w:rPr>
        <w:t xml:space="preserve">osakkeita he omistavat, todellisuudessa tekevät</w:t>
      </w:r>
      <w:r>
        <w:t xml:space="preserve">, valittaa </w:t>
      </w:r>
      <w:r>
        <w:rPr>
          <w:color w:val="7AD607"/>
        </w:rPr>
        <w:t xml:space="preserve">Champion International Corp:n </w:t>
      </w:r>
      <w:r>
        <w:rPr>
          <w:color w:val="80D7D2"/>
        </w:rPr>
        <w:t xml:space="preserve">puheenjohtaja Andrew Sigler.</w:t>
      </w:r>
      <w:r>
        <w:t xml:space="preserve"> "Teetkö T-paitoja vai sytytystulppia? Ai, te olette paperialalla", on yksi </w:t>
      </w:r>
      <w:r>
        <w:rPr>
          <w:color w:val="696F54"/>
        </w:rPr>
        <w:t xml:space="preserve">vastaus, jonka </w:t>
      </w:r>
      <w:r>
        <w:rPr>
          <w:color w:val="664B19"/>
        </w:rPr>
        <w:t xml:space="preserve">Andrew Sigler </w:t>
      </w:r>
      <w:r>
        <w:rPr>
          <w:color w:val="696F54"/>
        </w:rPr>
        <w:t xml:space="preserve">sanoo </w:t>
      </w:r>
      <w:r>
        <w:rPr>
          <w:color w:val="696F54"/>
        </w:rPr>
        <w:t xml:space="preserve">nähneensä eräältä </w:t>
      </w:r>
      <w:r>
        <w:rPr>
          <w:color w:val="696F54"/>
        </w:rPr>
        <w:t xml:space="preserve">suurelta institutionaaliselta osakkeenomistajaltaan</w:t>
      </w:r>
      <w:r>
        <w:t xml:space="preserve">. </w:t>
      </w:r>
      <w:r>
        <w:t xml:space="preserve">Tänä syyskuussa ohjelmakauppiaiden osuus </w:t>
      </w:r>
      <w:r>
        <w:rPr>
          <w:color w:val="01190F"/>
        </w:rPr>
        <w:t xml:space="preserve">New Yorkin pörssin </w:t>
      </w:r>
      <w:r>
        <w:t xml:space="preserve">keskimääräisestä päivittäisestä kaupankäyntimäärästä oli ennätykselliset 13,8 prosenttia</w:t>
      </w:r>
      <w:r>
        <w:t xml:space="preserve">. </w:t>
      </w:r>
      <w:r>
        <w:t xml:space="preserve">Parhaiten menestyivät </w:t>
      </w:r>
      <w:r>
        <w:rPr>
          <w:color w:val="01190F"/>
        </w:rPr>
        <w:t xml:space="preserve">Wall </w:t>
      </w:r>
      <w:r>
        <w:t xml:space="preserve">Streetin aristokraatit </w:t>
      </w:r>
      <w:r>
        <w:t xml:space="preserve">Morgan Stanley &amp; Co, Kidder Peabody, Merrill Lynch, Salomon Brothers Inc ja PaineWebber Group Inc. Mutta sitten tuli lokakuun </w:t>
      </w:r>
      <w:r>
        <w:rPr>
          <w:color w:val="895E6B"/>
        </w:rPr>
        <w:t xml:space="preserve">13. päivä </w:t>
      </w:r>
      <w:r>
        <w:t xml:space="preserve">ja </w:t>
      </w:r>
      <w:r>
        <w:rPr>
          <w:color w:val="7DB00D"/>
        </w:rPr>
        <w:t xml:space="preserve">vanhan kaartin </w:t>
      </w:r>
      <w:r>
        <w:rPr>
          <w:color w:val="242235"/>
        </w:rPr>
        <w:t xml:space="preserve">levittämä negatiivinen julkisuus, </w:t>
      </w:r>
      <w:r>
        <w:rPr>
          <w:color w:val="242235"/>
        </w:rPr>
        <w:t xml:space="preserve">joka </w:t>
      </w:r>
      <w:r>
        <w:rPr>
          <w:color w:val="BFC7D6"/>
        </w:rPr>
        <w:t xml:space="preserve">kohdistui </w:t>
      </w:r>
      <w:r>
        <w:rPr>
          <w:color w:val="242235"/>
        </w:rPr>
        <w:t xml:space="preserve">pääasiassa indeksiarbitraasia vastaan</w:t>
      </w:r>
      <w:r>
        <w:t xml:space="preserve">. </w:t>
      </w:r>
      <w:r>
        <w:rPr>
          <w:color w:val="D5A97E"/>
        </w:rPr>
        <w:t xml:space="preserve">Osakeindeksikauppiaiden </w:t>
      </w:r>
      <w:r>
        <w:t xml:space="preserve">strategiana on </w:t>
      </w:r>
      <w:r>
        <w:rPr>
          <w:color w:val="433F31"/>
        </w:rPr>
        <w:t xml:space="preserve">tässä </w:t>
      </w:r>
      <w:r>
        <w:t xml:space="preserve">vaiheessa </w:t>
      </w:r>
      <w:r>
        <w:t xml:space="preserve">suojautua ja antaa </w:t>
      </w:r>
      <w:r>
        <w:rPr>
          <w:color w:val="311A18"/>
        </w:rPr>
        <w:t xml:space="preserve">raivon </w:t>
      </w:r>
      <w:r>
        <w:t xml:space="preserve">laantua. "</w:t>
      </w:r>
      <w:r>
        <w:t xml:space="preserve">Tunnelma on </w:t>
      </w:r>
      <w:r>
        <w:rPr>
          <w:color w:val="433F31"/>
        </w:rPr>
        <w:t xml:space="preserve">tällä hetkellä </w:t>
      </w:r>
      <w:r>
        <w:t xml:space="preserve">kuin raivoisalla väkijoukolla", sanoo erään </w:t>
      </w:r>
      <w:r>
        <w:rPr>
          <w:color w:val="FDB2AB"/>
        </w:rPr>
        <w:t xml:space="preserve">Wall Streetin ohjelmakauppayhtiön ylin virkamies</w:t>
      </w:r>
      <w:r>
        <w:t xml:space="preserve">. "</w:t>
      </w:r>
      <w:r>
        <w:rPr>
          <w:color w:val="01190F"/>
        </w:rPr>
        <w:t xml:space="preserve">Wall Streetin </w:t>
      </w:r>
      <w:r>
        <w:t xml:space="preserve">käteislehmä </w:t>
      </w:r>
      <w:r>
        <w:t xml:space="preserve">hikoilee verta </w:t>
      </w:r>
      <w:r>
        <w:rPr>
          <w:color w:val="433F31"/>
        </w:rPr>
        <w:t xml:space="preserve">juuri nyt, mutta </w:t>
      </w:r>
      <w:r>
        <w:rPr>
          <w:color w:val="FDB2AB"/>
        </w:rPr>
        <w:t xml:space="preserve">mielestäni </w:t>
      </w:r>
      <w:r>
        <w:t xml:space="preserve">kukaan ei ole todistanut, että indeksiarbitraasi olisi ongelma." </w:t>
      </w:r>
      <w:r>
        <w:rPr>
          <w:color w:val="D586C9"/>
        </w:rPr>
        <w:t xml:space="preserve">Ohjelmakauppiailla </w:t>
      </w:r>
      <w:r>
        <w:t xml:space="preserve">on liian paljon rahaa pelissä luovuttaakseen. Esimerkiksi osakeindeksifutuurit alkoivat </w:t>
      </w:r>
      <w:r>
        <w:rPr>
          <w:color w:val="7A5FB1"/>
        </w:rPr>
        <w:t xml:space="preserve">Chicagossa vuonna </w:t>
      </w:r>
      <w:r>
        <w:t xml:space="preserve">1982, ja kahdessa vuodessa ne kuuluivat </w:t>
      </w:r>
      <w:r>
        <w:rPr>
          <w:color w:val="32544A"/>
        </w:rPr>
        <w:t xml:space="preserve">nopeimmin kasvaviin futuurisopimuksiin, jotka on </w:t>
      </w:r>
      <w:r>
        <w:rPr>
          <w:color w:val="EFE3AF"/>
        </w:rPr>
        <w:t xml:space="preserve">koskaan </w:t>
      </w:r>
      <w:r>
        <w:rPr>
          <w:color w:val="32544A"/>
        </w:rPr>
        <w:t xml:space="preserve">käynnistetty</w:t>
      </w:r>
      <w:r>
        <w:t xml:space="preserve">. Osakefutuurit ovat synnyttäneet kymmeniä miljonäärejä, parikymppisiä ja kolmikymppisiä. </w:t>
      </w:r>
      <w:r>
        <w:rPr>
          <w:color w:val="433F31"/>
        </w:rPr>
        <w:t xml:space="preserve">Nyt </w:t>
      </w:r>
      <w:r>
        <w:t xml:space="preserve">Chicagon osakeindeksikauppiaat käyvät hyvänä päivänä enemmän kauppaa futuureilla kuin </w:t>
      </w:r>
      <w:r>
        <w:rPr>
          <w:color w:val="01190F"/>
        </w:rPr>
        <w:t xml:space="preserve">New Yorkin pörssissä osakkeilla</w:t>
      </w:r>
      <w:r>
        <w:t xml:space="preserve">. </w:t>
      </w:r>
      <w:r>
        <w:rPr>
          <w:color w:val="433F31"/>
        </w:rPr>
        <w:t xml:space="preserve">Nyt </w:t>
      </w:r>
      <w:r>
        <w:t xml:space="preserve">noppaa heitetään, ja nähtäväksi jää, miten </w:t>
      </w:r>
      <w:r>
        <w:rPr>
          <w:color w:val="F7F1DF"/>
        </w:rPr>
        <w:t xml:space="preserve">taistelu </w:t>
      </w:r>
      <w:r>
        <w:t xml:space="preserve">päättyy. Ohjelmakaupan vastustajat ovat saaneet </w:t>
      </w:r>
      <w:r>
        <w:rPr>
          <w:color w:val="859D96"/>
        </w:rPr>
        <w:t xml:space="preserve">kongressilta </w:t>
      </w:r>
      <w:r>
        <w:t xml:space="preserve">tukea</w:t>
      </w:r>
      <w:r>
        <w:t xml:space="preserve">. </w:t>
      </w:r>
      <w:r>
        <w:rPr>
          <w:color w:val="2B8570"/>
        </w:rPr>
        <w:t xml:space="preserve">Ohjelmakauppiailla </w:t>
      </w:r>
      <w:r>
        <w:t xml:space="preserve">on "sellainen kyky lietsoa paniikkia, että </w:t>
      </w:r>
      <w:r>
        <w:t xml:space="preserve">emme voi antaa </w:t>
      </w:r>
      <w:r>
        <w:rPr>
          <w:color w:val="2B8570"/>
        </w:rPr>
        <w:t xml:space="preserve">heidän tehdä </w:t>
      </w:r>
      <w:r>
        <w:t xml:space="preserve">tahtonsa läpi", </w:t>
      </w:r>
      <w:r>
        <w:t xml:space="preserve">sanoo edustaja Edward Markey, demokraatti Massachusettsista. "</w:t>
      </w:r>
      <w:r>
        <w:t xml:space="preserve">Meillä on oltava </w:t>
      </w:r>
      <w:r>
        <w:rPr>
          <w:color w:val="8B282D"/>
        </w:rPr>
        <w:t xml:space="preserve">järjestelmä</w:t>
      </w:r>
      <w:r>
        <w:rPr>
          <w:color w:val="E16A07"/>
        </w:rPr>
        <w:t xml:space="preserve">, joka </w:t>
      </w:r>
      <w:r>
        <w:rPr>
          <w:color w:val="8B282D"/>
        </w:rPr>
        <w:t xml:space="preserve">sanoo </w:t>
      </w:r>
      <w:r>
        <w:rPr>
          <w:color w:val="4B0125"/>
        </w:rPr>
        <w:t xml:space="preserve">näille suurille sijoittajille</w:t>
      </w:r>
      <w:r>
        <w:t xml:space="preserve">: 'Istukaa alas!'. Ette joudu paniikkiin, ette vaaranna rahoitusjärjestelmää."" </w:t>
      </w:r>
      <w:r>
        <w:rPr>
          <w:color w:val="021083"/>
        </w:rPr>
        <w:t xml:space="preserve">Ohjelmakauppaa </w:t>
      </w:r>
      <w:r>
        <w:rPr>
          <w:color w:val="114558"/>
        </w:rPr>
        <w:t xml:space="preserve">koskevia </w:t>
      </w:r>
      <w:r>
        <w:rPr>
          <w:color w:val="021083"/>
        </w:rPr>
        <w:t xml:space="preserve">lakeja </w:t>
      </w:r>
      <w:r>
        <w:t xml:space="preserve">ei kuitenkaan ole näköpiirissä. Monet ihmiset ja </w:t>
      </w:r>
      <w:r>
        <w:rPr>
          <w:color w:val="01190F"/>
        </w:rPr>
        <w:t xml:space="preserve">New Yorkin pörssi uskovat, että on </w:t>
      </w:r>
      <w:r>
        <w:t xml:space="preserve">liian myöhäistä laittaa henki takaisin pulloon. </w:t>
      </w:r>
      <w:r>
        <w:rPr>
          <w:color w:val="C78571"/>
        </w:rPr>
        <w:t xml:space="preserve">New Yorkin pörssin </w:t>
      </w:r>
      <w:r>
        <w:rPr>
          <w:color w:val="F707F9"/>
        </w:rPr>
        <w:t xml:space="preserve">johtajat </w:t>
      </w:r>
      <w:r>
        <w:t xml:space="preserve">kokoontuvat tänään hyväksymään joitakin ohjelmakauppaa koskevia rajoituksia, mutta he eivät harkitse täydellistä kieltoa, kertoivat </w:t>
      </w:r>
      <w:r>
        <w:rPr>
          <w:color w:val="01190F"/>
        </w:rPr>
        <w:t xml:space="preserve">New Yorkin pörssin </w:t>
      </w:r>
      <w:r>
        <w:t xml:space="preserve">virkamiehet</w:t>
      </w:r>
      <w:r>
        <w:t xml:space="preserve">. "</w:t>
      </w:r>
      <w:r>
        <w:t xml:space="preserve">Osakepalstojen kauppaa ei voi estää", sanoi </w:t>
      </w:r>
      <w:r>
        <w:rPr>
          <w:color w:val="5E7C99"/>
        </w:rPr>
        <w:t xml:space="preserve">professori Stoll </w:t>
      </w:r>
      <w:r>
        <w:rPr>
          <w:color w:val="6C6E82"/>
        </w:rPr>
        <w:t xml:space="preserve">Vanderbiltin yliopistosta</w:t>
      </w:r>
      <w:r>
        <w:t xml:space="preserve">. </w:t>
      </w:r>
      <w:r>
        <w:t xml:space="preserve">"</w:t>
      </w:r>
      <w:r>
        <w:rPr>
          <w:color w:val="7FB9BC"/>
        </w:rPr>
        <w:t xml:space="preserve">Ohjelmakauppa </w:t>
      </w:r>
      <w:r>
        <w:t xml:space="preserve">on </w:t>
      </w:r>
      <w:r>
        <w:rPr>
          <w:color w:val="FC7F4B"/>
        </w:rPr>
        <w:t xml:space="preserve">täällä </w:t>
      </w:r>
      <w:r>
        <w:t xml:space="preserve">ja </w:t>
      </w:r>
      <w:r>
        <w:t xml:space="preserve">tulee pysymään, ja </w:t>
      </w:r>
      <w:r>
        <w:rPr>
          <w:color w:val="8D4A92"/>
        </w:rPr>
        <w:t xml:space="preserve">sama pätee tietokoneisiin, </w:t>
      </w:r>
      <w:r>
        <w:t xml:space="preserve">ja meidän on </w:t>
      </w:r>
      <w:r>
        <w:t xml:space="preserve">vain ymmärrettävä </w:t>
      </w:r>
      <w:r>
        <w:rPr>
          <w:color w:val="8D4A92"/>
        </w:rPr>
        <w:t xml:space="preserve">se.</w:t>
      </w:r>
      <w:r>
        <w:t xml:space="preserve">" "</w:t>
      </w:r>
      <w:r>
        <w:rPr>
          <w:color w:val="7FB9BC"/>
        </w:rPr>
        <w:t xml:space="preserve">Ohjelmakauppa on </w:t>
      </w:r>
      <w:r>
        <w:rPr>
          <w:color w:val="FC7F4B"/>
        </w:rPr>
        <w:t xml:space="preserve">täällä </w:t>
      </w:r>
      <w:r>
        <w:t xml:space="preserve">ja </w:t>
      </w:r>
      <w:r>
        <w:rPr>
          <w:color w:val="FC7F4B"/>
        </w:rPr>
        <w:t xml:space="preserve">tulee </w:t>
      </w:r>
      <w:r>
        <w:t xml:space="preserve">pysymään, ja </w:t>
      </w:r>
      <w:r>
        <w:rPr>
          <w:color w:val="8D4A92"/>
        </w:rPr>
        <w:t xml:space="preserve">sama pätee tietokoneisiin, </w:t>
      </w:r>
      <w:r>
        <w:t xml:space="preserve">ja meidän on </w:t>
      </w:r>
      <w:r>
        <w:t xml:space="preserve">vain ymmärrettävä </w:t>
      </w:r>
      <w:r>
        <w:rPr>
          <w:color w:val="8D4A92"/>
        </w:rPr>
        <w:t xml:space="preserve">se." Koska </w:t>
      </w:r>
      <w:r>
        <w:rPr>
          <w:color w:val="6B3119"/>
        </w:rPr>
        <w:t xml:space="preserve">ohjelmakauppaa ei </w:t>
      </w:r>
      <w:r>
        <w:t xml:space="preserve">ole kielletty kokonaan</w:t>
      </w:r>
      <w:r>
        <w:t xml:space="preserve">, </w:t>
      </w:r>
      <w:r>
        <w:rPr>
          <w:color w:val="884F74"/>
        </w:rPr>
        <w:t xml:space="preserve">jotkut </w:t>
      </w:r>
      <w:r>
        <w:rPr>
          <w:color w:val="994E4F"/>
        </w:rPr>
        <w:t xml:space="preserve">ohjelman</w:t>
      </w:r>
      <w:r>
        <w:rPr>
          <w:color w:val="884F74"/>
        </w:rPr>
        <w:t xml:space="preserve"> vastustajat </w:t>
      </w:r>
      <w:r>
        <w:t xml:space="preserve">ovat ehdottaneet </w:t>
      </w:r>
      <w:r>
        <w:rPr>
          <w:color w:val="9DA9D3"/>
        </w:rPr>
        <w:t xml:space="preserve">kultaisen keskitien uudistuksia, joiden </w:t>
      </w:r>
      <w:r>
        <w:rPr>
          <w:color w:val="CED5C4"/>
        </w:rPr>
        <w:t xml:space="preserve">he sanovat </w:t>
      </w:r>
      <w:r>
        <w:rPr>
          <w:color w:val="9DA9D3"/>
        </w:rPr>
        <w:t xml:space="preserve">vievän </w:t>
      </w:r>
      <w:r>
        <w:rPr>
          <w:color w:val="1CA2FE"/>
        </w:rPr>
        <w:t xml:space="preserve">ohjelmakauppiailta </w:t>
      </w:r>
      <w:r>
        <w:rPr>
          <w:color w:val="FEAA00"/>
        </w:rPr>
        <w:t xml:space="preserve">joitakin markkinaetuja</w:t>
      </w:r>
      <w:r>
        <w:rPr>
          <w:color w:val="507B01"/>
        </w:rPr>
        <w:t xml:space="preserve">, joita </w:t>
      </w:r>
      <w:r>
        <w:rPr>
          <w:color w:val="FEAA00"/>
        </w:rPr>
        <w:t xml:space="preserve">muilla sijoittajilla ei ole</w:t>
      </w:r>
      <w:r>
        <w:t xml:space="preserve">. </w:t>
      </w:r>
      <w:r>
        <w:t xml:space="preserve">Yksi tällainen </w:t>
      </w:r>
      <w:r>
        <w:rPr>
          <w:color w:val="A7D0DB"/>
        </w:rPr>
        <w:t xml:space="preserve">osakeindeksifutuureja</w:t>
      </w:r>
      <w:r>
        <w:t xml:space="preserve"> koskeva ehdotus </w:t>
      </w:r>
      <w:r>
        <w:t xml:space="preserve">on nostaa </w:t>
      </w:r>
      <w:r>
        <w:rPr>
          <w:color w:val="588F4A"/>
        </w:rPr>
        <w:t xml:space="preserve">marginaalivaatimus </w:t>
      </w:r>
      <w:r>
        <w:t xml:space="preserve">tai </w:t>
      </w:r>
      <w:r>
        <w:rPr>
          <w:color w:val="FBEEEC"/>
        </w:rPr>
        <w:t xml:space="preserve">"vilpittömän mielen" mukainen käteismaksu, joka </w:t>
      </w:r>
      <w:r>
        <w:rPr>
          <w:color w:val="FBEEEC"/>
        </w:rPr>
        <w:t xml:space="preserve">olisi </w:t>
      </w:r>
      <w:r>
        <w:rPr>
          <w:color w:val="D7CCD4"/>
        </w:rPr>
        <w:t xml:space="preserve">niiden </w:t>
      </w:r>
      <w:r>
        <w:rPr>
          <w:color w:val="FBEEEC"/>
        </w:rPr>
        <w:t xml:space="preserve">kaupankäynnin edellytys</w:t>
      </w:r>
      <w:r>
        <w:t xml:space="preserve">, suunnilleen samalle tasolle kuin osakkeiden marginaalivaatimukset. Tällä hetkellä </w:t>
      </w:r>
      <w:r>
        <w:rPr>
          <w:color w:val="3E4A02"/>
        </w:rPr>
        <w:t xml:space="preserve">osakefutuurien ostomarginaalit ovat paljon alhaisemmat - noin 7 % verrattuna 50 %:iin osakkeilla </w:t>
      </w:r>
      <w:r>
        <w:t xml:space="preserve">- </w:t>
      </w:r>
      <w:r>
        <w:rPr>
          <w:color w:val="3E4A02"/>
        </w:rPr>
        <w:t xml:space="preserve">mikä </w:t>
      </w:r>
      <w:r>
        <w:t xml:space="preserve">tekee futuurimarkkinoista </w:t>
      </w:r>
      <w:r>
        <w:rPr>
          <w:color w:val="C8B1E2"/>
        </w:rPr>
        <w:t xml:space="preserve">nopeammat </w:t>
      </w:r>
      <w:r>
        <w:t xml:space="preserve">ja kiistatta spekulatiivisemmat. Ohjelmakauppaa arvostelevat haluavat myös, että </w:t>
      </w:r>
      <w:r>
        <w:rPr>
          <w:color w:val="588F4A"/>
        </w:rPr>
        <w:t xml:space="preserve">marginaalit </w:t>
      </w:r>
      <w:r>
        <w:t xml:space="preserve">asettaa Federal Reserve Board, ei futuuriteollisuus itse. </w:t>
      </w:r>
      <w:r>
        <w:rPr>
          <w:color w:val="7A8B62"/>
        </w:rPr>
        <w:t xml:space="preserve">Futuurikauppiaat </w:t>
      </w:r>
      <w:r>
        <w:t xml:space="preserve">vastaavat, että alhaiset marginaalit </w:t>
      </w:r>
      <w:r>
        <w:t xml:space="preserve">auttavat </w:t>
      </w:r>
      <w:r>
        <w:rPr>
          <w:color w:val="7A8B62"/>
        </w:rPr>
        <w:t xml:space="preserve">heitä </w:t>
      </w:r>
      <w:r>
        <w:t xml:space="preserve">pitämään </w:t>
      </w:r>
      <w:r>
        <w:rPr>
          <w:color w:val="F95475"/>
        </w:rPr>
        <w:t xml:space="preserve">markkinat </w:t>
      </w:r>
      <w:r>
        <w:t xml:space="preserve">aktiivisina. </w:t>
      </w:r>
      <w:r>
        <w:t xml:space="preserve">Heidän mukaansa </w:t>
      </w:r>
      <w:r>
        <w:t xml:space="preserve">korkeammat marginaalit karkottaisivat kymmeniä </w:t>
      </w:r>
      <w:r>
        <w:rPr>
          <w:color w:val="9A5AE2"/>
        </w:rPr>
        <w:t xml:space="preserve">pieniä kauppiaita, </w:t>
      </w:r>
      <w:r>
        <w:rPr>
          <w:color w:val="896C04"/>
        </w:rPr>
        <w:t xml:space="preserve">jotka </w:t>
      </w:r>
      <w:r>
        <w:rPr>
          <w:color w:val="9A5AE2"/>
        </w:rPr>
        <w:t xml:space="preserve">auttavat </w:t>
      </w:r>
      <w:r>
        <w:rPr>
          <w:color w:val="B1121C"/>
        </w:rPr>
        <w:t xml:space="preserve">suurempia kauppiaita </w:t>
      </w:r>
      <w:r>
        <w:rPr>
          <w:color w:val="9A5AE2"/>
        </w:rPr>
        <w:t xml:space="preserve">ostamaan ja myymään. </w:t>
      </w:r>
      <w:r>
        <w:t xml:space="preserve">Toisen uudistusehdotuksen mukaan ohjelmakauppaa harjoittavien kauppiaiden olisi noudatettava "</w:t>
      </w:r>
      <w:r>
        <w:rPr>
          <w:color w:val="402D7D"/>
        </w:rPr>
        <w:t xml:space="preserve">surge-sääntöä", joka on vuoden </w:t>
      </w:r>
      <w:r>
        <w:rPr>
          <w:color w:val="858701"/>
        </w:rPr>
        <w:t xml:space="preserve">1929 suuren romahduksen jälkeen käyttöön otettu uudistus</w:t>
      </w:r>
      <w:r>
        <w:rPr>
          <w:color w:val="D498A6"/>
        </w:rPr>
        <w:t xml:space="preserve">, jolla </w:t>
      </w:r>
      <w:r>
        <w:rPr>
          <w:color w:val="858701"/>
        </w:rPr>
        <w:t xml:space="preserve">suojellaan osakkeita holtittomalta hinnanlaskulta, jota </w:t>
      </w:r>
      <w:r>
        <w:rPr>
          <w:color w:val="B484EF"/>
        </w:rPr>
        <w:t xml:space="preserve">harjoittavat ne, </w:t>
      </w:r>
      <w:r>
        <w:rPr>
          <w:color w:val="5C474C"/>
        </w:rPr>
        <w:t xml:space="preserve">jotka </w:t>
      </w:r>
      <w:r>
        <w:rPr>
          <w:color w:val="B484EF"/>
        </w:rPr>
        <w:t xml:space="preserve">haluavat hyötyä alhaisemmista hinnoista, </w:t>
      </w:r>
      <w:r>
        <w:rPr>
          <w:color w:val="858701"/>
        </w:rPr>
        <w:t xml:space="preserve">eli spekulatiiviset myyjät</w:t>
      </w:r>
      <w:r>
        <w:t xml:space="preserve">. </w:t>
      </w:r>
      <w:r>
        <w:rPr>
          <w:color w:val="067881"/>
        </w:rPr>
        <w:t xml:space="preserve">New Yorkin pörssin </w:t>
      </w:r>
      <w:r>
        <w:rPr>
          <w:color w:val="402D7D"/>
        </w:rPr>
        <w:t xml:space="preserve">noususääntö </w:t>
      </w:r>
      <w:r>
        <w:t xml:space="preserve">estää spekulatiivisen kaupankäynnin osakkeiden laskiessa. Vuonna 1986 </w:t>
      </w:r>
      <w:r>
        <w:t xml:space="preserve">ohjelmakauppaa harjoittaville kauppiaille myönnettiin kuitenkin poikkeus </w:t>
      </w:r>
      <w:r>
        <w:rPr>
          <w:color w:val="402D7D"/>
        </w:rPr>
        <w:t xml:space="preserve">ylivoimaiseen kaupankäyntiin </w:t>
      </w:r>
      <w:r>
        <w:t xml:space="preserve">tietyin edellytyksin, jotta </w:t>
      </w:r>
      <w:r>
        <w:rPr>
          <w:color w:val="C0F9FC"/>
        </w:rPr>
        <w:t xml:space="preserve">osake- ja futuurimarkkinat </w:t>
      </w:r>
      <w:r>
        <w:t xml:space="preserve">saataisiin helpommin yhdistettyä</w:t>
      </w:r>
      <w:r>
        <w:t xml:space="preserve">. </w:t>
      </w:r>
      <w:r>
        <w:rPr>
          <w:color w:val="726075"/>
        </w:rPr>
        <w:t xml:space="preserve">Ohjelman toimijoihin sovellettavan </w:t>
      </w:r>
      <w:r>
        <w:rPr>
          <w:color w:val="402D7D"/>
        </w:rPr>
        <w:t xml:space="preserve">ruuhkasäännön </w:t>
      </w:r>
      <w:r>
        <w:t xml:space="preserve">palauttaminen hidastaisi </w:t>
      </w:r>
      <w:r>
        <w:t xml:space="preserve">merkittävästi </w:t>
      </w:r>
      <w:r>
        <w:rPr>
          <w:color w:val="726075"/>
        </w:rPr>
        <w:t xml:space="preserve">niiden </w:t>
      </w:r>
      <w:r>
        <w:t xml:space="preserve">toimintaa. Ohjelmakauppiaat väittävät, että </w:t>
      </w:r>
      <w:r>
        <w:rPr>
          <w:color w:val="402D7D"/>
        </w:rPr>
        <w:t xml:space="preserve">säännön </w:t>
      </w:r>
      <w:r>
        <w:t xml:space="preserve">palauttaminen ennalleen tuhoaisi </w:t>
      </w:r>
      <w:r>
        <w:t xml:space="preserve">futuurimarkkinoiden ja pörssien "hintatehokkuuden". James A. White osallistui tämän artikkelin kirjoittamiseen. Fundamentalistien pyhä sota </w:t>
      </w:r>
      <w:r>
        <w:rPr>
          <w:color w:val="120104"/>
        </w:rPr>
        <w:t xml:space="preserve">New Yorkin pörssin </w:t>
      </w:r>
      <w:r>
        <w:rPr>
          <w:color w:val="C660FB"/>
        </w:rPr>
        <w:t xml:space="preserve">pääjohtaja </w:t>
      </w:r>
      <w:r>
        <w:rPr>
          <w:color w:val="C660FB"/>
        </w:rPr>
        <w:t xml:space="preserve">John Phelan </w:t>
      </w:r>
      <w:r>
        <w:t xml:space="preserve">sanoi eilen, että hän saattaa kannustaa </w:t>
      </w:r>
      <w:r>
        <w:rPr>
          <w:color w:val="D26A5B"/>
        </w:rPr>
        <w:t xml:space="preserve">liittovaltion sääntelyviranomaisia </w:t>
      </w:r>
      <w:r>
        <w:t xml:space="preserve">keskeyttämään ohjelmakaupan osakekurssien jyrkkien käänteiden aikana. Viime päivien yleisöpsykoosi on siis saamassa uutta voimaa. Yleinen ohjelmakaupan muoto on </w:t>
      </w:r>
      <w:r>
        <w:rPr>
          <w:color w:val="8D3101"/>
        </w:rPr>
        <w:t xml:space="preserve">indeksiarbitraasi</w:t>
      </w:r>
      <w:r>
        <w:t xml:space="preserve">. Se </w:t>
      </w:r>
      <w:r>
        <w:t xml:space="preserve">perustuu yleensä melko yksinkertaiseen periaatteeseen: </w:t>
      </w:r>
      <w:r>
        <w:rPr>
          <w:color w:val="6C93B2"/>
        </w:rPr>
        <w:t xml:space="preserve">kaksi eri paikassa sijaitsevaa markkinapaikkaa</w:t>
      </w:r>
      <w:r>
        <w:rPr>
          <w:color w:val="A26B3F"/>
        </w:rPr>
        <w:t xml:space="preserve">, joilla </w:t>
      </w:r>
      <w:r>
        <w:rPr>
          <w:color w:val="6C93B2"/>
        </w:rPr>
        <w:t xml:space="preserve">käydään kauppaa periaatteessa </w:t>
      </w:r>
      <w:r>
        <w:rPr>
          <w:color w:val="AA6582"/>
        </w:rPr>
        <w:t xml:space="preserve">samoilla tuotteilla</w:t>
      </w:r>
      <w:r>
        <w:rPr>
          <w:color w:val="4F4C4F"/>
        </w:rPr>
        <w:t xml:space="preserve">, </w:t>
      </w:r>
      <w:r>
        <w:t xml:space="preserve">eivät voi pitkään käydä kauppaa merkittävästi eri hinnoilla. Indeksiarbitraasissa kaupankäynnin kohteena on </w:t>
      </w:r>
      <w:r>
        <w:rPr>
          <w:color w:val="5A563D"/>
        </w:rPr>
        <w:t xml:space="preserve">S&amp;P 500, </w:t>
      </w:r>
      <w:r>
        <w:t xml:space="preserve">ja </w:t>
      </w:r>
      <w:r>
        <w:rPr>
          <w:color w:val="E83005"/>
        </w:rPr>
        <w:t xml:space="preserve">sen </w:t>
      </w:r>
      <w:r>
        <w:rPr>
          <w:color w:val="32492D"/>
        </w:rPr>
        <w:t xml:space="preserve">hintaa </w:t>
      </w:r>
      <w:r>
        <w:t xml:space="preserve">verrataan jatkuvasti </w:t>
      </w:r>
      <w:r>
        <w:rPr>
          <w:color w:val="7A5FB1"/>
        </w:rPr>
        <w:t xml:space="preserve">Chicagon</w:t>
      </w:r>
      <w:r>
        <w:t xml:space="preserve"> futuurimarkkinoilla </w:t>
      </w:r>
      <w:r>
        <w:t xml:space="preserve">ja osakemarkkinoilla</w:t>
      </w:r>
      <w:r>
        <w:rPr>
          <w:color w:val="FC7272"/>
        </w:rPr>
        <w:t xml:space="preserve">, lähinnä New Yorkissa</w:t>
      </w:r>
      <w:r>
        <w:t xml:space="preserve">. </w:t>
      </w:r>
      <w:r>
        <w:rPr>
          <w:color w:val="B9C457"/>
        </w:rPr>
        <w:t xml:space="preserve">Kun </w:t>
      </w:r>
      <w:r>
        <w:rPr>
          <w:color w:val="552A5B"/>
        </w:rPr>
        <w:t xml:space="preserve">joku </w:t>
      </w:r>
      <w:r>
        <w:rPr>
          <w:color w:val="B9C457"/>
        </w:rPr>
        <w:t xml:space="preserve">haluaa </w:t>
      </w:r>
      <w:r>
        <w:rPr>
          <w:color w:val="B9C457"/>
        </w:rPr>
        <w:t xml:space="preserve">tehdä voittoa </w:t>
      </w:r>
      <w:r>
        <w:rPr>
          <w:color w:val="B50464"/>
        </w:rPr>
        <w:t xml:space="preserve">indeksiarbitraasilla </w:t>
      </w:r>
      <w:r>
        <w:rPr>
          <w:color w:val="B9C457"/>
        </w:rPr>
        <w:t xml:space="preserve">ja omistaa </w:t>
      </w:r>
      <w:r>
        <w:rPr>
          <w:color w:val="CF8028"/>
        </w:rPr>
        <w:t xml:space="preserve">New York</w:t>
      </w:r>
      <w:r>
        <w:rPr>
          <w:color w:val="616E79"/>
        </w:rPr>
        <w:t xml:space="preserve">issa </w:t>
      </w:r>
      <w:r>
        <w:rPr>
          <w:color w:val="616E79"/>
        </w:rPr>
        <w:t xml:space="preserve">kaupankäynnin kohteena olevan </w:t>
      </w:r>
      <w:r>
        <w:rPr>
          <w:color w:val="DCE2E4"/>
        </w:rPr>
        <w:t xml:space="preserve">S&amp;P 500 </w:t>
      </w:r>
      <w:r>
        <w:rPr>
          <w:color w:val="616E79"/>
        </w:rPr>
        <w:t xml:space="preserve">-erän, hänen </w:t>
      </w:r>
      <w:r>
        <w:rPr>
          <w:color w:val="B9C457"/>
        </w:rPr>
        <w:t xml:space="preserve">on </w:t>
      </w:r>
      <w:r>
        <w:rPr>
          <w:color w:val="B9C457"/>
        </w:rPr>
        <w:t xml:space="preserve">myytävä </w:t>
      </w:r>
      <w:r>
        <w:rPr>
          <w:color w:val="616E79"/>
        </w:rPr>
        <w:t xml:space="preserve">se </w:t>
      </w:r>
      <w:r>
        <w:rPr>
          <w:color w:val="B9C457"/>
        </w:rPr>
        <w:t xml:space="preserve">ja korvattava </w:t>
      </w:r>
      <w:r>
        <w:rPr>
          <w:color w:val="616E79"/>
        </w:rPr>
        <w:t xml:space="preserve">se </w:t>
      </w:r>
      <w:r>
        <w:rPr>
          <w:color w:val="B9C457"/>
        </w:rPr>
        <w:t xml:space="preserve">halvemmalla </w:t>
      </w:r>
      <w:r>
        <w:rPr>
          <w:color w:val="0AE2F0"/>
        </w:rPr>
        <w:t xml:space="preserve">S&amp;P 500 -</w:t>
      </w:r>
      <w:r>
        <w:rPr>
          <w:color w:val="B9C457"/>
        </w:rPr>
        <w:t xml:space="preserve">erällä </w:t>
      </w:r>
      <w:r>
        <w:rPr>
          <w:color w:val="4F1E24"/>
        </w:rPr>
        <w:t xml:space="preserve">Chicagossa</w:t>
      </w:r>
      <w:r>
        <w:t xml:space="preserve">. </w:t>
      </w:r>
      <w:r>
        <w:t xml:space="preserve">Jos </w:t>
      </w:r>
      <w:r>
        <w:t xml:space="preserve">asiakkaat maksavat </w:t>
      </w:r>
      <w:r>
        <w:rPr>
          <w:color w:val="C5DEFC"/>
        </w:rPr>
        <w:t xml:space="preserve">tämän operaation </w:t>
      </w:r>
      <w:r>
        <w:rPr>
          <w:color w:val="FD5E46"/>
        </w:rPr>
        <w:t xml:space="preserve">suorittavalle </w:t>
      </w:r>
      <w:r>
        <w:rPr>
          <w:color w:val="FD5E46"/>
        </w:rPr>
        <w:t xml:space="preserve">rahoitusneuvojalle </w:t>
      </w:r>
      <w:r>
        <w:t xml:space="preserve">saman tai korkeamman tuoton kuin </w:t>
      </w:r>
      <w:r>
        <w:rPr>
          <w:color w:val="5A563D"/>
        </w:rPr>
        <w:t xml:space="preserve">S&amp;P 500 -indeksille, hänellä </w:t>
      </w:r>
      <w:r>
        <w:t xml:space="preserve">on todennäköisesti vielä työtä tehtävänä. (</w:t>
      </w:r>
      <w:r>
        <w:rPr>
          <w:color w:val="5DC262"/>
        </w:rPr>
        <w:t xml:space="preserve">Harva, </w:t>
      </w:r>
      <w:r>
        <w:t xml:space="preserve">jos yksikään, indeksirahastojen rahoitusneuvoja ottaa riskin suorituskyvyn parantamisesta, jos yli 100 prosenttia salkusta on osakkeissa</w:t>
      </w:r>
      <w:r>
        <w:rPr>
          <w:color w:val="5DC262"/>
        </w:rPr>
        <w:t xml:space="preserve">,</w:t>
      </w:r>
      <w:r>
        <w:t xml:space="preserve"> ja yhtä harva </w:t>
      </w:r>
      <w:r>
        <w:t xml:space="preserve">haluaa omistaa alle 100 prosenttia, jos osakkeet nousevat.) Koska </w:t>
      </w:r>
      <w:r>
        <w:rPr>
          <w:color w:val="022D26"/>
        </w:rPr>
        <w:t xml:space="preserve">arbitraasi-indeksikauppiaat </w:t>
      </w:r>
      <w:r>
        <w:t xml:space="preserve">haluavat aina omistaa halvimmat kohteet, he toivovat saavansa </w:t>
      </w:r>
      <w:r>
        <w:rPr>
          <w:color w:val="7776B8"/>
        </w:rPr>
        <w:t xml:space="preserve">1-3 % enemmän kuin </w:t>
      </w:r>
      <w:r>
        <w:rPr>
          <w:color w:val="FD9F66"/>
        </w:rPr>
        <w:t xml:space="preserve">S&amp;P 500:n </w:t>
      </w:r>
      <w:r>
        <w:rPr>
          <w:color w:val="7776B8"/>
        </w:rPr>
        <w:t xml:space="preserve">vuosituotto</w:t>
      </w:r>
      <w:r>
        <w:t xml:space="preserve">. </w:t>
      </w:r>
      <w:r>
        <w:rPr>
          <w:color w:val="7776B8"/>
        </w:rPr>
        <w:t xml:space="preserve">Tämä </w:t>
      </w:r>
      <w:r>
        <w:t xml:space="preserve">tarkoittaa </w:t>
      </w:r>
      <w:r>
        <w:rPr>
          <w:color w:val="B049B8"/>
        </w:rPr>
        <w:t xml:space="preserve">hyvin vähän "ylimääräistä</w:t>
      </w:r>
      <w:r>
        <w:t xml:space="preserve">" </w:t>
      </w:r>
      <w:r>
        <w:rPr>
          <w:color w:val="B049B8"/>
        </w:rPr>
        <w:t xml:space="preserve">voittoa</w:t>
      </w:r>
      <w:r>
        <w:t xml:space="preserve">, epäilemättä paljon vähemmän kuin </w:t>
      </w:r>
      <w:r>
        <w:rPr>
          <w:color w:val="B049B8"/>
        </w:rPr>
        <w:t xml:space="preserve">mitä </w:t>
      </w:r>
      <w:r>
        <w:rPr>
          <w:color w:val="988F73"/>
        </w:rPr>
        <w:t xml:space="preserve">useimmat perinteiset osakevalitsijat </w:t>
      </w:r>
      <w:r>
        <w:t xml:space="preserve">tavoittelevat </w:t>
      </w:r>
      <w:r>
        <w:t xml:space="preserve">ensisijaisena </w:t>
      </w:r>
      <w:r>
        <w:rPr>
          <w:color w:val="988F73"/>
        </w:rPr>
        <w:t xml:space="preserve">tavoitteenaan</w:t>
      </w:r>
      <w:r>
        <w:t xml:space="preserve">. Se, </w:t>
      </w:r>
      <w:r>
        <w:t xml:space="preserve">että </w:t>
      </w:r>
      <w:r>
        <w:rPr>
          <w:color w:val="BE385A"/>
        </w:rPr>
        <w:t xml:space="preserve">huomattava enemmistö perinteisistä rahoitusneuvojista </w:t>
      </w:r>
      <w:r>
        <w:t xml:space="preserve">ei pysty </w:t>
      </w:r>
      <w:r>
        <w:t xml:space="preserve">voittamaan </w:t>
      </w:r>
      <w:r>
        <w:rPr>
          <w:color w:val="5A563D"/>
        </w:rPr>
        <w:t xml:space="preserve">S&amp;P 500:aa, </w:t>
      </w:r>
      <w:r>
        <w:t xml:space="preserve">saattaa osaltaan lisätä </w:t>
      </w:r>
      <w:r>
        <w:rPr>
          <w:color w:val="2B2126"/>
        </w:rPr>
        <w:t xml:space="preserve">aiheeseen liittyvää </w:t>
      </w:r>
      <w:r>
        <w:t xml:space="preserve">hysteriaa</w:t>
      </w:r>
      <w:r>
        <w:t xml:space="preserve">. </w:t>
      </w:r>
      <w:r>
        <w:t xml:space="preserve">Kun yhä useammat neuvonantajat noudattavat arbitraasi-indeksistrategiaa, </w:t>
      </w:r>
      <w:r>
        <w:rPr>
          <w:color w:val="54805A"/>
        </w:rPr>
        <w:t xml:space="preserve">markkinoiden hyödyntämättömät mahdollisuudet </w:t>
      </w:r>
      <w:r>
        <w:t xml:space="preserve">vähenevät ja lopulta katoavat. Nykyiset mahdollisuudet syntyvät, koska </w:t>
      </w:r>
      <w:r>
        <w:rPr>
          <w:color w:val="456989"/>
        </w:rPr>
        <w:t xml:space="preserve">S&amp;P 500 -listan </w:t>
      </w:r>
      <w:r>
        <w:rPr>
          <w:color w:val="67C09B"/>
        </w:rPr>
        <w:t xml:space="preserve">muodostavien </w:t>
      </w:r>
      <w:r>
        <w:rPr>
          <w:color w:val="141B55"/>
        </w:rPr>
        <w:t xml:space="preserve">osakkeiden </w:t>
      </w:r>
      <w:r>
        <w:t xml:space="preserve">myynti- tai ostotilauksen täyttäminen </w:t>
      </w:r>
      <w:r>
        <w:t xml:space="preserve">on paljon hankalampaa kuin kaupankäynti futuurimarkkinoilla. </w:t>
      </w:r>
      <w:r>
        <w:rPr>
          <w:color w:val="01190F"/>
        </w:rPr>
        <w:t xml:space="preserve">New Yorkin pörssin </w:t>
      </w:r>
      <w:r>
        <w:t xml:space="preserve">yritys </w:t>
      </w:r>
      <w:r>
        <w:t xml:space="preserve">ottaa käyttöön uusi salkkukori on osoitus </w:t>
      </w:r>
      <w:r>
        <w:rPr>
          <w:color w:val="DDC1D9"/>
        </w:rPr>
        <w:t xml:space="preserve">sijoittajien </w:t>
      </w:r>
      <w:r>
        <w:t xml:space="preserve">halusta </w:t>
      </w:r>
      <w:r>
        <w:t xml:space="preserve">tehdä nopeita ja helppoja kauppoja suurilla osakemäärillä. Jos siis indeksiarbitraasissa yksinkertaisesti hyödynnetään kahden samoja kohteita sisältävän markkinan välisiä pieniä puutteita, miten "ohjelmakauppa" kehittyi </w:t>
      </w:r>
      <w:r>
        <w:rPr>
          <w:color w:val="166175"/>
        </w:rPr>
        <w:t xml:space="preserve">pahaksi hirviöksi, jota </w:t>
      </w:r>
      <w:r>
        <w:rPr>
          <w:color w:val="166175"/>
        </w:rPr>
        <w:t xml:space="preserve">niin monet tarkkailijat valittavat</w:t>
      </w:r>
      <w:r>
        <w:t xml:space="preserve">? </w:t>
      </w:r>
      <w:r>
        <w:rPr>
          <w:color w:val="A397B5"/>
        </w:rPr>
        <w:t xml:space="preserve">Kaikki ohjelmakauppaa vastustavat argumentit</w:t>
      </w:r>
      <w:r>
        <w:t xml:space="preserve">, jopa perusteettomat, johtavat kolmeen odotettuun lopputulokseen "uudistusten" toteuttamisen jälkeen: 1) volatiliteetin väheneminen, 2) pitkän aikavälin sijoittamisen korostaminen ja 3) tasapuoliset toimintaedellytykset yksityissijoittajille. </w:t>
      </w:r>
      <w:r>
        <w:rPr>
          <w:color w:val="2E2922"/>
        </w:rPr>
        <w:t xml:space="preserve">Monet mainituista uudistuksista </w:t>
      </w:r>
      <w:r>
        <w:t xml:space="preserve">eivät kuitenkaan ole välttämättömiä ja ovat jopa haitallisia. Volatiliteetin vähentäminen. </w:t>
      </w:r>
      <w:r>
        <w:rPr>
          <w:color w:val="ABDBBE"/>
        </w:rPr>
        <w:t xml:space="preserve">Indeksiarbitraasia </w:t>
      </w:r>
      <w:r>
        <w:t xml:space="preserve">ei tapahdu, ellei </w:t>
      </w:r>
      <w:r>
        <w:rPr>
          <w:color w:val="A99949"/>
        </w:rPr>
        <w:t xml:space="preserve">New Yorkin </w:t>
      </w:r>
      <w:r>
        <w:rPr>
          <w:color w:val="B4A6A8"/>
        </w:rPr>
        <w:t xml:space="preserve">ja </w:t>
      </w:r>
      <w:r>
        <w:rPr>
          <w:color w:val="0A0618"/>
        </w:rPr>
        <w:t xml:space="preserve">Chicagon </w:t>
      </w:r>
      <w:r>
        <w:rPr>
          <w:color w:val="B4A6A8"/>
        </w:rPr>
        <w:t xml:space="preserve">markkinoiden välillä </w:t>
      </w:r>
      <w:r>
        <w:t xml:space="preserve">ole riittävää hintaeroa</w:t>
      </w:r>
      <w:r>
        <w:t xml:space="preserve">, joka kattaa kaikki </w:t>
      </w:r>
      <w:r>
        <w:rPr>
          <w:color w:val="ABDBBE"/>
        </w:rPr>
        <w:t xml:space="preserve">transaktiokustannukset</w:t>
      </w:r>
      <w:r>
        <w:t xml:space="preserve">. </w:t>
      </w:r>
      <w:r>
        <w:rPr>
          <w:color w:val="B14E2E"/>
        </w:rPr>
        <w:t xml:space="preserve">Arbitraasi </w:t>
      </w:r>
      <w:r>
        <w:t xml:space="preserve">ei aiheuta </w:t>
      </w:r>
      <w:r>
        <w:rPr>
          <w:color w:val="60557D"/>
        </w:rPr>
        <w:t xml:space="preserve">volatiliteettia</w:t>
      </w:r>
      <w:r>
        <w:t xml:space="preserve">, vaan </w:t>
      </w:r>
      <w:r>
        <w:rPr>
          <w:color w:val="B14E2E"/>
        </w:rPr>
        <w:t xml:space="preserve">se </w:t>
      </w:r>
      <w:r>
        <w:t xml:space="preserve">reagoi </w:t>
      </w:r>
      <w:r>
        <w:rPr>
          <w:color w:val="60557D"/>
        </w:rPr>
        <w:t xml:space="preserve">siihen. Mieti, mikä </w:t>
      </w:r>
      <w:r>
        <w:t xml:space="preserve">aiheuttaa hintaerot </w:t>
      </w:r>
      <w:r>
        <w:rPr>
          <w:color w:val="B4A6A8"/>
        </w:rPr>
        <w:t xml:space="preserve">kahden </w:t>
      </w:r>
      <w:r>
        <w:rPr>
          <w:color w:val="D4A556"/>
        </w:rPr>
        <w:t xml:space="preserve">S&amp;P 500 </w:t>
      </w:r>
      <w:r>
        <w:rPr>
          <w:color w:val="B4A6A8"/>
        </w:rPr>
        <w:t xml:space="preserve">-pörssin välillä </w:t>
      </w:r>
      <w:r>
        <w:t xml:space="preserve">- yleensä se johtuu </w:t>
      </w:r>
      <w:r>
        <w:rPr>
          <w:color w:val="82A752"/>
        </w:rPr>
        <w:t xml:space="preserve">siitä, että </w:t>
      </w:r>
      <w:r>
        <w:t xml:space="preserve">suursijoittajat pyytävät </w:t>
      </w:r>
      <w:r>
        <w:rPr>
          <w:color w:val="7A5FB1"/>
        </w:rPr>
        <w:t xml:space="preserve">Chicagossa</w:t>
      </w:r>
      <w:r>
        <w:t xml:space="preserve"> myymään tai ostamaan</w:t>
      </w:r>
      <w:r>
        <w:t xml:space="preserve">. </w:t>
      </w:r>
      <w:r>
        <w:rPr>
          <w:color w:val="4A005B"/>
        </w:rPr>
        <w:t xml:space="preserve">Suuri sijoittaja </w:t>
      </w:r>
      <w:r>
        <w:t xml:space="preserve">aiheuttaa todennäköisesti </w:t>
      </w:r>
      <w:r>
        <w:t xml:space="preserve">futuurimarkkinoiden laskun </w:t>
      </w:r>
      <w:r>
        <w:rPr>
          <w:color w:val="3C404F"/>
        </w:rPr>
        <w:t xml:space="preserve">heti, kun </w:t>
      </w:r>
      <w:r>
        <w:rPr>
          <w:color w:val="6E6657"/>
        </w:rPr>
        <w:t xml:space="preserve">hän </w:t>
      </w:r>
      <w:r>
        <w:rPr>
          <w:color w:val="3C404F"/>
        </w:rPr>
        <w:t xml:space="preserve">myy futuurinsa. </w:t>
      </w:r>
      <w:r>
        <w:t xml:space="preserve">Arbitraasi yksinkertaisesti siirtää </w:t>
      </w:r>
      <w:r>
        <w:t xml:space="preserve">myyntipaineensa </w:t>
      </w:r>
      <w:r>
        <w:rPr>
          <w:color w:val="7A5FB1"/>
        </w:rPr>
        <w:t xml:space="preserve">Chicagosta </w:t>
      </w:r>
      <w:r>
        <w:rPr>
          <w:color w:val="FC7272"/>
        </w:rPr>
        <w:t xml:space="preserve">New Yorkiin </w:t>
      </w:r>
      <w:r>
        <w:t xml:space="preserve">samalla kun </w:t>
      </w:r>
      <w:r>
        <w:t xml:space="preserve">hän toimii ostajana </w:t>
      </w:r>
      <w:r>
        <w:rPr>
          <w:color w:val="7A5FB1"/>
        </w:rPr>
        <w:t xml:space="preserve">Chicagossa. </w:t>
      </w:r>
      <w:r>
        <w:t xml:space="preserve">Keskeistä on </w:t>
      </w:r>
      <w:r>
        <w:rPr>
          <w:color w:val="82A752"/>
        </w:rPr>
        <w:t xml:space="preserve">prosessin </w:t>
      </w:r>
      <w:r>
        <w:t xml:space="preserve">alku </w:t>
      </w:r>
      <w:r>
        <w:t xml:space="preserve">- </w:t>
      </w:r>
      <w:r>
        <w:rPr>
          <w:color w:val="1275B8"/>
        </w:rPr>
        <w:t xml:space="preserve">jonkun </w:t>
      </w:r>
      <w:r>
        <w:t xml:space="preserve">on laajennettava tai rajoitettava merkittävästi </w:t>
      </w:r>
      <w:r>
        <w:t xml:space="preserve">omistusoikeuttaan kaupan kohteena oleviin tuotteisiin, jotta tuotteiden hinnat muuttuisivat. Miksi </w:t>
      </w:r>
      <w:r>
        <w:rPr>
          <w:color w:val="4A005B"/>
        </w:rPr>
        <w:t xml:space="preserve">tämä hypoteettinen suuri myyjä </w:t>
      </w:r>
      <w:r>
        <w:t xml:space="preserve">käy kauppaa </w:t>
      </w:r>
      <w:r>
        <w:rPr>
          <w:color w:val="7A5FB1"/>
        </w:rPr>
        <w:t xml:space="preserve">Chicagossa </w:t>
      </w:r>
      <w:r>
        <w:t xml:space="preserve">eikä </w:t>
      </w:r>
      <w:r>
        <w:rPr>
          <w:color w:val="FC7272"/>
        </w:rPr>
        <w:t xml:space="preserve">New Yorkissa</w:t>
      </w:r>
      <w:r>
        <w:t xml:space="preserve">? </w:t>
      </w:r>
      <w:r>
        <w:t xml:space="preserve">Ehkä hän haluaa uhrata pienen voiton arbitraasikauppiaalle, jotta hän saisi nopeasti ja varmasti sovittua </w:t>
      </w:r>
      <w:r>
        <w:t xml:space="preserve">ison kauppansa. Kilpailluilla markkinoilla </w:t>
      </w:r>
      <w:r>
        <w:rPr>
          <w:color w:val="4A005B"/>
        </w:rPr>
        <w:t xml:space="preserve">sijoittajalla </w:t>
      </w:r>
      <w:r>
        <w:t xml:space="preserve">on </w:t>
      </w:r>
      <w:r>
        <w:t xml:space="preserve">monia tapoja </w:t>
      </w:r>
      <w:r>
        <w:t xml:space="preserve">toteuttaa liiketoimensa, ja hänellä on enemmän vaihtoehtoja (sekä ulkomailla että kotimaassa), jos </w:t>
      </w:r>
      <w:r>
        <w:rPr>
          <w:color w:val="4A005B"/>
        </w:rPr>
        <w:t xml:space="preserve">hänen </w:t>
      </w:r>
      <w:r>
        <w:t xml:space="preserve">liiketoimensa on markkinoiden kannalta kannattavaa. Jos ei </w:t>
      </w:r>
      <w:r>
        <w:rPr>
          <w:color w:val="7A5FB1"/>
        </w:rPr>
        <w:t xml:space="preserve">Chicagossa</w:t>
      </w:r>
      <w:r>
        <w:t xml:space="preserve">, niin </w:t>
      </w:r>
      <w:r>
        <w:rPr>
          <w:color w:val="FC7272"/>
        </w:rPr>
        <w:t xml:space="preserve">New Yorkissa</w:t>
      </w:r>
      <w:r>
        <w:t xml:space="preserve">, jos ei </w:t>
      </w:r>
      <w:r>
        <w:rPr>
          <w:color w:val="00587F"/>
        </w:rPr>
        <w:t xml:space="preserve">Yhdysvalloissa</w:t>
      </w:r>
      <w:r>
        <w:t xml:space="preserve">, niin </w:t>
      </w:r>
      <w:r>
        <w:rPr>
          <w:color w:val="826958"/>
        </w:rPr>
        <w:t xml:space="preserve">ulkomailla</w:t>
      </w:r>
      <w:r>
        <w:t xml:space="preserve">. </w:t>
      </w:r>
      <w:r>
        <w:rPr>
          <w:color w:val="D79E92"/>
        </w:rPr>
        <w:t xml:space="preserve">Volatiliteetti </w:t>
      </w:r>
      <w:r>
        <w:rPr>
          <w:color w:val="230735"/>
        </w:rPr>
        <w:t xml:space="preserve">hänen </w:t>
      </w:r>
      <w:r>
        <w:rPr>
          <w:color w:val="D79E92"/>
        </w:rPr>
        <w:t xml:space="preserve">kauppojensa </w:t>
      </w:r>
      <w:r>
        <w:rPr>
          <w:color w:val="D79E92"/>
        </w:rPr>
        <w:t xml:space="preserve">ympärillä </w:t>
      </w:r>
      <w:r>
        <w:t xml:space="preserve">ei johdu indeksiarbitraasista, vaan siitä, että hän </w:t>
      </w:r>
      <w:r>
        <w:t xml:space="preserve">lisää paljon markkinoille </w:t>
      </w:r>
      <w:r>
        <w:rPr>
          <w:color w:val="661849"/>
        </w:rPr>
        <w:t xml:space="preserve">tämän kohteen avulla </w:t>
      </w:r>
      <w:r>
        <w:t xml:space="preserve">tai </w:t>
      </w:r>
      <w:r>
        <w:t xml:space="preserve">ottaa paljon pois markkinoilta kiinteän likviditeettimäärän puitteissa. Jos </w:t>
      </w:r>
      <w:r>
        <w:rPr>
          <w:color w:val="7A8391"/>
        </w:rPr>
        <w:t xml:space="preserve">arbitraasi jätetään pois, </w:t>
      </w:r>
      <w:r>
        <w:rPr>
          <w:color w:val="FE0F7B"/>
        </w:rPr>
        <w:t xml:space="preserve">likviditeetti </w:t>
      </w:r>
      <w:r>
        <w:rPr>
          <w:color w:val="7A8391"/>
        </w:rPr>
        <w:t xml:space="preserve">laskee sen sijaan, että se </w:t>
      </w:r>
      <w:r>
        <w:t xml:space="preserve">kasvaisi, </w:t>
      </w:r>
      <w:r>
        <w:t xml:space="preserve">mikä lisää volatiliteettia, ei vähennä sitä. </w:t>
      </w:r>
      <w:r>
        <w:rPr>
          <w:color w:val="4A005B"/>
        </w:rPr>
        <w:t xml:space="preserve">Hänen </w:t>
      </w:r>
      <w:r>
        <w:t xml:space="preserve">liiketoimensa </w:t>
      </w:r>
      <w:r>
        <w:t xml:space="preserve">nopeus </w:t>
      </w:r>
      <w:r>
        <w:t xml:space="preserve">ei myöskään ole kauhea, koska nopeampi ja puhtaampi selvitys on toivottavaa, ei halveksittavaa. Jos </w:t>
      </w:r>
      <w:r>
        <w:rPr>
          <w:color w:val="629591"/>
        </w:rPr>
        <w:t xml:space="preserve">prosessin hidastaminen </w:t>
      </w:r>
      <w:r>
        <w:t xml:space="preserve">voi vähentää volatiliteettia, kivitaulujen pitäisi olla kaupankäynnin tulevaisuus. Pitkän aikavälin investointien kannustaminen. Meidän on oltava hyvin varovaisia leimatessamme sijoittajia "pitkäaikaisiksi" ja "lyhytaikaisiksi". Pyrkimykset suosia yhdenlaista sijoittajaa toisenlaisen sijoittajan kustannuksella ovat sama kuin laittaisi </w:t>
      </w:r>
      <w:r>
        <w:rPr>
          <w:color w:val="01190F"/>
        </w:rPr>
        <w:t xml:space="preserve">New Yorkin pörssin </w:t>
      </w:r>
      <w:r>
        <w:t xml:space="preserve">sisäänkäynnin päälle </w:t>
      </w:r>
      <w:r>
        <w:t xml:space="preserve">kyltin, jossa lukee "Ostajat tervetulleita, myyjät poistukaa". Jokaisen sijoittajan suurin tavoite on voiton tavoittelu, </w:t>
      </w:r>
      <w:r>
        <w:t xml:space="preserve">eikä </w:t>
      </w:r>
      <w:r>
        <w:rPr>
          <w:color w:val="D26A5B"/>
        </w:rPr>
        <w:t xml:space="preserve">sääntelyviranomaisten </w:t>
      </w:r>
      <w:r>
        <w:t xml:space="preserve">pitäisi olla huolissaan siitä, ovatko sijoittajat riittävän pitkäjänteisiä. Vapaat, voittoa tavoittelevat markkinat houkuttelevat </w:t>
      </w:r>
      <w:r>
        <w:rPr>
          <w:color w:val="D05591"/>
        </w:rPr>
        <w:t xml:space="preserve">jokaista sijoittajaa </w:t>
      </w:r>
      <w:r>
        <w:rPr>
          <w:color w:val="97B68A"/>
        </w:rPr>
        <w:t xml:space="preserve">ottamaan niin </w:t>
      </w:r>
      <w:r>
        <w:t xml:space="preserve">paljon likviditeettiä ja </w:t>
      </w:r>
      <w:r>
        <w:rPr>
          <w:color w:val="97939A"/>
        </w:rPr>
        <w:t xml:space="preserve">riskejä kuin </w:t>
      </w:r>
      <w:r>
        <w:rPr>
          <w:color w:val="035E38"/>
        </w:rPr>
        <w:t xml:space="preserve">he </w:t>
      </w:r>
      <w:r>
        <w:rPr>
          <w:color w:val="97939A"/>
        </w:rPr>
        <w:t xml:space="preserve">pystyvät käsittelemään</w:t>
      </w:r>
      <w:r>
        <w:t xml:space="preserve">. Itse asiassa </w:t>
      </w:r>
      <w:r>
        <w:rPr>
          <w:color w:val="53E19E"/>
        </w:rPr>
        <w:t xml:space="preserve">volatiliteetti, joka on mitattu osakkeiden päivittäisten kurssimuutosten vuotuisella keskihajonnalla, </w:t>
      </w:r>
      <w:r>
        <w:t xml:space="preserve">on usein ollut </w:t>
      </w:r>
      <w:r>
        <w:rPr>
          <w:color w:val="DFD7F9"/>
        </w:rPr>
        <w:t xml:space="preserve">suurempi kuin nyt</w:t>
      </w:r>
      <w:r>
        <w:t xml:space="preserve">. </w:t>
      </w:r>
      <w:r>
        <w:t xml:space="preserve">Ajanjaksot ennen futuuri- tai ohjelmakaupan aloittamista olivat yleensä volatilimpia, yleensä silloin, kun </w:t>
      </w:r>
      <w:r>
        <w:rPr>
          <w:color w:val="F95475"/>
        </w:rPr>
        <w:t xml:space="preserve">markkinoiden </w:t>
      </w:r>
      <w:r>
        <w:t xml:space="preserve">perustekijät </w:t>
      </w:r>
      <w:r>
        <w:t xml:space="preserve">olivat muuttumassa (esimerkiksi 1973-75, 1937-40 ja 1928-33). On </w:t>
      </w:r>
      <w:r>
        <w:t xml:space="preserve">mielenkiintoinen havainto, että </w:t>
      </w:r>
      <w:r>
        <w:rPr>
          <w:color w:val="02436C"/>
        </w:rPr>
        <w:t xml:space="preserve">perinteiset osakevalitsijat </w:t>
      </w:r>
      <w:r>
        <w:t xml:space="preserve">huutavat </w:t>
      </w:r>
      <w:r>
        <w:t xml:space="preserve">"</w:t>
      </w:r>
      <w:r>
        <w:rPr>
          <w:color w:val="059A0E"/>
        </w:rPr>
        <w:t xml:space="preserve">se </w:t>
      </w:r>
      <w:r>
        <w:rPr>
          <w:color w:val="3E736C"/>
        </w:rPr>
        <w:t xml:space="preserve">on </w:t>
      </w:r>
      <w:r>
        <w:rPr>
          <w:color w:val="059A0E"/>
        </w:rPr>
        <w:t xml:space="preserve">epäreilua</w:t>
      </w:r>
      <w:r>
        <w:t xml:space="preserve">" </w:t>
      </w:r>
      <w:r>
        <w:rPr>
          <w:color w:val="525A72"/>
        </w:rPr>
        <w:t xml:space="preserve">ohjelmakaupasta, kun </w:t>
      </w:r>
      <w:r>
        <w:rPr>
          <w:color w:val="F95475"/>
        </w:rPr>
        <w:t xml:space="preserve">markkinat </w:t>
      </w:r>
      <w:r>
        <w:t xml:space="preserve">ovat laskusuunnassa, mutta kun </w:t>
      </w:r>
      <w:r>
        <w:rPr>
          <w:color w:val="F95475"/>
        </w:rPr>
        <w:t xml:space="preserve">markkinat </w:t>
      </w:r>
      <w:r>
        <w:t xml:space="preserve">ovat nousussa, he ylistävät innokkaasti </w:t>
      </w:r>
      <w:r>
        <w:rPr>
          <w:color w:val="525A72"/>
        </w:rPr>
        <w:t xml:space="preserve">sen </w:t>
      </w:r>
      <w:r>
        <w:t xml:space="preserve">arvoa. Voisiko nouseva volatiliteetti liittyä pikemminkin osakkeiden taloudelliseen puoleen liittyvään epävarmuuteen kuin ohjelmakaupan vitsiniekkojen pahoihin tekoihin? Jotkin ehdotetuista korjauksista </w:t>
      </w:r>
      <w:r>
        <w:rPr>
          <w:color w:val="AC8E87"/>
        </w:rPr>
        <w:t xml:space="preserve">"ohjelmakaupan epävakaisuudeksi" kutsuttuun </w:t>
      </w:r>
      <w:r>
        <w:rPr>
          <w:color w:val="AC8E87"/>
        </w:rPr>
        <w:t xml:space="preserve">ongelmaan </w:t>
      </w:r>
      <w:r>
        <w:t xml:space="preserve">voisivat olla paljon pahempia kuin </w:t>
      </w:r>
      <w:r>
        <w:t xml:space="preserve">itse </w:t>
      </w:r>
      <w:r>
        <w:rPr>
          <w:color w:val="AC8E87"/>
        </w:rPr>
        <w:t xml:space="preserve">ongelma. Jos </w:t>
      </w:r>
      <w:r>
        <w:t xml:space="preserve">ohjelmallista kaupankäyntiä käytetään slapstickina, </w:t>
      </w:r>
      <w:r>
        <w:rPr>
          <w:color w:val="B9906E"/>
        </w:rPr>
        <w:t xml:space="preserve">perinteiset sijoittajat </w:t>
      </w:r>
      <w:r>
        <w:t xml:space="preserve">saavat etumatkaa houkuttelemalla yksityissijoittajia nykyisten tarjousten osaketuotteisiin. Ne saattavat kuitenkin itse ottaa riskin </w:t>
      </w:r>
      <w:r>
        <w:rPr>
          <w:color w:val="F95475"/>
        </w:rPr>
        <w:t xml:space="preserve">markkinoiden ulkopuolelta </w:t>
      </w:r>
      <w:r>
        <w:t xml:space="preserve">tulevasta haitallisesta häiriöstä</w:t>
      </w:r>
      <w:r>
        <w:t xml:space="preserve">. </w:t>
      </w:r>
      <w:r>
        <w:t xml:space="preserve">Miltä kuulostaa </w:t>
      </w:r>
      <w:r>
        <w:rPr>
          <w:color w:val="66BDFD"/>
        </w:rPr>
        <w:t xml:space="preserve">mukava uusi, vaikkapa 5 prosentin vero kaikista rahoitustapahtumista</w:t>
      </w:r>
      <w:r>
        <w:t xml:space="preserve">? Sen pitäisi varmistaa, että me kaikki harkitsemme pitkän aikavälin investointeja. </w:t>
      </w:r>
      <w:r>
        <w:rPr>
          <w:color w:val="C0ABFD"/>
        </w:rPr>
        <w:t xml:space="preserve">Tasapuoliset toimintaedellytykset piensijoittajille</w:t>
      </w:r>
      <w:r>
        <w:t xml:space="preserve">. </w:t>
      </w:r>
      <w:r>
        <w:rPr>
          <w:color w:val="C0ABFD"/>
        </w:rPr>
        <w:t xml:space="preserve">Tämä argumentti </w:t>
      </w:r>
      <w:r>
        <w:t xml:space="preserve">on ehkä mielenkiintoisin ohjelmakaupan kieltämisen kannalta - ei </w:t>
      </w:r>
      <w:r>
        <w:rPr>
          <w:color w:val="C0ABFD"/>
        </w:rPr>
        <w:t xml:space="preserve">sen </w:t>
      </w:r>
      <w:r>
        <w:t xml:space="preserve">hyötyjen </w:t>
      </w:r>
      <w:r>
        <w:t xml:space="preserve">vuoksi </w:t>
      </w:r>
      <w:r>
        <w:t xml:space="preserve">vaan </w:t>
      </w:r>
      <w:r>
        <w:rPr>
          <w:color w:val="C0ABFD"/>
        </w:rPr>
        <w:t xml:space="preserve">sen puolesta </w:t>
      </w:r>
      <w:r>
        <w:t xml:space="preserve">taistelevien yritysten vuoksi</w:t>
      </w:r>
      <w:r>
        <w:t xml:space="preserve">. </w:t>
      </w:r>
      <w:r>
        <w:t xml:space="preserve">Äänekkäimpiä uudistajia ovat </w:t>
      </w:r>
      <w:r>
        <w:rPr>
          <w:color w:val="0734BC"/>
        </w:rPr>
        <w:t xml:space="preserve">piensijoittajia hoitavat rahoitusneuvojat</w:t>
      </w:r>
      <w:r>
        <w:t xml:space="preserve">. He </w:t>
      </w:r>
      <w:r>
        <w:t xml:space="preserve">suosittelevat </w:t>
      </w:r>
      <w:r>
        <w:rPr>
          <w:color w:val="8AAAC1"/>
        </w:rPr>
        <w:t xml:space="preserve">asiakkailleen </w:t>
      </w:r>
      <w:r>
        <w:t xml:space="preserve">jatkuvasti</w:t>
      </w:r>
      <w:r>
        <w:t xml:space="preserve">, mitä yksittäisiä osakkeita kannattaa ostaa tai myydä, ja samalla </w:t>
      </w:r>
      <w:r>
        <w:rPr>
          <w:color w:val="0E0B03"/>
        </w:rPr>
        <w:t xml:space="preserve">heidän </w:t>
      </w:r>
      <w:r>
        <w:rPr>
          <w:color w:val="414522"/>
        </w:rPr>
        <w:t xml:space="preserve">asiakkaansa </w:t>
      </w:r>
      <w:r>
        <w:t xml:space="preserve">toivovat saavansa paljon rahaa. Jopa sijoitusrahastojen osalta yksityissijoittajat sietävät edelleen korkeita maksuja, korkeita palkkioita ja huonoja tuottoja, kun taas </w:t>
      </w:r>
      <w:r>
        <w:rPr>
          <w:color w:val="6A2F3E"/>
        </w:rPr>
        <w:t xml:space="preserve">indeksirahastojen hoitajat </w:t>
      </w:r>
      <w:r>
        <w:t xml:space="preserve">keräävät hitaasti parempia tuloksia pienemmillä maksuilla, pienemmillä palkkioilla ja pienemmällä riskillä. </w:t>
      </w:r>
      <w:r>
        <w:t xml:space="preserve">Ponnistuksemme eivät kuitenkaan ole yhtä tyylikkäitä kuin </w:t>
      </w:r>
      <w:r>
        <w:rPr>
          <w:color w:val="2D9A8A"/>
        </w:rPr>
        <w:t xml:space="preserve">sijoitusalan ammattilaisen, </w:t>
      </w:r>
      <w:r>
        <w:rPr>
          <w:color w:val="2D9A8A"/>
        </w:rPr>
        <w:t xml:space="preserve">joka </w:t>
      </w:r>
      <w:r>
        <w:t xml:space="preserve">kerää vaivalloisesti lehtileikkeitä </w:t>
      </w:r>
      <w:r>
        <w:rPr>
          <w:color w:val="4568FD"/>
        </w:rPr>
        <w:t xml:space="preserve">jokaisesta </w:t>
      </w:r>
      <w:r>
        <w:rPr>
          <w:color w:val="FEE007"/>
        </w:rPr>
        <w:t xml:space="preserve">häntä </w:t>
      </w:r>
      <w:r>
        <w:rPr>
          <w:color w:val="4568FD"/>
        </w:rPr>
        <w:t xml:space="preserve">kiinnostavasta </w:t>
      </w:r>
      <w:r>
        <w:rPr>
          <w:color w:val="4568FD"/>
        </w:rPr>
        <w:t xml:space="preserve">yrityksestä</w:t>
      </w:r>
      <w:r>
        <w:t xml:space="preserve">. </w:t>
      </w:r>
      <w:r>
        <w:rPr>
          <w:color w:val="9A003C"/>
        </w:rPr>
        <w:t xml:space="preserve">Lähes kaikki uudet säädökset </w:t>
      </w:r>
      <w:r>
        <w:t xml:space="preserve">otetaan käyttöön </w:t>
      </w:r>
      <w:r>
        <w:rPr>
          <w:color w:val="AC8190"/>
        </w:rPr>
        <w:t xml:space="preserve">pienen ihmisen </w:t>
      </w:r>
      <w:r>
        <w:t xml:space="preserve">suojelemiseksi, </w:t>
      </w:r>
      <w:r>
        <w:rPr>
          <w:color w:val="DCDD58"/>
        </w:rPr>
        <w:t xml:space="preserve">joka on aina </w:t>
      </w:r>
      <w:r>
        <w:rPr>
          <w:color w:val="AC8190"/>
        </w:rPr>
        <w:t xml:space="preserve">vähiten kykenevä selviytymään </w:t>
      </w:r>
      <w:r>
        <w:rPr>
          <w:color w:val="B7903D"/>
        </w:rPr>
        <w:t xml:space="preserve">niiden </w:t>
      </w:r>
      <w:r>
        <w:rPr>
          <w:color w:val="AC8190"/>
        </w:rPr>
        <w:t xml:space="preserve">seurauksista</w:t>
      </w:r>
      <w:r>
        <w:t xml:space="preserve">. </w:t>
      </w:r>
      <w:r>
        <w:t xml:space="preserve">Jos indeksiarbitraasista johtuvat erot ovat niin suuret, </w:t>
      </w:r>
      <w:r>
        <w:rPr>
          <w:color w:val="1F2927"/>
        </w:rPr>
        <w:t xml:space="preserve">mikä tahansa keskisuuri </w:t>
      </w:r>
      <w:r>
        <w:rPr>
          <w:color w:val="9B02E6"/>
        </w:rPr>
        <w:t xml:space="preserve">avoin sijoitusrahastoyhtiö </w:t>
      </w:r>
      <w:r>
        <w:t xml:space="preserve">voisi </w:t>
      </w:r>
      <w:r>
        <w:t xml:space="preserve">epäilemättä </w:t>
      </w:r>
      <w:r>
        <w:t xml:space="preserve">hyötyä </w:t>
      </w:r>
      <w:r>
        <w:t xml:space="preserve">niiden tarjoamisesta yksityissijoittajille. Surullinen tosiasia on, että piensijoittajat etsivät edelleen ensisijaisesti ylivoimaisia voittoja, kun taas </w:t>
      </w:r>
      <w:r>
        <w:rPr>
          <w:color w:val="878B8A"/>
        </w:rPr>
        <w:t xml:space="preserve">instituutiot saavat </w:t>
      </w:r>
      <w:r>
        <w:t xml:space="preserve">mahdollisuuden hyötyä suurista rahamääristä kolikko kolikolta. </w:t>
      </w:r>
      <w:r>
        <w:rPr>
          <w:color w:val="8F724F"/>
        </w:rPr>
        <w:t xml:space="preserve">Tuottoiset indeksirahastot </w:t>
      </w:r>
      <w:r>
        <w:t xml:space="preserve">eivät yksinkertaisesti ole tarpeeksi houkuttelevia perustellakseen </w:t>
      </w:r>
      <w:r>
        <w:rPr>
          <w:color w:val="AC4B70"/>
        </w:rPr>
        <w:t xml:space="preserve">korkeita palkkioita ja provisioita</w:t>
      </w:r>
      <w:r>
        <w:rPr>
          <w:color w:val="37233B"/>
        </w:rPr>
        <w:t xml:space="preserve">, </w:t>
      </w:r>
      <w:r>
        <w:rPr>
          <w:color w:val="AC4B70"/>
        </w:rPr>
        <w:t xml:space="preserve">joita yksityissijoittajat usein maksavat </w:t>
      </w:r>
      <w:r>
        <w:rPr>
          <w:color w:val="37233B"/>
        </w:rPr>
        <w:t xml:space="preserve">ja joita </w:t>
      </w:r>
      <w:r>
        <w:rPr>
          <w:color w:val="385559"/>
        </w:rPr>
        <w:t xml:space="preserve">institutionaaliset asiakkaat </w:t>
      </w:r>
      <w:r>
        <w:rPr>
          <w:color w:val="AC4B70"/>
        </w:rPr>
        <w:t xml:space="preserve">kieltäytyvät maksamasta</w:t>
      </w:r>
      <w:r>
        <w:t xml:space="preserve">. </w:t>
      </w:r>
      <w:r>
        <w:rPr>
          <w:color w:val="9DB4FE"/>
        </w:rPr>
        <w:t xml:space="preserve">Laitokset pyrkivät </w:t>
      </w:r>
      <w:r>
        <w:t xml:space="preserve">todennäköisesti voittamaan </w:t>
      </w:r>
      <w:r>
        <w:rPr>
          <w:color w:val="F347C7"/>
        </w:rPr>
        <w:t xml:space="preserve">kaikki uudet kaupankäynnin esteet, kun ne </w:t>
      </w:r>
      <w:r>
        <w:rPr>
          <w:color w:val="9DB4FE"/>
        </w:rPr>
        <w:t xml:space="preserve">etsivät parempia tapoja palvella </w:t>
      </w:r>
      <w:r>
        <w:rPr>
          <w:color w:val="9DB4FE"/>
        </w:rPr>
        <w:t xml:space="preserve">varakkaita asiakkaitaan </w:t>
      </w:r>
      <w:r>
        <w:t xml:space="preserve">sekä </w:t>
      </w:r>
      <w:r>
        <w:rPr>
          <w:color w:val="00587F"/>
        </w:rPr>
        <w:t xml:space="preserve">kotimaassa </w:t>
      </w:r>
      <w:r>
        <w:t xml:space="preserve">että </w:t>
      </w:r>
      <w:r>
        <w:rPr>
          <w:color w:val="826958"/>
        </w:rPr>
        <w:t xml:space="preserve">ulkomailla</w:t>
      </w:r>
      <w:r>
        <w:t xml:space="preserve">. Uudet lakisääteiset kaupankäynnin tehostamistoimet vain vaikeuttavat vähiten kokeneiden sijoittajien elämää. Mitä ohjelmakauppaa on nyt luvassa? </w:t>
      </w:r>
      <w:r>
        <w:rPr>
          <w:color w:val="DE505A"/>
        </w:rPr>
        <w:t xml:space="preserve">Indeksiarbitraasi on </w:t>
      </w:r>
      <w:r>
        <w:t xml:space="preserve">riippuvainen omista resursseista, ja siitä tulee yhä tehokkaampaa, mikä vaikeuttaa yhä enemmän </w:t>
      </w:r>
      <w:r>
        <w:t xml:space="preserve">voiton tekemistä</w:t>
      </w:r>
      <w:r>
        <w:rPr>
          <w:color w:val="DE505A"/>
        </w:rPr>
        <w:t xml:space="preserve">.</w:t>
      </w:r>
      <w:r>
        <w:t xml:space="preserve"> Erot ovat niin pieniä, että </w:t>
      </w:r>
      <w:r>
        <w:rPr>
          <w:color w:val="37F7DD"/>
        </w:rPr>
        <w:t xml:space="preserve">sijoittajalla </w:t>
      </w:r>
      <w:r>
        <w:t xml:space="preserve">ei ole väliä, minkä markkinan hän </w:t>
      </w:r>
      <w:r>
        <w:rPr>
          <w:color w:val="37F7DD"/>
        </w:rPr>
        <w:t xml:space="preserve">valitsee </w:t>
      </w:r>
      <w:r>
        <w:t xml:space="preserve">- arbitraasi </w:t>
      </w:r>
      <w:r>
        <w:t xml:space="preserve">estää </w:t>
      </w:r>
      <w:r>
        <w:rPr>
          <w:color w:val="37F7DD"/>
        </w:rPr>
        <w:t xml:space="preserve">häntä </w:t>
      </w:r>
      <w:r>
        <w:t xml:space="preserve">tekemästä mitään ohimenevää voittoa. Jos </w:t>
      </w:r>
      <w:r>
        <w:rPr>
          <w:color w:val="503500"/>
        </w:rPr>
        <w:t xml:space="preserve">hallitus tai yksityiset vahtikoirat kuitenkin </w:t>
      </w:r>
      <w:r>
        <w:t xml:space="preserve">vaativat lisää kitkaa markkinoiden välille (hinnanliikkeiden rajoittaminen, kaksivaiheiset toteutukset, korkeat marginaalivaatimukset, verotus jne.), markkinat itse menettävät lopulta eniten. Meidän pitäisi pikemminkin avata itsemme likviditeetin lisäämiselle, mukaan lukien halvemmat tavat käydä kauppaa ja siirtää pääomaa kaikkien osallistujien välillä. </w:t>
      </w:r>
      <w:r>
        <w:rPr>
          <w:color w:val="DD0323"/>
        </w:rPr>
        <w:t xml:space="preserve">Allenin </w:t>
      </w:r>
      <w:r>
        <w:rPr>
          <w:color w:val="1C2401"/>
        </w:rPr>
        <w:t xml:space="preserve">Pittsburghissa toimiva yritys </w:t>
      </w:r>
      <w:r>
        <w:rPr>
          <w:color w:val="1C2401"/>
        </w:rPr>
        <w:t xml:space="preserve">Advanced Investment Management Inc. </w:t>
      </w:r>
      <w:r>
        <w:t xml:space="preserve">harjoittaa ohjelmakauppaa instituutioille.</w:t>
      </w:r>
    </w:p>
    <w:p>
      <w:r>
        <w:rPr>
          <w:b/>
        </w:rPr>
        <w:t xml:space="preserve">Asiakirjan numero 118</w:t>
      </w:r>
    </w:p>
    <w:p>
      <w:r>
        <w:rPr>
          <w:b/>
        </w:rPr>
        <w:t xml:space="preserve">Asiakirjan tunniste: wsj0119-001</w:t>
      </w:r>
    </w:p>
    <w:p>
      <w:r>
        <w:rPr>
          <w:color w:val="310106"/>
        </w:rPr>
        <w:t xml:space="preserve">Jotkut </w:t>
      </w:r>
      <w:r>
        <w:rPr>
          <w:color w:val="04640D"/>
        </w:rPr>
        <w:t xml:space="preserve">kongressin </w:t>
      </w:r>
      <w:r>
        <w:rPr>
          <w:color w:val="310106"/>
        </w:rPr>
        <w:t xml:space="preserve">demokraatit </w:t>
      </w:r>
      <w:r>
        <w:t xml:space="preserve">ovat varoittaneet, että </w:t>
      </w:r>
      <w:r>
        <w:rPr>
          <w:color w:val="FEFB0A"/>
        </w:rPr>
        <w:t xml:space="preserve">uusi monimutkainen prosessi </w:t>
      </w:r>
      <w:r>
        <w:rPr>
          <w:color w:val="FB5514"/>
        </w:rPr>
        <w:t xml:space="preserve">kahden liittovaltion kilpailuviraston </w:t>
      </w:r>
      <w:r>
        <w:rPr>
          <w:color w:val="FEFB0A"/>
        </w:rPr>
        <w:t xml:space="preserve">rahoittamiseksi voi johtaa siihen, että alueelle suuntautuvaa </w:t>
      </w:r>
      <w:r>
        <w:t xml:space="preserve">rahavirtaa leikataan entisestään, vaikka </w:t>
      </w:r>
      <w:r>
        <w:rPr>
          <w:color w:val="00587F"/>
        </w:rPr>
        <w:t xml:space="preserve">sitä </w:t>
      </w:r>
      <w:r>
        <w:rPr>
          <w:color w:val="E115C0"/>
        </w:rPr>
        <w:t xml:space="preserve">on jo viime vuosina supistettu huomattavasti</w:t>
      </w:r>
      <w:r>
        <w:t xml:space="preserve">. </w:t>
      </w:r>
      <w:r>
        <w:rPr>
          <w:color w:val="FEFB0A"/>
        </w:rPr>
        <w:t xml:space="preserve">Rahoitusmekanismi, </w:t>
      </w:r>
      <w:r>
        <w:rPr>
          <w:color w:val="0BC582"/>
        </w:rPr>
        <w:t xml:space="preserve">jonka </w:t>
      </w:r>
      <w:r>
        <w:rPr>
          <w:color w:val="FEB8C8"/>
        </w:rPr>
        <w:t xml:space="preserve">kongressi </w:t>
      </w:r>
      <w:r>
        <w:rPr>
          <w:color w:val="FEFB0A"/>
        </w:rPr>
        <w:t xml:space="preserve">on hyväksynyt </w:t>
      </w:r>
      <w:r>
        <w:rPr>
          <w:color w:val="FEFB0A"/>
        </w:rPr>
        <w:t xml:space="preserve">ja jonka </w:t>
      </w:r>
      <w:r>
        <w:rPr>
          <w:color w:val="9E8317"/>
        </w:rPr>
        <w:t xml:space="preserve">presidentti </w:t>
      </w:r>
      <w:r>
        <w:rPr>
          <w:color w:val="FEFB0A"/>
        </w:rPr>
        <w:t xml:space="preserve">Bushin odotetaan </w:t>
      </w:r>
      <w:r>
        <w:rPr>
          <w:color w:val="FEFB0A"/>
        </w:rPr>
        <w:t xml:space="preserve">allekirjoittavan</w:t>
      </w:r>
      <w:r>
        <w:t xml:space="preserve">, vaikuttaisi </w:t>
      </w:r>
      <w:r>
        <w:rPr>
          <w:color w:val="01190F"/>
        </w:rPr>
        <w:t xml:space="preserve">oikeusministeriön </w:t>
      </w:r>
      <w:r>
        <w:rPr>
          <w:color w:val="847D81"/>
        </w:rPr>
        <w:t xml:space="preserve">ja </w:t>
      </w:r>
      <w:r>
        <w:rPr>
          <w:color w:val="58018B"/>
        </w:rPr>
        <w:t xml:space="preserve">liittovaltion kauppakomission (Federal Trade Commission, FTC) </w:t>
      </w:r>
      <w:r>
        <w:t xml:space="preserve">kilpailuoikeudellisiin toimiin</w:t>
      </w:r>
      <w:r>
        <w:t xml:space="preserve">. Osana </w:t>
      </w:r>
      <w:r>
        <w:t xml:space="preserve">yleistä pyrkimystä vähentää </w:t>
      </w:r>
      <w:r>
        <w:rPr>
          <w:color w:val="703B01"/>
        </w:rPr>
        <w:t xml:space="preserve">menoja </w:t>
      </w:r>
      <w:r>
        <w:rPr>
          <w:color w:val="B70639"/>
        </w:rPr>
        <w:t xml:space="preserve">kongressi </w:t>
      </w:r>
      <w:r>
        <w:t xml:space="preserve">leikkasi 30 miljoonaa dollaria </w:t>
      </w:r>
      <w:r>
        <w:rPr>
          <w:color w:val="F7F1DF"/>
        </w:rPr>
        <w:t xml:space="preserve">Bushin </w:t>
      </w:r>
      <w:r>
        <w:rPr>
          <w:color w:val="118B8A"/>
        </w:rPr>
        <w:t xml:space="preserve">hallinnon </w:t>
      </w:r>
      <w:r>
        <w:t xml:space="preserve">pyynnöstä, joka koski </w:t>
      </w:r>
      <w:r>
        <w:t xml:space="preserve">kilpailunrajoitusten rahoituksen </w:t>
      </w:r>
      <w:r>
        <w:t xml:space="preserve">lisäämistä </w:t>
      </w:r>
      <w:r>
        <w:rPr>
          <w:color w:val="4AFEFA"/>
        </w:rPr>
        <w:t xml:space="preserve">1. lokakuuta alkavana varainhoitovuonna 1990</w:t>
      </w:r>
      <w:r>
        <w:t xml:space="preserve">. </w:t>
      </w:r>
      <w:r>
        <w:t xml:space="preserve">Vähentämisen ensimmäisessä vaiheessa </w:t>
      </w:r>
      <w:r>
        <w:rPr>
          <w:color w:val="B70639"/>
        </w:rPr>
        <w:t xml:space="preserve">kongressi </w:t>
      </w:r>
      <w:r>
        <w:t xml:space="preserve">hyväksyi </w:t>
      </w:r>
      <w:r>
        <w:rPr>
          <w:color w:val="FCB164"/>
        </w:rPr>
        <w:t xml:space="preserve">20 000 dollarin maksun</w:t>
      </w:r>
      <w:r>
        <w:rPr>
          <w:color w:val="796EE6"/>
        </w:rPr>
        <w:t xml:space="preserve">, joka </w:t>
      </w:r>
      <w:r>
        <w:rPr>
          <w:color w:val="000D2C"/>
        </w:rPr>
        <w:t xml:space="preserve">sijoittajien ja yritysten </w:t>
      </w:r>
      <w:r>
        <w:rPr>
          <w:color w:val="FCB164"/>
        </w:rPr>
        <w:t xml:space="preserve">on maksettava </w:t>
      </w:r>
      <w:r>
        <w:rPr>
          <w:color w:val="53495F"/>
        </w:rPr>
        <w:t xml:space="preserve">joka kerta, kun </w:t>
      </w:r>
      <w:r>
        <w:rPr>
          <w:color w:val="F95475"/>
        </w:rPr>
        <w:t xml:space="preserve">ne </w:t>
      </w:r>
      <w:r>
        <w:rPr>
          <w:color w:val="53495F"/>
        </w:rPr>
        <w:t xml:space="preserve">tekevät pakollisen ilmoituksen kilpailuviranomaisille fuusioista, yritysostoista ja tietyistä muista liiketoimista</w:t>
      </w:r>
      <w:r>
        <w:t xml:space="preserve">. </w:t>
      </w:r>
      <w:r>
        <w:rPr>
          <w:color w:val="310106"/>
        </w:rPr>
        <w:t xml:space="preserve">Jotkin demokraatit, joita johti edustaja Jack Brooks (Teksasin demokraatti), </w:t>
      </w:r>
      <w:r>
        <w:t xml:space="preserve">ovat vastustaneet </w:t>
      </w:r>
      <w:r>
        <w:rPr>
          <w:color w:val="FCB164"/>
        </w:rPr>
        <w:t xml:space="preserve">toimenpidettä </w:t>
      </w:r>
      <w:r>
        <w:t xml:space="preserve">peläten, että maksut eivät korvaa täysimääräisesti </w:t>
      </w:r>
      <w:r>
        <w:rPr>
          <w:color w:val="5D9608"/>
        </w:rPr>
        <w:t xml:space="preserve">budjettileikkauksia, </w:t>
      </w:r>
      <w:r>
        <w:t xml:space="preserve">mutta tuloksetta. </w:t>
      </w:r>
      <w:r>
        <w:rPr>
          <w:color w:val="DE98FD"/>
        </w:rPr>
        <w:t xml:space="preserve">Oikeusministeriön </w:t>
      </w:r>
      <w:r>
        <w:rPr>
          <w:color w:val="98A088"/>
        </w:rPr>
        <w:t xml:space="preserve">ja FTC:n virkamiehet </w:t>
      </w:r>
      <w:r>
        <w:t xml:space="preserve">ovat </w:t>
      </w:r>
      <w:r>
        <w:t xml:space="preserve">kuitenkin </w:t>
      </w:r>
      <w:r>
        <w:t xml:space="preserve">ilmoittaneet</w:t>
      </w:r>
      <w:r>
        <w:rPr>
          <w:color w:val="4F584E"/>
        </w:rPr>
        <w:t xml:space="preserve">, että </w:t>
      </w:r>
      <w:r>
        <w:rPr>
          <w:color w:val="248AD0"/>
        </w:rPr>
        <w:t xml:space="preserve">he </w:t>
      </w:r>
      <w:r>
        <w:rPr>
          <w:color w:val="4F584E"/>
        </w:rPr>
        <w:t xml:space="preserve">odottavat rekisteröintimaksujen kompensoivan </w:t>
      </w:r>
      <w:r>
        <w:rPr>
          <w:color w:val="4F584E"/>
        </w:rPr>
        <w:t xml:space="preserve">ja todennäköisesti </w:t>
      </w:r>
      <w:r>
        <w:rPr>
          <w:color w:val="4F584E"/>
        </w:rPr>
        <w:t xml:space="preserve">ylittävän </w:t>
      </w:r>
      <w:r>
        <w:rPr>
          <w:color w:val="5C5300"/>
        </w:rPr>
        <w:t xml:space="preserve">budjettileikkaukset</w:t>
      </w:r>
      <w:r>
        <w:t xml:space="preserve">. </w:t>
      </w:r>
      <w:r>
        <w:t xml:space="preserve">"Se voi lopulta kasvattaa </w:t>
      </w:r>
      <w:r>
        <w:rPr>
          <w:color w:val="BCFEC6"/>
        </w:rPr>
        <w:t xml:space="preserve">budjettiamme</w:t>
      </w:r>
      <w:r>
        <w:t xml:space="preserve">", </w:t>
      </w:r>
      <w:r>
        <w:rPr>
          <w:color w:val="2B1B04"/>
        </w:rPr>
        <w:t xml:space="preserve">oikeusministeriön </w:t>
      </w:r>
      <w:r>
        <w:rPr>
          <w:color w:val="932C70"/>
        </w:rPr>
        <w:t xml:space="preserve">kilpailuasioista vastaavan osaston </w:t>
      </w:r>
      <w:r>
        <w:t xml:space="preserve">johtaja James Rill sanoi haastattelussa</w:t>
      </w:r>
      <w:r>
        <w:t xml:space="preserve">. </w:t>
      </w:r>
      <w:r>
        <w:rPr>
          <w:color w:val="AE7AA1"/>
        </w:rPr>
        <w:t xml:space="preserve">Kongressin </w:t>
      </w:r>
      <w:r>
        <w:rPr>
          <w:color w:val="B5AFC4"/>
        </w:rPr>
        <w:t xml:space="preserve">molempien kamarien </w:t>
      </w:r>
      <w:r>
        <w:rPr>
          <w:color w:val="D4C67A"/>
        </w:rPr>
        <w:t xml:space="preserve">hyväksymien </w:t>
      </w:r>
      <w:r>
        <w:rPr>
          <w:color w:val="B5AFC4"/>
        </w:rPr>
        <w:t xml:space="preserve">toimenpiteiden mukaan </w:t>
      </w:r>
      <w:r>
        <w:rPr>
          <w:color w:val="118B8A"/>
        </w:rPr>
        <w:t xml:space="preserve">hallituksen </w:t>
      </w:r>
      <w:r>
        <w:rPr>
          <w:color w:val="932C70"/>
        </w:rPr>
        <w:t xml:space="preserve">antitrust-osastolle </w:t>
      </w:r>
      <w:r>
        <w:t xml:space="preserve">pyytämää </w:t>
      </w:r>
      <w:r>
        <w:t xml:space="preserve">47 miljoonan dollarin määrärahaa </w:t>
      </w:r>
      <w:r>
        <w:t xml:space="preserve">vähennetään 15 miljoonalla dollarilla. </w:t>
      </w:r>
      <w:r>
        <w:t xml:space="preserve">Myös </w:t>
      </w:r>
      <w:r>
        <w:t xml:space="preserve">FTC:n pyytämää </w:t>
      </w:r>
      <w:r>
        <w:rPr>
          <w:color w:val="C2A393"/>
        </w:rPr>
        <w:t xml:space="preserve">70 miljoonan dollarin määrärahaa, </w:t>
      </w:r>
      <w:r>
        <w:rPr>
          <w:color w:val="0232FD"/>
        </w:rPr>
        <w:t xml:space="preserve">josta </w:t>
      </w:r>
      <w:r>
        <w:rPr>
          <w:color w:val="C2A393"/>
        </w:rPr>
        <w:t xml:space="preserve">noin 34 miljoonaa dollaria osoitettaisiin kilpailunrajoitusten valvontaan, vähennetään </w:t>
      </w:r>
      <w:r>
        <w:t xml:space="preserve">15 miljoonalla dollarilla. </w:t>
      </w:r>
      <w:r>
        <w:rPr>
          <w:color w:val="118B8A"/>
        </w:rPr>
        <w:t xml:space="preserve">Hallinto </w:t>
      </w:r>
      <w:r>
        <w:t xml:space="preserve">pyysi </w:t>
      </w:r>
      <w:r>
        <w:rPr>
          <w:color w:val="4AFEFA"/>
        </w:rPr>
        <w:t xml:space="preserve">varainhoitovuodeksi 1990 </w:t>
      </w:r>
      <w:r>
        <w:rPr>
          <w:color w:val="6A3A35"/>
        </w:rPr>
        <w:t xml:space="preserve">suunnilleen samaa summaa </w:t>
      </w:r>
      <w:r>
        <w:t xml:space="preserve">kilpailusääntöjen noudattamisen valvontaan kuin varainhoitovuodeksi </w:t>
      </w:r>
      <w:r>
        <w:rPr>
          <w:color w:val="6A3A35"/>
        </w:rPr>
        <w:t xml:space="preserve">1989 oli hyväksytty</w:t>
      </w:r>
      <w:r>
        <w:t xml:space="preserve">. </w:t>
      </w:r>
      <w:r>
        <w:t xml:space="preserve">Korvaavia maksuja sovellettaisiin </w:t>
      </w:r>
      <w:r>
        <w:rPr>
          <w:color w:val="168E5C"/>
        </w:rPr>
        <w:t xml:space="preserve">Hart-Scott-Rodino-lain mukaisiin </w:t>
      </w:r>
      <w:r>
        <w:t xml:space="preserve">rekisteröinteihin</w:t>
      </w:r>
      <w:r>
        <w:t xml:space="preserve">. </w:t>
      </w:r>
      <w:r>
        <w:rPr>
          <w:color w:val="16C0D0"/>
        </w:rPr>
        <w:t xml:space="preserve">Tämän lain mukaan </w:t>
      </w:r>
      <w:r>
        <w:rPr>
          <w:color w:val="014347"/>
        </w:rPr>
        <w:t xml:space="preserve">vähintään 15 miljoonan dollarin suuruisia sulautumia tai yrityskauppoja </w:t>
      </w:r>
      <w:r>
        <w:rPr>
          <w:color w:val="C62100"/>
        </w:rPr>
        <w:t xml:space="preserve">suunnittelevien osapuolten </w:t>
      </w:r>
      <w:r>
        <w:rPr>
          <w:color w:val="C62100"/>
        </w:rPr>
        <w:t xml:space="preserve">on ilmoitettava asiasta FTC:lle ja </w:t>
      </w:r>
      <w:r>
        <w:rPr>
          <w:color w:val="233809"/>
        </w:rPr>
        <w:t xml:space="preserve">oikeusministeriön </w:t>
      </w:r>
      <w:r>
        <w:rPr>
          <w:color w:val="C62100"/>
        </w:rPr>
        <w:t xml:space="preserve">kilpailunrajoituksia käsitteleville tutkijoille </w:t>
      </w:r>
      <w:r>
        <w:rPr>
          <w:color w:val="C62100"/>
        </w:rPr>
        <w:t xml:space="preserve">ennen kuin </w:t>
      </w:r>
      <w:r>
        <w:rPr>
          <w:color w:val="014347"/>
        </w:rPr>
        <w:t xml:space="preserve">yrityskauppa </w:t>
      </w:r>
      <w:r>
        <w:rPr>
          <w:color w:val="C62100"/>
        </w:rPr>
        <w:t xml:space="preserve">toteutetaan</w:t>
      </w:r>
      <w:r>
        <w:t xml:space="preserve">. </w:t>
      </w:r>
      <w:r>
        <w:rPr>
          <w:color w:val="118B8A"/>
        </w:rPr>
        <w:t xml:space="preserve">Hallitus </w:t>
      </w:r>
      <w:r>
        <w:t xml:space="preserve">ei </w:t>
      </w:r>
      <w:r>
        <w:t xml:space="preserve">tällä hetkellä </w:t>
      </w:r>
      <w:r>
        <w:t xml:space="preserve">veloita </w:t>
      </w:r>
      <w:r>
        <w:rPr>
          <w:color w:val="C62100"/>
        </w:rPr>
        <w:t xml:space="preserve">tällaisista hakemuksista </w:t>
      </w:r>
      <w:r>
        <w:t xml:space="preserve">mitään. </w:t>
      </w:r>
      <w:r>
        <w:rPr>
          <w:color w:val="FEFB0A"/>
        </w:rPr>
        <w:t xml:space="preserve">Maksujärjestelmän </w:t>
      </w:r>
      <w:r>
        <w:t xml:space="preserve">kannattajat </w:t>
      </w:r>
      <w:r>
        <w:t xml:space="preserve">arvioivat, että </w:t>
      </w:r>
      <w:r>
        <w:rPr>
          <w:color w:val="42083B"/>
        </w:rPr>
        <w:t xml:space="preserve">viimeaikaisten rekisteröintien määrän perusteella, joka </w:t>
      </w:r>
      <w:r>
        <w:rPr>
          <w:color w:val="82785D"/>
        </w:rPr>
        <w:t xml:space="preserve">on </w:t>
      </w:r>
      <w:r>
        <w:rPr>
          <w:color w:val="42083B"/>
        </w:rPr>
        <w:t xml:space="preserve">yli 2 000 vuodessa, </w:t>
      </w:r>
      <w:r>
        <w:t xml:space="preserve">maksut tuottavat vähintään 40 miljoonaa dollaria </w:t>
      </w:r>
      <w:r>
        <w:rPr>
          <w:color w:val="4AFEFA"/>
        </w:rPr>
        <w:t xml:space="preserve">kuluvana verovuonna </w:t>
      </w:r>
      <w:r>
        <w:t xml:space="preserve">eli 10 miljoonaa dollaria enemmän kuin </w:t>
      </w:r>
      <w:r>
        <w:rPr>
          <w:color w:val="5D9608"/>
        </w:rPr>
        <w:t xml:space="preserve">budjettileikkaukset</w:t>
      </w:r>
      <w:r>
        <w:t xml:space="preserve">. </w:t>
      </w:r>
      <w:r>
        <w:t xml:space="preserve">"Jos panemme </w:t>
      </w:r>
      <w:r>
        <w:rPr>
          <w:color w:val="FEFB0A"/>
        </w:rPr>
        <w:t xml:space="preserve">tämän </w:t>
      </w:r>
      <w:r>
        <w:t xml:space="preserve">täytäntöön, </w:t>
      </w:r>
      <w:r>
        <w:t xml:space="preserve">leikkauksia ei tule, vaan </w:t>
      </w:r>
      <w:r>
        <w:rPr>
          <w:color w:val="FEFB0A"/>
        </w:rPr>
        <w:t xml:space="preserve">ohjelmaan </w:t>
      </w:r>
      <w:r>
        <w:t xml:space="preserve">myönnetään jopa 5 miljoonaa dollaria lisää" sekä FTC:lle että </w:t>
      </w:r>
      <w:r>
        <w:rPr>
          <w:color w:val="023087"/>
        </w:rPr>
        <w:t xml:space="preserve">oikeusministeriölle</w:t>
      </w:r>
      <w:r>
        <w:t xml:space="preserve">, sanoi edustaja Neal Smith (demokraatti, Iowa) edustajainhuoneen keskustelun aikana. </w:t>
      </w:r>
      <w:r>
        <w:rPr>
          <w:color w:val="B7DAD2"/>
        </w:rPr>
        <w:t xml:space="preserve">Kalifornian demokraatti Don Edwards </w:t>
      </w:r>
      <w:r>
        <w:t xml:space="preserve">kuitenkin </w:t>
      </w:r>
      <w:r>
        <w:t xml:space="preserve">väitti, että talouden laskusuhdanne saattaa hidastaa sulautumien toteuttamista, joten perittävien maksujen määrä pienenee. </w:t>
      </w:r>
      <w:r>
        <w:rPr>
          <w:color w:val="196956"/>
        </w:rPr>
        <w:t xml:space="preserve">FTC:ssä ja </w:t>
      </w:r>
      <w:r>
        <w:rPr>
          <w:color w:val="2B2D32"/>
        </w:rPr>
        <w:t xml:space="preserve">oikeusministeriössä </w:t>
      </w:r>
      <w:r>
        <w:rPr>
          <w:color w:val="196956"/>
        </w:rPr>
        <w:t xml:space="preserve">työskentelevän </w:t>
      </w:r>
      <w:r>
        <w:rPr>
          <w:color w:val="196956"/>
        </w:rPr>
        <w:t xml:space="preserve">henkilöstön </w:t>
      </w:r>
      <w:r>
        <w:t xml:space="preserve">määrä väheni </w:t>
      </w:r>
      <w:r>
        <w:t xml:space="preserve">40 prosenttia Reaganin hallinnon aikana, ja tuona aikana suurten sulautumien toteuttaminen väheni merkittävästi. "Nyt ei ole </w:t>
      </w:r>
      <w:r>
        <w:rPr>
          <w:color w:val="B70639"/>
        </w:rPr>
        <w:t xml:space="preserve">kongressin aika antaa </w:t>
      </w:r>
      <w:r>
        <w:t xml:space="preserve">tukea sille </w:t>
      </w:r>
      <w:r>
        <w:rPr>
          <w:color w:val="94C661"/>
        </w:rPr>
        <w:t xml:space="preserve">synkälle tilalle, </w:t>
      </w:r>
      <w:r>
        <w:rPr>
          <w:color w:val="F8907D"/>
        </w:rPr>
        <w:t xml:space="preserve">johon </w:t>
      </w:r>
      <w:r>
        <w:rPr>
          <w:color w:val="94C661"/>
        </w:rPr>
        <w:t xml:space="preserve">kilpailuoikeus on ajautunut", </w:t>
      </w:r>
      <w:r>
        <w:rPr>
          <w:color w:val="B7DAD2"/>
        </w:rPr>
        <w:t xml:space="preserve">Don Edwards </w:t>
      </w:r>
      <w:r>
        <w:t xml:space="preserve">sanoo</w:t>
      </w:r>
      <w:r>
        <w:t xml:space="preserve">. </w:t>
      </w:r>
      <w:r>
        <w:rPr>
          <w:color w:val="4AFEFA"/>
        </w:rPr>
        <w:t xml:space="preserve">Varainhoitovuonna 1990 </w:t>
      </w:r>
      <w:r>
        <w:t xml:space="preserve">kerättyjen maksujen 40 miljoonan dollarin ylittävä määrä </w:t>
      </w:r>
      <w:r>
        <w:t xml:space="preserve">siirrettäisiin valtiovarainministeriölle. Yritysjuristien mukaan uudet maksut eivät heikentäisi useimpia fuusioita tai muita liiketoimia. Joidenkin asianajajien mukaan </w:t>
      </w:r>
      <w:r>
        <w:rPr>
          <w:color w:val="895E6B"/>
        </w:rPr>
        <w:t xml:space="preserve">mahdolliset ostajat </w:t>
      </w:r>
      <w:r>
        <w:t xml:space="preserve">pyrkivät kiireesti rekisteröitymään ennen </w:t>
      </w:r>
      <w:r>
        <w:rPr>
          <w:color w:val="788E95"/>
        </w:rPr>
        <w:t xml:space="preserve">maksujen </w:t>
      </w:r>
      <w:r>
        <w:t xml:space="preserve">alkamista, mutta </w:t>
      </w:r>
      <w:r>
        <w:rPr>
          <w:color w:val="118B8A"/>
        </w:rPr>
        <w:t xml:space="preserve">hallituksen </w:t>
      </w:r>
      <w:r>
        <w:t xml:space="preserve">virkamiehet ovat </w:t>
      </w:r>
      <w:r>
        <w:t xml:space="preserve">todenneet, että rekisteröintien määrä ei ole lisääntynyt jyrkästi.</w:t>
      </w:r>
    </w:p>
    <w:p>
      <w:r>
        <w:rPr>
          <w:b/>
        </w:rPr>
        <w:t xml:space="preserve">Asiakirjan numero 119</w:t>
      </w:r>
    </w:p>
    <w:p>
      <w:r>
        <w:rPr>
          <w:b/>
        </w:rPr>
        <w:t xml:space="preserve">Asiakirjan tunniste: wsj0120-001</w:t>
      </w:r>
    </w:p>
    <w:p>
      <w:r>
        <w:t xml:space="preserve">SYKSYN VAALIEN ONGELMAT tekivät ennätyksen erityisvaaleissa. Erityisvaaleissa on suhteellisen vähän vaaliongelmia. </w:t>
      </w:r>
      <w:r>
        <w:rPr>
          <w:color w:val="04640D"/>
        </w:rPr>
        <w:t xml:space="preserve">Syksyn </w:t>
      </w:r>
      <w:r>
        <w:rPr>
          <w:color w:val="FEFB0A"/>
        </w:rPr>
        <w:t xml:space="preserve">1989 </w:t>
      </w:r>
      <w:r>
        <w:rPr>
          <w:color w:val="310106"/>
        </w:rPr>
        <w:t xml:space="preserve">yhteensä 80 tapausta, </w:t>
      </w:r>
      <w:r>
        <w:t xml:space="preserve">vaikka ne ovatkin vielä selvästi alle vuoden 1988 tason, osoittaa kuitenkin "kansanäänestysten ja -aloitteiden lisääntyvää terävöitymistä", sanoo </w:t>
      </w:r>
      <w:r>
        <w:rPr>
          <w:color w:val="FB5514"/>
        </w:rPr>
        <w:t xml:space="preserve">Patrick McGuigan, Family, Law, and Democracy Newsletter -lehden päätoimittaja</w:t>
      </w:r>
      <w:r>
        <w:t xml:space="preserve">. </w:t>
      </w:r>
      <w:r>
        <w:t xml:space="preserve">Hänen mukaansa 10 kansalaisaloitteista kysymystä osavaltiovaaleissa </w:t>
      </w:r>
      <w:r>
        <w:rPr>
          <w:color w:val="E115C0"/>
        </w:rPr>
        <w:t xml:space="preserve">tänä </w:t>
      </w:r>
      <w:r>
        <w:rPr>
          <w:color w:val="00587F"/>
        </w:rPr>
        <w:t xml:space="preserve">syksynä </w:t>
      </w:r>
      <w:r>
        <w:t xml:space="preserve">edustaa enemmistöä kaikissa erityisvaaleissa tällä vuosikymmenellä. Äänestyskysymykset vaihtelevat Mainen aloitteesta risteilyohjusten kieltämiseksi kansanäänestykseen Pohjois-Dakotan tuloveron korottamisesta. Vaalitarkkailijoiden mukaan huomio on jo kiinnittynyt </w:t>
      </w:r>
      <w:r>
        <w:rPr>
          <w:color w:val="FEB8C8"/>
        </w:rPr>
        <w:t xml:space="preserve">vuoden 1990 </w:t>
      </w:r>
      <w:r>
        <w:rPr>
          <w:color w:val="0BC582"/>
        </w:rPr>
        <w:t xml:space="preserve">vaaleihin</w:t>
      </w:r>
      <w:r>
        <w:t xml:space="preserve">. </w:t>
      </w:r>
      <w:r>
        <w:rPr>
          <w:color w:val="9E8317"/>
        </w:rPr>
        <w:t xml:space="preserve">Kaliforniassa </w:t>
      </w:r>
      <w:r>
        <w:t xml:space="preserve">kaksi vetoomuskampanjaa </w:t>
      </w:r>
      <w:r>
        <w:rPr>
          <w:color w:val="FEB8C8"/>
        </w:rPr>
        <w:t xml:space="preserve">ensi vuoden </w:t>
      </w:r>
      <w:r>
        <w:rPr>
          <w:color w:val="0BC582"/>
        </w:rPr>
        <w:t xml:space="preserve">vaaleja varten on </w:t>
      </w:r>
      <w:r>
        <w:t xml:space="preserve">"pääosin valmis", sanoo David Schmidt, joka on kirjoittanut kirjan "Citizen Legislators". </w:t>
      </w:r>
      <w:r>
        <w:rPr>
          <w:color w:val="FB5514"/>
        </w:rPr>
        <w:t xml:space="preserve">McGuigan </w:t>
      </w:r>
      <w:r>
        <w:t xml:space="preserve">muistutti kolmesta Oklahomassa toteutetusta hankkeesta. Abortin, ympäristön ja vakuutusuudistuksen odotetaan olevan kuumia vaaliteemoja. </w:t>
      </w:r>
      <w:r>
        <w:rPr>
          <w:color w:val="9E8317"/>
        </w:rPr>
        <w:t xml:space="preserve">Kalifornian esimerkkiä seuraten </w:t>
      </w:r>
      <w:r>
        <w:rPr>
          <w:color w:val="01190F"/>
        </w:rPr>
        <w:t xml:space="preserve">yhä useammat poliitikot </w:t>
      </w:r>
      <w:r>
        <w:t xml:space="preserve">aloittavat </w:t>
      </w:r>
      <w:r>
        <w:t xml:space="preserve">kampanjansa tukemalla aloitteita, sanoi David Magleby Brigham Youngin yliopistosta. KUVAKOKOELMAT saavat uuden merkityksen hintojen noustessa. Tällä viikolla huutokaupoissa rikottiin hintaennätyksiä. Christie'sissä 21 Alfred Stieglitzin "Equivalents"-sarjan valokuvaa myytiin 396 000 dollarilla, mikä on ennätys yksittäisen erän hinnalla. Myös muut teokset ylittivät hinta-arvion. Hinnat heijastavat jossain määrin </w:t>
      </w:r>
      <w:r>
        <w:rPr>
          <w:color w:val="847D81"/>
        </w:rPr>
        <w:t xml:space="preserve">markkinarakenteen</w:t>
      </w:r>
      <w:r>
        <w:t xml:space="preserve"> kehitystä, joka </w:t>
      </w:r>
      <w:r>
        <w:t xml:space="preserve">perustuu esimerkiksi </w:t>
      </w:r>
      <w:r>
        <w:rPr>
          <w:color w:val="58018B"/>
        </w:rPr>
        <w:t xml:space="preserve">painosten määrään</w:t>
      </w:r>
      <w:r>
        <w:t xml:space="preserve">. </w:t>
      </w:r>
      <w:r>
        <w:rPr>
          <w:color w:val="58018B"/>
        </w:rPr>
        <w:t xml:space="preserve">Nämä tiedot </w:t>
      </w:r>
      <w:r>
        <w:t xml:space="preserve">olivat aiemmin väärin dokumentoituja ja pitkälti anekdoottisia, sanoo </w:t>
      </w:r>
      <w:r>
        <w:rPr>
          <w:color w:val="B70639"/>
        </w:rPr>
        <w:t xml:space="preserve">Beth Gates-Warren Sotheby'sista</w:t>
      </w:r>
      <w:r>
        <w:t xml:space="preserve">. </w:t>
      </w:r>
      <w:r>
        <w:t xml:space="preserve">"</w:t>
      </w:r>
      <w:r>
        <w:rPr>
          <w:color w:val="847D81"/>
        </w:rPr>
        <w:t xml:space="preserve">Markkinoilla on </w:t>
      </w:r>
      <w:r>
        <w:t xml:space="preserve">vihdoin jonkinlainen tunnelma", hän sanoo. Yritykset ja museot ovat vakavasti otettavien ostajien joukossa, mikä antaa </w:t>
      </w:r>
      <w:r>
        <w:rPr>
          <w:color w:val="847D81"/>
        </w:rPr>
        <w:t xml:space="preserve">markkinoille </w:t>
      </w:r>
      <w:r>
        <w:t xml:space="preserve">lisää vakautta, sanoo </w:t>
      </w:r>
      <w:r>
        <w:rPr>
          <w:color w:val="703B01"/>
        </w:rPr>
        <w:t xml:space="preserve">Robert Persky Photograph Collectorista</w:t>
      </w:r>
      <w:r>
        <w:t xml:space="preserve">. </w:t>
      </w:r>
      <w:r>
        <w:t xml:space="preserve">"Kun näen, että </w:t>
      </w:r>
      <w:r>
        <w:rPr>
          <w:color w:val="F7F1DF"/>
        </w:rPr>
        <w:t xml:space="preserve">kuvat menevät </w:t>
      </w:r>
      <w:r>
        <w:t xml:space="preserve">laitosten käsiin, tiedän, etteivät ne tule takaisin </w:t>
      </w:r>
      <w:r>
        <w:rPr>
          <w:color w:val="847D81"/>
        </w:rPr>
        <w:t xml:space="preserve">markkinoille.</w:t>
      </w:r>
      <w:r>
        <w:t xml:space="preserve">" Suurin osa kysynnästä: klassisia valokuvia sellaisilta mestareilta kuin Stieglitz ja Man Ray. Monet nykyteokset tuovat kuitenkin myös "paljon rahaa", sanoo Miles Barth International Center of Photography -valokuvakeskuksesta. </w:t>
      </w:r>
      <w:r>
        <w:rPr>
          <w:color w:val="118B8A"/>
        </w:rPr>
        <w:t xml:space="preserve">900-numero </w:t>
      </w:r>
      <w:r>
        <w:t xml:space="preserve">tuo soittajille lisää palveluja. Tällä hetkellä 300 miljoonaa dollaria vuodessa tuottavan </w:t>
      </w:r>
      <w:r>
        <w:rPr>
          <w:color w:val="FCB164"/>
        </w:rPr>
        <w:t xml:space="preserve">900-numeropalvelun </w:t>
      </w:r>
      <w:r>
        <w:t xml:space="preserve">odotetaan </w:t>
      </w:r>
      <w:r>
        <w:t xml:space="preserve">saavuttavan 500 miljoonaa dollaria ensi vuonna ja lähes 2 miljardia dollaria vuoteen 1992 mennessä, kun </w:t>
      </w:r>
      <w:r>
        <w:rPr>
          <w:color w:val="118B8A"/>
        </w:rPr>
        <w:t xml:space="preserve">palvelun </w:t>
      </w:r>
      <w:r>
        <w:t xml:space="preserve">käyttö </w:t>
      </w:r>
      <w:r>
        <w:t xml:space="preserve">jatkaa kasvuaan, sanoo Joel Gross Donaldson, Lufkin &amp; Jenrette Inc:stä. </w:t>
      </w:r>
      <w:r>
        <w:rPr>
          <w:color w:val="4AFEFA"/>
        </w:rPr>
        <w:t xml:space="preserve">Palveluita, </w:t>
      </w:r>
      <w:r>
        <w:rPr>
          <w:color w:val="796EE6"/>
        </w:rPr>
        <w:t xml:space="preserve">jotka </w:t>
      </w:r>
      <w:r>
        <w:rPr>
          <w:color w:val="4AFEFA"/>
        </w:rPr>
        <w:t xml:space="preserve">maksavat soittajille 30 sentistä 25 dollariin minuutilta</w:t>
      </w:r>
      <w:r>
        <w:t xml:space="preserve">, hallitsevat nykyään julkkisjutut, horoskoopit ja romanttiset linjat. Merkittävämpi käyttö on kuitenkin </w:t>
      </w:r>
      <w:r>
        <w:rPr>
          <w:color w:val="000D2C"/>
        </w:rPr>
        <w:t xml:space="preserve">syrjäseuduilla, </w:t>
      </w:r>
      <w:r>
        <w:t xml:space="preserve">ja myös </w:t>
      </w:r>
      <w:r>
        <w:rPr>
          <w:color w:val="000D2C"/>
        </w:rPr>
        <w:t xml:space="preserve">siellä </w:t>
      </w:r>
      <w:r>
        <w:t xml:space="preserve">odotetaan kasvua tulevaisuudessa. "Alan nähdä enemmän liiketoimintaa", sanoo </w:t>
      </w:r>
      <w:r>
        <w:rPr>
          <w:color w:val="53495F"/>
        </w:rPr>
        <w:t xml:space="preserve">Andrea West </w:t>
      </w:r>
      <w:r>
        <w:rPr>
          <w:color w:val="F95475"/>
        </w:rPr>
        <w:t xml:space="preserve">American Telephone &amp; Telegraph Co:sta </w:t>
      </w:r>
      <w:r>
        <w:t xml:space="preserve">ja toteaa, että </w:t>
      </w:r>
      <w:r>
        <w:rPr>
          <w:color w:val="118B8A"/>
        </w:rPr>
        <w:t xml:space="preserve">900-alueen numeropalvelua </w:t>
      </w:r>
      <w:r>
        <w:t xml:space="preserve">käytetään yhä enemmän </w:t>
      </w:r>
      <w:r>
        <w:t xml:space="preserve">arvopapereiden myyntiin, ohjelmistoseminaareihin ja jopa palvelusopimuksiin. </w:t>
      </w:r>
      <w:r>
        <w:rPr>
          <w:color w:val="5D9608"/>
        </w:rPr>
        <w:t xml:space="preserve">Hänen mukaansa </w:t>
      </w:r>
      <w:r>
        <w:rPr>
          <w:color w:val="61FC03"/>
        </w:rPr>
        <w:t xml:space="preserve">yhdistys </w:t>
      </w:r>
      <w:r>
        <w:rPr>
          <w:color w:val="5D9608"/>
        </w:rPr>
        <w:t xml:space="preserve">on rekisteröimässä kolminkertaisia 900-numeropalveluja</w:t>
      </w:r>
      <w:r>
        <w:t xml:space="preserve">. Hyväntekeväisyysjärjestöt testaavat lapsivettä, mutta kohtaavat sähköisiä maksuja koskevia oikeudellisia esteitä. "</w:t>
      </w:r>
      <w:r>
        <w:t xml:space="preserve">Kaupankäynti on </w:t>
      </w:r>
      <w:r>
        <w:rPr>
          <w:color w:val="DE98FD"/>
        </w:rPr>
        <w:t xml:space="preserve">se, </w:t>
      </w:r>
      <w:r>
        <w:rPr>
          <w:color w:val="98A088"/>
        </w:rPr>
        <w:t xml:space="preserve">mikä </w:t>
      </w:r>
      <w:r>
        <w:rPr>
          <w:color w:val="DE98FD"/>
        </w:rPr>
        <w:t xml:space="preserve">todella saa markkinat avautumaan täysin", </w:t>
      </w:r>
      <w:r>
        <w:rPr>
          <w:color w:val="53495F"/>
        </w:rPr>
        <w:t xml:space="preserve">West </w:t>
      </w:r>
      <w:r>
        <w:t xml:space="preserve">sanoo</w:t>
      </w:r>
      <w:r>
        <w:t xml:space="preserve">. Monet 800-alueen koodeja käyttävät palvelut "siirtyvät 900-alueelle", ennustaa Jack Lawless, Yhdysvaltain Sprintin 900-tuotteen toimitusjohtaja. KOTIHOITOKONEET lisäävät potilaiden toipumisnopeutta Columbia Hospitalissa, Milwaukeessa. </w:t>
      </w:r>
      <w:r>
        <w:t xml:space="preserve">Ohjelman koordinaattorin Mary Ann O'Loughlinin mukaan </w:t>
      </w:r>
      <w:r>
        <w:rPr>
          <w:color w:val="4F584E"/>
        </w:rPr>
        <w:t xml:space="preserve">koira- tai kissavieraita vastaanottaneiden </w:t>
      </w:r>
      <w:r>
        <w:rPr>
          <w:color w:val="4F584E"/>
        </w:rPr>
        <w:t xml:space="preserve">potilaiden </w:t>
      </w:r>
      <w:r>
        <w:t xml:space="preserve">verenpaineen on todettu laskevan, ruokahalun paranevan ja terapian vastaanottamisen olevan helpompaa. KYLLÄSTYNYT SISUSTAMISEEN? Hammacher Schlemmer &amp; Co. tarjoaa </w:t>
      </w:r>
      <w:r>
        <w:rPr>
          <w:color w:val="5C5300"/>
        </w:rPr>
        <w:t xml:space="preserve">kuituoptista joulukuusta, joka </w:t>
      </w:r>
      <w:r>
        <w:rPr>
          <w:color w:val="5C5300"/>
        </w:rPr>
        <w:t xml:space="preserve">ei enää tarvitse valonjohtoa</w:t>
      </w:r>
      <w:r>
        <w:t xml:space="preserve">. </w:t>
      </w:r>
      <w:r>
        <w:rPr>
          <w:color w:val="5C5300"/>
        </w:rPr>
        <w:t xml:space="preserve">Tämä 6500 dollaria maksava puu </w:t>
      </w:r>
      <w:r>
        <w:t xml:space="preserve">suunniteltiin niin, että se säteilee jatkuvasti vaihtuvia värivaloja kymmeniin kuitukärkisiin klustereihin. LÄÄKETIETEELLINEN SIIRTO: Japanilaisen liiketoiminnan ja matkailun kasvu pakottaa </w:t>
      </w:r>
      <w:r>
        <w:rPr>
          <w:color w:val="BCFEC6"/>
        </w:rPr>
        <w:t xml:space="preserve">New Yorkissa sijaitsevan Beth Israel Medical Centerin </w:t>
      </w:r>
      <w:r>
        <w:t xml:space="preserve">perustamaan </w:t>
      </w:r>
      <w:r>
        <w:rPr>
          <w:color w:val="932C70"/>
        </w:rPr>
        <w:t xml:space="preserve">kaksikielisen lääkärivastaanoton</w:t>
      </w:r>
      <w:r>
        <w:t xml:space="preserve">. </w:t>
      </w:r>
      <w:r>
        <w:rPr>
          <w:color w:val="932C70"/>
        </w:rPr>
        <w:t xml:space="preserve">Palvelu, </w:t>
      </w:r>
      <w:r>
        <w:rPr>
          <w:color w:val="2B1B04"/>
        </w:rPr>
        <w:t xml:space="preserve">joka </w:t>
      </w:r>
      <w:r>
        <w:rPr>
          <w:color w:val="932C70"/>
        </w:rPr>
        <w:t xml:space="preserve">rahoitettiin </w:t>
      </w:r>
      <w:r>
        <w:rPr>
          <w:color w:val="B5AFC4"/>
        </w:rPr>
        <w:t xml:space="preserve">Tokio Marine &amp; Fire Insurance -yhtiön </w:t>
      </w:r>
      <w:r>
        <w:rPr>
          <w:color w:val="932C70"/>
        </w:rPr>
        <w:t xml:space="preserve">miljoonan dollarin lahjoituksella, </w:t>
      </w:r>
      <w:r>
        <w:t xml:space="preserve">noudattaa japanilaisia lääketieteellisiä käytäntöjä, joihin kuuluu myös ennaltaehkäisevän lääketieteen korostaminen. Ympäristöongelmien keskellä </w:t>
      </w:r>
      <w:r>
        <w:rPr>
          <w:color w:val="D4C67A"/>
        </w:rPr>
        <w:t xml:space="preserve">SHEET-palvelut </w:t>
      </w:r>
      <w:r>
        <w:t xml:space="preserve">ovat jälleen tulossa muotiin</w:t>
      </w:r>
      <w:r>
        <w:t xml:space="preserve">. </w:t>
      </w:r>
      <w:r>
        <w:t xml:space="preserve">Vanhemmat palaavat kangasvaippoihin, </w:t>
      </w:r>
      <w:r>
        <w:t xml:space="preserve">jotta voitaisiin vähentää kaatopaikkojen määrää ja </w:t>
      </w:r>
      <w:r>
        <w:rPr>
          <w:color w:val="AE7AA1"/>
        </w:rPr>
        <w:t xml:space="preserve">erittäin imukykyisissä kertakäyttötuotteissa </w:t>
      </w:r>
      <w:r>
        <w:t xml:space="preserve">käytettävien kemikaalien turvallisuutta. </w:t>
      </w:r>
      <w:r>
        <w:t xml:space="preserve">Campbellissa</w:t>
      </w:r>
      <w:r>
        <w:rPr>
          <w:color w:val="9E8317"/>
        </w:rPr>
        <w:t xml:space="preserve">, N.C:ssä </w:t>
      </w:r>
      <w:r>
        <w:t xml:space="preserve">toimiva Tiny Tots Inc. </w:t>
      </w:r>
      <w:r>
        <w:t xml:space="preserve">kertoo, että liiketoiminta on kasvanut 35 prosenttia viime vuonna. "Saamme 1200 uutta asiakasta joka viikko", sanoo Jack Mogavero </w:t>
      </w:r>
      <w:r>
        <w:rPr>
          <w:color w:val="C2A393"/>
        </w:rPr>
        <w:t xml:space="preserve">Piscatawayssä, N.J:ssä toimivasta Health Care Corp:stä. </w:t>
      </w:r>
      <w:r>
        <w:t xml:space="preserve">Syracusessa, N</w:t>
      </w:r>
      <w:r>
        <w:rPr>
          <w:color w:val="C2A393"/>
        </w:rPr>
        <w:t xml:space="preserve">.Y:ssä </w:t>
      </w:r>
      <w:r>
        <w:rPr>
          <w:color w:val="0232FD"/>
        </w:rPr>
        <w:t xml:space="preserve">DyDee Service </w:t>
      </w:r>
      <w:r>
        <w:t xml:space="preserve">korostaa </w:t>
      </w:r>
      <w:r>
        <w:t xml:space="preserve">uudessa markkinointiviestinnässään </w:t>
      </w:r>
      <w:r>
        <w:t xml:space="preserve">ympäristötietoisuutta. </w:t>
      </w:r>
      <w:r>
        <w:t xml:space="preserve">Uusia asiakkaita ovat </w:t>
      </w:r>
      <w:r>
        <w:t xml:space="preserve">muun muassa </w:t>
      </w:r>
      <w:r>
        <w:rPr>
          <w:color w:val="6A3A35"/>
        </w:rPr>
        <w:t xml:space="preserve">päiväkodit, jotka </w:t>
      </w:r>
      <w:r>
        <w:rPr>
          <w:color w:val="6A3A35"/>
        </w:rPr>
        <w:t xml:space="preserve">aiemmin </w:t>
      </w:r>
      <w:r>
        <w:rPr>
          <w:color w:val="6A3A35"/>
        </w:rPr>
        <w:t xml:space="preserve">hylkäsivät </w:t>
      </w:r>
      <w:r>
        <w:rPr>
          <w:color w:val="168E5C"/>
        </w:rPr>
        <w:t xml:space="preserve">palvelun</w:t>
      </w:r>
      <w:r>
        <w:t xml:space="preserve">. </w:t>
      </w:r>
      <w:r>
        <w:rPr>
          <w:color w:val="16C0D0"/>
        </w:rPr>
        <w:t xml:space="preserve">Philadelphiassa toimiva National Diaper Service Association </w:t>
      </w:r>
      <w:r>
        <w:t xml:space="preserve">kertoo, että se on saanut tammikuun jälkeen yli 672 kyselyä vaippakeskusten avaamisesta kiinnostuneilta henkilöiltä. </w:t>
      </w:r>
      <w:r>
        <w:rPr>
          <w:color w:val="C62100"/>
        </w:rPr>
        <w:t xml:space="preserve">Elisa Hollis </w:t>
      </w:r>
      <w:r>
        <w:t xml:space="preserve">avasi vaippakeskuksen viime vuonna, koska </w:t>
      </w:r>
      <w:r>
        <w:rPr>
          <w:color w:val="014347"/>
        </w:rPr>
        <w:t xml:space="preserve">Pennsylvanian </w:t>
      </w:r>
      <w:r>
        <w:t xml:space="preserve">osavaltion yliopistossa, </w:t>
      </w:r>
      <w:r>
        <w:rPr>
          <w:color w:val="233809"/>
        </w:rPr>
        <w:t xml:space="preserve">jossa </w:t>
      </w:r>
      <w:r>
        <w:rPr>
          <w:color w:val="014347"/>
        </w:rPr>
        <w:t xml:space="preserve">hän asuu</w:t>
      </w:r>
      <w:r>
        <w:t xml:space="preserve">, ei ole sellaista. Vaippapula </w:t>
      </w:r>
      <w:r>
        <w:rPr>
          <w:color w:val="E115C0"/>
        </w:rPr>
        <w:t xml:space="preserve">tänä </w:t>
      </w:r>
      <w:r>
        <w:t xml:space="preserve">kesänä on rajoittanut </w:t>
      </w:r>
      <w:r>
        <w:rPr>
          <w:color w:val="42083B"/>
        </w:rPr>
        <w:t xml:space="preserve">Massachusettsin osavaltion </w:t>
      </w:r>
      <w:r>
        <w:t xml:space="preserve">Springfieldissä toimivan Stork Diaper Services -yrityksen kasvua</w:t>
      </w:r>
      <w:r>
        <w:rPr>
          <w:color w:val="82785D"/>
        </w:rPr>
        <w:t xml:space="preserve">, jonka </w:t>
      </w:r>
      <w:r>
        <w:rPr>
          <w:color w:val="023087"/>
        </w:rPr>
        <w:t xml:space="preserve">myynti </w:t>
      </w:r>
      <w:r>
        <w:rPr>
          <w:color w:val="42083B"/>
        </w:rPr>
        <w:t xml:space="preserve">on 25 prosenttia </w:t>
      </w:r>
      <w:r>
        <w:rPr>
          <w:color w:val="42083B"/>
        </w:rPr>
        <w:t xml:space="preserve">suurempi </w:t>
      </w:r>
      <w:r>
        <w:t xml:space="preserve">kuin vuonna Myös kankaaseen siirtyminen on vauhdittanut kasvua: </w:t>
      </w:r>
      <w:r>
        <w:rPr>
          <w:color w:val="B7DAD2"/>
        </w:rPr>
        <w:t xml:space="preserve">tarrakiinnitteiset vaippasuojat</w:t>
      </w:r>
      <w:r>
        <w:rPr>
          <w:color w:val="196956"/>
        </w:rPr>
        <w:t xml:space="preserve">, </w:t>
      </w:r>
      <w:r>
        <w:rPr>
          <w:color w:val="B7DAD2"/>
        </w:rPr>
        <w:t xml:space="preserve">joissa ei tarvita hakaneuloja</w:t>
      </w:r>
      <w:r>
        <w:t xml:space="preserve">. </w:t>
      </w:r>
      <w:r>
        <w:t xml:space="preserve">LYHYESTI: </w:t>
      </w:r>
      <w:r>
        <w:rPr>
          <w:color w:val="8C41BB"/>
        </w:rPr>
        <w:t xml:space="preserve">Vain 57,6 prosenttia newyorkilaisista </w:t>
      </w:r>
      <w:r>
        <w:t xml:space="preserve">katsoo paikallisuutisia, </w:t>
      </w:r>
      <w:r>
        <w:rPr>
          <w:color w:val="8C41BB"/>
        </w:rPr>
        <w:t xml:space="preserve">mikä</w:t>
      </w:r>
      <w:r>
        <w:t xml:space="preserve"> on </w:t>
      </w:r>
      <w:r>
        <w:t xml:space="preserve">maan alhaisin katsojamäärä, ilmenee Columbuksessa, Ohiossa sijaitsevan Impact Resources Inc:n uudesta tutkimuksesta...... FreudToy, Sigmund Freudin näköinen tyyny, jota myydään 24,95 dollarilla apuvälineenä </w:t>
      </w:r>
      <w:r>
        <w:rPr>
          <w:color w:val="ECEDFE"/>
        </w:rPr>
        <w:t xml:space="preserve">DIY-analyysissä</w:t>
      </w:r>
      <w:r>
        <w:t xml:space="preserve">.</w:t>
      </w:r>
    </w:p>
    <w:p>
      <w:r>
        <w:rPr>
          <w:b/>
        </w:rPr>
        <w:t xml:space="preserve">Asiakirjan numero 120</w:t>
      </w:r>
    </w:p>
    <w:p>
      <w:r>
        <w:rPr>
          <w:b/>
        </w:rPr>
        <w:t xml:space="preserve">Asiakirjan tunniste: wsj0121-001</w:t>
      </w:r>
    </w:p>
    <w:p>
      <w:r>
        <w:rPr>
          <w:color w:val="310106"/>
        </w:rPr>
        <w:t xml:space="preserve">Ohjelmakauppa </w:t>
      </w:r>
      <w:r>
        <w:t xml:space="preserve">on "hypeä", </w:t>
      </w:r>
      <w:r>
        <w:rPr>
          <w:color w:val="04640D"/>
        </w:rPr>
        <w:t xml:space="preserve">valittaa </w:t>
      </w:r>
      <w:r>
        <w:rPr>
          <w:color w:val="FEFB0A"/>
        </w:rPr>
        <w:t xml:space="preserve">Edward Egnuss White Plainsista, New Yorkista, sijoittaja ja elektroniikkakaupan johtaja, </w:t>
      </w:r>
      <w:r>
        <w:rPr>
          <w:color w:val="04640D"/>
        </w:rPr>
        <w:t xml:space="preserve">"eikä siitä ole hyötyä piensijoittajille</w:t>
      </w:r>
      <w:r>
        <w:t xml:space="preserve">, </w:t>
      </w:r>
      <w:r>
        <w:rPr>
          <w:color w:val="FB5514"/>
        </w:rPr>
        <w:t xml:space="preserve">se </w:t>
      </w:r>
      <w:r>
        <w:t xml:space="preserve">on varmaa." </w:t>
      </w:r>
      <w:r>
        <w:t xml:space="preserve">Mutta vaikka hän uskoo, </w:t>
      </w:r>
      <w:r>
        <w:rPr>
          <w:color w:val="00587F"/>
        </w:rPr>
        <w:t xml:space="preserve">että</w:t>
      </w:r>
      <w:r>
        <w:t xml:space="preserve"> se </w:t>
      </w:r>
      <w:r>
        <w:t xml:space="preserve">vahingoittaa </w:t>
      </w:r>
      <w:r>
        <w:rPr>
          <w:color w:val="E115C0"/>
        </w:rPr>
        <w:t xml:space="preserve">häntä</w:t>
      </w:r>
      <w:r>
        <w:t xml:space="preserve">, hän epäilee, ettei sitä voi pysäyttää. </w:t>
      </w:r>
      <w:r>
        <w:t xml:space="preserve">Monet </w:t>
      </w:r>
      <w:r>
        <w:t xml:space="preserve">Wall Street Journalin toimittajien haastattelemat </w:t>
      </w:r>
      <w:r>
        <w:t xml:space="preserve">piensijoittajat eri puolilla </w:t>
      </w:r>
      <w:r>
        <w:rPr>
          <w:color w:val="FEB8C8"/>
        </w:rPr>
        <w:t xml:space="preserve">maata </w:t>
      </w:r>
      <w:r>
        <w:t xml:space="preserve">toistavat </w:t>
      </w:r>
      <w:r>
        <w:rPr>
          <w:color w:val="E115C0"/>
        </w:rPr>
        <w:t xml:space="preserve">Egnusin </w:t>
      </w:r>
      <w:r>
        <w:t xml:space="preserve">vastustavan </w:t>
      </w:r>
      <w:r>
        <w:rPr>
          <w:color w:val="0BC582"/>
        </w:rPr>
        <w:t xml:space="preserve">ohjelmakauppaa. </w:t>
      </w:r>
      <w:r>
        <w:t xml:space="preserve">Mutta </w:t>
      </w:r>
      <w:r>
        <w:rPr>
          <w:color w:val="E115C0"/>
        </w:rPr>
        <w:t xml:space="preserve">jäsen Egnussin tavoin </w:t>
      </w:r>
      <w:r>
        <w:t xml:space="preserve">vain harvat odottavat, että se </w:t>
      </w:r>
      <w:r>
        <w:rPr>
          <w:color w:val="9E8317"/>
        </w:rPr>
        <w:t xml:space="preserve">lopetetaan</w:t>
      </w:r>
      <w:r>
        <w:t xml:space="preserve"> kokonaan, </w:t>
      </w:r>
      <w:r>
        <w:t xml:space="preserve">ja yllättävän moni epäilee, pitäisikö se lopettaa kokonaan. </w:t>
      </w:r>
      <w:r>
        <w:t xml:space="preserve">"Mielestäni ohjelmakauppa on pohjimmiltaan epäreilua yksittäisiä sijoittajia kohtaan", sanoo </w:t>
      </w:r>
      <w:r>
        <w:rPr>
          <w:color w:val="01190F"/>
        </w:rPr>
        <w:t xml:space="preserve">Leo Fields, </w:t>
      </w:r>
      <w:r>
        <w:rPr>
          <w:color w:val="847D81"/>
        </w:rPr>
        <w:t xml:space="preserve">dallasilaissijoittaja</w:t>
      </w:r>
      <w:r>
        <w:t xml:space="preserve">. </w:t>
      </w:r>
      <w:r>
        <w:t xml:space="preserve">Hän huomauttaa, että </w:t>
      </w:r>
      <w:r>
        <w:rPr>
          <w:color w:val="58018B"/>
        </w:rPr>
        <w:t xml:space="preserve">ohjelmakauppiailla </w:t>
      </w:r>
      <w:r>
        <w:t xml:space="preserve">on etulyöntiasema </w:t>
      </w:r>
      <w:r>
        <w:t xml:space="preserve">kauppojensa </w:t>
      </w:r>
      <w:r>
        <w:t xml:space="preserve">volyymin vuoksi</w:t>
      </w:r>
      <w:r>
        <w:t xml:space="preserve">, heillä on varaa pienempään marginaaliin kuin </w:t>
      </w:r>
      <w:r>
        <w:rPr>
          <w:color w:val="B70639"/>
        </w:rPr>
        <w:t xml:space="preserve">yksittäisillä sijoittajilla </w:t>
      </w:r>
      <w:r>
        <w:t xml:space="preserve">ja he voivat usein selvittää aikaisemmin, mihin </w:t>
      </w:r>
      <w:r>
        <w:rPr>
          <w:color w:val="703B01"/>
        </w:rPr>
        <w:t xml:space="preserve">markkinat </w:t>
      </w:r>
      <w:r>
        <w:t xml:space="preserve">ovat menossa. Hän kuitenkin syyttää ohjelmakauppaa </w:t>
      </w:r>
      <w:r>
        <w:t xml:space="preserve">vain osittain </w:t>
      </w:r>
      <w:r>
        <w:rPr>
          <w:color w:val="703B01"/>
        </w:rPr>
        <w:t xml:space="preserve">markkinoiden </w:t>
      </w:r>
      <w:r>
        <w:t xml:space="preserve">epävakaisuudesta. Hän </w:t>
      </w:r>
      <w:r>
        <w:t xml:space="preserve">pitää myös </w:t>
      </w:r>
      <w:r>
        <w:rPr>
          <w:color w:val="703B01"/>
        </w:rPr>
        <w:t xml:space="preserve">markkinoita </w:t>
      </w:r>
      <w:r>
        <w:t xml:space="preserve">yliarvostettuina ja muistuttaa roskalainojen vaikeuksista. Hän lisää: "</w:t>
      </w:r>
      <w:r>
        <w:rPr>
          <w:color w:val="703B01"/>
        </w:rPr>
        <w:t xml:space="preserve">Markkinat </w:t>
      </w:r>
      <w:r>
        <w:t xml:space="preserve">saattavat lähettää meille uuden viestin siitä, että taantuma on tulossa." </w:t>
      </w:r>
      <w:r>
        <w:rPr>
          <w:color w:val="F7F1DF"/>
        </w:rPr>
        <w:t xml:space="preserve">Tai kuten </w:t>
      </w:r>
      <w:r>
        <w:rPr>
          <w:color w:val="4AFEFA"/>
        </w:rPr>
        <w:t xml:space="preserve">Dorothy Arighi, sisustussuunnittelija </w:t>
      </w:r>
      <w:r>
        <w:rPr>
          <w:color w:val="FCB164"/>
        </w:rPr>
        <w:t xml:space="preserve">Arnoldissa</w:t>
      </w:r>
      <w:r>
        <w:rPr>
          <w:color w:val="796EE6"/>
        </w:rPr>
        <w:t xml:space="preserve">, Kaliforniassa, </w:t>
      </w:r>
      <w:r>
        <w:rPr>
          <w:color w:val="F7F1DF"/>
        </w:rPr>
        <w:t xml:space="preserve">sanoo</w:t>
      </w:r>
      <w:r>
        <w:rPr>
          <w:color w:val="F7F1DF"/>
        </w:rPr>
        <w:t xml:space="preserve">: "</w:t>
      </w:r>
      <w:r>
        <w:rPr>
          <w:color w:val="000D2C"/>
        </w:rPr>
        <w:t xml:space="preserve">Markkinat </w:t>
      </w:r>
      <w:r>
        <w:rPr>
          <w:color w:val="F7F1DF"/>
        </w:rPr>
        <w:t xml:space="preserve">pelottelevat nykyään kaikenlaisia outoja asioita.</w:t>
      </w:r>
      <w:r>
        <w:t xml:space="preserve">" </w:t>
      </w:r>
      <w:r>
        <w:t xml:space="preserve">Hän kuitenkin uskoo, että "</w:t>
      </w:r>
      <w:r>
        <w:rPr>
          <w:color w:val="53495F"/>
        </w:rPr>
        <w:t xml:space="preserve">ohjelmakauppa </w:t>
      </w:r>
      <w:r>
        <w:t xml:space="preserve">aiheuttaa poikkeavia heilahteluja. </w:t>
      </w:r>
      <w:r>
        <w:rPr>
          <w:color w:val="53495F"/>
        </w:rPr>
        <w:t xml:space="preserve">Se </w:t>
      </w:r>
      <w:r>
        <w:t xml:space="preserve">ei ole </w:t>
      </w:r>
      <w:r>
        <w:t xml:space="preserve">oikein, sillä siitä ei ole </w:t>
      </w:r>
      <w:r>
        <w:t xml:space="preserve">mitään sisäistä hyötyä." </w:t>
      </w:r>
      <w:r>
        <w:t xml:space="preserve">Hän lisää, että </w:t>
      </w:r>
      <w:r>
        <w:rPr>
          <w:color w:val="F95475"/>
        </w:rPr>
        <w:t xml:space="preserve">lainsäädäntö </w:t>
      </w:r>
      <w:r>
        <w:rPr>
          <w:color w:val="5D9608"/>
        </w:rPr>
        <w:t xml:space="preserve">sen </w:t>
      </w:r>
      <w:r>
        <w:rPr>
          <w:color w:val="F95475"/>
        </w:rPr>
        <w:t xml:space="preserve">hillitsemiseksi </w:t>
      </w:r>
      <w:r>
        <w:t xml:space="preserve">olisi "pirun hyvä idea". Charles Schwab &amp; Co:n Buckheadin piirikunnan toimistossa </w:t>
      </w:r>
      <w:r>
        <w:rPr>
          <w:color w:val="DE98FD"/>
        </w:rPr>
        <w:t xml:space="preserve">Atlantassa </w:t>
      </w:r>
      <w:r>
        <w:t xml:space="preserve">ryhmä sijoittajia suhtautuu epäilevästi siihen, että </w:t>
      </w:r>
      <w:r>
        <w:rPr>
          <w:color w:val="98A088"/>
        </w:rPr>
        <w:t xml:space="preserve">liittovaltion viranomaiset </w:t>
      </w:r>
      <w:r>
        <w:t xml:space="preserve">rajoittaisivat ohjelmakauppaa. Viitaten </w:t>
      </w:r>
      <w:r>
        <w:rPr>
          <w:color w:val="248AD0"/>
        </w:rPr>
        <w:t xml:space="preserve">lokakuun </w:t>
      </w:r>
      <w:r>
        <w:rPr>
          <w:color w:val="5C5300"/>
        </w:rPr>
        <w:t xml:space="preserve">1987 </w:t>
      </w:r>
      <w:r>
        <w:rPr>
          <w:color w:val="4F584E"/>
        </w:rPr>
        <w:t xml:space="preserve">romahdukseen </w:t>
      </w:r>
      <w:r>
        <w:rPr>
          <w:color w:val="9F6551"/>
        </w:rPr>
        <w:t xml:space="preserve">Glenn </w:t>
      </w:r>
      <w:r>
        <w:t xml:space="preserve">Miller </w:t>
      </w:r>
      <w:r>
        <w:t xml:space="preserve">sanoo: "Se on kuin edellinen romahdus - heitä uhkaillaan, mutta kukaan ei tee mitään." </w:t>
      </w:r>
      <w:r>
        <w:rPr>
          <w:color w:val="BCFEC6"/>
        </w:rPr>
        <w:t xml:space="preserve">A. Donald Anderson, 59-vuotias Los Angelesin sijoittaja, </w:t>
      </w:r>
      <w:r>
        <w:rPr>
          <w:color w:val="932C70"/>
        </w:rPr>
        <w:t xml:space="preserve">joka </w:t>
      </w:r>
      <w:r>
        <w:rPr>
          <w:color w:val="BCFEC6"/>
        </w:rPr>
        <w:t xml:space="preserve">sanoo, että "</w:t>
      </w:r>
      <w:r>
        <w:rPr>
          <w:color w:val="2B1B04"/>
        </w:rPr>
        <w:t xml:space="preserve">pörssin </w:t>
      </w:r>
      <w:r>
        <w:rPr>
          <w:color w:val="BCFEC6"/>
        </w:rPr>
        <w:t xml:space="preserve">vaihtelut ja heilahtelut </w:t>
      </w:r>
      <w:r>
        <w:rPr>
          <w:color w:val="BCFEC6"/>
        </w:rPr>
        <w:t xml:space="preserve">saavat minut hermostumaan", ei </w:t>
      </w:r>
      <w:r>
        <w:t xml:space="preserve">näe juurikaan </w:t>
      </w:r>
      <w:r>
        <w:t xml:space="preserve">mitään järkeä </w:t>
      </w:r>
      <w:r>
        <w:rPr>
          <w:color w:val="B5AFC4"/>
        </w:rPr>
        <w:t xml:space="preserve">ohjelmakaupan </w:t>
      </w:r>
      <w:r>
        <w:t xml:space="preserve">kieltämisessä. </w:t>
      </w:r>
      <w:r>
        <w:rPr>
          <w:color w:val="D4C67A"/>
        </w:rPr>
        <w:t xml:space="preserve">Ne</w:t>
      </w:r>
      <w:r>
        <w:rPr>
          <w:color w:val="AE7AA1"/>
        </w:rPr>
        <w:t xml:space="preserve">, jotka </w:t>
      </w:r>
      <w:r>
        <w:rPr>
          <w:color w:val="D4C67A"/>
        </w:rPr>
        <w:t xml:space="preserve">haluavat jatkaa </w:t>
      </w:r>
      <w:r>
        <w:rPr>
          <w:color w:val="C2A393"/>
        </w:rPr>
        <w:t xml:space="preserve">sitä, </w:t>
      </w:r>
      <w:r>
        <w:t xml:space="preserve">"</w:t>
      </w:r>
      <w:r>
        <w:t xml:space="preserve">löytävät vain </w:t>
      </w:r>
      <w:r>
        <w:t xml:space="preserve">keinon kiertää" kaikki yritykset </w:t>
      </w:r>
      <w:r>
        <w:t xml:space="preserve">rajoittaa sitä. Samoin </w:t>
      </w:r>
      <w:r>
        <w:rPr>
          <w:color w:val="0232FD"/>
        </w:rPr>
        <w:t xml:space="preserve">Rick Wamre, 31-vuotias </w:t>
      </w:r>
      <w:r>
        <w:rPr>
          <w:color w:val="6A3A35"/>
        </w:rPr>
        <w:t xml:space="preserve">dallasilaisen</w:t>
      </w:r>
      <w:r>
        <w:rPr>
          <w:color w:val="0232FD"/>
        </w:rPr>
        <w:t xml:space="preserve"> kiinteistöyhtiön omaisuudenhoitaja, </w:t>
      </w:r>
      <w:r>
        <w:t xml:space="preserve">haluaisi nähdä </w:t>
      </w:r>
      <w:r>
        <w:rPr>
          <w:color w:val="BA6801"/>
        </w:rPr>
        <w:t xml:space="preserve">ohjelmakaupan </w:t>
      </w:r>
      <w:r>
        <w:t xml:space="preserve">katoavan, koska "en näe, että se </w:t>
      </w:r>
      <w:r>
        <w:rPr>
          <w:color w:val="168E5C"/>
        </w:rPr>
        <w:t xml:space="preserve">hyödyttää </w:t>
      </w:r>
      <w:r>
        <w:rPr>
          <w:color w:val="703B01"/>
        </w:rPr>
        <w:t xml:space="preserve">markkinoita </w:t>
      </w:r>
      <w:r>
        <w:t xml:space="preserve">tai </w:t>
      </w:r>
      <w:r>
        <w:rPr>
          <w:color w:val="16C0D0"/>
        </w:rPr>
        <w:t xml:space="preserve">maata</w:t>
      </w:r>
      <w:r>
        <w:t xml:space="preserve">". Silti hän ei ole uuden lainsäädännön kannattaja. "Mielestäni meillä on tarpeeksi arvopaperilakeja", hän sanoo. "Mieluummin näkisin toimia korkojen ja alijäämän suhteen." </w:t>
      </w:r>
      <w:r>
        <w:rPr>
          <w:color w:val="C62100"/>
        </w:rPr>
        <w:t xml:space="preserve">Peter Anthony, </w:t>
      </w:r>
      <w:r>
        <w:rPr>
          <w:color w:val="014347"/>
        </w:rPr>
        <w:t xml:space="preserve">joka </w:t>
      </w:r>
      <w:r>
        <w:rPr>
          <w:color w:val="C62100"/>
        </w:rPr>
        <w:t xml:space="preserve">johtaa työvoimatoimistoa </w:t>
      </w:r>
      <w:r>
        <w:rPr>
          <w:color w:val="233809"/>
        </w:rPr>
        <w:t xml:space="preserve">New Yorkissa</w:t>
      </w:r>
      <w:r>
        <w:t xml:space="preserve">, tuomitsee </w:t>
      </w:r>
      <w:r>
        <w:rPr>
          <w:color w:val="42083B"/>
        </w:rPr>
        <w:t xml:space="preserve">ohjelmakaupan </w:t>
      </w:r>
      <w:r>
        <w:t xml:space="preserve">"rajoittavana pelinä joillekin", mutta hän </w:t>
      </w:r>
      <w:r>
        <w:t xml:space="preserve">ei myöskään ole varma, pitäisikö sitä säännellä tiukemmin. "En halua </w:t>
      </w:r>
      <w:r>
        <w:t xml:space="preserve">tuomita </w:t>
      </w:r>
      <w:r>
        <w:rPr>
          <w:color w:val="42083B"/>
        </w:rPr>
        <w:t xml:space="preserve">sitä, koska </w:t>
      </w:r>
      <w:r>
        <w:rPr>
          <w:color w:val="42083B"/>
        </w:rPr>
        <w:t xml:space="preserve">sen </w:t>
      </w:r>
      <w:r>
        <w:t xml:space="preserve">tuomitseminen olisi kuin tuomitsisi kapitalismin", hän selittää. Yllättävän monet </w:t>
      </w:r>
      <w:r>
        <w:rPr>
          <w:color w:val="82785D"/>
        </w:rPr>
        <w:t xml:space="preserve">piensijoittajat </w:t>
      </w:r>
      <w:r>
        <w:t xml:space="preserve">näyttävät sopeutuvan </w:t>
      </w:r>
      <w:r>
        <w:rPr>
          <w:color w:val="703B01"/>
        </w:rPr>
        <w:t xml:space="preserve">osakemarkkinoiden </w:t>
      </w:r>
      <w:r>
        <w:t xml:space="preserve">suurempaan epävakauteen </w:t>
      </w:r>
      <w:r>
        <w:t xml:space="preserve">ja sanovat voivansa elää ohjelmakaupan kanssa. </w:t>
      </w:r>
      <w:r>
        <w:rPr>
          <w:color w:val="023087"/>
        </w:rPr>
        <w:t xml:space="preserve">Glenn Britta, 25-vuotias newyorkilainen rahoitusanalyytikko, </w:t>
      </w:r>
      <w:r>
        <w:rPr>
          <w:color w:val="B7DAD2"/>
        </w:rPr>
        <w:t xml:space="preserve">joka </w:t>
      </w:r>
      <w:r>
        <w:rPr>
          <w:color w:val="023087"/>
        </w:rPr>
        <w:t xml:space="preserve">harjoittaa optiokauppaa </w:t>
      </w:r>
      <w:r>
        <w:rPr>
          <w:color w:val="B7DAD2"/>
        </w:rPr>
        <w:t xml:space="preserve">omalla </w:t>
      </w:r>
      <w:r>
        <w:rPr>
          <w:color w:val="023087"/>
        </w:rPr>
        <w:t xml:space="preserve">tilillään, </w:t>
      </w:r>
      <w:r>
        <w:t xml:space="preserve">sanoo </w:t>
      </w:r>
      <w:r>
        <w:t xml:space="preserve">ottavansa </w:t>
      </w:r>
      <w:r>
        <w:rPr>
          <w:color w:val="703B01"/>
        </w:rPr>
        <w:t xml:space="preserve">markkinoiden </w:t>
      </w:r>
      <w:r>
        <w:t xml:space="preserve">volatiliteetin </w:t>
      </w:r>
      <w:r>
        <w:t xml:space="preserve">huomioon "sijoituspäätöksissään". Hän lisää, että </w:t>
      </w:r>
      <w:r>
        <w:rPr>
          <w:color w:val="196956"/>
        </w:rPr>
        <w:t xml:space="preserve">ohjelmakauppa </w:t>
      </w:r>
      <w:r>
        <w:t xml:space="preserve">"lisää </w:t>
      </w:r>
      <w:r>
        <w:rPr>
          <w:color w:val="703B01"/>
        </w:rPr>
        <w:t xml:space="preserve">markkinoiden</w:t>
      </w:r>
      <w:r>
        <w:t xml:space="preserve"> likviditeettiä</w:t>
      </w:r>
      <w:r>
        <w:t xml:space="preserve">. Teknologiaa ei voi pidätellä." </w:t>
      </w:r>
      <w:r>
        <w:rPr>
          <w:color w:val="8C41BB"/>
        </w:rPr>
        <w:t xml:space="preserve">Hänen mukaansa </w:t>
      </w:r>
      <w:r>
        <w:rPr>
          <w:color w:val="ECEDFE"/>
        </w:rPr>
        <w:t xml:space="preserve">käytäntöä </w:t>
      </w:r>
      <w:r>
        <w:rPr>
          <w:color w:val="8C41BB"/>
        </w:rPr>
        <w:t xml:space="preserve">ei pitäisi </w:t>
      </w:r>
      <w:r>
        <w:rPr>
          <w:color w:val="8C41BB"/>
        </w:rPr>
        <w:t xml:space="preserve">lopettaa, koska "edes suuret toimijat eivät ole immuuneja </w:t>
      </w:r>
      <w:r>
        <w:rPr>
          <w:color w:val="2B2D32"/>
        </w:rPr>
        <w:t xml:space="preserve">ohjelmakaupan </w:t>
      </w:r>
      <w:r>
        <w:rPr>
          <w:color w:val="8C41BB"/>
        </w:rPr>
        <w:t xml:space="preserve">ankaralle käytännölle</w:t>
      </w:r>
      <w:r>
        <w:t xml:space="preserve">". Myös </w:t>
      </w:r>
      <w:r>
        <w:rPr>
          <w:color w:val="94C661"/>
        </w:rPr>
        <w:t xml:space="preserve">New York</w:t>
      </w:r>
      <w:r>
        <w:t xml:space="preserve">issa </w:t>
      </w:r>
      <w:r>
        <w:rPr>
          <w:color w:val="788E95"/>
        </w:rPr>
        <w:t xml:space="preserve">vakuutusyhtiön </w:t>
      </w:r>
      <w:r>
        <w:rPr>
          <w:color w:val="895E6B"/>
        </w:rPr>
        <w:t xml:space="preserve">asianajaja </w:t>
      </w:r>
      <w:r>
        <w:rPr>
          <w:color w:val="895E6B"/>
        </w:rPr>
        <w:t xml:space="preserve">Israel Silverman </w:t>
      </w:r>
      <w:r>
        <w:t xml:space="preserve">kommentoi asiaa </w:t>
      </w:r>
      <w:r>
        <w:rPr>
          <w:color w:val="F8907D"/>
        </w:rPr>
        <w:t xml:space="preserve">näin: </w:t>
      </w:r>
      <w:r>
        <w:rPr>
          <w:color w:val="FB6AB8"/>
        </w:rPr>
        <w:t xml:space="preserve">Ohjelmakauppa </w:t>
      </w:r>
      <w:r>
        <w:t xml:space="preserve">"lisää epävakautta, mutta mielestäni sitä ei pitäisi kieltää. </w:t>
      </w:r>
      <w:r>
        <w:rPr>
          <w:color w:val="FB6AB8"/>
        </w:rPr>
        <w:t xml:space="preserve">Tässä </w:t>
      </w:r>
      <w:r>
        <w:t xml:space="preserve">ei ole syyllistä. </w:t>
      </w:r>
      <w:r>
        <w:rPr>
          <w:color w:val="703B01"/>
        </w:rPr>
        <w:t xml:space="preserve">Markkinat </w:t>
      </w:r>
      <w:r>
        <w:t xml:space="preserve">vain tehostuvat." Arbitraasikauppa, joka perustuu spot- ja futuurihintojen eroihin, on tärkeä osa monia rahoitusmarkkinoita, hän sanoo. Hän lisää, että </w:t>
      </w:r>
      <w:r>
        <w:rPr>
          <w:color w:val="895E6B"/>
        </w:rPr>
        <w:t xml:space="preserve">hänen </w:t>
      </w:r>
      <w:r>
        <w:t xml:space="preserve">osuutensa </w:t>
      </w:r>
      <w:r>
        <w:rPr>
          <w:color w:val="576094"/>
        </w:rPr>
        <w:t xml:space="preserve">yrityksen </w:t>
      </w:r>
      <w:r>
        <w:t xml:space="preserve">säästöohjelmassa </w:t>
      </w:r>
      <w:r>
        <w:t xml:space="preserve">on sijoitettu </w:t>
      </w:r>
      <w:r>
        <w:rPr>
          <w:color w:val="DB1474"/>
        </w:rPr>
        <w:t xml:space="preserve">sijoitusrahastoon, </w:t>
      </w:r>
      <w:r>
        <w:t xml:space="preserve">ja volatiliteetti voi minä tahansa päivänä </w:t>
      </w:r>
      <w:r>
        <w:t xml:space="preserve">vahingoittaa </w:t>
      </w:r>
      <w:r>
        <w:rPr>
          <w:color w:val="DB1474"/>
        </w:rPr>
        <w:t xml:space="preserve">tätä rahastoa. </w:t>
      </w:r>
      <w:r>
        <w:t xml:space="preserve">"</w:t>
      </w:r>
      <w:r>
        <w:t xml:space="preserve">Olen kuitenkin </w:t>
      </w:r>
      <w:r>
        <w:t xml:space="preserve">pitkän aikavälin sijoittaja", hän sanoo. "Jos olisit lyhytaikainen sijoittaja, suhtautuisit todennäköisesti epäilevämmin ohjelmakauppaan." </w:t>
      </w:r>
      <w:r>
        <w:rPr>
          <w:color w:val="860E04"/>
        </w:rPr>
        <w:t xml:space="preserve">Atlantalainen</w:t>
      </w:r>
      <w:r>
        <w:rPr>
          <w:color w:val="8489AE"/>
        </w:rPr>
        <w:t xml:space="preserve"> Jim Enzor </w:t>
      </w:r>
      <w:r>
        <w:t xml:space="preserve">puolustaa </w:t>
      </w:r>
      <w:r>
        <w:rPr>
          <w:color w:val="FBC206"/>
        </w:rPr>
        <w:t xml:space="preserve">ohjelmakauppaa</w:t>
      </w:r>
      <w:r>
        <w:t xml:space="preserve">, koska hän uskoo, että se voi </w:t>
      </w:r>
      <w:r>
        <w:t xml:space="preserve">vetää </w:t>
      </w:r>
      <w:r>
        <w:rPr>
          <w:color w:val="703B01"/>
        </w:rPr>
        <w:t xml:space="preserve">markkinat </w:t>
      </w:r>
      <w:r>
        <w:t xml:space="preserve">takaisin ylös laskusuhdanteen jälkeen. "Jos sinulla on todella huono päivä, ohjelmakauppa sanoo 'osta'", hän selittää. "</w:t>
      </w:r>
      <w:r>
        <w:t xml:space="preserve">Jos ymmärtäisit ohjelmakaupan rytmiä, voisit hyödyntää </w:t>
      </w:r>
      <w:r>
        <w:rPr>
          <w:color w:val="6EAB9B"/>
        </w:rPr>
        <w:t xml:space="preserve">sitä.</w:t>
      </w:r>
      <w:r>
        <w:t xml:space="preserve">" Mitä muuta piensijoittaja voi tehdä? </w:t>
      </w:r>
      <w:r>
        <w:rPr>
          <w:color w:val="F2CDFE"/>
        </w:rPr>
        <w:t xml:space="preserve">Scott Taccetta, </w:t>
      </w:r>
      <w:r>
        <w:rPr>
          <w:color w:val="645341"/>
        </w:rPr>
        <w:t xml:space="preserve">chicagolainen</w:t>
      </w:r>
      <w:r>
        <w:rPr>
          <w:color w:val="F2CDFE"/>
        </w:rPr>
        <w:t xml:space="preserve"> kirjanpitäjä, </w:t>
      </w:r>
      <w:r>
        <w:t xml:space="preserve">työskentelee </w:t>
      </w:r>
      <w:r>
        <w:rPr>
          <w:color w:val="703B01"/>
        </w:rPr>
        <w:t xml:space="preserve">rahamarkkinarahastojen</w:t>
      </w:r>
      <w:r>
        <w:t xml:space="preserve"> parissa</w:t>
      </w:r>
      <w:r>
        <w:t xml:space="preserve">. </w:t>
      </w:r>
      <w:r>
        <w:rPr>
          <w:color w:val="F2CDFE"/>
        </w:rPr>
        <w:t xml:space="preserve">Taccetta </w:t>
      </w:r>
      <w:r>
        <w:t xml:space="preserve">sanoo, että hänelle korvattiin </w:t>
      </w:r>
      <w:r>
        <w:rPr>
          <w:color w:val="E3F894"/>
        </w:rPr>
        <w:t xml:space="preserve">vuoden 1987</w:t>
      </w:r>
      <w:r>
        <w:rPr>
          <w:color w:val="496E76"/>
        </w:rPr>
        <w:t xml:space="preserve"> onnettomuudessa </w:t>
      </w:r>
      <w:r>
        <w:rPr>
          <w:color w:val="760035"/>
        </w:rPr>
        <w:t xml:space="preserve">menettämänsä </w:t>
      </w:r>
      <w:r>
        <w:rPr>
          <w:color w:val="760035"/>
        </w:rPr>
        <w:t xml:space="preserve">vajaat 5 000 dollaria</w:t>
      </w:r>
      <w:r>
        <w:t xml:space="preserve">, kun </w:t>
      </w:r>
      <w:r>
        <w:rPr>
          <w:color w:val="647A41"/>
        </w:rPr>
        <w:t xml:space="preserve">hän </w:t>
      </w:r>
      <w:r>
        <w:t xml:space="preserve">menetti lisää rahaa </w:t>
      </w:r>
      <w:r>
        <w:rPr>
          <w:color w:val="F9D7CD"/>
        </w:rPr>
        <w:t xml:space="preserve">13. lokakuuta. Hän </w:t>
      </w:r>
      <w:r>
        <w:t xml:space="preserve">aikoo nyt myydä kaikki </w:t>
      </w:r>
      <w:r>
        <w:t xml:space="preserve">arvopaperinsa vuoden 1990 ensimmäisen neljänneksen aikana. </w:t>
      </w:r>
      <w:r>
        <w:rPr>
          <w:color w:val="876128"/>
        </w:rPr>
        <w:t xml:space="preserve">Lokakuussa, ennen </w:t>
      </w:r>
      <w:r>
        <w:rPr>
          <w:color w:val="A1A711"/>
        </w:rPr>
        <w:t xml:space="preserve">markkinoiden </w:t>
      </w:r>
      <w:r>
        <w:rPr>
          <w:color w:val="876128"/>
        </w:rPr>
        <w:t xml:space="preserve">romahtamista</w:t>
      </w:r>
      <w:r>
        <w:t xml:space="preserve">, </w:t>
      </w:r>
      <w:r>
        <w:rPr>
          <w:color w:val="FD0F31"/>
        </w:rPr>
        <w:t xml:space="preserve">Arnoldissa</w:t>
      </w:r>
      <w:r>
        <w:rPr>
          <w:color w:val="BE8485"/>
        </w:rPr>
        <w:t xml:space="preserve">, Kaliforniassa </w:t>
      </w:r>
      <w:r>
        <w:rPr>
          <w:color w:val="FD0F31"/>
        </w:rPr>
        <w:t xml:space="preserve">asuva</w:t>
      </w:r>
      <w:r>
        <w:rPr>
          <w:color w:val="01FB92"/>
        </w:rPr>
        <w:t xml:space="preserve"> rouva Arighi </w:t>
      </w:r>
      <w:r>
        <w:t xml:space="preserve">pakotti itsensä myymään </w:t>
      </w:r>
      <w:r>
        <w:rPr>
          <w:color w:val="120104"/>
        </w:rPr>
        <w:t xml:space="preserve">perheensä </w:t>
      </w:r>
      <w:r>
        <w:t xml:space="preserve">"spekulatiiviset osakkeet" </w:t>
      </w:r>
      <w:r>
        <w:t xml:space="preserve">uskoen, että "</w:t>
      </w:r>
      <w:r>
        <w:rPr>
          <w:color w:val="D48958"/>
        </w:rPr>
        <w:t xml:space="preserve">tällä tavoin </w:t>
      </w:r>
      <w:r>
        <w:t xml:space="preserve">pystymme vastustamaan kaikkea tätä ohjelmakaupan aiheuttamaa huijausta". Hän uskoo, että </w:t>
      </w:r>
      <w:r>
        <w:t xml:space="preserve">ainoa ratkaisu </w:t>
      </w:r>
      <w:r>
        <w:rPr>
          <w:color w:val="05AEE8"/>
        </w:rPr>
        <w:t xml:space="preserve">yksityishenkilöille on </w:t>
      </w:r>
      <w:r>
        <w:t xml:space="preserve">"ostaa </w:t>
      </w:r>
      <w:r>
        <w:rPr>
          <w:color w:val="C3C1BE"/>
        </w:rPr>
        <w:t xml:space="preserve">arvopapereita, jotka </w:t>
      </w:r>
      <w:r>
        <w:rPr>
          <w:color w:val="C3C1BE"/>
        </w:rPr>
        <w:t xml:space="preserve">kestävät minkä tahansa myrskyn</w:t>
      </w:r>
      <w:r>
        <w:t xml:space="preserve">". </w:t>
      </w:r>
      <w:r>
        <w:rPr>
          <w:color w:val="1167D9"/>
        </w:rPr>
        <w:t xml:space="preserve">Lucille Gorman, kahdeksankymmentäneljävuotias </w:t>
      </w:r>
      <w:r>
        <w:rPr>
          <w:color w:val="D19012"/>
        </w:rPr>
        <w:t xml:space="preserve">chicagolainen</w:t>
      </w:r>
      <w:r>
        <w:rPr>
          <w:color w:val="1167D9"/>
        </w:rPr>
        <w:t xml:space="preserve"> kotiäiti, </w:t>
      </w:r>
      <w:r>
        <w:t xml:space="preserve">on tullut hämmästyttävän immuuniksi </w:t>
      </w:r>
      <w:r>
        <w:rPr>
          <w:color w:val="703B01"/>
        </w:rPr>
        <w:t xml:space="preserve">pörssin </w:t>
      </w:r>
      <w:r>
        <w:t xml:space="preserve">järkytyksille</w:t>
      </w:r>
      <w:r>
        <w:t xml:space="preserve">. </w:t>
      </w:r>
      <w:r>
        <w:rPr>
          <w:color w:val="1167D9"/>
        </w:rPr>
        <w:t xml:space="preserve">Gorman </w:t>
      </w:r>
      <w:r>
        <w:t xml:space="preserve">hyödynsi </w:t>
      </w:r>
      <w:r>
        <w:rPr>
          <w:color w:val="B7D802"/>
        </w:rPr>
        <w:t xml:space="preserve">vuoden 1987</w:t>
      </w:r>
      <w:r>
        <w:rPr>
          <w:color w:val="4F584E"/>
        </w:rPr>
        <w:t xml:space="preserve"> romahduksen jälkeisiä </w:t>
      </w:r>
      <w:r>
        <w:t xml:space="preserve">alhaisia hintoja </w:t>
      </w:r>
      <w:r>
        <w:t xml:space="preserve">arvopapereiden ostamiseen ja on </w:t>
      </w:r>
      <w:r>
        <w:t xml:space="preserve">etsinyt uusia löytöjä </w:t>
      </w:r>
      <w:r>
        <w:rPr>
          <w:color w:val="F9D7CD"/>
        </w:rPr>
        <w:t xml:space="preserve">13. lokakuuta </w:t>
      </w:r>
      <w:r>
        <w:t xml:space="preserve">tapahtuneen romahduksen jälkeen. </w:t>
      </w:r>
      <w:r>
        <w:rPr>
          <w:color w:val="826392"/>
        </w:rPr>
        <w:t xml:space="preserve">"</w:t>
      </w:r>
      <w:r>
        <w:rPr>
          <w:color w:val="5E7A6A"/>
        </w:rPr>
        <w:t xml:space="preserve">Arvopaperini </w:t>
      </w:r>
      <w:r>
        <w:t xml:space="preserve">ovat kaikki luotettavia osakkeita", hän sanoo. "</w:t>
      </w:r>
      <w:r>
        <w:rPr>
          <w:color w:val="B29869"/>
        </w:rPr>
        <w:t xml:space="preserve">Jos </w:t>
      </w:r>
      <w:r>
        <w:rPr>
          <w:color w:val="1D0051"/>
        </w:rPr>
        <w:t xml:space="preserve">markkinat </w:t>
      </w:r>
      <w:r>
        <w:rPr>
          <w:color w:val="B29869"/>
        </w:rPr>
        <w:t xml:space="preserve">laskevat, </w:t>
      </w:r>
      <w:r>
        <w:t xml:space="preserve">pidän </w:t>
      </w:r>
      <w:r>
        <w:rPr>
          <w:color w:val="B29869"/>
        </w:rPr>
        <w:t xml:space="preserve">sitä </w:t>
      </w:r>
      <w:r>
        <w:t xml:space="preserve">vain </w:t>
      </w:r>
      <w:r>
        <w:t xml:space="preserve">paperitappiona. Toisaalta</w:t>
      </w:r>
      <w:r>
        <w:rPr>
          <w:color w:val="8BE7FC"/>
        </w:rPr>
        <w:t xml:space="preserve">, jos se nousee jyrkästi</w:t>
      </w:r>
      <w:r>
        <w:t xml:space="preserve">, myyn aina." </w:t>
      </w:r>
      <w:r>
        <w:t xml:space="preserve">Et halua </w:t>
      </w:r>
      <w:r>
        <w:t xml:space="preserve">murehtia liikaa </w:t>
      </w:r>
      <w:r>
        <w:rPr>
          <w:color w:val="8BE7FC"/>
        </w:rPr>
        <w:t xml:space="preserve">näistä asioista.</w:t>
      </w:r>
    </w:p>
    <w:p>
      <w:r>
        <w:rPr>
          <w:b/>
        </w:rPr>
        <w:t xml:space="preserve">Asiakirjan numero 121</w:t>
      </w:r>
    </w:p>
    <w:p>
      <w:r>
        <w:rPr>
          <w:b/>
        </w:rPr>
        <w:t xml:space="preserve">Asiakirjan tunniste: wsj0122-001</w:t>
      </w:r>
    </w:p>
    <w:p>
      <w:r>
        <w:rPr>
          <w:color w:val="310106"/>
        </w:rPr>
        <w:t xml:space="preserve">Väkevien alkoholijuomien, viinien ja muiden tuotteiden tukkukauppias Young's Market Co </w:t>
      </w:r>
      <w:r>
        <w:t xml:space="preserve">ilmoitti </w:t>
      </w:r>
      <w:r>
        <w:rPr>
          <w:color w:val="04640D"/>
        </w:rPr>
        <w:t xml:space="preserve">sulautuvansa uuteen yhtiöön, jonka on perustanut </w:t>
      </w:r>
      <w:r>
        <w:rPr>
          <w:color w:val="E115C0"/>
        </w:rPr>
        <w:t xml:space="preserve">Young'sia </w:t>
      </w:r>
      <w:r>
        <w:rPr>
          <w:color w:val="FEFB0A"/>
        </w:rPr>
        <w:t xml:space="preserve">hallitseva </w:t>
      </w:r>
      <w:r>
        <w:rPr>
          <w:color w:val="FEFB0A"/>
        </w:rPr>
        <w:t xml:space="preserve">Underwoodin perhe</w:t>
      </w:r>
      <w:r>
        <w:t xml:space="preserve">. </w:t>
      </w:r>
      <w:r>
        <w:t xml:space="preserve">Kaupan ehtojen mukaan </w:t>
      </w:r>
      <w:r>
        <w:rPr>
          <w:color w:val="00587F"/>
        </w:rPr>
        <w:t xml:space="preserve">osakkeenomistajat, jotka </w:t>
      </w:r>
      <w:r>
        <w:rPr>
          <w:color w:val="00587F"/>
        </w:rPr>
        <w:t xml:space="preserve">eivät </w:t>
      </w:r>
      <w:r>
        <w:rPr>
          <w:color w:val="0BC582"/>
        </w:rPr>
        <w:t xml:space="preserve">ole </w:t>
      </w:r>
      <w:r>
        <w:rPr>
          <w:color w:val="FEB8C8"/>
        </w:rPr>
        <w:t xml:space="preserve">Underwoodeja, </w:t>
      </w:r>
      <w:r>
        <w:t xml:space="preserve">saavat </w:t>
      </w:r>
      <w:r>
        <w:t xml:space="preserve">3 500 dollaria osakkeelta </w:t>
      </w:r>
      <w:r>
        <w:rPr>
          <w:color w:val="04640D"/>
        </w:rPr>
        <w:t xml:space="preserve">liiketoiminnan päättymisen jälkeen, </w:t>
      </w:r>
      <w:r>
        <w:rPr>
          <w:color w:val="9E8317"/>
        </w:rPr>
        <w:t xml:space="preserve">joka on </w:t>
      </w:r>
      <w:r>
        <w:rPr>
          <w:color w:val="04640D"/>
        </w:rPr>
        <w:t xml:space="preserve">odotettavissa joulukuussa. </w:t>
      </w:r>
      <w:r>
        <w:rPr>
          <w:color w:val="01190F"/>
        </w:rPr>
        <w:t xml:space="preserve">Underwoodin perheen </w:t>
      </w:r>
      <w:r>
        <w:t xml:space="preserve">mukaan </w:t>
      </w:r>
      <w:r>
        <w:rPr>
          <w:color w:val="00587F"/>
        </w:rPr>
        <w:t xml:space="preserve">ne, joilla on yli enemmistö </w:t>
      </w:r>
      <w:r>
        <w:rPr>
          <w:color w:val="847D81"/>
        </w:rPr>
        <w:t xml:space="preserve">yhtiön </w:t>
      </w:r>
      <w:r>
        <w:rPr>
          <w:color w:val="00587F"/>
        </w:rPr>
        <w:t xml:space="preserve">osakkeista, </w:t>
      </w:r>
      <w:r>
        <w:t xml:space="preserve">ovat vahvistaneet </w:t>
      </w:r>
      <w:r>
        <w:rPr>
          <w:color w:val="04640D"/>
        </w:rPr>
        <w:t xml:space="preserve">kaupan </w:t>
      </w:r>
      <w:r>
        <w:t xml:space="preserve">kirjallisella suostumuksella.</w:t>
      </w:r>
    </w:p>
    <w:p>
      <w:r>
        <w:rPr>
          <w:b/>
        </w:rPr>
        <w:t xml:space="preserve">Asiakirjan numero 122</w:t>
      </w:r>
    </w:p>
    <w:p>
      <w:r>
        <w:rPr>
          <w:b/>
        </w:rPr>
        <w:t xml:space="preserve">Asiakirjan tunniste: wsj0123-001</w:t>
      </w:r>
    </w:p>
    <w:p>
      <w:r>
        <w:rPr>
          <w:color w:val="FEFB0A"/>
        </w:rPr>
        <w:t xml:space="preserve">American Telephone &amp; Telegraph Co:n </w:t>
      </w:r>
      <w:r>
        <w:rPr>
          <w:color w:val="04640D"/>
        </w:rPr>
        <w:t xml:space="preserve">Bell Laboratoriesin </w:t>
      </w:r>
      <w:r>
        <w:rPr>
          <w:color w:val="310106"/>
        </w:rPr>
        <w:t xml:space="preserve">tutkijat </w:t>
      </w:r>
      <w:r>
        <w:t xml:space="preserve">ovat ilmoittaneet lisänneensä </w:t>
      </w:r>
      <w:r>
        <w:rPr>
          <w:color w:val="FB5514"/>
        </w:rPr>
        <w:t xml:space="preserve">uusien suprajohtavien kiteiden</w:t>
      </w:r>
      <w:r>
        <w:t xml:space="preserve"> kykyä </w:t>
      </w:r>
      <w:r>
        <w:t xml:space="preserve">johtaa sähkövirtaa 100-kertaiseksi, mikä tuo </w:t>
      </w:r>
      <w:r>
        <w:rPr>
          <w:color w:val="FB5514"/>
        </w:rPr>
        <w:t xml:space="preserve">materiaalit</w:t>
      </w:r>
      <w:r>
        <w:t xml:space="preserve"> lähemmäksi </w:t>
      </w:r>
      <w:r>
        <w:t xml:space="preserve">kaupallista käyttöä. </w:t>
      </w:r>
      <w:r>
        <w:rPr>
          <w:color w:val="310106"/>
        </w:rPr>
        <w:t xml:space="preserve">Tutkijat </w:t>
      </w:r>
      <w:r>
        <w:t xml:space="preserve">kertoivat tehneensä suprajohteiden kiderakenteeseen pieniä muutoksia, joiden avulla he nostivat </w:t>
      </w:r>
      <w:r>
        <w:rPr>
          <w:color w:val="E115C0"/>
        </w:rPr>
        <w:t xml:space="preserve">yksittäisten kiteiden johtaman </w:t>
      </w:r>
      <w:r>
        <w:rPr>
          <w:color w:val="E115C0"/>
        </w:rPr>
        <w:t xml:space="preserve">virran määrän </w:t>
      </w:r>
      <w:r>
        <w:t xml:space="preserve">600 000 ampeeriin neliösenttimetriä kohti keskimääräisessä magneettikentässä. </w:t>
      </w:r>
      <w:r>
        <w:rPr>
          <w:color w:val="310106"/>
        </w:rPr>
        <w:t xml:space="preserve">Tutkijat </w:t>
      </w:r>
      <w:r>
        <w:t xml:space="preserve">kertoivat edistyneensä yttriumia sisältävillä suprajohteilla, jotka on jäähdytetty nestemäisen typen lämpötilaan eli miinus 321 celsiusasteeseen. </w:t>
      </w:r>
      <w:r>
        <w:rPr>
          <w:color w:val="310106"/>
        </w:rPr>
        <w:t xml:space="preserve">Heidän </w:t>
      </w:r>
      <w:r>
        <w:t xml:space="preserve">raporttinsa ilmestyy Nature-lehden tämänpäiväisessä numerossa. </w:t>
      </w:r>
      <w:r>
        <w:rPr>
          <w:color w:val="0BC582"/>
        </w:rPr>
        <w:t xml:space="preserve">Tulokset </w:t>
      </w:r>
      <w:r>
        <w:t xml:space="preserve">merkitsevät merkittävää edistysaskelta "</w:t>
      </w:r>
      <w:r>
        <w:rPr>
          <w:color w:val="FEB8C8"/>
        </w:rPr>
        <w:t xml:space="preserve">bulkkisuprajohteiden" </w:t>
      </w:r>
      <w:r>
        <w:t xml:space="preserve">tutkimuksessa, joita </w:t>
      </w:r>
      <w:r>
        <w:rPr>
          <w:color w:val="FEB8C8"/>
        </w:rPr>
        <w:t xml:space="preserve">on tarkoitus käyttää moottorijohdoissa, magneeteissa, generaattoreissa ja muissa sovelluksissa</w:t>
      </w:r>
      <w:r>
        <w:t xml:space="preserve">. </w:t>
      </w:r>
      <w:r>
        <w:rPr>
          <w:color w:val="310106"/>
        </w:rPr>
        <w:t xml:space="preserve">Tutkijat </w:t>
      </w:r>
      <w:r>
        <w:t xml:space="preserve">saavuttivat vielä paremman kyvyn johtaa virtaa </w:t>
      </w:r>
      <w:r>
        <w:rPr>
          <w:color w:val="FEB8C8"/>
        </w:rPr>
        <w:t xml:space="preserve">näiden uusien suprajohteiden </w:t>
      </w:r>
      <w:r>
        <w:t xml:space="preserve">ohuen kerroksen läpi, </w:t>
      </w:r>
      <w:r>
        <w:t xml:space="preserve">mutta heillä oli vaikeuksia kasvattaa </w:t>
      </w:r>
      <w:r>
        <w:rPr>
          <w:color w:val="01190F"/>
        </w:rPr>
        <w:t xml:space="preserve">virran määrää, </w:t>
      </w:r>
      <w:r>
        <w:rPr>
          <w:color w:val="847D81"/>
        </w:rPr>
        <w:t xml:space="preserve">jota </w:t>
      </w:r>
      <w:r>
        <w:rPr>
          <w:color w:val="01190F"/>
        </w:rPr>
        <w:t xml:space="preserve">massatuotetut kiteet pystyivät johtamaan</w:t>
      </w:r>
      <w:r>
        <w:t xml:space="preserve">. </w:t>
      </w:r>
      <w:r>
        <w:rPr>
          <w:color w:val="58018B"/>
        </w:rPr>
        <w:t xml:space="preserve">Suprajohteet </w:t>
      </w:r>
      <w:r>
        <w:t xml:space="preserve">johtavat sähköä nollaresistanssilla, kun ne on jäähdytetty. </w:t>
      </w:r>
      <w:r>
        <w:rPr>
          <w:color w:val="B70639"/>
        </w:rPr>
        <w:t xml:space="preserve">Kolmen viime vuoden aikana löydetyt keraamiset suprajohteet </w:t>
      </w:r>
      <w:r>
        <w:t xml:space="preserve">lupaavat uusia teknologioita, kuten halvempaa sähköntuotantoa, mutta vain jos </w:t>
      </w:r>
      <w:r>
        <w:rPr>
          <w:color w:val="B70639"/>
        </w:rPr>
        <w:t xml:space="preserve">niiden </w:t>
      </w:r>
      <w:r>
        <w:t xml:space="preserve">kykyä johtaa virtaa voidaan lisätä. </w:t>
      </w:r>
      <w:r>
        <w:rPr>
          <w:color w:val="703B01"/>
        </w:rPr>
        <w:t xml:space="preserve">AT&amp;T:n </w:t>
      </w:r>
      <w:r>
        <w:t xml:space="preserve">edistyminen </w:t>
      </w:r>
      <w:r>
        <w:t xml:space="preserve">osoittaa</w:t>
      </w:r>
      <w:r>
        <w:rPr>
          <w:color w:val="F7F1DF"/>
        </w:rPr>
        <w:t xml:space="preserve">, miten yksi johtavuusongelman osa-alue voidaan ratkaista</w:t>
      </w:r>
      <w:r>
        <w:t xml:space="preserve">. </w:t>
      </w:r>
      <w:r>
        <w:t xml:space="preserve">Mutta "</w:t>
      </w:r>
      <w:r>
        <w:rPr>
          <w:color w:val="F7F1DF"/>
        </w:rPr>
        <w:t xml:space="preserve">se </w:t>
      </w:r>
      <w:r>
        <w:t xml:space="preserve">ei johda uusien suprajohteiden käyttöön lähiaikoina", varoitti </w:t>
      </w:r>
      <w:r>
        <w:rPr>
          <w:color w:val="118B8A"/>
        </w:rPr>
        <w:t xml:space="preserve">Robert B. van Dover, yksi </w:t>
      </w:r>
      <w:r>
        <w:rPr>
          <w:color w:val="FCB164"/>
        </w:rPr>
        <w:t xml:space="preserve">AT&amp;T:n </w:t>
      </w:r>
      <w:r>
        <w:rPr>
          <w:color w:val="4AFEFA"/>
        </w:rPr>
        <w:t xml:space="preserve">tutkijoista</w:t>
      </w:r>
      <w:r>
        <w:t xml:space="preserve">. </w:t>
      </w:r>
      <w:r>
        <w:t xml:space="preserve">Hän lisäsi, että </w:t>
      </w:r>
      <w:r>
        <w:rPr>
          <w:color w:val="53495F"/>
        </w:rPr>
        <w:t xml:space="preserve">suprajohteiden </w:t>
      </w:r>
      <w:r>
        <w:rPr>
          <w:color w:val="000D2C"/>
        </w:rPr>
        <w:t xml:space="preserve">monikiteisten näytteiden</w:t>
      </w:r>
      <w:r>
        <w:rPr>
          <w:color w:val="796EE6"/>
        </w:rPr>
        <w:t xml:space="preserve"> kyky johtaa virtaa </w:t>
      </w:r>
      <w:r>
        <w:t xml:space="preserve">on vielä liian heikko useimpiin käytännön sovelluksiin, koska kiteiden väliset sidokset ovat niin sanotusti heikkoja. </w:t>
      </w:r>
      <w:r>
        <w:rPr>
          <w:color w:val="F95475"/>
        </w:rPr>
        <w:t xml:space="preserve">Näille monikiteisille materiaaleille on </w:t>
      </w:r>
      <w:r>
        <w:t xml:space="preserve">todennäköisesti kysyntää kaupallisissa sovelluksissa. </w:t>
      </w:r>
      <w:r>
        <w:rPr>
          <w:color w:val="118B8A"/>
        </w:rPr>
        <w:t xml:space="preserve">Van Doverin </w:t>
      </w:r>
      <w:r>
        <w:t xml:space="preserve">mukaan </w:t>
      </w:r>
      <w:r>
        <w:rPr>
          <w:color w:val="61FC03"/>
        </w:rPr>
        <w:t xml:space="preserve">AT&amp;T:n </w:t>
      </w:r>
      <w:r>
        <w:rPr>
          <w:color w:val="310106"/>
        </w:rPr>
        <w:t xml:space="preserve">tiimi </w:t>
      </w:r>
      <w:r>
        <w:t xml:space="preserve">sai aikaan halutut kiteiden muutokset </w:t>
      </w:r>
      <w:r>
        <w:rPr>
          <w:color w:val="5D9608"/>
        </w:rPr>
        <w:t xml:space="preserve">pommittamalla suprajohtavia näytteitä neutroneilla</w:t>
      </w:r>
      <w:r>
        <w:t xml:space="preserve">, </w:t>
      </w:r>
      <w:r>
        <w:rPr>
          <w:color w:val="98A088"/>
        </w:rPr>
        <w:t xml:space="preserve">mikä </w:t>
      </w:r>
      <w:r>
        <w:rPr>
          <w:color w:val="DE98FD"/>
        </w:rPr>
        <w:t xml:space="preserve">aiheuttaa näytteissä jonkin verran radioaktiivisuutta eikä ehkä ole mahdollista laajamittaiseen kaupalliseen käyttöön</w:t>
      </w:r>
      <w:r>
        <w:t xml:space="preserve">. </w:t>
      </w:r>
      <w:r>
        <w:rPr>
          <w:color w:val="310106"/>
        </w:rPr>
        <w:t xml:space="preserve">Tutkijat </w:t>
      </w:r>
      <w:r>
        <w:t xml:space="preserve">huokaisivat kuitenkin kollektiivisesti helpotuksesta </w:t>
      </w:r>
      <w:r>
        <w:rPr>
          <w:color w:val="0BC582"/>
        </w:rPr>
        <w:t xml:space="preserve">tutkimustulosten vuoksi, </w:t>
      </w:r>
      <w:r>
        <w:t xml:space="preserve">koska ne osoittavat, miten voidaan ratkaista </w:t>
      </w:r>
      <w:r>
        <w:rPr>
          <w:color w:val="4F584E"/>
        </w:rPr>
        <w:t xml:space="preserve">"muutoksen vangitsemisongelma"</w:t>
      </w:r>
      <w:r>
        <w:rPr>
          <w:color w:val="248AD0"/>
        </w:rPr>
        <w:t xml:space="preserve">, jota </w:t>
      </w:r>
      <w:r>
        <w:rPr>
          <w:color w:val="4F584E"/>
        </w:rPr>
        <w:t xml:space="preserve">aiemmin tänä vuonna kovasti mainostettiin uusien suprajohteiden potentiaalin vähentäjänä</w:t>
      </w:r>
      <w:r>
        <w:t xml:space="preserve">. </w:t>
      </w:r>
      <w:r>
        <w:rPr>
          <w:color w:val="4F584E"/>
        </w:rPr>
        <w:t xml:space="preserve">Ongelma </w:t>
      </w:r>
      <w:r>
        <w:t xml:space="preserve">liittyy </w:t>
      </w:r>
      <w:r>
        <w:rPr>
          <w:color w:val="5C5300"/>
        </w:rPr>
        <w:t xml:space="preserve">pienten magneettikenttien liikkumiseen </w:t>
      </w:r>
      <w:r>
        <w:rPr>
          <w:color w:val="9F6551"/>
        </w:rPr>
        <w:t xml:space="preserve">suprajohtavien kiteiden sisällä, </w:t>
      </w:r>
      <w:r>
        <w:rPr>
          <w:color w:val="BCFEC6"/>
        </w:rPr>
        <w:t xml:space="preserve">mikä </w:t>
      </w:r>
      <w:r>
        <w:rPr>
          <w:color w:val="5C5300"/>
        </w:rPr>
        <w:t xml:space="preserve">rajoittaa </w:t>
      </w:r>
      <w:r>
        <w:rPr>
          <w:color w:val="9F6551"/>
        </w:rPr>
        <w:t xml:space="preserve">niiden </w:t>
      </w:r>
      <w:r>
        <w:rPr>
          <w:color w:val="5C5300"/>
        </w:rPr>
        <w:t xml:space="preserve">kykyä johtaa virtaa</w:t>
      </w:r>
      <w:r>
        <w:t xml:space="preserve">. </w:t>
      </w:r>
      <w:r>
        <w:rPr>
          <w:color w:val="118B8A"/>
        </w:rPr>
        <w:t xml:space="preserve">Van Dover </w:t>
      </w:r>
      <w:r>
        <w:t xml:space="preserve">sanoi, että </w:t>
      </w:r>
      <w:r>
        <w:rPr>
          <w:color w:val="B5AFC4"/>
        </w:rPr>
        <w:t xml:space="preserve">hänen </w:t>
      </w:r>
      <w:r>
        <w:rPr>
          <w:color w:val="D4C67A"/>
        </w:rPr>
        <w:t xml:space="preserve">ryhmänsä </w:t>
      </w:r>
      <w:r>
        <w:rPr>
          <w:color w:val="932C70"/>
        </w:rPr>
        <w:t xml:space="preserve">tekemät </w:t>
      </w:r>
      <w:r>
        <w:rPr>
          <w:color w:val="932C70"/>
        </w:rPr>
        <w:t xml:space="preserve">kiteiden muutokset </w:t>
      </w:r>
      <w:r>
        <w:t xml:space="preserve">näyttävät pitävän </w:t>
      </w:r>
      <w:r>
        <w:rPr>
          <w:color w:val="AE7AA1"/>
        </w:rPr>
        <w:t xml:space="preserve">magneettikentät paikoillaan </w:t>
      </w:r>
      <w:r>
        <w:t xml:space="preserve">ja estävän </w:t>
      </w:r>
      <w:r>
        <w:rPr>
          <w:color w:val="AE7AA1"/>
        </w:rPr>
        <w:t xml:space="preserve">niitä </w:t>
      </w:r>
      <w:r>
        <w:t xml:space="preserve">vähentämästä kykyä johtaa virtaa. </w:t>
      </w:r>
      <w:r>
        <w:rPr>
          <w:color w:val="118B8A"/>
        </w:rPr>
        <w:t xml:space="preserve">Van Dover </w:t>
      </w:r>
      <w:r>
        <w:t xml:space="preserve">lisäsi, että </w:t>
      </w:r>
      <w:r>
        <w:rPr>
          <w:color w:val="310106"/>
        </w:rPr>
        <w:t xml:space="preserve">tutkijat </w:t>
      </w:r>
      <w:r>
        <w:t xml:space="preserve">yrittävät </w:t>
      </w:r>
      <w:r>
        <w:t xml:space="preserve">selvittää tarkalleen, mitkä kiteiden muutokset </w:t>
      </w:r>
      <w:r>
        <w:t xml:space="preserve">ratkaisivat </w:t>
      </w:r>
      <w:r>
        <w:rPr>
          <w:color w:val="4F584E"/>
        </w:rPr>
        <w:t xml:space="preserve">ongelman. </w:t>
      </w:r>
      <w:r>
        <w:t xml:space="preserve">He miettivät, miten </w:t>
      </w:r>
      <w:r>
        <w:rPr>
          <w:color w:val="310106"/>
        </w:rPr>
        <w:t xml:space="preserve">he voivat </w:t>
      </w:r>
      <w:r>
        <w:t xml:space="preserve">kehittää parempia tapoja esittää tarvittavat kideristikkomallit. </w:t>
      </w:r>
      <w:r>
        <w:rPr>
          <w:color w:val="61FC03"/>
        </w:rPr>
        <w:t xml:space="preserve">AT&amp;T:n </w:t>
      </w:r>
      <w:r>
        <w:rPr>
          <w:color w:val="310106"/>
        </w:rPr>
        <w:t xml:space="preserve">tiimi </w:t>
      </w:r>
      <w:r>
        <w:t xml:space="preserve">yrittää myös yhdistää </w:t>
      </w:r>
      <w:r>
        <w:rPr>
          <w:color w:val="0232FD"/>
        </w:rPr>
        <w:t xml:space="preserve">uusimman </w:t>
      </w:r>
      <w:r>
        <w:t xml:space="preserve">suprajohdemenetelmänsä </w:t>
      </w:r>
      <w:r>
        <w:rPr>
          <w:color w:val="6A3A35"/>
        </w:rPr>
        <w:t xml:space="preserve">"strukturoituun kasvuun sulasta" -menetelmään</w:t>
      </w:r>
      <w:r>
        <w:t xml:space="preserve">, joka </w:t>
      </w:r>
      <w:r>
        <w:rPr>
          <w:color w:val="6A3A35"/>
        </w:rPr>
        <w:t xml:space="preserve">on </w:t>
      </w:r>
      <w:r>
        <w:t xml:space="preserve">aiemmin </w:t>
      </w:r>
      <w:r>
        <w:rPr>
          <w:color w:val="BA6801"/>
        </w:rPr>
        <w:t xml:space="preserve">Bellin laboratorioissa </w:t>
      </w:r>
      <w:r>
        <w:t xml:space="preserve">löydetty tekniikka</w:t>
      </w:r>
      <w:r>
        <w:t xml:space="preserve">. </w:t>
      </w:r>
      <w:r>
        <w:rPr>
          <w:color w:val="168E5C"/>
        </w:rPr>
        <w:t xml:space="preserve">Näiden menetelmien </w:t>
      </w:r>
      <w:r>
        <w:t xml:space="preserve">yhdistämisellä </w:t>
      </w:r>
      <w:r>
        <w:t xml:space="preserve">voidaan merkittävästi parantaa </w:t>
      </w:r>
      <w:r>
        <w:rPr>
          <w:color w:val="16C0D0"/>
        </w:rPr>
        <w:t xml:space="preserve">monikiteisten näytteiden</w:t>
      </w:r>
      <w:r>
        <w:t xml:space="preserve"> kykyä </w:t>
      </w:r>
      <w:r>
        <w:t xml:space="preserve">johtaa virtaa.</w:t>
      </w:r>
    </w:p>
    <w:p>
      <w:r>
        <w:rPr>
          <w:b/>
        </w:rPr>
        <w:t xml:space="preserve">Asiakirjan numero 123</w:t>
      </w:r>
    </w:p>
    <w:p>
      <w:r>
        <w:rPr>
          <w:b/>
        </w:rPr>
        <w:t xml:space="preserve">Asiakirjan tunniste: wsj0124-001</w:t>
      </w:r>
    </w:p>
    <w:p>
      <w:r>
        <w:rPr>
          <w:color w:val="310106"/>
        </w:rPr>
        <w:t xml:space="preserve">William C. Walbrecher Jr., San Franciscoon perustetun ensimmäisen kansallisen pankin johtaja, </w:t>
      </w:r>
      <w:r>
        <w:rPr>
          <w:color w:val="04640D"/>
        </w:rPr>
        <w:t xml:space="preserve">on nimitetty </w:t>
      </w:r>
      <w:r>
        <w:rPr>
          <w:color w:val="FB5514"/>
        </w:rPr>
        <w:t xml:space="preserve">Citadel Holding Corp:n </w:t>
      </w:r>
      <w:r>
        <w:rPr>
          <w:color w:val="FEFB0A"/>
        </w:rPr>
        <w:t xml:space="preserve">ja </w:t>
      </w:r>
      <w:r>
        <w:rPr>
          <w:color w:val="FB5514"/>
        </w:rPr>
        <w:t xml:space="preserve">sen </w:t>
      </w:r>
      <w:r>
        <w:rPr>
          <w:color w:val="FEFB0A"/>
        </w:rPr>
        <w:t xml:space="preserve">tärkeimmän toimintayksikön, Fidelity Federal Bankin, </w:t>
      </w:r>
      <w:r>
        <w:rPr>
          <w:color w:val="FEFB0A"/>
        </w:rPr>
        <w:t xml:space="preserve">toimitusjohtajaksi</w:t>
      </w:r>
      <w:r>
        <w:t xml:space="preserve">. Nimitys tulee voimaan 13. marraskuuta. Hän </w:t>
      </w:r>
      <w:r>
        <w:t xml:space="preserve">seuraa </w:t>
      </w:r>
      <w:r>
        <w:rPr>
          <w:color w:val="E115C0"/>
        </w:rPr>
        <w:t xml:space="preserve">James A. Taylor, </w:t>
      </w:r>
      <w:r>
        <w:rPr>
          <w:color w:val="00587F"/>
        </w:rPr>
        <w:t xml:space="preserve">joka luopui </w:t>
      </w:r>
      <w:r>
        <w:rPr>
          <w:color w:val="E115C0"/>
        </w:rPr>
        <w:t xml:space="preserve">maaliskuussa puheenjohtajan, pääjohtajan ja toimitusjohtajan tehtävistä terveydellisistä syistä</w:t>
      </w:r>
      <w:r>
        <w:t xml:space="preserve">. </w:t>
      </w:r>
      <w:r>
        <w:rPr>
          <w:color w:val="E115C0"/>
        </w:rPr>
        <w:t xml:space="preserve">Tayloria </w:t>
      </w:r>
      <w:r>
        <w:t xml:space="preserve">seuraa puheenjohtajana </w:t>
      </w:r>
      <w:r>
        <w:t xml:space="preserve">Edward L. Kane. Lisäksi </w:t>
      </w:r>
      <w:r>
        <w:rPr>
          <w:color w:val="0BC582"/>
        </w:rPr>
        <w:t xml:space="preserve">Citadel </w:t>
      </w:r>
      <w:r>
        <w:t xml:space="preserve">raportoi kolmannen neljänneksen </w:t>
      </w:r>
      <w:r>
        <w:rPr>
          <w:color w:val="FEB8C8"/>
        </w:rPr>
        <w:t xml:space="preserve">nettotulokseksi 2,3 miljoonaa dollaria eli 68 senttiä osakkeelta, kun vuosi sitten nettotulos oli 5,3 miljoonaa dollaria eli 1,61 dollaria osakkeelta</w:t>
      </w:r>
      <w:r>
        <w:t xml:space="preserve">. </w:t>
      </w:r>
      <w:r>
        <w:rPr>
          <w:color w:val="FEB8C8"/>
        </w:rPr>
        <w:t xml:space="preserve">Viimeisimpiin </w:t>
      </w:r>
      <w:r>
        <w:t xml:space="preserve">tuloksiin sisältyy </w:t>
      </w:r>
      <w:r>
        <w:rPr>
          <w:color w:val="9E8317"/>
        </w:rPr>
        <w:t xml:space="preserve">useita poikkeuksellisia arvonalennuksia</w:t>
      </w:r>
      <w:r>
        <w:rPr>
          <w:color w:val="01190F"/>
        </w:rPr>
        <w:t xml:space="preserve">, joiden </w:t>
      </w:r>
      <w:r>
        <w:rPr>
          <w:color w:val="9E8317"/>
        </w:rPr>
        <w:t xml:space="preserve">vaikutus verojen jälkeen oli 4,9 miljoonaa dollaria</w:t>
      </w:r>
      <w:r>
        <w:t xml:space="preserve">. </w:t>
      </w:r>
      <w:r>
        <w:t xml:space="preserve">Näihin sisältyivät </w:t>
      </w:r>
      <w:r>
        <w:rPr>
          <w:color w:val="847D81"/>
        </w:rPr>
        <w:t xml:space="preserve">kustannukset, jotka liittyivät </w:t>
      </w:r>
      <w:r>
        <w:rPr>
          <w:color w:val="58018B"/>
        </w:rPr>
        <w:t xml:space="preserve">Valley Federal Savings and Loan Associationin mahdolliseen hankintaan, </w:t>
      </w:r>
      <w:r>
        <w:rPr>
          <w:color w:val="B70639"/>
        </w:rPr>
        <w:t xml:space="preserve">joka </w:t>
      </w:r>
      <w:r>
        <w:rPr>
          <w:color w:val="58018B"/>
        </w:rPr>
        <w:t xml:space="preserve">saatiin päätökseen 27. syyskuuta 1989</w:t>
      </w:r>
      <w:r>
        <w:t xml:space="preserve">. </w:t>
      </w:r>
      <w:r>
        <w:rPr>
          <w:color w:val="847D81"/>
        </w:rPr>
        <w:t xml:space="preserve">Lisäksi </w:t>
      </w:r>
      <w:r>
        <w:t xml:space="preserve">liiketoiminnan tulokseen vaikutti kiinteistö- ja luottotappiovarauksen kasvu. </w:t>
      </w:r>
      <w:r>
        <w:rPr>
          <w:color w:val="F7F1DF"/>
        </w:rPr>
        <w:t xml:space="preserve">Citadelin </w:t>
      </w:r>
      <w:r>
        <w:rPr>
          <w:color w:val="703B01"/>
        </w:rPr>
        <w:t xml:space="preserve">osake sulkeutui eilen Amerikan pörssissä </w:t>
      </w:r>
      <w:r>
        <w:rPr>
          <w:color w:val="703B01"/>
        </w:rPr>
        <w:t xml:space="preserve">45,75 dollariin </w:t>
      </w:r>
      <w:r>
        <w:t xml:space="preserve">eli </w:t>
      </w:r>
      <w:r>
        <w:t xml:space="preserve">25 senttiä </w:t>
      </w:r>
      <w:r>
        <w:rPr>
          <w:color w:val="703B01"/>
        </w:rPr>
        <w:t xml:space="preserve">miinuksella.</w:t>
      </w:r>
    </w:p>
    <w:p>
      <w:r>
        <w:rPr>
          <w:b/>
        </w:rPr>
        <w:t xml:space="preserve">Asiakirjan numero 124</w:t>
      </w:r>
    </w:p>
    <w:p>
      <w:r>
        <w:rPr>
          <w:b/>
        </w:rPr>
        <w:t xml:space="preserve">Asiakirjan tunniste: wsj0125-001</w:t>
      </w:r>
    </w:p>
    <w:p>
      <w:r>
        <w:t xml:space="preserve">Dow Jones Capital Markets Index Report -raportin mukaan Yhdysvaltain </w:t>
      </w:r>
      <w:r>
        <w:t xml:space="preserve">ja ulkomaisten pääomamarkkinoiden </w:t>
      </w:r>
      <w:r>
        <w:t xml:space="preserve">eilisistä </w:t>
      </w:r>
      <w:r>
        <w:rPr>
          <w:color w:val="310106"/>
        </w:rPr>
        <w:t xml:space="preserve">arvopaperitarjouksista </w:t>
      </w:r>
      <w:r>
        <w:t xml:space="preserve">ja </w:t>
      </w:r>
      <w:r>
        <w:rPr>
          <w:color w:val="310106"/>
        </w:rPr>
        <w:t xml:space="preserve">niiden </w:t>
      </w:r>
      <w:r>
        <w:t xml:space="preserve">hinnoista, mukaan lukien ehdot ja syndikaattipäällikkö, olivat seuraavat: </w:t>
      </w:r>
      <w:r>
        <w:rPr>
          <w:color w:val="04640D"/>
        </w:rPr>
        <w:t xml:space="preserve">International Business Machines Corp. - </w:t>
      </w:r>
      <w:r>
        <w:t xml:space="preserve">Marraskuun 1. päivänä </w:t>
      </w:r>
      <w:r>
        <w:rPr>
          <w:color w:val="FEFB0A"/>
        </w:rPr>
        <w:t xml:space="preserve">2019</w:t>
      </w:r>
      <w:r>
        <w:t xml:space="preserve"> erääntyvät 750 miljoonan dollarin 8 3/8 %:n joukkovelkakirjalainat </w:t>
      </w:r>
      <w:r>
        <w:t xml:space="preserve">hinnoiteltiin 99:ään, ja niiden tuotto oli 8,467 %. </w:t>
      </w:r>
      <w:r>
        <w:rPr>
          <w:color w:val="FB5514"/>
        </w:rPr>
        <w:t xml:space="preserve">30-vuotiset ei-kiinniottokelpoiset arvopaperit </w:t>
      </w:r>
      <w:r>
        <w:t xml:space="preserve">hinnoiteltiin 57 peruspisteen sisällä osavaltion 8 1/8 %:n johtavista pitkäaikaisista joukkovelkakirjalainoista. </w:t>
      </w:r>
      <w:r>
        <w:rPr>
          <w:color w:val="E115C0"/>
        </w:rPr>
        <w:t xml:space="preserve">Sekä Moody's Investors Service Inc. </w:t>
      </w:r>
      <w:r>
        <w:t xml:space="preserve">että </w:t>
      </w:r>
      <w:r>
        <w:rPr>
          <w:color w:val="00587F"/>
        </w:rPr>
        <w:t xml:space="preserve">Standard &amp; Poor's Corp. ovat </w:t>
      </w:r>
      <w:r>
        <w:t xml:space="preserve">luokitelleet sen kolminkertaiseksi A:ksi. </w:t>
      </w:r>
      <w:r>
        <w:t xml:space="preserve">, </w:t>
      </w:r>
      <w:r>
        <w:rPr>
          <w:color w:val="FB5514"/>
        </w:rPr>
        <w:t xml:space="preserve">arvopaperit </w:t>
      </w:r>
      <w:r>
        <w:t xml:space="preserve">myydään takaajille, joita johtaa Salomon Brothers Inc. </w:t>
      </w:r>
      <w:r>
        <w:rPr>
          <w:color w:val="FB5514"/>
        </w:rPr>
        <w:t xml:space="preserve">Arvopaperien </w:t>
      </w:r>
      <w:r>
        <w:t xml:space="preserve">arvoa </w:t>
      </w:r>
      <w:r>
        <w:t xml:space="preserve">on nostettu alun perin suunnitellusta 500 miljoonasta dollarista. Detroit - Chemical Securities Inc. on alustavasti hinnoitellut 130 miljoonan Yhdysvaltain dollarin suuruiset valtion jakamat tulolainat, jotka erääntyvät vuosina 1991-2000 ja 2009 ja joiden tuotto vaihtelee 6 prosentin välillä.20 % </w:t>
      </w:r>
      <w:r>
        <w:rPr>
          <w:color w:val="0BC582"/>
        </w:rPr>
        <w:t xml:space="preserve">vuonna 1991 </w:t>
      </w:r>
      <w:r>
        <w:t xml:space="preserve">ja 7,7272 % </w:t>
      </w:r>
      <w:r>
        <w:rPr>
          <w:color w:val="FEB8C8"/>
        </w:rPr>
        <w:t xml:space="preserve">vuonna 2009</w:t>
      </w:r>
      <w:r>
        <w:t xml:space="preserve">. 81,8 miljoonan dollarin 7,20 %:n määräaikaiset joukkovelkakirjalainat, jotka erääntyvät </w:t>
      </w:r>
      <w:r>
        <w:rPr>
          <w:color w:val="FEB8C8"/>
        </w:rPr>
        <w:t xml:space="preserve">vuonna 2009, </w:t>
      </w:r>
      <w:r>
        <w:t xml:space="preserve">hinnoiteltiin 99 1/4:n hintaan, ja niiden tuotto oli 7,7272 %. </w:t>
      </w:r>
      <w:r>
        <w:rPr>
          <w:color w:val="9E8317"/>
        </w:rPr>
        <w:t xml:space="preserve">Sarjaobligaatioiden </w:t>
      </w:r>
      <w:r>
        <w:t xml:space="preserve">tuotto vaihteli 6,20 %:sta </w:t>
      </w:r>
      <w:r>
        <w:rPr>
          <w:color w:val="0BC582"/>
        </w:rPr>
        <w:t xml:space="preserve">vuonna 1991 </w:t>
      </w:r>
      <w:r>
        <w:t xml:space="preserve">ja 7 %:sta vuonna 2000. </w:t>
      </w:r>
      <w:r>
        <w:rPr>
          <w:color w:val="9E8317"/>
        </w:rPr>
        <w:t xml:space="preserve">Joukkovelkakirjalainat </w:t>
      </w:r>
      <w:r>
        <w:t xml:space="preserve">on vakuutettu, ja niiden luottoluokitus on kolminkertainen A. Santa Ana, California Municipal Building Agency - </w:t>
      </w:r>
      <w:r>
        <w:t xml:space="preserve">Donaldson Lufkin &amp; Jenrette Securities Corp. on alustavasti hinnoitellut </w:t>
      </w:r>
      <w:r>
        <w:t xml:space="preserve">107 miljoonan dollarin suuruiset verovelkakirjalainat (Tax Allocation Bonds, Series A-D of </w:t>
      </w:r>
      <w:r>
        <w:rPr>
          <w:color w:val="01190F"/>
        </w:rPr>
        <w:t xml:space="preserve">1989), joiden </w:t>
      </w:r>
      <w:r>
        <w:t xml:space="preserve">erääntymisaika on vuosina 1991-1999, 2009 ja 2019.40 %:sta </w:t>
      </w:r>
      <w:r>
        <w:rPr>
          <w:color w:val="0BC582"/>
        </w:rPr>
        <w:t xml:space="preserve">vuonna 1991 </w:t>
      </w:r>
      <w:r>
        <w:t xml:space="preserve">7458 %:iin </w:t>
      </w:r>
      <w:r>
        <w:rPr>
          <w:color w:val="FEFB0A"/>
        </w:rPr>
        <w:t xml:space="preserve">vuonna 2019. </w:t>
      </w:r>
      <w:r>
        <w:t xml:space="preserve">7 3/8 %:n määräaikaiset velkakirjat, jotka erääntyvät </w:t>
      </w:r>
      <w:r>
        <w:rPr>
          <w:color w:val="FEB8C8"/>
        </w:rPr>
        <w:t xml:space="preserve">vuonna 2009, on </w:t>
      </w:r>
      <w:r>
        <w:t xml:space="preserve">hinnoiteltu 99 1/2:n hintaan 7422 %:n tuotolla ja 7 3/8 %:n määräaikaiset velkakirjat, jotka erääntyvät </w:t>
      </w:r>
      <w:r>
        <w:rPr>
          <w:color w:val="FEFB0A"/>
        </w:rPr>
        <w:t xml:space="preserve">vuonna 2019, </w:t>
      </w:r>
      <w:r>
        <w:t xml:space="preserve">99:n hintaan 7458 %:n tuotolla. </w:t>
      </w:r>
      <w:r>
        <w:rPr>
          <w:color w:val="847D81"/>
        </w:rPr>
        <w:t xml:space="preserve">A-sarjan velkakirjat </w:t>
      </w:r>
      <w:r>
        <w:t xml:space="preserve">on hinnoiteltu nimellisarvoon, ja niiden tuotot vaihtelevat 6,40 %:sta </w:t>
      </w:r>
      <w:r>
        <w:rPr>
          <w:color w:val="0BC582"/>
        </w:rPr>
        <w:t xml:space="preserve">vuonna 1991 </w:t>
      </w:r>
      <w:r>
        <w:t xml:space="preserve">7,15 %:iin </w:t>
      </w:r>
      <w:r>
        <w:rPr>
          <w:color w:val="58018B"/>
        </w:rPr>
        <w:t xml:space="preserve">vuonna 1999</w:t>
      </w:r>
      <w:r>
        <w:t xml:space="preserve">. </w:t>
      </w:r>
      <w:r>
        <w:rPr>
          <w:color w:val="00587F"/>
        </w:rPr>
        <w:t xml:space="preserve">S&amp;P </w:t>
      </w:r>
      <w:r>
        <w:t xml:space="preserve">on päämerkitsijän mukaan antanut </w:t>
      </w:r>
      <w:r>
        <w:rPr>
          <w:color w:val="847D81"/>
        </w:rPr>
        <w:t xml:space="preserve">näille joukkovelkakirjoille </w:t>
      </w:r>
      <w:r>
        <w:t xml:space="preserve">A:n </w:t>
      </w:r>
      <w:r>
        <w:t xml:space="preserve">luottoluokituksen</w:t>
      </w:r>
      <w:r>
        <w:t xml:space="preserve">. Maryland Department of Housing and Community Development, Office of Community Development - Marylandin asunto- ja yhdyskuntakehitysministeriö, Office of Community Development - </w:t>
      </w:r>
      <w:r>
        <w:t xml:space="preserve">Merrill Lynch Capital Markets Group on alustavasti hinnoitellut </w:t>
      </w:r>
      <w:r>
        <w:t xml:space="preserve">80,8 miljoonan Yhdysvaltain dollarin suuruiset Single Parent Family Program -ohjelman joukkovelkakirjalainat, sarjat </w:t>
      </w:r>
      <w:r>
        <w:rPr>
          <w:color w:val="01190F"/>
        </w:rPr>
        <w:t xml:space="preserve">1989</w:t>
      </w:r>
      <w:r>
        <w:t xml:space="preserve">, Fourth ja Fifth, </w:t>
      </w:r>
      <w:r>
        <w:t xml:space="preserve">ja niiden tuotto vaihtelee neljännen sarjan joukkovelkakirjalainojen 6,25 prosentista vuonna 1992 </w:t>
      </w:r>
      <w:r>
        <w:t xml:space="preserve">viidennen sarjan joukkovelkakirjalainojen </w:t>
      </w:r>
      <w:r>
        <w:t xml:space="preserve">7,74 prosenttiin </w:t>
      </w:r>
      <w:r>
        <w:rPr>
          <w:color w:val="B70639"/>
        </w:rPr>
        <w:t xml:space="preserve">vuonna 2029</w:t>
      </w:r>
      <w:r>
        <w:t xml:space="preserve">. </w:t>
      </w:r>
      <w:r>
        <w:rPr>
          <w:color w:val="703B01"/>
        </w:rPr>
        <w:t xml:space="preserve">Neljännen sarjan joukkovelkakirjalainoja on 30,9 miljoonaa Yhdysvaltain dollaria</w:t>
      </w:r>
      <w:r>
        <w:rPr>
          <w:color w:val="F7F1DF"/>
        </w:rPr>
        <w:t xml:space="preserve">, ja niistä </w:t>
      </w:r>
      <w:r>
        <w:rPr>
          <w:color w:val="703B01"/>
        </w:rPr>
        <w:t xml:space="preserve">saataviin tuloihin ei sovelleta </w:t>
      </w:r>
      <w:r>
        <w:rPr>
          <w:color w:val="118B8A"/>
        </w:rPr>
        <w:t xml:space="preserve">liittovaltion vaihtoehtoista vähimmäisveroa</w:t>
      </w:r>
      <w:r>
        <w:t xml:space="preserve">. </w:t>
      </w:r>
      <w:r>
        <w:rPr>
          <w:color w:val="703B01"/>
        </w:rPr>
        <w:t xml:space="preserve">Nämä </w:t>
      </w:r>
      <w:r>
        <w:t xml:space="preserve">erääntyvät vuosina </w:t>
      </w:r>
      <w:r>
        <w:rPr>
          <w:color w:val="4AFEFA"/>
        </w:rPr>
        <w:t xml:space="preserve">1992-1999</w:t>
      </w:r>
      <w:r>
        <w:t xml:space="preserve">, 2009 ja 2017. </w:t>
      </w:r>
      <w:r>
        <w:t xml:space="preserve">Neljännen sarjan joukkovelkakirjalainat on hinnoiteltu nimellisarvoon, ja niiden tuotto vaihtelee 6,25 prosentista 6,25 </w:t>
      </w:r>
      <w:r>
        <w:t xml:space="preserve">prosenttiin </w:t>
      </w:r>
      <w:r>
        <w:rPr>
          <w:color w:val="FCB164"/>
        </w:rPr>
        <w:t xml:space="preserve">vuonna </w:t>
      </w:r>
      <w:r>
        <w:rPr>
          <w:color w:val="796EE6"/>
        </w:rPr>
        <w:t xml:space="preserve">1992 </w:t>
      </w:r>
      <w:r>
        <w:t xml:space="preserve">ja 7 prosenttiin </w:t>
      </w:r>
      <w:r>
        <w:rPr>
          <w:color w:val="58018B"/>
        </w:rPr>
        <w:t xml:space="preserve">vuonna 1999. </w:t>
      </w:r>
      <w:r>
        <w:rPr>
          <w:color w:val="FEB8C8"/>
        </w:rPr>
        <w:t xml:space="preserve">Vuonna </w:t>
      </w:r>
      <w:r>
        <w:rPr>
          <w:color w:val="000D2C"/>
        </w:rPr>
        <w:t xml:space="preserve">2009 </w:t>
      </w:r>
      <w:r>
        <w:t xml:space="preserve">erääntyvät 7,40 prosentin määräaikaiset joukkovelkakirjalainat on </w:t>
      </w:r>
      <w:r>
        <w:t xml:space="preserve">hinnoiteltu 7,45 prosentin tuottoon, ja vuonna 2017 erääntyvät 7,40 prosentin määräaikaiset joukkovelkakirjalainat on hinnoiteltu 7,50 prosentin tuottoon. </w:t>
      </w:r>
      <w:r>
        <w:rPr>
          <w:color w:val="53495F"/>
        </w:rPr>
        <w:t xml:space="preserve">Viidennen sarjan joukkovelkakirjalainoja</w:t>
      </w:r>
      <w:r>
        <w:rPr>
          <w:color w:val="F95475"/>
        </w:rPr>
        <w:t xml:space="preserve">, </w:t>
      </w:r>
      <w:r>
        <w:rPr>
          <w:color w:val="53495F"/>
        </w:rPr>
        <w:t xml:space="preserve">joihin ei sovelleta </w:t>
      </w:r>
      <w:r>
        <w:rPr>
          <w:color w:val="61FC03"/>
        </w:rPr>
        <w:t xml:space="preserve">liittovaltion vaihtoehtoista vähimmäisveroa, on </w:t>
      </w:r>
      <w:r>
        <w:rPr>
          <w:color w:val="53495F"/>
        </w:rPr>
        <w:t xml:space="preserve">49,9 miljoonaa dollaria</w:t>
      </w:r>
      <w:r>
        <w:t xml:space="preserve">. </w:t>
      </w:r>
      <w:r>
        <w:rPr>
          <w:color w:val="53495F"/>
        </w:rPr>
        <w:t xml:space="preserve">Nämä </w:t>
      </w:r>
      <w:r>
        <w:rPr>
          <w:color w:val="5D9608"/>
        </w:rPr>
        <w:t xml:space="preserve">joukkovelkakirjalainat</w:t>
      </w:r>
      <w:r>
        <w:t xml:space="preserve"> erääntyvät vuosina 2005, 2009 ja 2029. </w:t>
      </w:r>
      <w:r>
        <w:rPr>
          <w:color w:val="5D9608"/>
        </w:rPr>
        <w:t xml:space="preserve">Vuonna 2005 erääntyvien joukkovelkakirjalainojen </w:t>
      </w:r>
      <w:r>
        <w:t xml:space="preserve">kuponkikorko on 7 1/2 %, ja ne on hinnoiteltu nimellisarvoon. 7 5/8 %:n joukkovelkakirjalainat, jotka erääntyvät </w:t>
      </w:r>
      <w:r>
        <w:rPr>
          <w:color w:val="FEB8C8"/>
        </w:rPr>
        <w:t xml:space="preserve">vuonna </w:t>
      </w:r>
      <w:r>
        <w:rPr>
          <w:color w:val="000D2C"/>
        </w:rPr>
        <w:t xml:space="preserve">2009, </w:t>
      </w:r>
      <w:r>
        <w:t xml:space="preserve">on hinnoiteltu tuottamaan 7.</w:t>
      </w:r>
      <w:r>
        <w:t xml:space="preserve">65 % ja 7 5/8 %:n joukkovelkakirjalainat, joiden eräpäivä on </w:t>
      </w:r>
      <w:r>
        <w:rPr>
          <w:color w:val="B70639"/>
        </w:rPr>
        <w:t xml:space="preserve">2029, on </w:t>
      </w:r>
      <w:r>
        <w:t xml:space="preserve">hinnoiteltu 98 1/2:een, ja niiden tuotto on 7,74 %. Takaajat odottavat, </w:t>
      </w:r>
      <w:r>
        <w:t xml:space="preserve">että </w:t>
      </w:r>
      <w:r>
        <w:rPr>
          <w:color w:val="E115C0"/>
        </w:rPr>
        <w:t xml:space="preserve">Moody's </w:t>
      </w:r>
      <w:r>
        <w:t xml:space="preserve">arvioi nämä kaksi joukkovelkakirjalainaa A. Heiwado Co. (</w:t>
      </w:r>
      <w:r>
        <w:rPr>
          <w:color w:val="DE98FD"/>
        </w:rPr>
        <w:t xml:space="preserve">Japani) </w:t>
      </w:r>
      <w:r>
        <w:t xml:space="preserve">- </w:t>
      </w:r>
      <w:r>
        <w:rPr>
          <w:color w:val="98A088"/>
        </w:rPr>
        <w:t xml:space="preserve">100 miljoonan dollarin eurobondit, joiden eräpäivä on 16. kesäkuuta 2029. Marraskuussa </w:t>
      </w:r>
      <w:r>
        <w:rPr>
          <w:color w:val="4F584E"/>
        </w:rPr>
        <w:t xml:space="preserve">1993 </w:t>
      </w:r>
      <w:r>
        <w:rPr>
          <w:color w:val="248AD0"/>
        </w:rPr>
        <w:t xml:space="preserve">Daiwa Europe Ltd:n kautta, </w:t>
      </w:r>
      <w:r>
        <w:rPr>
          <w:color w:val="98A088"/>
        </w:rPr>
        <w:t xml:space="preserve">ja osto-optio-oikeuksilla, jotka johtavat 3 7/8 prosentin </w:t>
      </w:r>
      <w:r>
        <w:rPr>
          <w:color w:val="248AD0"/>
        </w:rPr>
        <w:t xml:space="preserve">kuponkikorkoihin nimellisarvoon</w:t>
      </w:r>
      <w:r>
        <w:t xml:space="preserve">. </w:t>
      </w:r>
      <w:r>
        <w:rPr>
          <w:color w:val="5C5300"/>
        </w:rPr>
        <w:t xml:space="preserve">Kuhunkin 5 000 dollarin </w:t>
      </w:r>
      <w:r>
        <w:rPr>
          <w:color w:val="9F6551"/>
        </w:rPr>
        <w:t xml:space="preserve">joukkovelkakirjalainaan liittyy yksi optio-oikeus, joka voidaan käyttää </w:t>
      </w:r>
      <w:r>
        <w:rPr>
          <w:color w:val="BCFEC6"/>
        </w:rPr>
        <w:t xml:space="preserve">30. marraskuuta </w:t>
      </w:r>
      <w:r>
        <w:rPr>
          <w:color w:val="932C70"/>
        </w:rPr>
        <w:t xml:space="preserve">1989 </w:t>
      </w:r>
      <w:r>
        <w:rPr>
          <w:color w:val="9F6551"/>
        </w:rPr>
        <w:t xml:space="preserve">ja 2. marraskuuta </w:t>
      </w:r>
      <w:r>
        <w:rPr>
          <w:color w:val="2B1B04"/>
        </w:rPr>
        <w:t xml:space="preserve">1993 </w:t>
      </w:r>
      <w:r>
        <w:rPr>
          <w:color w:val="BCFEC6"/>
        </w:rPr>
        <w:t xml:space="preserve">välisenä aikana </w:t>
      </w:r>
      <w:r>
        <w:rPr>
          <w:color w:val="9F6551"/>
        </w:rPr>
        <w:t xml:space="preserve">ja joka oikeuttaa ostamaan osakkeita 2 1/2 prosentin preemiolla osakkeen päätöskurssiin nähden</w:t>
      </w:r>
      <w:r>
        <w:t xml:space="preserve">, ja </w:t>
      </w:r>
      <w:r>
        <w:rPr>
          <w:color w:val="9F6551"/>
        </w:rPr>
        <w:t xml:space="preserve">nämä ehdot </w:t>
      </w:r>
      <w:r>
        <w:t xml:space="preserve">on vahvistettu </w:t>
      </w:r>
      <w:r>
        <w:rPr>
          <w:color w:val="B5AFC4"/>
        </w:rPr>
        <w:t xml:space="preserve">tiistaihin asti</w:t>
      </w:r>
      <w:r>
        <w:t xml:space="preserve">. </w:t>
      </w:r>
      <w:r>
        <w:t xml:space="preserve">Palkkiot ovat 2 1/4. Svenska Intecknings Garanti Aktiebolaget (Ruotsi) - </w:t>
      </w:r>
      <w:r>
        <w:rPr>
          <w:color w:val="AE7AA1"/>
        </w:rPr>
        <w:t xml:space="preserve">20 miljardin jenin 20 miljardin euron </w:t>
      </w:r>
      <w:r>
        <w:rPr>
          <w:color w:val="D4C67A"/>
        </w:rPr>
        <w:t xml:space="preserve">6,</w:t>
      </w:r>
      <w:r>
        <w:t xml:space="preserve">03-prosenttinen </w:t>
      </w:r>
      <w:r>
        <w:rPr>
          <w:color w:val="AE7AA1"/>
        </w:rPr>
        <w:t xml:space="preserve">eurobond, jonka eräpäivä on 21. marraskuuta </w:t>
      </w:r>
      <w:r>
        <w:rPr>
          <w:color w:val="C2A393"/>
        </w:rPr>
        <w:t xml:space="preserve">1994, </w:t>
      </w:r>
      <w:r>
        <w:t xml:space="preserve">hinnoiteltiin Mitsui Finance Internationalin välityksellä 101 3/4:n hintaan, jolloin tuotto on 6,03 prosenttia ilman täysiä palkkioita. Svenska Handelsbankenin takaama. Palkkiot ovat 1 7/8. Takashima &amp; Co. (</w:t>
      </w:r>
      <w:r>
        <w:rPr>
          <w:color w:val="DE98FD"/>
        </w:rPr>
        <w:t xml:space="preserve">Japani</w:t>
      </w:r>
      <w:r>
        <w:t xml:space="preserve">) - </w:t>
      </w:r>
      <w:r>
        <w:rPr>
          <w:color w:val="BA6801"/>
        </w:rPr>
        <w:t xml:space="preserve">Yamaichi Bankin (</w:t>
      </w:r>
      <w:r>
        <w:rPr>
          <w:color w:val="168E5C"/>
        </w:rPr>
        <w:t xml:space="preserve">Sveitsi) </w:t>
      </w:r>
      <w:r>
        <w:rPr>
          <w:color w:val="BA6801"/>
        </w:rPr>
        <w:t xml:space="preserve">kautta </w:t>
      </w:r>
      <w:r>
        <w:rPr>
          <w:color w:val="0232FD"/>
        </w:rPr>
        <w:t xml:space="preserve">yksityisesti liikkeeseen lasketut 50 miljoonan Sveitsin frangin vaihtovelkakirjat, joiden eräpäivä on 31. maaliskuuta </w:t>
      </w:r>
      <w:r>
        <w:rPr>
          <w:color w:val="6A3A35"/>
        </w:rPr>
        <w:t xml:space="preserve">1994 </w:t>
      </w:r>
      <w:r>
        <w:rPr>
          <w:color w:val="0232FD"/>
        </w:rPr>
        <w:t xml:space="preserve">ja joiden kiinteä </w:t>
      </w:r>
      <w:r>
        <w:rPr>
          <w:color w:val="BA6801"/>
        </w:rPr>
        <w:t xml:space="preserve">kuponki </w:t>
      </w:r>
      <w:r>
        <w:rPr>
          <w:color w:val="0232FD"/>
        </w:rPr>
        <w:t xml:space="preserve">on 0,25 % </w:t>
      </w:r>
      <w:r>
        <w:rPr>
          <w:color w:val="BA6801"/>
        </w:rPr>
        <w:t xml:space="preserve">nimellisarvosta</w:t>
      </w:r>
      <w:r>
        <w:t xml:space="preserve">. </w:t>
      </w:r>
      <w:r>
        <w:t xml:space="preserve">Optiomyynti 31.3.</w:t>
      </w:r>
      <w:r>
        <w:rPr>
          <w:color w:val="FCB164"/>
        </w:rPr>
        <w:t xml:space="preserve">1992 </w:t>
      </w:r>
      <w:r>
        <w:t xml:space="preserve">annetulla 107 7/8:lla, jonka tuotto on 3,43 %. </w:t>
      </w:r>
      <w:r>
        <w:rPr>
          <w:color w:val="16C0D0"/>
        </w:rPr>
        <w:t xml:space="preserve">Kukin 50 000 Sveitsin frangin arvoinen arvopaperi </w:t>
      </w:r>
      <w:r>
        <w:t xml:space="preserve">on </w:t>
      </w:r>
      <w:r>
        <w:t xml:space="preserve">vaihdettavissa </w:t>
      </w:r>
      <w:r>
        <w:rPr>
          <w:color w:val="C62100"/>
        </w:rPr>
        <w:t xml:space="preserve">30.11.</w:t>
      </w:r>
      <w:r>
        <w:t xml:space="preserve">1989-16.3</w:t>
      </w:r>
      <w:r>
        <w:rPr>
          <w:color w:val="233809"/>
        </w:rPr>
        <w:t xml:space="preserve">.1994 </w:t>
      </w:r>
      <w:r>
        <w:t xml:space="preserve">5 %:n preemiolla osakkeen sulkemiskurssiin nähden </w:t>
      </w:r>
      <w:r>
        <w:rPr>
          <w:color w:val="42083B"/>
        </w:rPr>
        <w:t xml:space="preserve">maanantaina, </w:t>
      </w:r>
      <w:r>
        <w:rPr>
          <w:color w:val="82785D"/>
        </w:rPr>
        <w:t xml:space="preserve">jolloin </w:t>
      </w:r>
      <w:r>
        <w:rPr>
          <w:color w:val="42083B"/>
        </w:rPr>
        <w:t xml:space="preserve">ehdot määritetään</w:t>
      </w:r>
      <w:r>
        <w:t xml:space="preserve">. </w:t>
      </w:r>
      <w:r>
        <w:t xml:space="preserve">Palkkiot ovat 1 3/4. Mitsubishi Pencil Co. (</w:t>
      </w:r>
      <w:r>
        <w:rPr>
          <w:color w:val="DE98FD"/>
        </w:rPr>
        <w:t xml:space="preserve">Japani</w:t>
      </w:r>
      <w:r>
        <w:t xml:space="preserve">) - </w:t>
      </w:r>
      <w:r>
        <w:rPr>
          <w:color w:val="8C41BB"/>
        </w:rPr>
        <w:t xml:space="preserve">Sveitsin Union Bankin kautta </w:t>
      </w:r>
      <w:r>
        <w:rPr>
          <w:color w:val="023087"/>
        </w:rPr>
        <w:t xml:space="preserve">yksityisesti sijoitetut 60 miljoonan Sveitsin frangin vaihtovelkakirjat, joiden eräpäivä on </w:t>
      </w:r>
      <w:r>
        <w:rPr>
          <w:color w:val="B7DAD2"/>
        </w:rPr>
        <w:t xml:space="preserve">31. joulukuuta </w:t>
      </w:r>
      <w:r>
        <w:rPr>
          <w:color w:val="196956"/>
        </w:rPr>
        <w:t xml:space="preserve">1993 </w:t>
      </w:r>
      <w:r>
        <w:rPr>
          <w:color w:val="023087"/>
        </w:rPr>
        <w:t xml:space="preserve">ja joiden </w:t>
      </w:r>
      <w:r>
        <w:rPr>
          <w:color w:val="8C41BB"/>
        </w:rPr>
        <w:t xml:space="preserve">kuponkikorko on </w:t>
      </w:r>
      <w:r>
        <w:rPr>
          <w:color w:val="023087"/>
        </w:rPr>
        <w:t xml:space="preserve">kiinteä 0,25 % </w:t>
      </w:r>
      <w:r>
        <w:rPr>
          <w:color w:val="8C41BB"/>
        </w:rPr>
        <w:t xml:space="preserve">nimellisarvoon</w:t>
      </w:r>
      <w:r>
        <w:t xml:space="preserve">. </w:t>
      </w:r>
      <w:r>
        <w:t xml:space="preserve">Optiomyynti 31.12.</w:t>
      </w:r>
      <w:r>
        <w:rPr>
          <w:color w:val="0BC582"/>
        </w:rPr>
        <w:t xml:space="preserve">1991 </w:t>
      </w:r>
      <w:r>
        <w:t xml:space="preserve">kiinteään hintaan 106 7/8, tuotto 3,42 %. </w:t>
      </w:r>
      <w:r>
        <w:rPr>
          <w:color w:val="ECEDFE"/>
        </w:rPr>
        <w:t xml:space="preserve">50 000 Sveitsin frangin arvoinen arvopaperi on </w:t>
      </w:r>
      <w:r>
        <w:t xml:space="preserve">vaihdettavissa 5 %:n preemiolla osakkeen sulkemiskurssiin nähden sinä </w:t>
      </w:r>
      <w:r>
        <w:rPr>
          <w:color w:val="B5AFC4"/>
        </w:rPr>
        <w:t xml:space="preserve">tiistaina, </w:t>
      </w:r>
      <w:r>
        <w:rPr>
          <w:color w:val="F8907D"/>
        </w:rPr>
        <w:t xml:space="preserve">jolloin </w:t>
      </w:r>
      <w:r>
        <w:rPr>
          <w:color w:val="B5AFC4"/>
        </w:rPr>
        <w:t xml:space="preserve">ehdot vahvistetaan </w:t>
      </w:r>
      <w:r>
        <w:t xml:space="preserve">5.12.</w:t>
      </w:r>
      <w:r>
        <w:rPr>
          <w:color w:val="2B2D32"/>
        </w:rPr>
        <w:t xml:space="preserve">1989-31.12.</w:t>
      </w:r>
      <w:r>
        <w:rPr>
          <w:color w:val="94C661"/>
        </w:rPr>
        <w:t xml:space="preserve">1993</w:t>
      </w:r>
      <w:r>
        <w:t xml:space="preserve">. </w:t>
      </w:r>
      <w:r>
        <w:t xml:space="preserve">Palkkiot ovat 1 5/8. Koizumi Sangyo Corp. (</w:t>
      </w:r>
      <w:r>
        <w:rPr>
          <w:color w:val="DE98FD"/>
        </w:rPr>
        <w:t xml:space="preserve">Japani) </w:t>
      </w:r>
      <w:r>
        <w:t xml:space="preserve">- </w:t>
      </w:r>
      <w:r>
        <w:rPr>
          <w:color w:val="788E95"/>
        </w:rPr>
        <w:t xml:space="preserve">29. marraskuuta 1996 erääntyvät 20 miljoonan Sveitsin frangin arvoiset </w:t>
      </w:r>
      <w:r>
        <w:rPr>
          <w:color w:val="895E6B"/>
        </w:rPr>
        <w:t xml:space="preserve">6 1/2-prosenttiset </w:t>
      </w:r>
      <w:r>
        <w:rPr>
          <w:color w:val="788E95"/>
        </w:rPr>
        <w:t xml:space="preserve">yksityisesti sijoitetut arvopaperit, joiden </w:t>
      </w:r>
      <w:r>
        <w:t xml:space="preserve">hinta oli 99 1/2 </w:t>
      </w:r>
      <w:r>
        <w:rPr>
          <w:color w:val="FB6AB8"/>
        </w:rPr>
        <w:t xml:space="preserve">Dai-Ichi Kangyo Bankin (</w:t>
      </w:r>
      <w:r>
        <w:rPr>
          <w:color w:val="576094"/>
        </w:rPr>
        <w:t xml:space="preserve">Sveitsi</w:t>
      </w:r>
      <w:r>
        <w:rPr>
          <w:color w:val="FB6AB8"/>
        </w:rPr>
        <w:t xml:space="preserve">) välityksellä</w:t>
      </w:r>
      <w:r>
        <w:t xml:space="preserve">. Takaajana </w:t>
      </w:r>
      <w:r>
        <w:rPr>
          <w:color w:val="FB6AB8"/>
        </w:rPr>
        <w:t xml:space="preserve">Dai-Ichi Kangyo Bank Ltd</w:t>
      </w:r>
      <w:r>
        <w:t xml:space="preserve">. Palkkiot ovat 1 3/4.</w:t>
      </w:r>
    </w:p>
    <w:p>
      <w:r>
        <w:rPr>
          <w:b/>
        </w:rPr>
        <w:t xml:space="preserve">Asiakirjan numero 125</w:t>
      </w:r>
    </w:p>
    <w:p>
      <w:r>
        <w:rPr>
          <w:b/>
        </w:rPr>
        <w:t xml:space="preserve">Asiakirjan tunniste: wsj0126-001</w:t>
      </w:r>
    </w:p>
    <w:p>
      <w:r>
        <w:t xml:space="preserve">Vaikka </w:t>
      </w:r>
      <w:r>
        <w:rPr>
          <w:color w:val="310106"/>
        </w:rPr>
        <w:t xml:space="preserve">hänen </w:t>
      </w:r>
      <w:r>
        <w:rPr>
          <w:color w:val="04640D"/>
        </w:rPr>
        <w:t xml:space="preserve">joukkueensa </w:t>
      </w:r>
      <w:r>
        <w:t xml:space="preserve">hävisi World Seriesin, </w:t>
      </w:r>
      <w:r>
        <w:rPr>
          <w:color w:val="FB5514"/>
        </w:rPr>
        <w:t xml:space="preserve">San Francisco Giantsin </w:t>
      </w:r>
      <w:r>
        <w:rPr>
          <w:color w:val="FEFB0A"/>
        </w:rPr>
        <w:t xml:space="preserve">omistaja </w:t>
      </w:r>
      <w:r>
        <w:rPr>
          <w:color w:val="FEFB0A"/>
        </w:rPr>
        <w:t xml:space="preserve">Bob Lurie </w:t>
      </w:r>
      <w:r>
        <w:t xml:space="preserve">toivoo, että </w:t>
      </w:r>
      <w:r>
        <w:rPr>
          <w:color w:val="04640D"/>
        </w:rPr>
        <w:t xml:space="preserve">joukkueelle löytyy </w:t>
      </w:r>
      <w:r>
        <w:t xml:space="preserve">uusi koti. Hän </w:t>
      </w:r>
      <w:r>
        <w:rPr>
          <w:color w:val="FEFB0A"/>
        </w:rPr>
        <w:t xml:space="preserve">on </w:t>
      </w:r>
      <w:r>
        <w:t xml:space="preserve">innokas kannattaja </w:t>
      </w:r>
      <w:r>
        <w:rPr>
          <w:color w:val="E115C0"/>
        </w:rPr>
        <w:t xml:space="preserve">äänestysehdotukselle</w:t>
      </w:r>
      <w:r>
        <w:t xml:space="preserve">, jonka </w:t>
      </w:r>
      <w:r>
        <w:rPr>
          <w:color w:val="E115C0"/>
        </w:rPr>
        <w:t xml:space="preserve">tarkoituksena on auttaa rakentamaan </w:t>
      </w:r>
      <w:r>
        <w:rPr>
          <w:color w:val="0BC582"/>
        </w:rPr>
        <w:t xml:space="preserve">Candlestick Parkin </w:t>
      </w:r>
      <w:r>
        <w:rPr>
          <w:color w:val="00587F"/>
        </w:rPr>
        <w:t xml:space="preserve">tilalle uusi rakennus, </w:t>
      </w:r>
      <w:r>
        <w:rPr>
          <w:color w:val="E115C0"/>
        </w:rPr>
        <w:t xml:space="preserve">ja äänestys </w:t>
      </w:r>
      <w:r>
        <w:rPr>
          <w:color w:val="FEB8C8"/>
        </w:rPr>
        <w:t xml:space="preserve">on tarkoitus </w:t>
      </w:r>
      <w:r>
        <w:rPr>
          <w:color w:val="E115C0"/>
        </w:rPr>
        <w:t xml:space="preserve">järjestää ensi viikolla</w:t>
      </w:r>
      <w:r>
        <w:t xml:space="preserve">. </w:t>
      </w:r>
      <w:r>
        <w:t xml:space="preserve">Ei ihme, kun </w:t>
      </w:r>
      <w:r>
        <w:rPr>
          <w:color w:val="9E8317"/>
        </w:rPr>
        <w:t xml:space="preserve">San Franciscon veronmaksajilta </w:t>
      </w:r>
      <w:r>
        <w:t xml:space="preserve">pyydetään </w:t>
      </w:r>
      <w:r>
        <w:t xml:space="preserve">jopa 100 miljoonaa dollaria </w:t>
      </w:r>
      <w:r>
        <w:rPr>
          <w:color w:val="01190F"/>
        </w:rPr>
        <w:t xml:space="preserve">uuteen stadioniin</w:t>
      </w:r>
      <w:r>
        <w:t xml:space="preserve">. </w:t>
      </w:r>
      <w:r>
        <w:t xml:space="preserve">Kun </w:t>
      </w:r>
      <w:r>
        <w:rPr>
          <w:color w:val="847D81"/>
        </w:rPr>
        <w:t xml:space="preserve">San Francisco </w:t>
      </w:r>
      <w:r>
        <w:t xml:space="preserve">kaivaa itseään ulos viimeisimmästä maanjäristyksestä, jota kutsutaan nimellä "The Pretty Big One", vastustajat sanovat, että </w:t>
      </w:r>
      <w:r>
        <w:rPr>
          <w:color w:val="58018B"/>
        </w:rPr>
        <w:t xml:space="preserve">viimeinen asia, johon </w:t>
      </w:r>
      <w:r>
        <w:rPr>
          <w:color w:val="703B01"/>
        </w:rPr>
        <w:t xml:space="preserve">kaupungilla </w:t>
      </w:r>
      <w:r>
        <w:rPr>
          <w:color w:val="58018B"/>
        </w:rPr>
        <w:t xml:space="preserve">on varaa, on </w:t>
      </w:r>
      <w:r>
        <w:t xml:space="preserve">kallis stadion. </w:t>
      </w:r>
      <w:r>
        <w:rPr>
          <w:color w:val="F7F1DF"/>
        </w:rPr>
        <w:t xml:space="preserve">Pakkomielle stadioneista </w:t>
      </w:r>
      <w:r>
        <w:t xml:space="preserve">on vallannut </w:t>
      </w:r>
      <w:r>
        <w:rPr>
          <w:color w:val="118B8A"/>
        </w:rPr>
        <w:t xml:space="preserve">koko maan</w:t>
      </w:r>
      <w:r>
        <w:t xml:space="preserve">. Sitä ruokkii suurten liigajoukkueiden kasvava kannattavuus. Noin kolmannes </w:t>
      </w:r>
      <w:r>
        <w:rPr>
          <w:color w:val="118B8A"/>
        </w:rPr>
        <w:t xml:space="preserve">maan</w:t>
      </w:r>
      <w:r>
        <w:t xml:space="preserve"> 60 suurimmasta kaupungista </w:t>
      </w:r>
      <w:r>
        <w:t xml:space="preserve">miettii uutta stadionia Clevelandista San Antonioon ja Pietariin. </w:t>
      </w:r>
      <w:r>
        <w:rPr>
          <w:color w:val="4AFEFA"/>
        </w:rPr>
        <w:t xml:space="preserve">Useimmat kannattajat </w:t>
      </w:r>
      <w:r>
        <w:t xml:space="preserve">sanovat, </w:t>
      </w:r>
      <w:r>
        <w:rPr>
          <w:color w:val="FCB164"/>
        </w:rPr>
        <w:t xml:space="preserve">että uudet urheilukeskukset ovat hyvä investointi </w:t>
      </w:r>
      <w:r>
        <w:rPr>
          <w:color w:val="FCB164"/>
        </w:rPr>
        <w:t xml:space="preserve">kaupungille</w:t>
      </w:r>
      <w:r>
        <w:t xml:space="preserve">. </w:t>
      </w:r>
      <w:r>
        <w:rPr>
          <w:color w:val="000D2C"/>
        </w:rPr>
        <w:t xml:space="preserve">Taloustieteilijä Dean Baim Pepperdinen yliopistosta </w:t>
      </w:r>
      <w:r>
        <w:t xml:space="preserve">pilkkaa</w:t>
      </w:r>
      <w:r>
        <w:t xml:space="preserve">. </w:t>
      </w:r>
      <w:r>
        <w:t xml:space="preserve">Hän tutki 14 baseball- ja jalkapallostadionia ja löysi </w:t>
      </w:r>
      <w:r>
        <w:rPr>
          <w:color w:val="53495F"/>
        </w:rPr>
        <w:t xml:space="preserve">vain yhden - yksityisomistuksessa olevan Dodger Stadiumin - </w:t>
      </w:r>
      <w:r>
        <w:rPr>
          <w:color w:val="F95475"/>
        </w:rPr>
        <w:t xml:space="preserve">joka </w:t>
      </w:r>
      <w:r>
        <w:rPr>
          <w:color w:val="53495F"/>
        </w:rPr>
        <w:t xml:space="preserve">toi </w:t>
      </w:r>
      <w:r>
        <w:rPr>
          <w:color w:val="61FC03"/>
        </w:rPr>
        <w:t xml:space="preserve">kaupungille </w:t>
      </w:r>
      <w:r>
        <w:rPr>
          <w:color w:val="5D9608"/>
        </w:rPr>
        <w:t xml:space="preserve">enemmän rahaa kuin se </w:t>
      </w:r>
      <w:r>
        <w:rPr>
          <w:color w:val="5D9608"/>
        </w:rPr>
        <w:t xml:space="preserve">vei</w:t>
      </w:r>
      <w:r>
        <w:t xml:space="preserve">. </w:t>
      </w:r>
      <w:r>
        <w:rPr>
          <w:color w:val="98A088"/>
        </w:rPr>
        <w:t xml:space="preserve">Stadionit </w:t>
      </w:r>
      <w:r>
        <w:t xml:space="preserve">yleensä jakavat yhteisössä jo olemassa olevaa vaurautta uudelleen, eivät luo sitä lisää. </w:t>
      </w:r>
      <w:r>
        <w:rPr>
          <w:color w:val="4F584E"/>
        </w:rPr>
        <w:t xml:space="preserve">Äänestäjät </w:t>
      </w:r>
      <w:r>
        <w:t xml:space="preserve">ovat yleensä samaa mieltä, kun heille annetaan mahdollisuus päättää, </w:t>
      </w:r>
      <w:r>
        <w:rPr>
          <w:color w:val="248AD0"/>
        </w:rPr>
        <w:t xml:space="preserve">haluavatko he </w:t>
      </w:r>
      <w:r>
        <w:rPr>
          <w:color w:val="248AD0"/>
        </w:rPr>
        <w:t xml:space="preserve">laittaa omat verorahansa uuteen megastadioniin</w:t>
      </w:r>
      <w:r>
        <w:t xml:space="preserve">. San Franciscon äänestäjät hylkäsivät uuden baseballstadionin kaksi vuotta sitten. Viime kuussa </w:t>
      </w:r>
      <w:r>
        <w:rPr>
          <w:color w:val="BCFEC6"/>
        </w:rPr>
        <w:t xml:space="preserve">Phoenixin </w:t>
      </w:r>
      <w:r>
        <w:rPr>
          <w:color w:val="9F6551"/>
        </w:rPr>
        <w:t xml:space="preserve">äänestäjät </w:t>
      </w:r>
      <w:r>
        <w:t xml:space="preserve">hylkäsivät </w:t>
      </w:r>
      <w:r>
        <w:rPr>
          <w:color w:val="932C70"/>
        </w:rPr>
        <w:t xml:space="preserve">100 miljoonan dollarin stadionin</w:t>
      </w:r>
      <w:r>
        <w:t xml:space="preserve">. </w:t>
      </w:r>
      <w:r>
        <w:rPr>
          <w:color w:val="932C70"/>
        </w:rPr>
        <w:t xml:space="preserve">Sen </w:t>
      </w:r>
      <w:r>
        <w:t xml:space="preserve">tukijat viittasivat </w:t>
      </w:r>
      <w:r>
        <w:t xml:space="preserve">joukkueen </w:t>
      </w:r>
      <w:r>
        <w:t xml:space="preserve">kaikkiin tärkeimpiin etuihin </w:t>
      </w:r>
      <w:r>
        <w:t xml:space="preserve">- suosittu pormestari, kauppakamari, suuret tiedotusvälineet - ja käyttivät 100 000 dollaria myynninedistämiseen. </w:t>
      </w:r>
      <w:r>
        <w:rPr>
          <w:color w:val="9F6551"/>
        </w:rPr>
        <w:t xml:space="preserve">Äänestäjät </w:t>
      </w:r>
      <w:r>
        <w:t xml:space="preserve">päättivät kuitenkin, että jos </w:t>
      </w:r>
      <w:r>
        <w:rPr>
          <w:color w:val="932C70"/>
        </w:rPr>
        <w:t xml:space="preserve">stadion olisi </w:t>
      </w:r>
      <w:r>
        <w:t xml:space="preserve">niin hyvä idea, joku </w:t>
      </w:r>
      <w:r>
        <w:t xml:space="preserve">rakentaisi </w:t>
      </w:r>
      <w:r>
        <w:rPr>
          <w:color w:val="932C70"/>
        </w:rPr>
        <w:t xml:space="preserve">sen </w:t>
      </w:r>
      <w:r>
        <w:t xml:space="preserve">itse, ja hylkäsivät </w:t>
      </w:r>
      <w:r>
        <w:rPr>
          <w:color w:val="932C70"/>
        </w:rPr>
        <w:t xml:space="preserve">sen </w:t>
      </w:r>
      <w:r>
        <w:t xml:space="preserve">äänin 59-41 prosenttia. </w:t>
      </w:r>
      <w:r>
        <w:rPr>
          <w:color w:val="847D81"/>
        </w:rPr>
        <w:t xml:space="preserve">San Franciscossa </w:t>
      </w:r>
      <w:r>
        <w:rPr>
          <w:color w:val="01190F"/>
        </w:rPr>
        <w:t xml:space="preserve">hänen </w:t>
      </w:r>
      <w:r>
        <w:t xml:space="preserve">kannattajansa myöntävät, että </w:t>
      </w:r>
      <w:r>
        <w:rPr>
          <w:color w:val="01190F"/>
        </w:rPr>
        <w:t xml:space="preserve">baseball-stadion on </w:t>
      </w:r>
      <w:r>
        <w:t xml:space="preserve">parhaimmillaan gallup-tasoa. </w:t>
      </w:r>
      <w:r>
        <w:rPr>
          <w:color w:val="B5AFC4"/>
        </w:rPr>
        <w:t xml:space="preserve">George Christopher, </w:t>
      </w:r>
      <w:r>
        <w:rPr>
          <w:color w:val="D4C67A"/>
        </w:rPr>
        <w:t xml:space="preserve">San Franciscon </w:t>
      </w:r>
      <w:r>
        <w:rPr>
          <w:color w:val="B5AFC4"/>
        </w:rPr>
        <w:t xml:space="preserve">entinen pormestari, </w:t>
      </w:r>
      <w:r>
        <w:rPr>
          <w:color w:val="AE7AA1"/>
        </w:rPr>
        <w:t xml:space="preserve">joka </w:t>
      </w:r>
      <w:r>
        <w:rPr>
          <w:color w:val="B5AFC4"/>
        </w:rPr>
        <w:t xml:space="preserve">rakensi </w:t>
      </w:r>
      <w:r>
        <w:rPr>
          <w:color w:val="C2A393"/>
        </w:rPr>
        <w:t xml:space="preserve">Candlestick Parkin </w:t>
      </w:r>
      <w:r>
        <w:rPr>
          <w:color w:val="0232FD"/>
        </w:rPr>
        <w:t xml:space="preserve">Giantsille </w:t>
      </w:r>
      <w:r>
        <w:rPr>
          <w:color w:val="B5AFC4"/>
        </w:rPr>
        <w:t xml:space="preserve">1960-luvulla</w:t>
      </w:r>
      <w:r>
        <w:t xml:space="preserve">, </w:t>
      </w:r>
      <w:r>
        <w:t xml:space="preserve">ei kannata </w:t>
      </w:r>
      <w:r>
        <w:rPr>
          <w:color w:val="01190F"/>
        </w:rPr>
        <w:t xml:space="preserve">uutta baseballstadionia. </w:t>
      </w:r>
      <w:r>
        <w:t xml:space="preserve">Hän sanoo rakentaneensa </w:t>
      </w:r>
      <w:r>
        <w:rPr>
          <w:color w:val="6A3A35"/>
        </w:rPr>
        <w:t xml:space="preserve">Candlestickin</w:t>
      </w:r>
      <w:r>
        <w:t xml:space="preserve">, koska </w:t>
      </w:r>
      <w:r>
        <w:rPr>
          <w:color w:val="04640D"/>
        </w:rPr>
        <w:t xml:space="preserve">Giants </w:t>
      </w:r>
      <w:r>
        <w:t xml:space="preserve">väitti tarvitsevansa 10 000 pysäköintipaikkaa. Kun </w:t>
      </w:r>
      <w:r>
        <w:rPr>
          <w:color w:val="01190F"/>
        </w:rPr>
        <w:t xml:space="preserve">uudella urheilustadionilla </w:t>
      </w:r>
      <w:r>
        <w:t xml:space="preserve">on vain 1 500 paikkaa, </w:t>
      </w:r>
      <w:r>
        <w:rPr>
          <w:color w:val="B5AFC4"/>
        </w:rPr>
        <w:t xml:space="preserve">Christopher </w:t>
      </w:r>
      <w:r>
        <w:t xml:space="preserve">uskoo, että </w:t>
      </w:r>
      <w:r>
        <w:rPr>
          <w:color w:val="BA6801"/>
        </w:rPr>
        <w:t xml:space="preserve">kannattajat </w:t>
      </w:r>
      <w:r>
        <w:t xml:space="preserve">pelaavat </w:t>
      </w:r>
      <w:r>
        <w:rPr>
          <w:color w:val="BA6801"/>
        </w:rPr>
        <w:t xml:space="preserve">omia </w:t>
      </w:r>
      <w:r>
        <w:t xml:space="preserve">taloudellisia "pelejä" </w:t>
      </w:r>
      <w:r>
        <w:t xml:space="preserve">äänestäjien kanssa. </w:t>
      </w:r>
      <w:r>
        <w:rPr>
          <w:color w:val="16C0D0"/>
        </w:rPr>
        <w:t xml:space="preserve">Stadionin </w:t>
      </w:r>
      <w:r>
        <w:rPr>
          <w:color w:val="168E5C"/>
        </w:rPr>
        <w:t xml:space="preserve">kannattajat </w:t>
      </w:r>
      <w:r>
        <w:rPr>
          <w:color w:val="C62100"/>
        </w:rPr>
        <w:t xml:space="preserve">sanovat, etteivät he rakentaisi </w:t>
      </w:r>
      <w:r>
        <w:rPr>
          <w:color w:val="16C0D0"/>
        </w:rPr>
        <w:t xml:space="preserve">stadionia </w:t>
      </w:r>
      <w:r>
        <w:rPr>
          <w:color w:val="C62100"/>
        </w:rPr>
        <w:t xml:space="preserve">ilman julkisia varoja millä hinnalla hyvänsä</w:t>
      </w:r>
      <w:r>
        <w:t xml:space="preserve">. </w:t>
      </w:r>
      <w:r>
        <w:rPr>
          <w:color w:val="014347"/>
        </w:rPr>
        <w:t xml:space="preserve">Miami Dolphinsin omistaja Joe Robbie on </w:t>
      </w:r>
      <w:r>
        <w:rPr>
          <w:color w:val="233809"/>
        </w:rPr>
        <w:t xml:space="preserve">eri mieltä </w:t>
      </w:r>
      <w:r>
        <w:t xml:space="preserve">ja voi </w:t>
      </w:r>
      <w:r>
        <w:t xml:space="preserve">todistaa </w:t>
      </w:r>
      <w:r>
        <w:rPr>
          <w:color w:val="233809"/>
        </w:rPr>
        <w:t xml:space="preserve">sen. </w:t>
      </w:r>
      <w:r>
        <w:t xml:space="preserve">Muutama vuosi sitten hän luopui </w:t>
      </w:r>
      <w:r>
        <w:rPr>
          <w:color w:val="42083B"/>
        </w:rPr>
        <w:t xml:space="preserve">yrityksistä saada </w:t>
      </w:r>
      <w:r>
        <w:rPr>
          <w:color w:val="82785D"/>
        </w:rPr>
        <w:t xml:space="preserve">Miami </w:t>
      </w:r>
      <w:r>
        <w:t xml:space="preserve">parantamaan </w:t>
      </w:r>
      <w:r>
        <w:rPr>
          <w:color w:val="B7DAD2"/>
        </w:rPr>
        <w:t xml:space="preserve">kaupungin omistamaa </w:t>
      </w:r>
      <w:r>
        <w:rPr>
          <w:color w:val="B7DAD2"/>
        </w:rPr>
        <w:t xml:space="preserve">Orange Bowlia </w:t>
      </w:r>
      <w:r>
        <w:t xml:space="preserve">ja </w:t>
      </w:r>
      <w:r>
        <w:t xml:space="preserve">käytti </w:t>
      </w:r>
      <w:r>
        <w:rPr>
          <w:color w:val="8C41BB"/>
        </w:rPr>
        <w:t xml:space="preserve">sen sijaan </w:t>
      </w:r>
      <w:r>
        <w:t xml:space="preserve">yksityisiä varoja </w:t>
      </w:r>
      <w:r>
        <w:rPr>
          <w:color w:val="ECEDFE"/>
        </w:rPr>
        <w:t xml:space="preserve">oman </w:t>
      </w:r>
      <w:r>
        <w:rPr>
          <w:color w:val="2B2D32"/>
        </w:rPr>
        <w:t xml:space="preserve">suuren 100 miljoonan dollarin stadioninsa </w:t>
      </w:r>
      <w:r>
        <w:t xml:space="preserve">rakentamiseen</w:t>
      </w:r>
      <w:r>
        <w:t xml:space="preserve">. </w:t>
      </w:r>
      <w:r>
        <w:t xml:space="preserve">Hän ei ymmärtänyt, miksi veronmaksajien pitäisi auttaa rakentamaan </w:t>
      </w:r>
      <w:r>
        <w:rPr>
          <w:color w:val="94C661"/>
        </w:rPr>
        <w:t xml:space="preserve">jotain</w:t>
      </w:r>
      <w:r>
        <w:rPr>
          <w:color w:val="F8907D"/>
        </w:rPr>
        <w:t xml:space="preserve">, </w:t>
      </w:r>
      <w:r>
        <w:rPr>
          <w:color w:val="94C661"/>
        </w:rPr>
        <w:t xml:space="preserve">josta </w:t>
      </w:r>
      <w:r>
        <w:rPr>
          <w:color w:val="895E6B"/>
        </w:rPr>
        <w:t xml:space="preserve">hän </w:t>
      </w:r>
      <w:r>
        <w:rPr>
          <w:color w:val="94C661"/>
        </w:rPr>
        <w:t xml:space="preserve">sitten tekisi vankkaa voittoa</w:t>
      </w:r>
      <w:r>
        <w:t xml:space="preserve">. </w:t>
      </w:r>
      <w:r>
        <w:t xml:space="preserve">"</w:t>
      </w:r>
      <w:r>
        <w:rPr>
          <w:color w:val="2B2D32"/>
        </w:rPr>
        <w:t xml:space="preserve">Tämä stadion </w:t>
      </w:r>
      <w:r>
        <w:t xml:space="preserve">on osoitus siitä, että mitä tahansa hallitus pystyykin tekemään, me pystymme parempaan", </w:t>
      </w:r>
      <w:r>
        <w:rPr>
          <w:color w:val="788E95"/>
        </w:rPr>
        <w:t xml:space="preserve">Robbie </w:t>
      </w:r>
      <w:r>
        <w:t xml:space="preserve">sanoo</w:t>
      </w:r>
      <w:r>
        <w:t xml:space="preserve">. </w:t>
      </w:r>
      <w:r>
        <w:t xml:space="preserve">Mutta </w:t>
      </w:r>
      <w:r>
        <w:rPr>
          <w:color w:val="FB6AB8"/>
        </w:rPr>
        <w:t xml:space="preserve">Moon Landrieulle, </w:t>
      </w:r>
      <w:r>
        <w:rPr>
          <w:color w:val="576094"/>
        </w:rPr>
        <w:t xml:space="preserve">New Orleansin </w:t>
      </w:r>
      <w:r>
        <w:rPr>
          <w:color w:val="FB6AB8"/>
        </w:rPr>
        <w:t xml:space="preserve">entiselle pormestarille, </w:t>
      </w:r>
      <w:r>
        <w:rPr>
          <w:color w:val="DB1474"/>
        </w:rPr>
        <w:t xml:space="preserve">joka </w:t>
      </w:r>
      <w:r>
        <w:rPr>
          <w:color w:val="FB6AB8"/>
        </w:rPr>
        <w:t xml:space="preserve">auttoi rakentamaan </w:t>
      </w:r>
      <w:r>
        <w:rPr>
          <w:color w:val="860E04"/>
        </w:rPr>
        <w:t xml:space="preserve">kaupungin </w:t>
      </w:r>
      <w:r>
        <w:rPr>
          <w:color w:val="8489AE"/>
        </w:rPr>
        <w:t xml:space="preserve">omistaman, tappiollisen Superdomen</w:t>
      </w:r>
      <w:r>
        <w:t xml:space="preserve">, kysymyksillä siitä, kuka hyötyy tai mikä on lopputulos, ei ole juurikaan merkitystä. "</w:t>
      </w:r>
      <w:r>
        <w:rPr>
          <w:color w:val="FBC206"/>
        </w:rPr>
        <w:t xml:space="preserve">Superdome </w:t>
      </w:r>
      <w:r>
        <w:t xml:space="preserve">on osoitus optimismista, osoitus uskosta", hän sanoi. "</w:t>
      </w:r>
      <w:r>
        <w:t xml:space="preserve">Tärkeää on </w:t>
      </w:r>
      <w:r>
        <w:rPr>
          <w:color w:val="FBC206"/>
        </w:rPr>
        <w:t xml:space="preserve">sen </w:t>
      </w:r>
      <w:r>
        <w:t xml:space="preserve">varsinainen </w:t>
      </w:r>
      <w:r>
        <w:t xml:space="preserve">rakentaminen, ei se, kuinka paljon sitä käytetään tai </w:t>
      </w:r>
      <w:r>
        <w:rPr>
          <w:color w:val="FBC206"/>
        </w:rPr>
        <w:t xml:space="preserve">sen </w:t>
      </w:r>
      <w:r>
        <w:t xml:space="preserve">taloudellisuus." </w:t>
      </w:r>
      <w:r>
        <w:rPr>
          <w:color w:val="6EAB9B"/>
        </w:rPr>
        <w:t xml:space="preserve">Egyptin faaraolla </w:t>
      </w:r>
      <w:r>
        <w:t xml:space="preserve">ei olisi voinut olla </w:t>
      </w:r>
      <w:r>
        <w:t xml:space="preserve">parempaa perustelua pyramideilleen. Sivilisaatio on kuitenkin edennyt siitä lähtien. Nykyään </w:t>
      </w:r>
      <w:r>
        <w:rPr>
          <w:color w:val="F2CDFE"/>
        </w:rPr>
        <w:t xml:space="preserve">veronmaksajat </w:t>
      </w:r>
      <w:r>
        <w:t xml:space="preserve">voivat </w:t>
      </w:r>
      <w:r>
        <w:t xml:space="preserve">äänestää enemmistönä siitä, haluavatko he rahoittaa </w:t>
      </w:r>
      <w:r>
        <w:rPr>
          <w:color w:val="645341"/>
        </w:rPr>
        <w:t xml:space="preserve">nykyaikaisten poliittisten faaraoidiemme rakennushankkeita </w:t>
      </w:r>
      <w:r>
        <w:t xml:space="preserve">vai antavatko he </w:t>
      </w:r>
      <w:r>
        <w:rPr>
          <w:color w:val="760035"/>
        </w:rPr>
        <w:t xml:space="preserve">yksityisen rahan </w:t>
      </w:r>
      <w:r>
        <w:t xml:space="preserve">rakentaa </w:t>
      </w:r>
      <w:r>
        <w:rPr>
          <w:color w:val="645341"/>
        </w:rPr>
        <w:t xml:space="preserve">näitä </w:t>
      </w:r>
      <w:r>
        <w:t xml:space="preserve">julkisten intohimojen </w:t>
      </w:r>
      <w:r>
        <w:rPr>
          <w:color w:val="645341"/>
        </w:rPr>
        <w:t xml:space="preserve">leikkikenttiä.</w:t>
      </w:r>
    </w:p>
    <w:p>
      <w:r>
        <w:rPr>
          <w:b/>
        </w:rPr>
        <w:t xml:space="preserve">Asiakirjan numero 126</w:t>
      </w:r>
    </w:p>
    <w:p>
      <w:r>
        <w:rPr>
          <w:b/>
        </w:rPr>
        <w:t xml:space="preserve">Asiakirjan tunniste: wsj0127-001</w:t>
      </w:r>
    </w:p>
    <w:p>
      <w:r>
        <w:rPr>
          <w:color w:val="310106"/>
        </w:rPr>
        <w:t xml:space="preserve">Reed International PLC:n </w:t>
      </w:r>
      <w:r>
        <w:t xml:space="preserve">nettotulos 1. lokakuuta päättyneeltä kuuden kuukauden jaksolta laski 5 prosenttia 94,8 miljoonasta punnasta (149,9 miljoonaa dollaria) eli 17,3 pennistä osaketta kohti 89,7 miljoonaan puntaan (141,9 miljoonaa dollaria) eli 16 penniin osaketta kohti. </w:t>
      </w:r>
      <w:r>
        <w:rPr>
          <w:color w:val="310106"/>
        </w:rPr>
        <w:t xml:space="preserve">Brittiläinen paperi-, pakkaus- ja kustannusalan konserni </w:t>
      </w:r>
      <w:r>
        <w:t xml:space="preserve">ilmoitti, että sen nykyisen valikoiman voitto laski 10 prosenttia 130,6 miljoonasta punnasta 118 miljoonaan puntaan. Vaikka edellisellä kaudella ei ollut kertaluonteisia voittoja tai tappioita, vuonna </w:t>
      </w:r>
      <w:r>
        <w:rPr>
          <w:color w:val="04640D"/>
        </w:rPr>
        <w:t xml:space="preserve">1988</w:t>
      </w:r>
      <w:r>
        <w:t xml:space="preserve"> oli 18 miljoonan dollarin kertaluonteinen voitto</w:t>
      </w:r>
      <w:r>
        <w:t xml:space="preserve">. Vaikka </w:t>
      </w:r>
      <w:r>
        <w:rPr>
          <w:color w:val="FEFB0A"/>
        </w:rPr>
        <w:t xml:space="preserve">lopetetut toiminnot </w:t>
      </w:r>
      <w:r>
        <w:t xml:space="preserve">eivät tuottaneet voittoa tänä vuonna</w:t>
      </w:r>
      <w:r>
        <w:t xml:space="preserve">, niiden </w:t>
      </w:r>
      <w:r>
        <w:t xml:space="preserve">osuus oli </w:t>
      </w:r>
      <w:r>
        <w:rPr>
          <w:color w:val="04640D"/>
        </w:rPr>
        <w:t xml:space="preserve">viime vuonna </w:t>
      </w:r>
      <w:r>
        <w:rPr>
          <w:color w:val="FB5514"/>
        </w:rPr>
        <w:t xml:space="preserve">34 miljoonaa puntaa </w:t>
      </w:r>
      <w:r>
        <w:t xml:space="preserve">ennen veroja. </w:t>
      </w:r>
      <w:r>
        <w:rPr>
          <w:color w:val="E115C0"/>
        </w:rPr>
        <w:t xml:space="preserve">Tulos </w:t>
      </w:r>
      <w:r>
        <w:t xml:space="preserve">ennen veroja laski 3,7 % 133 miljoonasta punnasta 128 miljoonaan puntaan ja jäi alle analyytikoiden odotusten, jotka olivat 130-135 miljoonaa puntaa, mutta </w:t>
      </w:r>
      <w:r>
        <w:rPr>
          <w:color w:val="00587F"/>
        </w:rPr>
        <w:t xml:space="preserve">osakkeen</w:t>
      </w:r>
      <w:r>
        <w:t xml:space="preserve"> arvo nousi eilen </w:t>
      </w:r>
      <w:r>
        <w:t xml:space="preserve">6 penniä 388 puntaan </w:t>
      </w:r>
      <w:r>
        <w:t xml:space="preserve">Lontoon varhaisessa kaupankäynnissä. </w:t>
      </w:r>
      <w:r>
        <w:rPr>
          <w:color w:val="310106"/>
        </w:rPr>
        <w:t xml:space="preserve">Reed </w:t>
      </w:r>
      <w:r>
        <w:t xml:space="preserve">maksaa osinkoa </w:t>
      </w:r>
      <w:r>
        <w:rPr>
          <w:color w:val="0BC582"/>
        </w:rPr>
        <w:t xml:space="preserve">4,6 penceä</w:t>
      </w:r>
      <w:r>
        <w:t xml:space="preserve">, mikä on 15 % </w:t>
      </w:r>
      <w:r>
        <w:rPr>
          <w:color w:val="0BC582"/>
        </w:rPr>
        <w:t xml:space="preserve">enemmän </w:t>
      </w:r>
      <w:r>
        <w:t xml:space="preserve">kuin vuosi sitten, jolloin osinkoa maksettiin 4 penceä. Liikevaihto laski 20 prosenttia 722 miljoonasta punnasta. </w:t>
      </w:r>
      <w:r>
        <w:rPr>
          <w:color w:val="310106"/>
        </w:rPr>
        <w:t xml:space="preserve">Reedin </w:t>
      </w:r>
      <w:r>
        <w:t xml:space="preserve">mukaan tuloja heikensi toimintojen poistaminen rakenneuudistuksen yhteydessä</w:t>
      </w:r>
      <w:r>
        <w:t xml:space="preserve">.</w:t>
      </w:r>
    </w:p>
    <w:p>
      <w:r>
        <w:rPr>
          <w:b/>
        </w:rPr>
        <w:t xml:space="preserve">Asiakirjan numero 127</w:t>
      </w:r>
    </w:p>
    <w:p>
      <w:r>
        <w:rPr>
          <w:b/>
        </w:rPr>
        <w:t xml:space="preserve">Asiakirjan tunniste: wsj0128-001</w:t>
      </w:r>
    </w:p>
    <w:p>
      <w:r>
        <w:rPr>
          <w:color w:val="FEFB0A"/>
        </w:rPr>
        <w:t xml:space="preserve">Wall </w:t>
      </w:r>
      <w:r>
        <w:rPr>
          <w:color w:val="310106"/>
        </w:rPr>
        <w:t xml:space="preserve">Streetillä arvopapereilla </w:t>
      </w:r>
      <w:r>
        <w:rPr>
          <w:color w:val="310106"/>
        </w:rPr>
        <w:t xml:space="preserve">kauppaa kä</w:t>
      </w:r>
      <w:r>
        <w:rPr>
          <w:color w:val="04640D"/>
        </w:rPr>
        <w:t xml:space="preserve">yvien </w:t>
      </w:r>
      <w:r>
        <w:rPr>
          <w:color w:val="310106"/>
        </w:rPr>
        <w:t xml:space="preserve">suuryritysten on </w:t>
      </w:r>
      <w:r>
        <w:t xml:space="preserve">hyväksyttävä, että </w:t>
      </w:r>
      <w:r>
        <w:rPr>
          <w:color w:val="310106"/>
        </w:rPr>
        <w:t xml:space="preserve">niiden </w:t>
      </w:r>
      <w:r>
        <w:t xml:space="preserve">luottoluokituksia alennetaan. Syy: yritysten uusien </w:t>
      </w:r>
      <w:r>
        <w:rPr>
          <w:color w:val="FB5514"/>
        </w:rPr>
        <w:t xml:space="preserve">"kaupallisten pankkitoimintojen" </w:t>
      </w:r>
      <w:r>
        <w:t xml:space="preserve">riskit </w:t>
      </w:r>
      <w:r>
        <w:t xml:space="preserve">kasvavat, kun </w:t>
      </w:r>
      <w:r>
        <w:rPr>
          <w:color w:val="FB5514"/>
        </w:rPr>
        <w:t xml:space="preserve">alan</w:t>
      </w:r>
      <w:r>
        <w:t xml:space="preserve"> perinteisistä liiketoiminnoista saatavat tulot vähenevät. </w:t>
      </w:r>
      <w:r>
        <w:rPr>
          <w:color w:val="E115C0"/>
        </w:rPr>
        <w:t xml:space="preserve">CS First Boston Inc:n, First Boston Corp:n emoyhtiön CS First Boston Inc:n, </w:t>
      </w:r>
      <w:r>
        <w:t xml:space="preserve">ilmoittama velkojen vähentäminen. ja </w:t>
      </w:r>
      <w:r>
        <w:rPr>
          <w:color w:val="00587F"/>
        </w:rPr>
        <w:t xml:space="preserve">Moody's </w:t>
      </w:r>
      <w:r>
        <w:rPr>
          <w:color w:val="00587F"/>
        </w:rPr>
        <w:t xml:space="preserve">Investors Service Inc:</w:t>
      </w:r>
      <w:r>
        <w:t xml:space="preserve">n </w:t>
      </w:r>
      <w:r>
        <w:t xml:space="preserve">ilmoitus, </w:t>
      </w:r>
      <w:r>
        <w:t xml:space="preserve">jonka mukaan </w:t>
      </w:r>
      <w:r>
        <w:rPr>
          <w:color w:val="0BC582"/>
        </w:rPr>
        <w:t xml:space="preserve">Shearson Lehman Hutton Holdings Inc:n </w:t>
      </w:r>
      <w:r>
        <w:t xml:space="preserve">konkurssia harkitaan, ravisteli tällä viikolla välittäjäyhteisöä. </w:t>
      </w:r>
      <w:r>
        <w:rPr>
          <w:color w:val="FEB8C8"/>
        </w:rPr>
        <w:t xml:space="preserve">Uudelleenjärjestelyjen myötä </w:t>
      </w:r>
      <w:r>
        <w:t xml:space="preserve">tuli tunnustus siitä, että </w:t>
      </w:r>
      <w:r>
        <w:rPr>
          <w:color w:val="9E8317"/>
        </w:rPr>
        <w:t xml:space="preserve">joillakin </w:t>
      </w:r>
      <w:r>
        <w:rPr>
          <w:color w:val="01190F"/>
        </w:rPr>
        <w:t xml:space="preserve">Wall Streetin </w:t>
      </w:r>
      <w:r>
        <w:rPr>
          <w:color w:val="9E8317"/>
        </w:rPr>
        <w:t xml:space="preserve">suurimmista toimijoista </w:t>
      </w:r>
      <w:r>
        <w:t xml:space="preserve">on vaikeuksia ylläpitää erinomaista luottokelpoisuutta, jota tarvitaan </w:t>
      </w:r>
      <w:r>
        <w:rPr>
          <w:color w:val="9E8317"/>
        </w:rPr>
        <w:t xml:space="preserve">niiden </w:t>
      </w:r>
      <w:r>
        <w:t xml:space="preserve">toiminnan </w:t>
      </w:r>
      <w:r>
        <w:t xml:space="preserve">kannattavaan rahoittamiseen. </w:t>
      </w:r>
      <w:r>
        <w:rPr>
          <w:color w:val="847D81"/>
        </w:rPr>
        <w:t xml:space="preserve">Arvopaperiyritykset </w:t>
      </w:r>
      <w:r>
        <w:t xml:space="preserve">ovat suurimpia </w:t>
      </w:r>
      <w:r>
        <w:rPr>
          <w:color w:val="58018B"/>
        </w:rPr>
        <w:t xml:space="preserve">yritystodistusten eli lyhytaikaisten yrityslainojen </w:t>
      </w:r>
      <w:r>
        <w:t xml:space="preserve">liikkeeseenlaskijoita, joita </w:t>
      </w:r>
      <w:r>
        <w:rPr>
          <w:color w:val="58018B"/>
        </w:rPr>
        <w:t xml:space="preserve">ne myyvät </w:t>
      </w:r>
      <w:r>
        <w:rPr>
          <w:color w:val="703B01"/>
        </w:rPr>
        <w:t xml:space="preserve">rahoittaakseen </w:t>
      </w:r>
      <w:r>
        <w:rPr>
          <w:color w:val="703B01"/>
        </w:rPr>
        <w:t xml:space="preserve">päivittäistä toimintaansa</w:t>
      </w:r>
      <w:r>
        <w:t xml:space="preserve">. </w:t>
      </w:r>
      <w:r>
        <w:rPr>
          <w:color w:val="118B8A"/>
        </w:rPr>
        <w:t xml:space="preserve">Suurimmat yritykset </w:t>
      </w:r>
      <w:r>
        <w:t xml:space="preserve">säilyttävät edelleen </w:t>
      </w:r>
      <w:r>
        <w:t xml:space="preserve">kaupankäynnin kohteena olevien arvopapereidensa </w:t>
      </w:r>
      <w:r>
        <w:t xml:space="preserve">korkeimmat arvostukset. </w:t>
      </w:r>
      <w:r>
        <w:rPr>
          <w:color w:val="00587F"/>
        </w:rPr>
        <w:t xml:space="preserve">Moody's </w:t>
      </w:r>
      <w:r>
        <w:t xml:space="preserve">on </w:t>
      </w:r>
      <w:r>
        <w:t xml:space="preserve">kuitenkin </w:t>
      </w:r>
      <w:r>
        <w:t xml:space="preserve">varoittanut, että </w:t>
      </w:r>
      <w:r>
        <w:rPr>
          <w:color w:val="FCB164"/>
        </w:rPr>
        <w:t xml:space="preserve">Shearsonin </w:t>
      </w:r>
      <w:r>
        <w:rPr>
          <w:color w:val="4AFEFA"/>
        </w:rPr>
        <w:t xml:space="preserve">lyhytaikaisten joukkovelkakirjalainojen arvostusta </w:t>
      </w:r>
      <w:r>
        <w:rPr>
          <w:color w:val="4AFEFA"/>
        </w:rPr>
        <w:t xml:space="preserve">saatetaan pian alentaa</w:t>
      </w:r>
      <w:r>
        <w:t xml:space="preserve">, </w:t>
      </w:r>
      <w:r>
        <w:rPr>
          <w:color w:val="000D2C"/>
        </w:rPr>
        <w:t xml:space="preserve">mikä vähentäisi </w:t>
      </w:r>
      <w:r>
        <w:rPr>
          <w:color w:val="53495F"/>
        </w:rPr>
        <w:t xml:space="preserve">Shearsonin </w:t>
      </w:r>
      <w:r>
        <w:rPr>
          <w:color w:val="796EE6"/>
        </w:rPr>
        <w:t xml:space="preserve">marginaalia </w:t>
      </w:r>
      <w:r>
        <w:rPr>
          <w:color w:val="796EE6"/>
        </w:rPr>
        <w:t xml:space="preserve">lainoistaan ja merkitsisi ongelmia muille yrityksille</w:t>
      </w:r>
      <w:r>
        <w:t xml:space="preserve">. </w:t>
      </w:r>
      <w:r>
        <w:t xml:space="preserve">American Express Co. omistaa </w:t>
      </w:r>
      <w:r>
        <w:rPr>
          <w:color w:val="0BC582"/>
        </w:rPr>
        <w:t xml:space="preserve">Shearsonista </w:t>
      </w:r>
      <w:r>
        <w:t xml:space="preserve">62 prosenttia. "Aivan kuten 1980-luvun nousumarkkinat muuttivat </w:t>
      </w:r>
      <w:r>
        <w:rPr>
          <w:color w:val="F95475"/>
        </w:rPr>
        <w:t xml:space="preserve">Yhdysvaltain arvopaperiliiketoimintaa</w:t>
      </w:r>
      <w:r>
        <w:t xml:space="preserve">, niin myös 1990-luvun vaikeampi ympäristö tulee </w:t>
      </w:r>
      <w:r>
        <w:t xml:space="preserve">muuttamaan sitä</w:t>
      </w:r>
      <w:r>
        <w:t xml:space="preserve">", sanoo </w:t>
      </w:r>
      <w:r>
        <w:rPr>
          <w:color w:val="61FC03"/>
        </w:rPr>
        <w:t xml:space="preserve">Christopher T. Mahoney, </w:t>
      </w:r>
      <w:r>
        <w:rPr>
          <w:color w:val="5D9608"/>
        </w:rPr>
        <w:t xml:space="preserve">Moody'sin </w:t>
      </w:r>
      <w:r>
        <w:rPr>
          <w:color w:val="61FC03"/>
        </w:rPr>
        <w:t xml:space="preserve">varatoimitusjohtaja</w:t>
      </w:r>
      <w:r>
        <w:t xml:space="preserve">. "</w:t>
      </w:r>
      <w:r>
        <w:rPr>
          <w:color w:val="F95475"/>
        </w:rPr>
        <w:t xml:space="preserve">Alalla </w:t>
      </w:r>
      <w:r>
        <w:t xml:space="preserve">saattaa tapahtua suuri rakenneuudistus.</w:t>
      </w:r>
      <w:r>
        <w:t xml:space="preserve">" </w:t>
      </w:r>
      <w:r>
        <w:t xml:space="preserve">Standard &amp; Poor's Corp. sanoo, että </w:t>
      </w:r>
      <w:r>
        <w:rPr>
          <w:color w:val="DE98FD"/>
        </w:rPr>
        <w:t xml:space="preserve">erityisesti First Bostonilla, Shearsonilla ja Drexel Burnham Lambert Inc:llä </w:t>
      </w:r>
      <w:r>
        <w:t xml:space="preserve">on todennäköisesti vaikeuksia </w:t>
      </w:r>
      <w:r>
        <w:t xml:space="preserve">puolustaa luottokelpoisuuttaan tulevina kuukausina. Luottoluokitusyhtiöitä huolestuttaa eniten se</w:t>
      </w:r>
      <w:r>
        <w:rPr>
          <w:color w:val="98A088"/>
        </w:rPr>
        <w:t xml:space="preserve">, että </w:t>
      </w:r>
      <w:r>
        <w:rPr>
          <w:color w:val="4F584E"/>
        </w:rPr>
        <w:t xml:space="preserve">Wall Streetin yritykset </w:t>
      </w:r>
      <w:r>
        <w:rPr>
          <w:color w:val="98A088"/>
        </w:rPr>
        <w:t xml:space="preserve">ottavat pitkäaikaisia riskejä </w:t>
      </w:r>
      <w:r>
        <w:rPr>
          <w:color w:val="98A088"/>
        </w:rPr>
        <w:t xml:space="preserve">omilla osakkeillaan spekulatiivisten ostojen ja ala-arvoisten joukkovelkakirjojen rahoittamisen kautta</w:t>
      </w:r>
      <w:r>
        <w:t xml:space="preserve">. </w:t>
      </w:r>
      <w:r>
        <w:rPr>
          <w:color w:val="98A088"/>
        </w:rPr>
        <w:t xml:space="preserve">Tämä </w:t>
      </w:r>
      <w:r>
        <w:t xml:space="preserve">poikkeaa </w:t>
      </w:r>
      <w:r>
        <w:rPr>
          <w:color w:val="248AD0"/>
        </w:rPr>
        <w:t xml:space="preserve">niiden </w:t>
      </w:r>
      <w:r>
        <w:t xml:space="preserve">tavanomaisesta käytännöstä, jonka mukaan lähes kaikki taloudelliset riskit jätetään sijoittajille. </w:t>
      </w:r>
      <w:r>
        <w:rPr>
          <w:color w:val="5C5300"/>
        </w:rPr>
        <w:t xml:space="preserve">Perinteiset arvopaperilainat on </w:t>
      </w:r>
      <w:r>
        <w:t xml:space="preserve">suunniteltu myytäväksi nopeasti, mutta </w:t>
      </w:r>
      <w:r>
        <w:rPr>
          <w:color w:val="9F6551"/>
        </w:rPr>
        <w:t xml:space="preserve">Wall Streetin </w:t>
      </w:r>
      <w:r>
        <w:t xml:space="preserve">uusi mieltymys </w:t>
      </w:r>
      <w:r>
        <w:t xml:space="preserve">spekulatiivisiin ostoihin ja roskalainoihin johtaa pitkäaikaisiin </w:t>
      </w:r>
      <w:r>
        <w:rPr>
          <w:color w:val="BCFEC6"/>
        </w:rPr>
        <w:t xml:space="preserve">lainasitoumuksiin, </w:t>
      </w:r>
      <w:r>
        <w:rPr>
          <w:color w:val="932C70"/>
        </w:rPr>
        <w:t xml:space="preserve">jotka </w:t>
      </w:r>
      <w:r>
        <w:rPr>
          <w:color w:val="BCFEC6"/>
        </w:rPr>
        <w:t xml:space="preserve">kestävät kuukausia tai vuosia</w:t>
      </w:r>
      <w:r>
        <w:t xml:space="preserve">. </w:t>
      </w:r>
      <w:r>
        <w:t xml:space="preserve">"Viimeaikainen myllerrys roskalainamarkkinoilla viittaa </w:t>
      </w:r>
      <w:r>
        <w:rPr>
          <w:color w:val="2B1B04"/>
        </w:rPr>
        <w:t xml:space="preserve">siihen, että </w:t>
      </w:r>
      <w:r>
        <w:rPr>
          <w:color w:val="B5AFC4"/>
        </w:rPr>
        <w:t xml:space="preserve">välittäjistä </w:t>
      </w:r>
      <w:r>
        <w:rPr>
          <w:color w:val="2B1B04"/>
        </w:rPr>
        <w:t xml:space="preserve">voi tulla ennakoitua pidempiaikaisempia lainanantajia </w:t>
      </w:r>
      <w:r>
        <w:t xml:space="preserve">ja että he voivat joutua kohtaamaan pitkiä viiveitä" </w:t>
      </w:r>
      <w:r>
        <w:t xml:space="preserve">rahojensa takaisin </w:t>
      </w:r>
      <w:r>
        <w:t xml:space="preserve">saamisessa</w:t>
      </w:r>
      <w:r>
        <w:t xml:space="preserve">, sanoo </w:t>
      </w:r>
      <w:r>
        <w:rPr>
          <w:color w:val="AE7AA1"/>
        </w:rPr>
        <w:t xml:space="preserve">Jeffrey Bowman, varatoimitusjohtaja </w:t>
      </w:r>
      <w:r>
        <w:rPr>
          <w:color w:val="C2A393"/>
        </w:rPr>
        <w:t xml:space="preserve">S&amp;P:s</w:t>
      </w:r>
      <w:r>
        <w:rPr>
          <w:color w:val="AE7AA1"/>
        </w:rPr>
        <w:t xml:space="preserve">sä</w:t>
      </w:r>
      <w:r>
        <w:rPr>
          <w:color w:val="0232FD"/>
        </w:rPr>
        <w:t xml:space="preserve">, joka </w:t>
      </w:r>
      <w:r>
        <w:rPr>
          <w:color w:val="C2A393"/>
        </w:rPr>
        <w:t xml:space="preserve">lähetti alalle varoitussignaalin huhtikuussa, kun se alensi </w:t>
      </w:r>
      <w:r>
        <w:rPr>
          <w:color w:val="BA6801"/>
        </w:rPr>
        <w:t xml:space="preserve">CS First Bostonin </w:t>
      </w:r>
      <w:r>
        <w:rPr>
          <w:color w:val="C2A393"/>
        </w:rPr>
        <w:t xml:space="preserve">luottoluokitusta</w:t>
      </w:r>
      <w:r>
        <w:t xml:space="preserve">. </w:t>
      </w:r>
      <w:r>
        <w:t xml:space="preserve">"</w:t>
      </w:r>
      <w:r>
        <w:rPr>
          <w:color w:val="9F6551"/>
        </w:rPr>
        <w:t xml:space="preserve">Wall Street </w:t>
      </w:r>
      <w:r>
        <w:t xml:space="preserve">on umpikujassa", sanoo </w:t>
      </w:r>
      <w:r>
        <w:rPr>
          <w:color w:val="5D9608"/>
        </w:rPr>
        <w:t xml:space="preserve">Moody'sin </w:t>
      </w:r>
      <w:r>
        <w:rPr>
          <w:color w:val="61FC03"/>
        </w:rPr>
        <w:t xml:space="preserve">Mahoney</w:t>
      </w:r>
      <w:r>
        <w:t xml:space="preserve">. </w:t>
      </w:r>
      <w:r>
        <w:rPr>
          <w:color w:val="168E5C"/>
        </w:rPr>
        <w:t xml:space="preserve">Liikepankkitoiminta, </w:t>
      </w:r>
      <w:r>
        <w:rPr>
          <w:color w:val="16C0D0"/>
        </w:rPr>
        <w:t xml:space="preserve">johon </w:t>
      </w:r>
      <w:r>
        <w:rPr>
          <w:color w:val="C62100"/>
        </w:rPr>
        <w:t xml:space="preserve">yritykset </w:t>
      </w:r>
      <w:r>
        <w:rPr>
          <w:color w:val="168E5C"/>
        </w:rPr>
        <w:t xml:space="preserve">sijoittavat </w:t>
      </w:r>
      <w:r>
        <w:rPr>
          <w:color w:val="168E5C"/>
        </w:rPr>
        <w:t xml:space="preserve">omia rahojaan, </w:t>
      </w:r>
      <w:r>
        <w:t xml:space="preserve">"on muuttumassa riskialttiimmaksi, ja rahaa on vähemmän." </w:t>
      </w:r>
      <w:r>
        <w:t xml:space="preserve">Lisäksi hän sanoo, että </w:t>
      </w:r>
      <w:r>
        <w:rPr>
          <w:color w:val="014347"/>
        </w:rPr>
        <w:t xml:space="preserve">lunastuksiin kohdistuu paineita "subprime-lainojen laskun vuoksi", </w:t>
      </w:r>
      <w:r>
        <w:t xml:space="preserve">mikä </w:t>
      </w:r>
      <w:r>
        <w:t xml:space="preserve">tarkoittaa, että </w:t>
      </w:r>
      <w:r>
        <w:t xml:space="preserve">tuotot todennäköisesti laskevat, kun subprime-rahoitus vähenee. Spekulatiivisessa yritysostossa </w:t>
      </w:r>
      <w:r>
        <w:rPr>
          <w:color w:val="233809"/>
        </w:rPr>
        <w:t xml:space="preserve">pienet sijoittajaryhmät </w:t>
      </w:r>
      <w:r>
        <w:t xml:space="preserve">hankkivat </w:t>
      </w:r>
      <w:r>
        <w:rPr>
          <w:color w:val="42083B"/>
        </w:rPr>
        <w:t xml:space="preserve">yrityksen </w:t>
      </w:r>
      <w:r>
        <w:t xml:space="preserve">liiketoimella, joka rahoitetaan suurelta osin lainalla, ja odottavat, että velka maksetaan </w:t>
      </w:r>
      <w:r>
        <w:rPr>
          <w:color w:val="42083B"/>
        </w:rPr>
        <w:t xml:space="preserve">yrityksen</w:t>
      </w:r>
      <w:r>
        <w:t xml:space="preserve"> toiminnasta tai </w:t>
      </w:r>
      <w:r>
        <w:rPr>
          <w:color w:val="42083B"/>
        </w:rPr>
        <w:t xml:space="preserve">sen </w:t>
      </w:r>
      <w:r>
        <w:t xml:space="preserve">omaisuuden </w:t>
      </w:r>
      <w:r>
        <w:t xml:space="preserve">myynnistä</w:t>
      </w:r>
      <w:r>
        <w:t xml:space="preserve"> saaduilla varoilla. </w:t>
      </w:r>
      <w:r>
        <w:t xml:space="preserve">Tuoreessa raportissaan </w:t>
      </w:r>
      <w:r>
        <w:rPr>
          <w:color w:val="00587F"/>
        </w:rPr>
        <w:t xml:space="preserve">Moody's </w:t>
      </w:r>
      <w:r>
        <w:t xml:space="preserve">totesi, että se odottaa </w:t>
      </w:r>
      <w:r>
        <w:rPr>
          <w:color w:val="82785D"/>
        </w:rPr>
        <w:t xml:space="preserve">voimakasta kilpailua </w:t>
      </w:r>
      <w:r>
        <w:t xml:space="preserve">loppuvuosisadan ajan</w:t>
      </w:r>
      <w:r>
        <w:rPr>
          <w:color w:val="023087"/>
        </w:rPr>
        <w:t xml:space="preserve">, mikä </w:t>
      </w:r>
      <w:r>
        <w:rPr>
          <w:color w:val="82785D"/>
        </w:rPr>
        <w:t xml:space="preserve">yhdessä irtisanomisten kanssa luo huonot kannattavuusnäkymät.</w:t>
      </w:r>
      <w:r>
        <w:t xml:space="preserve">" </w:t>
      </w:r>
      <w:r>
        <w:t xml:space="preserve">Se totesi, että "</w:t>
      </w:r>
      <w:r>
        <w:t xml:space="preserve">toinen arvostustekijä on </w:t>
      </w:r>
      <w:r>
        <w:rPr>
          <w:color w:val="B7DAD2"/>
        </w:rPr>
        <w:t xml:space="preserve">johdon </w:t>
      </w:r>
      <w:r>
        <w:t xml:space="preserve">houkutus </w:t>
      </w:r>
      <w:r>
        <w:t xml:space="preserve">lieventää tulospaineita ottamalla suurempia riskejä". </w:t>
      </w:r>
      <w:r>
        <w:rPr>
          <w:color w:val="196956"/>
        </w:rPr>
        <w:t xml:space="preserve">Sekä Moody's että S&amp;P </w:t>
      </w:r>
      <w:r>
        <w:t xml:space="preserve">muistuttivat, että </w:t>
      </w:r>
      <w:r>
        <w:rPr>
          <w:color w:val="E115C0"/>
        </w:rPr>
        <w:t xml:space="preserve">First Boston on </w:t>
      </w:r>
      <w:r>
        <w:t xml:space="preserve">viime vuosina tukeutunut </w:t>
      </w:r>
      <w:r>
        <w:rPr>
          <w:color w:val="8C41BB"/>
        </w:rPr>
        <w:t xml:space="preserve">kaupalliseen pankkitoimintaan, joka </w:t>
      </w:r>
      <w:r>
        <w:rPr>
          <w:color w:val="ECEDFE"/>
        </w:rPr>
        <w:t xml:space="preserve">on </w:t>
      </w:r>
      <w:r>
        <w:rPr>
          <w:color w:val="8C41BB"/>
        </w:rPr>
        <w:t xml:space="preserve">vastannut merkittävästä osasta </w:t>
      </w:r>
      <w:r>
        <w:rPr>
          <w:color w:val="2B2D32"/>
        </w:rPr>
        <w:t xml:space="preserve">tämän pienen henkilömäärän hallitseman yrityksen </w:t>
      </w:r>
      <w:r>
        <w:rPr>
          <w:color w:val="8C41BB"/>
        </w:rPr>
        <w:t xml:space="preserve">voitoista</w:t>
      </w:r>
      <w:r>
        <w:t xml:space="preserve">. </w:t>
      </w:r>
      <w:r>
        <w:rPr>
          <w:color w:val="94C661"/>
        </w:rPr>
        <w:t xml:space="preserve">Viimeaikaiset käteisvarojen puutteet </w:t>
      </w:r>
      <w:r>
        <w:rPr>
          <w:color w:val="F8907D"/>
        </w:rPr>
        <w:t xml:space="preserve">Campeau Corp. </w:t>
      </w:r>
      <w:r>
        <w:rPr>
          <w:color w:val="94C661"/>
        </w:rPr>
        <w:t xml:space="preserve">, </w:t>
      </w:r>
      <w:r>
        <w:rPr>
          <w:color w:val="895E6B"/>
        </w:rPr>
        <w:t xml:space="preserve">First Bostonin </w:t>
      </w:r>
      <w:r>
        <w:rPr>
          <w:color w:val="94C661"/>
        </w:rPr>
        <w:t xml:space="preserve">tuottoisin asiakas tällä vuosikymmenellä, </w:t>
      </w:r>
      <w:r>
        <w:rPr>
          <w:color w:val="788E95"/>
        </w:rPr>
        <w:t xml:space="preserve">tulee </w:t>
      </w:r>
      <w:r>
        <w:rPr>
          <w:color w:val="FB6AB8"/>
        </w:rPr>
        <w:t xml:space="preserve">First Bostonille </w:t>
      </w:r>
      <w:r>
        <w:rPr>
          <w:color w:val="788E95"/>
        </w:rPr>
        <w:t xml:space="preserve">kalliiksi, sillä se on järjestänyt Campeaun yksiköille yli 3 miljardin dollarin rahoituksen korkeatuottoisiin ja riskialttiisiin junior-arvopapereihin</w:t>
      </w:r>
      <w:r>
        <w:t xml:space="preserve">. </w:t>
      </w:r>
      <w:r>
        <w:rPr>
          <w:color w:val="576094"/>
        </w:rPr>
        <w:t xml:space="preserve">Lisäksi </w:t>
      </w:r>
      <w:r>
        <w:rPr>
          <w:color w:val="860E04"/>
        </w:rPr>
        <w:t xml:space="preserve">First Bostonin </w:t>
      </w:r>
      <w:r>
        <w:rPr>
          <w:color w:val="FBC206"/>
        </w:rPr>
        <w:t xml:space="preserve">Ohio Mattress Co:</w:t>
      </w:r>
      <w:r>
        <w:rPr>
          <w:color w:val="DB1474"/>
        </w:rPr>
        <w:t xml:space="preserve">lle myönt</w:t>
      </w:r>
      <w:r>
        <w:rPr>
          <w:color w:val="8489AE"/>
        </w:rPr>
        <w:t xml:space="preserve">ämää </w:t>
      </w:r>
      <w:r>
        <w:rPr>
          <w:color w:val="DB1474"/>
        </w:rPr>
        <w:t xml:space="preserve">suurta lainaa </w:t>
      </w:r>
      <w:r>
        <w:rPr>
          <w:color w:val="576094"/>
        </w:rPr>
        <w:t xml:space="preserve">ei maksettu takaisin ajoissa, kun 450 miljoonan dollarin junior subordinated note -rahoitus peruutettiin </w:t>
      </w:r>
      <w:r>
        <w:rPr>
          <w:color w:val="F2CDFE"/>
        </w:rPr>
        <w:t xml:space="preserve">kohdeyrityksen </w:t>
      </w:r>
      <w:r>
        <w:rPr>
          <w:color w:val="6EAB9B"/>
        </w:rPr>
        <w:t xml:space="preserve">ostamiseksi</w:t>
      </w:r>
      <w:r>
        <w:t xml:space="preserve">. </w:t>
      </w:r>
      <w:r>
        <w:t xml:space="preserve">"</w:t>
      </w:r>
      <w:r>
        <w:rPr>
          <w:color w:val="645341"/>
        </w:rPr>
        <w:t xml:space="preserve">Pelkästään nämä kaksi osavaltiota muodostavat </w:t>
      </w:r>
      <w:r>
        <w:t xml:space="preserve">hyvin merkittävän osan </w:t>
      </w:r>
      <w:r>
        <w:rPr>
          <w:color w:val="E115C0"/>
        </w:rPr>
        <w:t xml:space="preserve">CS First Bostonin </w:t>
      </w:r>
      <w:r>
        <w:t xml:space="preserve">varoista", </w:t>
      </w:r>
      <w:r>
        <w:rPr>
          <w:color w:val="00587F"/>
        </w:rPr>
        <w:t xml:space="preserve">Moody's </w:t>
      </w:r>
      <w:r>
        <w:t xml:space="preserve">sanoi</w:t>
      </w:r>
      <w:r>
        <w:t xml:space="preserve">. "</w:t>
      </w:r>
      <w:r>
        <w:t xml:space="preserve">Yleinen liikepankkitoiminnan asema on parempi kuin </w:t>
      </w:r>
      <w:r>
        <w:rPr>
          <w:color w:val="E115C0"/>
        </w:rPr>
        <w:t xml:space="preserve">yrityksen </w:t>
      </w:r>
      <w:r>
        <w:t xml:space="preserve">oma pääoma.</w:t>
      </w:r>
      <w:r>
        <w:t xml:space="preserve">" </w:t>
      </w:r>
      <w:r>
        <w:rPr>
          <w:color w:val="E115C0"/>
        </w:rPr>
        <w:t xml:space="preserve">CS First Boston </w:t>
      </w:r>
      <w:r>
        <w:t xml:space="preserve">hyötyy kuitenkin </w:t>
      </w:r>
      <w:r>
        <w:t xml:space="preserve">suurimman osakkeenomistajansa, Sveitsin kolmanneksi suurimman pankin Credit Suissen </w:t>
      </w:r>
      <w:r>
        <w:t xml:space="preserve">tuesta. </w:t>
      </w:r>
      <w:r>
        <w:rPr>
          <w:color w:val="0BC582"/>
        </w:rPr>
        <w:t xml:space="preserve">Shearson </w:t>
      </w:r>
      <w:r>
        <w:t xml:space="preserve">on myös osallistunut aggressiivisesti spekulatiivisiin yritysostoihin. </w:t>
      </w:r>
      <w:r>
        <w:rPr>
          <w:color w:val="647A41"/>
        </w:rPr>
        <w:t xml:space="preserve">Sen </w:t>
      </w:r>
      <w:r>
        <w:rPr>
          <w:color w:val="760035"/>
        </w:rPr>
        <w:t xml:space="preserve">tulos on kuitenkin ollut suuri pettymys, sillä </w:t>
      </w:r>
      <w:r>
        <w:rPr>
          <w:color w:val="496E76"/>
        </w:rPr>
        <w:t xml:space="preserve">sen </w:t>
      </w:r>
      <w:r>
        <w:rPr>
          <w:color w:val="E3F894"/>
        </w:rPr>
        <w:t xml:space="preserve">perinteiset vähittäis- ja yksityissijoittajaliiketoiminnot </w:t>
      </w:r>
      <w:r>
        <w:rPr>
          <w:color w:val="760035"/>
        </w:rPr>
        <w:t xml:space="preserve">eivät ole osoittaneet merkkejä elpymisestä </w:t>
      </w:r>
      <w:r>
        <w:rPr>
          <w:color w:val="F9D7CD"/>
        </w:rPr>
        <w:t xml:space="preserve">lokakuussa 1987 tapahtuneen pörssiromahduksen </w:t>
      </w:r>
      <w:r>
        <w:rPr>
          <w:color w:val="876128"/>
        </w:rPr>
        <w:t xml:space="preserve">aiheuttaman </w:t>
      </w:r>
      <w:r>
        <w:rPr>
          <w:color w:val="F9D7CD"/>
        </w:rPr>
        <w:t xml:space="preserve">romahduksen jälkeen</w:t>
      </w:r>
      <w:r>
        <w:t xml:space="preserve">. </w:t>
      </w:r>
      <w:r>
        <w:rPr>
          <w:color w:val="760035"/>
        </w:rPr>
        <w:t xml:space="preserve">Lisäksi </w:t>
      </w:r>
      <w:r>
        <w:rPr>
          <w:color w:val="A1A711"/>
        </w:rPr>
        <w:t xml:space="preserve">mainittu 2 miljardin dollarin pääoma-arvo </w:t>
      </w:r>
      <w:r>
        <w:t xml:space="preserve">on </w:t>
      </w:r>
      <w:r>
        <w:t xml:space="preserve">liioiteltu</w:t>
      </w:r>
      <w:r>
        <w:rPr>
          <w:color w:val="196956"/>
        </w:rPr>
        <w:t xml:space="preserve">, koska se sisältää </w:t>
      </w:r>
      <w:r>
        <w:rPr>
          <w:color w:val="0BC582"/>
        </w:rPr>
        <w:t xml:space="preserve">yrityksen </w:t>
      </w:r>
      <w:r>
        <w:t xml:space="preserve">arvon</w:t>
      </w:r>
      <w:r>
        <w:t xml:space="preserve">. </w:t>
      </w:r>
      <w:r>
        <w:rPr>
          <w:color w:val="01FB92"/>
        </w:rPr>
        <w:t xml:space="preserve">Shearsonin </w:t>
      </w:r>
      <w:r>
        <w:rPr>
          <w:color w:val="FD0F31"/>
        </w:rPr>
        <w:t xml:space="preserve">pääoma on vain 300 miljoonaa dollaria, </w:t>
      </w:r>
      <w:r>
        <w:t xml:space="preserve">sanoo </w:t>
      </w:r>
      <w:r>
        <w:rPr>
          <w:color w:val="C2A393"/>
        </w:rPr>
        <w:t xml:space="preserve">S&amp;P:n </w:t>
      </w:r>
      <w:r>
        <w:rPr>
          <w:color w:val="AE7AA1"/>
        </w:rPr>
        <w:t xml:space="preserve">Bowman</w:t>
      </w:r>
      <w:r>
        <w:t xml:space="preserve">. </w:t>
      </w:r>
      <w:r>
        <w:rPr>
          <w:color w:val="C660FB"/>
        </w:rPr>
        <w:t xml:space="preserve">Shearsonin </w:t>
      </w:r>
      <w:r>
        <w:rPr>
          <w:color w:val="BE8485"/>
        </w:rPr>
        <w:t xml:space="preserve">tiedottajan </w:t>
      </w:r>
      <w:r>
        <w:t xml:space="preserve">mukaan </w:t>
      </w:r>
      <w:r>
        <w:rPr>
          <w:color w:val="0BC582"/>
        </w:rPr>
        <w:t xml:space="preserve">yritys </w:t>
      </w:r>
      <w:r>
        <w:t xml:space="preserve">ei ole huolissaan. "</w:t>
      </w:r>
      <w:r>
        <w:t xml:space="preserve">Vuosi sitten </w:t>
      </w:r>
      <w:r>
        <w:rPr>
          <w:color w:val="00587F"/>
        </w:rPr>
        <w:t xml:space="preserve">Moody's </w:t>
      </w:r>
      <w:r>
        <w:t xml:space="preserve">oli myös </w:t>
      </w:r>
      <w:r>
        <w:t xml:space="preserve">arvioinut </w:t>
      </w:r>
      <w:r>
        <w:rPr>
          <w:color w:val="0BC582"/>
        </w:rPr>
        <w:t xml:space="preserve">Shearsonin </w:t>
      </w:r>
      <w:r>
        <w:t xml:space="preserve">mahdollista konkurssia", hän sanoi. "</w:t>
      </w:r>
      <w:r>
        <w:rPr>
          <w:color w:val="120104"/>
        </w:rPr>
        <w:t xml:space="preserve">Kaksi kuukautta kestäneiden neuvottelujen jälkeen </w:t>
      </w:r>
      <w:r>
        <w:rPr>
          <w:color w:val="120104"/>
        </w:rPr>
        <w:t xml:space="preserve">luokituksesi säilyi ennallaan.</w:t>
      </w:r>
      <w:r>
        <w:t xml:space="preserve">" </w:t>
      </w:r>
      <w:r>
        <w:rPr>
          <w:color w:val="05AEE8"/>
        </w:rPr>
        <w:t xml:space="preserve">Drexel </w:t>
      </w:r>
      <w:r>
        <w:t xml:space="preserve">on puolestaan asettanut itsensä epäedulliseen asemaan </w:t>
      </w:r>
      <w:r>
        <w:t xml:space="preserve">suuriin </w:t>
      </w:r>
      <w:r>
        <w:rPr>
          <w:color w:val="9F6551"/>
        </w:rPr>
        <w:t xml:space="preserve">Wall Streetin </w:t>
      </w:r>
      <w:r>
        <w:t xml:space="preserve">kilpailijoihinsa </w:t>
      </w:r>
      <w:r>
        <w:t xml:space="preserve">nähden, koska </w:t>
      </w:r>
      <w:r>
        <w:t xml:space="preserve">sen lyhytaikaiset joukkovelkakirjalainat on arvostettu hieman alhaisemmin. </w:t>
      </w:r>
      <w:r>
        <w:rPr>
          <w:color w:val="9F98F8"/>
        </w:rPr>
        <w:t xml:space="preserve">Roskakirjalainojen </w:t>
      </w:r>
      <w:r>
        <w:rPr>
          <w:color w:val="C3C1BE"/>
        </w:rPr>
        <w:t xml:space="preserve">hintojen romahtaminen </w:t>
      </w:r>
      <w:r>
        <w:rPr>
          <w:color w:val="C3C1BE"/>
        </w:rPr>
        <w:t xml:space="preserve">ja monien roskalainojen rahoituksen peruuttaminen </w:t>
      </w:r>
      <w:r>
        <w:t xml:space="preserve">näyttää vaatineen </w:t>
      </w:r>
      <w:r>
        <w:t xml:space="preserve">veronsa </w:t>
      </w:r>
      <w:r>
        <w:rPr>
          <w:color w:val="05AEE8"/>
        </w:rPr>
        <w:t xml:space="preserve">Drexeliltä, joka on </w:t>
      </w:r>
      <w:r>
        <w:rPr>
          <w:color w:val="1167D9"/>
        </w:rPr>
        <w:t xml:space="preserve">näiden markkinoiden </w:t>
      </w:r>
      <w:r>
        <w:rPr>
          <w:color w:val="05AEE8"/>
        </w:rPr>
        <w:t xml:space="preserve">johtava vakuutuksenantaja</w:t>
      </w:r>
      <w:r>
        <w:t xml:space="preserve">. </w:t>
      </w:r>
      <w:r>
        <w:rPr>
          <w:color w:val="05AEE8"/>
        </w:rPr>
        <w:t xml:space="preserve">Tämä yritys </w:t>
      </w:r>
      <w:r>
        <w:t xml:space="preserve">on myös joutunut maksamaan suuria summia hallituksen kanssa, koska </w:t>
      </w:r>
      <w:r>
        <w:rPr>
          <w:color w:val="05AEE8"/>
        </w:rPr>
        <w:t xml:space="preserve">se on </w:t>
      </w:r>
      <w:r>
        <w:t xml:space="preserve">myöntänyt syyllisyytensä kuuteen rikokseen, jotka liittyvät suureen kaupankäynnin väärinkäytösskandaaliin. </w:t>
      </w:r>
      <w:r>
        <w:rPr>
          <w:color w:val="05AEE8"/>
        </w:rPr>
        <w:t xml:space="preserve">Drexel </w:t>
      </w:r>
      <w:r>
        <w:t xml:space="preserve">lakkautti </w:t>
      </w:r>
      <w:r>
        <w:rPr>
          <w:color w:val="D19012"/>
        </w:rPr>
        <w:t xml:space="preserve">tänä </w:t>
      </w:r>
      <w:r>
        <w:rPr>
          <w:color w:val="05AEE8"/>
        </w:rPr>
        <w:t xml:space="preserve">vuonna </w:t>
      </w:r>
      <w:r>
        <w:t xml:space="preserve">vähittäismyymälänsä ja yksittäisten asiakkaidensa myymälät ja vähensi </w:t>
      </w:r>
      <w:r>
        <w:rPr>
          <w:color w:val="05AEE8"/>
        </w:rPr>
        <w:t xml:space="preserve">henkilöstönsä </w:t>
      </w:r>
      <w:r>
        <w:t xml:space="preserve">lähes puoleen, hädin tuskin yli 5 000:een. </w:t>
      </w:r>
      <w:r>
        <w:rPr>
          <w:color w:val="05AEE8"/>
        </w:rPr>
        <w:t xml:space="preserve">Drexel </w:t>
      </w:r>
      <w:r>
        <w:t xml:space="preserve">jakoi </w:t>
      </w:r>
      <w:r>
        <w:t xml:space="preserve">äskettäin </w:t>
      </w:r>
      <w:r>
        <w:rPr>
          <w:color w:val="B7D802"/>
        </w:rPr>
        <w:t xml:space="preserve">useille arvopaperifirmoille </w:t>
      </w:r>
      <w:r>
        <w:t xml:space="preserve">yksityisen tilinpäätöksen, josta käy ilmi, että </w:t>
      </w:r>
      <w:r>
        <w:rPr>
          <w:color w:val="05AEE8"/>
        </w:rPr>
        <w:t xml:space="preserve">sen </w:t>
      </w:r>
      <w:r>
        <w:t xml:space="preserve">tulot olivat </w:t>
      </w:r>
      <w:r>
        <w:rPr>
          <w:color w:val="D19012"/>
        </w:rPr>
        <w:t xml:space="preserve">tänä vuonna pienemmät </w:t>
      </w:r>
      <w:r>
        <w:t xml:space="preserve">kuin edellisinä vuosina. </w:t>
      </w:r>
      <w:r>
        <w:rPr>
          <w:color w:val="B7D802"/>
        </w:rPr>
        <w:t xml:space="preserve">Yritysten </w:t>
      </w:r>
      <w:r>
        <w:t xml:space="preserve">virkamiesten mukaan yritysten </w:t>
      </w:r>
      <w:r>
        <w:rPr>
          <w:color w:val="826392"/>
        </w:rPr>
        <w:t xml:space="preserve">pääoma </w:t>
      </w:r>
      <w:r>
        <w:t xml:space="preserve">ei </w:t>
      </w:r>
      <w:r>
        <w:t xml:space="preserve">kuitenkaan </w:t>
      </w:r>
      <w:r>
        <w:t xml:space="preserve">ole kasvanut samaa vauhtia kuin aiemmin</w:t>
      </w:r>
      <w:r>
        <w:t xml:space="preserve">. </w:t>
      </w:r>
      <w:r>
        <w:rPr>
          <w:color w:val="05AEE8"/>
        </w:rPr>
        <w:t xml:space="preserve">Drexel on </w:t>
      </w:r>
      <w:r>
        <w:t xml:space="preserve">edelleen luottavainen </w:t>
      </w:r>
      <w:r>
        <w:t xml:space="preserve">tulevan luottokelpoisuutensa suhteen. </w:t>
      </w:r>
      <w:r>
        <w:t xml:space="preserve">"Meillä on 1,7 miljardia dollaria pääomaa, joten olemme hyvässä asemassa", sanoi </w:t>
      </w:r>
      <w:r>
        <w:rPr>
          <w:color w:val="05AEE8"/>
        </w:rPr>
        <w:t xml:space="preserve">Drexelin </w:t>
      </w:r>
      <w:r>
        <w:t xml:space="preserve">edustaja</w:t>
      </w:r>
      <w:r>
        <w:t xml:space="preserve">. </w:t>
      </w:r>
      <w:r>
        <w:t xml:space="preserve">"</w:t>
      </w:r>
      <w:r>
        <w:rPr>
          <w:color w:val="05AEE8"/>
        </w:rPr>
        <w:t xml:space="preserve">Meille </w:t>
      </w:r>
      <w:r>
        <w:t xml:space="preserve">johtavana investointi- ja liikepankkiirina on </w:t>
      </w:r>
      <w:r>
        <w:t xml:space="preserve">suuri etu, </w:t>
      </w:r>
      <w:r>
        <w:rPr>
          <w:color w:val="05AEE8"/>
        </w:rPr>
        <w:t xml:space="preserve">että</w:t>
      </w:r>
      <w:r>
        <w:t xml:space="preserve"> emme enää ole alttiina vähittäiskaupan epävarmuustekijöille ja vastoinkäymisille. </w:t>
      </w:r>
      <w:r>
        <w:t xml:space="preserve">Olemme kuitenkin luultavasti olleet </w:t>
      </w:r>
      <w:r>
        <w:rPr>
          <w:color w:val="9F6551"/>
        </w:rPr>
        <w:t xml:space="preserve">kadun </w:t>
      </w:r>
      <w:r>
        <w:t xml:space="preserve">aggressiivisin yritys </w:t>
      </w:r>
      <w:r>
        <w:rPr>
          <w:color w:val="B29869"/>
        </w:rPr>
        <w:t xml:space="preserve">kustannusten </w:t>
      </w:r>
      <w:r>
        <w:t xml:space="preserve">vähentämisessä, ja </w:t>
      </w:r>
      <w:r>
        <w:rPr>
          <w:color w:val="B29869"/>
        </w:rPr>
        <w:t xml:space="preserve">ne </w:t>
      </w:r>
      <w:r>
        <w:rPr>
          <w:color w:val="1D0051"/>
        </w:rPr>
        <w:t xml:space="preserve">ovat </w:t>
      </w:r>
      <w:r>
        <w:rPr>
          <w:color w:val="B29869"/>
        </w:rPr>
        <w:t xml:space="preserve">laskeneet 40 prosenttia viimeisten kuuden kuukauden aikana</w:t>
      </w:r>
      <w:r>
        <w:t xml:space="preserve">.</w:t>
      </w:r>
    </w:p>
    <w:p>
      <w:r>
        <w:rPr>
          <w:b/>
        </w:rPr>
        <w:t xml:space="preserve">Asiakirjan numero 128</w:t>
      </w:r>
    </w:p>
    <w:p>
      <w:r>
        <w:rPr>
          <w:b/>
        </w:rPr>
        <w:t xml:space="preserve">Asiakirjan tunniste: wsj0129-001</w:t>
      </w:r>
    </w:p>
    <w:p>
      <w:r>
        <w:rPr>
          <w:color w:val="310106"/>
        </w:rPr>
        <w:t xml:space="preserve">Lewis C. Veraldi, joka oli </w:t>
      </w:r>
      <w:r>
        <w:rPr>
          <w:color w:val="FB5514"/>
        </w:rPr>
        <w:t xml:space="preserve">erittäin menestyksekkäiden Ford Taurus ja Mercury Sable -autojen </w:t>
      </w:r>
      <w:r>
        <w:rPr>
          <w:color w:val="04640D"/>
        </w:rPr>
        <w:t xml:space="preserve">kehittäjätiimin </w:t>
      </w:r>
      <w:r>
        <w:rPr>
          <w:color w:val="310106"/>
        </w:rPr>
        <w:t xml:space="preserve">isä, </w:t>
      </w:r>
      <w:r>
        <w:t xml:space="preserve">jäi varhaiseläkkeelle viimeaikaisten sydänvaivojen jälkeen. </w:t>
      </w:r>
      <w:r>
        <w:t xml:space="preserve">Viimeksi </w:t>
      </w:r>
      <w:r>
        <w:rPr>
          <w:color w:val="310106"/>
        </w:rPr>
        <w:t xml:space="preserve">Veraldi, 59, </w:t>
      </w:r>
      <w:r>
        <w:t xml:space="preserve">toimi </w:t>
      </w:r>
      <w:r>
        <w:rPr>
          <w:color w:val="E115C0"/>
        </w:rPr>
        <w:t xml:space="preserve">Ford Motor Co:n </w:t>
      </w:r>
      <w:r>
        <w:t xml:space="preserve">tuotteiden ja valmistuksen suunnittelusta vastaavana varatoimitusjohtajana</w:t>
      </w:r>
      <w:r>
        <w:t xml:space="preserve">. </w:t>
      </w:r>
      <w:r>
        <w:t xml:space="preserve">Hänet tunnetaan autoteollisuudessa kuitenkin parhaiten </w:t>
      </w:r>
      <w:r>
        <w:rPr>
          <w:color w:val="00587F"/>
        </w:rPr>
        <w:t xml:space="preserve">autokehitykseen sovelletun tiimimenetelmän </w:t>
      </w:r>
      <w:r>
        <w:t xml:space="preserve">luojana</w:t>
      </w:r>
      <w:r>
        <w:rPr>
          <w:color w:val="0BC582"/>
        </w:rPr>
        <w:t xml:space="preserve">, joka </w:t>
      </w:r>
      <w:r>
        <w:rPr>
          <w:color w:val="00587F"/>
        </w:rPr>
        <w:t xml:space="preserve">tuotti </w:t>
      </w:r>
      <w:r>
        <w:rPr>
          <w:color w:val="FEB8C8"/>
        </w:rPr>
        <w:t xml:space="preserve">kaksi keskikokoluokan autoa</w:t>
      </w:r>
      <w:r>
        <w:rPr>
          <w:color w:val="9E8317"/>
        </w:rPr>
        <w:t xml:space="preserve">, jotka </w:t>
      </w:r>
      <w:r>
        <w:rPr>
          <w:color w:val="FEB8C8"/>
        </w:rPr>
        <w:t xml:space="preserve">vaikuttivat osaltaan siihen, että </w:t>
      </w:r>
      <w:r>
        <w:rPr>
          <w:color w:val="01190F"/>
        </w:rPr>
        <w:t xml:space="preserve">autonvalmistaja nro 2 on </w:t>
      </w:r>
      <w:r>
        <w:rPr>
          <w:color w:val="FEB8C8"/>
        </w:rPr>
        <w:t xml:space="preserve">viime vuosina saavuttanut voittoja, ja jonka ansiosta </w:t>
      </w:r>
      <w:r>
        <w:rPr>
          <w:color w:val="58018B"/>
        </w:rPr>
        <w:t xml:space="preserve">Fordin </w:t>
      </w:r>
      <w:r>
        <w:rPr>
          <w:color w:val="847D81"/>
        </w:rPr>
        <w:t xml:space="preserve">divisioona </w:t>
      </w:r>
      <w:r>
        <w:rPr>
          <w:color w:val="FEB8C8"/>
        </w:rPr>
        <w:t xml:space="preserve">pystyi ohittamaan General Motorsin Chevrolet-divisioonan myydyimpänä automerkkinä </w:t>
      </w:r>
      <w:r>
        <w:rPr>
          <w:color w:val="B70639"/>
        </w:rPr>
        <w:t xml:space="preserve">USA:ssa</w:t>
      </w:r>
      <w:r>
        <w:t xml:space="preserve">. </w:t>
      </w:r>
      <w:r>
        <w:rPr>
          <w:color w:val="310106"/>
        </w:rPr>
        <w:t xml:space="preserve">Veraldin </w:t>
      </w:r>
      <w:r>
        <w:t xml:space="preserve">ja muiden </w:t>
      </w:r>
      <w:r>
        <w:rPr>
          <w:color w:val="E115C0"/>
        </w:rPr>
        <w:t xml:space="preserve">Fordin </w:t>
      </w:r>
      <w:r>
        <w:t xml:space="preserve">tuotesuunnittelijoiden</w:t>
      </w:r>
      <w:r>
        <w:rPr>
          <w:color w:val="703B01"/>
        </w:rPr>
        <w:t xml:space="preserve"> niin sanottu Team Taurus -lähestymistapa </w:t>
      </w:r>
      <w:r>
        <w:t xml:space="preserve">edellytti komponenttitoimittajien, kokoonpanolinjan työntekijöiden, autosuunnittelijoiden ja rahoitusosaston jäsenten osallistumista kehityssyklin alkuvaiheista lähtien. </w:t>
      </w:r>
      <w:r>
        <w:rPr>
          <w:color w:val="703B01"/>
        </w:rPr>
        <w:t xml:space="preserve">Tämän konseptin </w:t>
      </w:r>
      <w:r>
        <w:t xml:space="preserve">tavoitteena </w:t>
      </w:r>
      <w:r>
        <w:t xml:space="preserve">oli poistaa byrokratiaa ja tehdä </w:t>
      </w:r>
      <w:r>
        <w:rPr>
          <w:color w:val="E115C0"/>
        </w:rPr>
        <w:t xml:space="preserve">Fordin </w:t>
      </w:r>
      <w:r>
        <w:t xml:space="preserve">tuotekehityksestä </w:t>
      </w:r>
      <w:r>
        <w:t xml:space="preserve">nopeammin asiakkaiden tarpeita vastaavaa. Myöhemmin sitä sovellettiin myös muihin uusiin auto-ohjelmiin</w:t>
      </w:r>
      <w:r>
        <w:rPr>
          <w:color w:val="F7F1DF"/>
        </w:rPr>
        <w:t xml:space="preserve">, muun muassa </w:t>
      </w:r>
      <w:r>
        <w:rPr>
          <w:color w:val="F7F1DF"/>
        </w:rPr>
        <w:t xml:space="preserve">Ford Thunderbirdin ja Mercury Cougarin </w:t>
      </w:r>
      <w:r>
        <w:rPr>
          <w:color w:val="118B8A"/>
        </w:rPr>
        <w:t xml:space="preserve">ohjelmiin</w:t>
      </w:r>
      <w:r>
        <w:t xml:space="preserve">. </w:t>
      </w:r>
      <w:r>
        <w:rPr>
          <w:color w:val="E115C0"/>
        </w:rPr>
        <w:t xml:space="preserve">Fordin </w:t>
      </w:r>
      <w:r>
        <w:t xml:space="preserve">puheenjohtaja </w:t>
      </w:r>
      <w:r>
        <w:t xml:space="preserve">Donald E. Petersen sanoi eilen, että </w:t>
      </w:r>
      <w:r>
        <w:rPr>
          <w:color w:val="310106"/>
        </w:rPr>
        <w:t xml:space="preserve">Veraldi </w:t>
      </w:r>
      <w:r>
        <w:t xml:space="preserve">"auttoi muuttamaan maailman suhtautumista </w:t>
      </w:r>
      <w:r>
        <w:rPr>
          <w:color w:val="4AFEFA"/>
        </w:rPr>
        <w:t xml:space="preserve">amerikkalaisvalmisteisiin</w:t>
      </w:r>
      <w:r>
        <w:t xml:space="preserve"> autoihin</w:t>
      </w:r>
      <w:r>
        <w:t xml:space="preserve">". </w:t>
      </w:r>
      <w:r>
        <w:rPr>
          <w:color w:val="310106"/>
        </w:rPr>
        <w:t xml:space="preserve">Veraldi </w:t>
      </w:r>
      <w:r>
        <w:t xml:space="preserve">työskenteli </w:t>
      </w:r>
      <w:r>
        <w:rPr>
          <w:color w:val="E115C0"/>
        </w:rPr>
        <w:t xml:space="preserve">Fordin palveluksessa </w:t>
      </w:r>
      <w:r>
        <w:t xml:space="preserve">40 vuotta ja toimi eri tehtävissä autojen ja osien suunnittelussa.</w:t>
      </w:r>
    </w:p>
    <w:p>
      <w:r>
        <w:rPr>
          <w:b/>
        </w:rPr>
        <w:t xml:space="preserve">Asiakirjan numero 129</w:t>
      </w:r>
    </w:p>
    <w:p>
      <w:r>
        <w:rPr>
          <w:b/>
        </w:rPr>
        <w:t xml:space="preserve">Asiakirjan tunniste: wsj0130-001</w:t>
      </w:r>
    </w:p>
    <w:p>
      <w:r>
        <w:t xml:space="preserve">Oikeudellisen järjettömyyden rajat ylittyivät tällä viikolla</w:t>
      </w:r>
      <w:r>
        <w:rPr>
          <w:color w:val="310106"/>
        </w:rPr>
        <w:t xml:space="preserve">, kun </w:t>
      </w:r>
      <w:r>
        <w:rPr>
          <w:color w:val="04640D"/>
        </w:rPr>
        <w:t xml:space="preserve">korkein oikeus </w:t>
      </w:r>
      <w:r>
        <w:rPr>
          <w:color w:val="310106"/>
        </w:rPr>
        <w:t xml:space="preserve">kieltäytyi käsittelemästä muutoksenhakua </w:t>
      </w:r>
      <w:r>
        <w:rPr>
          <w:color w:val="FEFB0A"/>
        </w:rPr>
        <w:t xml:space="preserve">asiassa, </w:t>
      </w:r>
      <w:r>
        <w:rPr>
          <w:color w:val="FB5514"/>
        </w:rPr>
        <w:t xml:space="preserve">jonka </w:t>
      </w:r>
      <w:r>
        <w:rPr>
          <w:color w:val="FEFB0A"/>
        </w:rPr>
        <w:t xml:space="preserve">mukaan </w:t>
      </w:r>
      <w:r>
        <w:rPr>
          <w:color w:val="E115C0"/>
        </w:rPr>
        <w:t xml:space="preserve">kanssasyylliset </w:t>
      </w:r>
      <w:r>
        <w:rPr>
          <w:color w:val="FEFB0A"/>
        </w:rPr>
        <w:t xml:space="preserve">joutuvat maksamaan vahingonkorvauksia myös sen jälkeen, kun he ovat osoittaneet, etteivät he ehkä ole aiheuttaneet vahinkoa</w:t>
      </w:r>
      <w:r>
        <w:t xml:space="preserve">. </w:t>
      </w:r>
      <w:r>
        <w:t xml:space="preserve">Voimme ymmärtää ja jopa jakaa </w:t>
      </w:r>
      <w:r>
        <w:rPr>
          <w:color w:val="00587F"/>
        </w:rPr>
        <w:t xml:space="preserve">myötätunnon</w:t>
      </w:r>
      <w:r>
        <w:rPr>
          <w:color w:val="0BC582"/>
        </w:rPr>
        <w:t xml:space="preserve">, joka </w:t>
      </w:r>
      <w:r>
        <w:rPr>
          <w:color w:val="00587F"/>
        </w:rPr>
        <w:t xml:space="preserve">joskus saa </w:t>
      </w:r>
      <w:r>
        <w:rPr>
          <w:color w:val="FEB8C8"/>
        </w:rPr>
        <w:t xml:space="preserve">tuomarit </w:t>
      </w:r>
      <w:r>
        <w:rPr>
          <w:color w:val="00587F"/>
        </w:rPr>
        <w:t xml:space="preserve">tarjoamaan jonkinlaista huijarin apua </w:t>
      </w:r>
      <w:r>
        <w:rPr>
          <w:color w:val="9E8317"/>
        </w:rPr>
        <w:t xml:space="preserve">niille</w:t>
      </w:r>
      <w:r>
        <w:rPr>
          <w:color w:val="01190F"/>
        </w:rPr>
        <w:t xml:space="preserve">, joita on </w:t>
      </w:r>
      <w:r>
        <w:rPr>
          <w:color w:val="9E8317"/>
        </w:rPr>
        <w:t xml:space="preserve">vahingoitettu</w:t>
      </w:r>
      <w:r>
        <w:t xml:space="preserve">. </w:t>
      </w:r>
      <w:r>
        <w:rPr>
          <w:color w:val="847D81"/>
        </w:rPr>
        <w:t xml:space="preserve">Tämä tapaus on </w:t>
      </w:r>
      <w:r>
        <w:t xml:space="preserve">kuitenkin </w:t>
      </w:r>
      <w:r>
        <w:t xml:space="preserve">selkeä opetus siitä, miten perinteisen asenteenmuodostusprosessin puutteet ovat jättäneet tuomioistuimet </w:t>
      </w:r>
      <w:r>
        <w:rPr>
          <w:color w:val="58018B"/>
        </w:rPr>
        <w:t xml:space="preserve">ainoaksi foorumiksi</w:t>
      </w:r>
      <w:r>
        <w:rPr>
          <w:color w:val="B70639"/>
        </w:rPr>
        <w:t xml:space="preserve">, jossa </w:t>
      </w:r>
      <w:r>
        <w:rPr>
          <w:color w:val="58018B"/>
        </w:rPr>
        <w:t xml:space="preserve">tämän maan on keskusteltava riskinotosta, teknologiasta ja innovaatiosta</w:t>
      </w:r>
      <w:r>
        <w:t xml:space="preserve">. Nyt yksittäisestä tuomioistuimen päätöksestä tulee liian usein ennakkotapaus muille, vähemmän merkittäville tapauksille. </w:t>
      </w:r>
      <w:r>
        <w:rPr>
          <w:color w:val="703B01"/>
        </w:rPr>
        <w:t xml:space="preserve">Noin kaksi miljoonaa naista </w:t>
      </w:r>
      <w:r>
        <w:t xml:space="preserve">käytti 1940-luvulta vuoteen 1971 </w:t>
      </w:r>
      <w:r>
        <w:rPr>
          <w:color w:val="F7F1DF"/>
        </w:rPr>
        <w:t xml:space="preserve">synteettistä dietyylistilbestrolia (DES) </w:t>
      </w:r>
      <w:r>
        <w:t xml:space="preserve">estääkseen spontaaneja abortteja ja aamupahoinvointia. </w:t>
      </w:r>
      <w:r>
        <w:t xml:space="preserve">Food and Drug Administration hyväksyi </w:t>
      </w:r>
      <w:r>
        <w:rPr>
          <w:color w:val="F7F1DF"/>
        </w:rPr>
        <w:t xml:space="preserve">lääkkeen, </w:t>
      </w:r>
      <w:r>
        <w:t xml:space="preserve">ja noin 300 lääkeyhtiötä myi sitä usein merkitsemättömänä tuotteena. 1970-luvulla tutkijat raportoivat </w:t>
      </w:r>
      <w:r>
        <w:rPr>
          <w:color w:val="118B8A"/>
        </w:rPr>
        <w:t xml:space="preserve">syöpätapauksista </w:t>
      </w:r>
      <w:r>
        <w:rPr>
          <w:color w:val="FCB164"/>
        </w:rPr>
        <w:t xml:space="preserve">DES:n käyttäjien </w:t>
      </w:r>
      <w:r>
        <w:rPr>
          <w:color w:val="4AFEFA"/>
        </w:rPr>
        <w:t xml:space="preserve">tyttärillä</w:t>
      </w:r>
      <w:r>
        <w:t xml:space="preserve">. </w:t>
      </w:r>
      <w:r>
        <w:rPr>
          <w:color w:val="118B8A"/>
        </w:rPr>
        <w:t xml:space="preserve">Nämä tapaukset </w:t>
      </w:r>
      <w:r>
        <w:t xml:space="preserve">etenivät nopeasti oikeuteen, mutta </w:t>
      </w:r>
      <w:r>
        <w:rPr>
          <w:color w:val="000D2C"/>
        </w:rPr>
        <w:t xml:space="preserve">useiden tuhansien DES-vaatimuksen esittäjien </w:t>
      </w:r>
      <w:r>
        <w:rPr>
          <w:color w:val="796EE6"/>
        </w:rPr>
        <w:t xml:space="preserve">äidit </w:t>
      </w:r>
      <w:r>
        <w:t xml:space="preserve">eivät muistaneet, mitä lajia he olivat käyttäneet. 1980-luvun alussa </w:t>
      </w:r>
      <w:r>
        <w:rPr>
          <w:color w:val="53495F"/>
        </w:rPr>
        <w:t xml:space="preserve">useiden osavaltioiden</w:t>
      </w:r>
      <w:r>
        <w:rPr>
          <w:color w:val="F95475"/>
        </w:rPr>
        <w:t xml:space="preserve">, kuten Kalifornian </w:t>
      </w:r>
      <w:r>
        <w:rPr>
          <w:color w:val="53495F"/>
        </w:rPr>
        <w:t xml:space="preserve">ja </w:t>
      </w:r>
      <w:r>
        <w:rPr>
          <w:color w:val="61FC03"/>
        </w:rPr>
        <w:t xml:space="preserve">New Yorkin, </w:t>
      </w:r>
      <w:r>
        <w:rPr>
          <w:color w:val="53495F"/>
        </w:rPr>
        <w:t xml:space="preserve">tuomioistuimet </w:t>
      </w:r>
      <w:r>
        <w:t xml:space="preserve">päättivät kumota yleisen oikeuden säännön, jonka mukaan kantajan on todistettava, että vastaaja on ainoa </w:t>
      </w:r>
      <w:r>
        <w:t xml:space="preserve">vastuullinen. </w:t>
      </w:r>
      <w:r>
        <w:rPr>
          <w:color w:val="DE98FD"/>
        </w:rPr>
        <w:t xml:space="preserve">Tuomioistuimet </w:t>
      </w:r>
      <w:r>
        <w:rPr>
          <w:color w:val="98A088"/>
        </w:rPr>
        <w:t xml:space="preserve">päättelivät, että kaikki DES-pillerit olivat olennaisilta osiltaan samanlaisia, ja loivat markkinaosuustestin, jotta </w:t>
      </w:r>
      <w:r>
        <w:rPr>
          <w:color w:val="5C5300"/>
        </w:rPr>
        <w:t xml:space="preserve">lääkevalmistajien </w:t>
      </w:r>
      <w:r>
        <w:rPr>
          <w:color w:val="4F584E"/>
        </w:rPr>
        <w:t xml:space="preserve">vahingonkorvaukset </w:t>
      </w:r>
      <w:r>
        <w:rPr>
          <w:color w:val="4F584E"/>
        </w:rPr>
        <w:t xml:space="preserve">määräytyisivät suhteessa </w:t>
      </w:r>
      <w:r>
        <w:rPr>
          <w:color w:val="248AD0"/>
        </w:rPr>
        <w:t xml:space="preserve">niiden </w:t>
      </w:r>
      <w:r>
        <w:rPr>
          <w:color w:val="4F584E"/>
        </w:rPr>
        <w:t xml:space="preserve">osuuteen alkuperäisestä myynnistä</w:t>
      </w:r>
      <w:r>
        <w:t xml:space="preserve">. </w:t>
      </w:r>
      <w:r>
        <w:rPr>
          <w:color w:val="9F6551"/>
        </w:rPr>
        <w:t xml:space="preserve">Tässä on </w:t>
      </w:r>
      <w:r>
        <w:t xml:space="preserve">jonkin verran logiikkaa. </w:t>
      </w:r>
      <w:r>
        <w:rPr>
          <w:color w:val="BCFEC6"/>
        </w:rPr>
        <w:t xml:space="preserve">Lääkevalmistajien </w:t>
      </w:r>
      <w:r>
        <w:t xml:space="preserve">ei pitäisi </w:t>
      </w:r>
      <w:r>
        <w:t xml:space="preserve">voida välttää vastuuta siksi, että ihmiset eivät pysty määrittelemään tarkalleen, mitä identtistä lääkettä on käytetty. Tuomioistuimet joutuivat kuitenkin hyvin pian liukkaalle rinteelle. Aivan kuten kaikki kantajat eivät ole samanlaisia, on käynyt ilmi, että vastaajat markkinoivat DES-lääkkeitä eri tavoin ja saattoivat tarjota erilaisia takuita. Lopullinen tulos saatiin </w:t>
      </w:r>
      <w:r>
        <w:rPr>
          <w:color w:val="847D81"/>
        </w:rPr>
        <w:t xml:space="preserve">asiassa </w:t>
      </w:r>
      <w:r>
        <w:rPr>
          <w:color w:val="932C70"/>
        </w:rPr>
        <w:t xml:space="preserve">Hymowitz </w:t>
      </w:r>
      <w:r>
        <w:rPr>
          <w:color w:val="847D81"/>
        </w:rPr>
        <w:t xml:space="preserve">v. Lilly, jossa </w:t>
      </w:r>
      <w:r>
        <w:rPr>
          <w:color w:val="AE7AA1"/>
        </w:rPr>
        <w:t xml:space="preserve">New Yorkin </w:t>
      </w:r>
      <w:r>
        <w:rPr>
          <w:color w:val="D4C67A"/>
        </w:rPr>
        <w:t xml:space="preserve">korkein oikeus </w:t>
      </w:r>
      <w:r>
        <w:rPr>
          <w:color w:val="B5AFC4"/>
        </w:rPr>
        <w:t xml:space="preserve">laajensi ensimmäistä kertaa </w:t>
      </w:r>
      <w:r>
        <w:rPr>
          <w:color w:val="C2A393"/>
        </w:rPr>
        <w:t xml:space="preserve">markkinaosuuslausuntoa </w:t>
      </w:r>
      <w:r>
        <w:rPr>
          <w:color w:val="B5AFC4"/>
        </w:rPr>
        <w:t xml:space="preserve">ja ilmoitti</w:t>
      </w:r>
      <w:r>
        <w:rPr>
          <w:color w:val="0232FD"/>
        </w:rPr>
        <w:t xml:space="preserve">, että </w:t>
      </w:r>
      <w:r>
        <w:rPr>
          <w:color w:val="6A3A35"/>
        </w:rPr>
        <w:t xml:space="preserve">lääkkeiden valmistajien</w:t>
      </w:r>
      <w:r>
        <w:rPr>
          <w:color w:val="BA6801"/>
        </w:rPr>
        <w:t xml:space="preserve">, jotka </w:t>
      </w:r>
      <w:r>
        <w:rPr>
          <w:color w:val="6A3A35"/>
        </w:rPr>
        <w:t xml:space="preserve">pystyivät osoittamaan, että </w:t>
      </w:r>
      <w:r>
        <w:rPr>
          <w:color w:val="168E5C"/>
        </w:rPr>
        <w:t xml:space="preserve">Mindy Hymowitzin äiti </w:t>
      </w:r>
      <w:r>
        <w:rPr>
          <w:color w:val="6A3A35"/>
        </w:rPr>
        <w:t xml:space="preserve">ei ottanut </w:t>
      </w:r>
      <w:r>
        <w:rPr>
          <w:color w:val="BA6801"/>
        </w:rPr>
        <w:t xml:space="preserve">heidän </w:t>
      </w:r>
      <w:r>
        <w:rPr>
          <w:color w:val="6A3A35"/>
        </w:rPr>
        <w:t xml:space="preserve">lääkkeitään, </w:t>
      </w:r>
      <w:r>
        <w:rPr>
          <w:color w:val="0232FD"/>
        </w:rPr>
        <w:t xml:space="preserve">on silti maksettava </w:t>
      </w:r>
      <w:r>
        <w:rPr>
          <w:color w:val="6A3A35"/>
        </w:rPr>
        <w:t xml:space="preserve">oma </w:t>
      </w:r>
      <w:r>
        <w:rPr>
          <w:color w:val="0232FD"/>
        </w:rPr>
        <w:t xml:space="preserve">osuutensa vahingonkorvauksista</w:t>
      </w:r>
      <w:r>
        <w:t xml:space="preserve">. </w:t>
      </w:r>
      <w:r>
        <w:rPr>
          <w:color w:val="16C0D0"/>
        </w:rPr>
        <w:t xml:space="preserve">Mutta kuten Duken yliopiston oikeustieteen professori William Van Alstyne toteaa, </w:t>
      </w:r>
      <w:r>
        <w:rPr>
          <w:color w:val="C62100"/>
        </w:rPr>
        <w:t xml:space="preserve">tällä perustelulla </w:t>
      </w:r>
      <w:r>
        <w:rPr>
          <w:color w:val="014347"/>
        </w:rPr>
        <w:t xml:space="preserve">joku </w:t>
      </w:r>
      <w:r>
        <w:rPr>
          <w:color w:val="16C0D0"/>
        </w:rPr>
        <w:t xml:space="preserve">voisi </w:t>
      </w:r>
      <w:r>
        <w:rPr>
          <w:color w:val="16C0D0"/>
        </w:rPr>
        <w:t xml:space="preserve">saattaa jonkun </w:t>
      </w:r>
      <w:r>
        <w:rPr>
          <w:color w:val="233809"/>
        </w:rPr>
        <w:t xml:space="preserve">vastaajan </w:t>
      </w:r>
      <w:r>
        <w:rPr>
          <w:color w:val="16C0D0"/>
        </w:rPr>
        <w:t xml:space="preserve">vastuuseen </w:t>
      </w:r>
      <w:r>
        <w:rPr>
          <w:color w:val="42083B"/>
        </w:rPr>
        <w:t xml:space="preserve">New Yorkin</w:t>
      </w:r>
      <w:r>
        <w:rPr>
          <w:color w:val="16C0D0"/>
        </w:rPr>
        <w:t xml:space="preserve"> pahan omenan takia, vaikka </w:t>
      </w:r>
      <w:r>
        <w:rPr>
          <w:color w:val="16C0D0"/>
        </w:rPr>
        <w:t xml:space="preserve">hän myisi </w:t>
      </w:r>
      <w:r>
        <w:rPr>
          <w:color w:val="16C0D0"/>
        </w:rPr>
        <w:t xml:space="preserve">kaikki </w:t>
      </w:r>
      <w:r>
        <w:rPr>
          <w:color w:val="16C0D0"/>
        </w:rPr>
        <w:t xml:space="preserve">omenansa </w:t>
      </w:r>
      <w:r>
        <w:rPr>
          <w:color w:val="82785D"/>
        </w:rPr>
        <w:t xml:space="preserve">Kaliforniassa</w:t>
      </w:r>
      <w:r>
        <w:t xml:space="preserve">. </w:t>
      </w:r>
      <w:r>
        <w:rPr>
          <w:color w:val="310106"/>
        </w:rPr>
        <w:t xml:space="preserve">Huolimatta siitä, </w:t>
      </w:r>
      <w:r>
        <w:rPr>
          <w:color w:val="04640D"/>
        </w:rPr>
        <w:t xml:space="preserve">että korkein oikeus </w:t>
      </w:r>
      <w:r>
        <w:rPr>
          <w:color w:val="310106"/>
        </w:rPr>
        <w:t xml:space="preserve">kieltäytyi </w:t>
      </w:r>
      <w:r>
        <w:rPr>
          <w:color w:val="310106"/>
        </w:rPr>
        <w:t xml:space="preserve">käsittelemästä </w:t>
      </w:r>
      <w:r>
        <w:rPr>
          <w:color w:val="FEFB0A"/>
        </w:rPr>
        <w:t xml:space="preserve">tätä tapausta</w:t>
      </w:r>
      <w:r>
        <w:t xml:space="preserve">, on olemassa vakavia perustuslaillisia kysymyksiä, jotka koskevat asianmukaista oikeudenkäyntiä ja vastaajien harjoittamaa korvauksetonta myyntiä. </w:t>
      </w:r>
      <w:r>
        <w:rPr>
          <w:color w:val="023087"/>
        </w:rPr>
        <w:t xml:space="preserve">Suuri ongelma on </w:t>
      </w:r>
      <w:r>
        <w:t xml:space="preserve">kuitenkin se, että </w:t>
      </w:r>
      <w:r>
        <w:t xml:space="preserve">ei ole mitään takeita siitä, että </w:t>
      </w:r>
      <w:r>
        <w:rPr>
          <w:color w:val="B7DAD2"/>
        </w:rPr>
        <w:t xml:space="preserve">tämä päättely </w:t>
      </w:r>
      <w:r>
        <w:t xml:space="preserve">rajoittuu DES:ään tai huumeisiin. </w:t>
      </w:r>
      <w:r>
        <w:rPr>
          <w:color w:val="023087"/>
        </w:rPr>
        <w:t xml:space="preserve">Ongelma on </w:t>
      </w:r>
      <w:r>
        <w:t xml:space="preserve">paljon laajempi kuin oikeudellisen doktriinin virheellinen esittäminen. </w:t>
      </w:r>
      <w:r>
        <w:rPr>
          <w:color w:val="8C41BB"/>
        </w:rPr>
        <w:t xml:space="preserve">Kalifornian </w:t>
      </w:r>
      <w:r>
        <w:rPr>
          <w:color w:val="196956"/>
        </w:rPr>
        <w:t xml:space="preserve">korkein oikeus </w:t>
      </w:r>
      <w:r>
        <w:t xml:space="preserve">kumosi viime vuonna kiellon, joka vaikeutti huomattavasti DES:ää koskevien tapausten voittamista, koska tuomarit ovat nähneet, että kaikki nämä lääkeoikeudenkäynnit jarruttavat uusien lääkkeiden käyttöönottoa. </w:t>
      </w:r>
      <w:r>
        <w:rPr>
          <w:color w:val="196956"/>
        </w:rPr>
        <w:t xml:space="preserve">Tuomioistuin </w:t>
      </w:r>
      <w:r>
        <w:t xml:space="preserve">hylkäsi lääkkeiden määräämisestä johtuvan ankaran vastuun vedoten valtaviin piileviin sosiaalisiin kustannuksiin. "Yleinen oikeusjärjestys suosii </w:t>
      </w:r>
      <w:r>
        <w:rPr>
          <w:color w:val="ECEDFE"/>
        </w:rPr>
        <w:t xml:space="preserve">uusien hyödyllisten lääkkeiden </w:t>
      </w:r>
      <w:r>
        <w:t xml:space="preserve">kehittämistä ja markkinointia, vaikka </w:t>
      </w:r>
      <w:r>
        <w:rPr>
          <w:color w:val="ECEDFE"/>
        </w:rPr>
        <w:t xml:space="preserve">niiden </w:t>
      </w:r>
      <w:r>
        <w:t xml:space="preserve">käyttöönotosta </w:t>
      </w:r>
      <w:r>
        <w:t xml:space="preserve">saattaa aiheutua riskejä, ehkä vakavia riskejä, </w:t>
      </w:r>
      <w:r>
        <w:t xml:space="preserve">koska lääkkeet voivat pelastaa ihmishenkiä ja vähentää kipua ja kärsimystä", </w:t>
      </w:r>
      <w:r>
        <w:rPr>
          <w:color w:val="196956"/>
        </w:rPr>
        <w:t xml:space="preserve">tuomioistuin </w:t>
      </w:r>
      <w:r>
        <w:t xml:space="preserve">totesi </w:t>
      </w:r>
      <w:r>
        <w:t xml:space="preserve">yksimielisesti. Kalifornian tuomarit totesivat, että oikeudenkäyntien pelko on jo pakottanut Bendectinin, ainoan jäljellä olevan aamupahoinvointilääkkeen, vetäytymään Yhdysvaltojen markkinoilta. Tämä nostaa esiin </w:t>
      </w:r>
      <w:r>
        <w:rPr>
          <w:color w:val="2B2D32"/>
        </w:rPr>
        <w:t xml:space="preserve">tämän keskeisen kysymyksen</w:t>
      </w:r>
      <w:r>
        <w:t xml:space="preserve">: </w:t>
      </w:r>
      <w:r>
        <w:rPr>
          <w:color w:val="2B2D32"/>
        </w:rPr>
        <w:t xml:space="preserve">Mitä tehdä </w:t>
      </w:r>
      <w:r>
        <w:rPr>
          <w:color w:val="94C661"/>
        </w:rPr>
        <w:t xml:space="preserve">ihmisille</w:t>
      </w:r>
      <w:r>
        <w:rPr>
          <w:color w:val="F8907D"/>
        </w:rPr>
        <w:t xml:space="preserve">, jotka </w:t>
      </w:r>
      <w:r>
        <w:rPr>
          <w:color w:val="94C661"/>
        </w:rPr>
        <w:t xml:space="preserve">kärsivät vakavaa haittaa hyödyllisistä lääkkeistä</w:t>
      </w:r>
      <w:r>
        <w:t xml:space="preserve">? </w:t>
      </w:r>
      <w:r>
        <w:t xml:space="preserve">Tiedämme nyt, että </w:t>
      </w:r>
      <w:r>
        <w:rPr>
          <w:color w:val="895E6B"/>
        </w:rPr>
        <w:t xml:space="preserve">lääkkeiden valmistajien </w:t>
      </w:r>
      <w:r>
        <w:t xml:space="preserve">pitäminen </w:t>
      </w:r>
      <w:r>
        <w:t xml:space="preserve">vastuullisina </w:t>
      </w:r>
      <w:r>
        <w:t xml:space="preserve">sellaisissa </w:t>
      </w:r>
      <w:r>
        <w:rPr>
          <w:color w:val="788E95"/>
        </w:rPr>
        <w:t xml:space="preserve">tapauksissa, joissa </w:t>
      </w:r>
      <w:r>
        <w:rPr>
          <w:color w:val="788E95"/>
        </w:rPr>
        <w:t xml:space="preserve">ei ole todisteita siitä, että </w:t>
      </w:r>
      <w:r>
        <w:rPr>
          <w:color w:val="895E6B"/>
        </w:rPr>
        <w:t xml:space="preserve">he </w:t>
      </w:r>
      <w:r>
        <w:t xml:space="preserve">tai joku muu olisi tiennyt riskeistä, tarkoittaa vain sitä, että lääkkeitä ei ole saatavilla kenellekään. </w:t>
      </w:r>
      <w:r>
        <w:rPr>
          <w:color w:val="576094"/>
        </w:rPr>
        <w:t xml:space="preserve">Kuten vastuuasiantuntija Peter Huber sanoo meille </w:t>
      </w:r>
      <w:r>
        <w:rPr>
          <w:color w:val="DB1474"/>
        </w:rPr>
        <w:t xml:space="preserve">Hymowitzin tapauksen jälkeen, </w:t>
      </w:r>
      <w:r>
        <w:rPr>
          <w:color w:val="576094"/>
        </w:rPr>
        <w:t xml:space="preserve">jos </w:t>
      </w:r>
      <w:r>
        <w:rPr>
          <w:color w:val="8489AE"/>
        </w:rPr>
        <w:t xml:space="preserve">lääkkeiden valmistaja keksii </w:t>
      </w:r>
      <w:r>
        <w:rPr>
          <w:color w:val="576094"/>
        </w:rPr>
        <w:t xml:space="preserve">lääkkeen spontaaniin aborttiin, "on aika myydä </w:t>
      </w:r>
      <w:r>
        <w:rPr>
          <w:color w:val="8489AE"/>
        </w:rPr>
        <w:t xml:space="preserve">yhtiön</w:t>
      </w:r>
      <w:r>
        <w:rPr>
          <w:color w:val="576094"/>
        </w:rPr>
        <w:t xml:space="preserve"> osakkeet nopeasti</w:t>
      </w:r>
      <w:r>
        <w:t xml:space="preserve">". Tiedämme myös, että tämä vahingonkorvausjärjestelmä on itse asiassa huono tapa maksaa korvauksia </w:t>
      </w:r>
      <w:r>
        <w:rPr>
          <w:color w:val="860E04"/>
        </w:rPr>
        <w:t xml:space="preserve">uhreille</w:t>
      </w:r>
      <w:r>
        <w:t xml:space="preserve">; </w:t>
      </w:r>
      <w:r>
        <w:rPr>
          <w:color w:val="FBC206"/>
        </w:rPr>
        <w:t xml:space="preserve">jotkut voittavat oikeudellisen lottovoiton</w:t>
      </w:r>
      <w:r>
        <w:t xml:space="preserve">, </w:t>
      </w:r>
      <w:r>
        <w:rPr>
          <w:color w:val="6EAB9B"/>
        </w:rPr>
        <w:t xml:space="preserve">toiset saavat paljon vähemmän</w:t>
      </w:r>
      <w:r>
        <w:t xml:space="preserve">, ja mahdolliset asianajokulut vievät </w:t>
      </w:r>
      <w:r>
        <w:t xml:space="preserve">suuren osan </w:t>
      </w:r>
      <w:r>
        <w:rPr>
          <w:color w:val="F2CDFE"/>
        </w:rPr>
        <w:t xml:space="preserve">molemmista. </w:t>
      </w:r>
      <w:r>
        <w:rPr>
          <w:color w:val="645341"/>
        </w:rPr>
        <w:t xml:space="preserve">DES:n tyttäret ja muut huumeiden uhreiksi joutuneet tyttäret voisivat </w:t>
      </w:r>
      <w:r>
        <w:t xml:space="preserve">paremmin vetäytyä, jos </w:t>
      </w:r>
      <w:r>
        <w:t xml:space="preserve">tuomioistuimet hylkäisivät </w:t>
      </w:r>
      <w:r>
        <w:rPr>
          <w:color w:val="645341"/>
        </w:rPr>
        <w:t xml:space="preserve">heidän </w:t>
      </w:r>
      <w:r>
        <w:t xml:space="preserve">tapauksensa. </w:t>
      </w:r>
      <w:r>
        <w:rPr>
          <w:color w:val="760035"/>
        </w:rPr>
        <w:t xml:space="preserve">Kongressi </w:t>
      </w:r>
      <w:r>
        <w:t xml:space="preserve">voisi luoda korvausohjelman </w:t>
      </w:r>
      <w:r>
        <w:rPr>
          <w:color w:val="645341"/>
        </w:rPr>
        <w:t xml:space="preserve">tällaisten uhrien </w:t>
      </w:r>
      <w:r>
        <w:t xml:space="preserve">auttamiseksi </w:t>
      </w:r>
      <w:r>
        <w:t xml:space="preserve">ja suojella samalla kansallista ohjelmaa, jolla kannustetaan uusien lääkkeiden kehittämistä. </w:t>
      </w:r>
      <w:r>
        <w:rPr>
          <w:color w:val="496E76"/>
        </w:rPr>
        <w:t xml:space="preserve">Vuonna 1986 annettu laki, </w:t>
      </w:r>
      <w:r>
        <w:rPr>
          <w:color w:val="E3F894"/>
        </w:rPr>
        <w:t xml:space="preserve">jonka mukaan </w:t>
      </w:r>
      <w:r>
        <w:rPr>
          <w:color w:val="496E76"/>
        </w:rPr>
        <w:t xml:space="preserve">lapsuuden rokotteita koskevat oikeusjutut olisi maksettava korvausrahastosta, </w:t>
      </w:r>
      <w:r>
        <w:rPr>
          <w:color w:val="647A41"/>
        </w:rPr>
        <w:t xml:space="preserve">on kuitenkin odotetusti johtanut entistä useampiin oikeusjuttuihin</w:t>
      </w:r>
      <w:r>
        <w:t xml:space="preserve">. </w:t>
      </w:r>
      <w:r>
        <w:t xml:space="preserve">Kaikki ymmärtävät nyt, että </w:t>
      </w:r>
      <w:r>
        <w:rPr>
          <w:color w:val="760035"/>
        </w:rPr>
        <w:t xml:space="preserve">kongressi </w:t>
      </w:r>
      <w:r>
        <w:t xml:space="preserve">on täysin kykenemätön kirjoittamaan lainsäädäntöä, jolla autetaan </w:t>
      </w:r>
      <w:r>
        <w:rPr>
          <w:color w:val="F9D7CD"/>
        </w:rPr>
        <w:t xml:space="preserve">asianomaisia ihmisiä </w:t>
      </w:r>
      <w:r>
        <w:t xml:space="preserve">menettämättä useita miljardeja dollareita. Emme epäile, etteikö tämä olisi yksi syy siihen, että New </w:t>
      </w:r>
      <w:r>
        <w:rPr>
          <w:color w:val="A1A711"/>
        </w:rPr>
        <w:t xml:space="preserve">Yorkin </w:t>
      </w:r>
      <w:r>
        <w:rPr>
          <w:color w:val="876128"/>
        </w:rPr>
        <w:t xml:space="preserve">tuomarit </w:t>
      </w:r>
      <w:r>
        <w:rPr>
          <w:color w:val="876128"/>
        </w:rPr>
        <w:t xml:space="preserve">ja </w:t>
      </w:r>
      <w:r>
        <w:rPr>
          <w:color w:val="01FB92"/>
        </w:rPr>
        <w:t xml:space="preserve">korkeimman oikeuden </w:t>
      </w:r>
      <w:r>
        <w:rPr>
          <w:color w:val="876128"/>
        </w:rPr>
        <w:t xml:space="preserve">tuomarit </w:t>
      </w:r>
      <w:r>
        <w:t xml:space="preserve">ovat valmiita hylkäämään lain DES-tapauksissa. Heidän </w:t>
      </w:r>
      <w:r>
        <w:t xml:space="preserve">on odotettava, että </w:t>
      </w:r>
      <w:r>
        <w:t xml:space="preserve">jonkun on tehtävä </w:t>
      </w:r>
      <w:r>
        <w:rPr>
          <w:color w:val="FD0F31"/>
        </w:rPr>
        <w:t xml:space="preserve">oikeutta, </w:t>
      </w:r>
      <w:r>
        <w:t xml:space="preserve">mutta heidän on tiedettävä, että </w:t>
      </w:r>
      <w:r>
        <w:rPr>
          <w:color w:val="760035"/>
        </w:rPr>
        <w:t xml:space="preserve">kongressi </w:t>
      </w:r>
      <w:r>
        <w:t xml:space="preserve">ei tee sitä</w:t>
      </w:r>
      <w:r>
        <w:t xml:space="preserve">.</w:t>
      </w:r>
    </w:p>
    <w:p>
      <w:r>
        <w:rPr>
          <w:b/>
        </w:rPr>
        <w:t xml:space="preserve">Asiakirjan numero 130</w:t>
      </w:r>
    </w:p>
    <w:p>
      <w:r>
        <w:rPr>
          <w:b/>
        </w:rPr>
        <w:t xml:space="preserve">Asiakirjan tunniste: wsj0131-001</w:t>
      </w:r>
    </w:p>
    <w:p>
      <w:r>
        <w:rPr>
          <w:color w:val="310106"/>
        </w:rPr>
        <w:t xml:space="preserve">Sijoituspalveluyritys Odyssey Partners Limited Partnership </w:t>
      </w:r>
      <w:r>
        <w:t xml:space="preserve">on saanut päätökseen </w:t>
      </w:r>
      <w:r>
        <w:rPr>
          <w:color w:val="FEFB0A"/>
        </w:rPr>
        <w:t xml:space="preserve">May Department Storesin tekemän </w:t>
      </w:r>
      <w:r>
        <w:rPr>
          <w:color w:val="04640D"/>
        </w:rPr>
        <w:t xml:space="preserve">Caldor-alennusmyymäläketjun </w:t>
      </w:r>
      <w:r>
        <w:t xml:space="preserve">oston </w:t>
      </w:r>
      <w:r>
        <w:t xml:space="preserve">500 miljoonalla dollarilla sekä 52 miljoonan dollarin velan haltuunoton. </w:t>
      </w:r>
      <w:r>
        <w:rPr>
          <w:color w:val="04640D"/>
        </w:rPr>
        <w:t xml:space="preserve">Norwalkissa, Connecticutissa sijaitsevalla </w:t>
      </w:r>
      <w:r>
        <w:t xml:space="preserve">Caldorilla on 118 myymälää Koillismaalla, ja sen myynti oli viime vuonna 1,6 miljardia dollaria. </w:t>
      </w:r>
      <w:r>
        <w:rPr>
          <w:color w:val="FB5514"/>
        </w:rPr>
        <w:t xml:space="preserve">St. Louisissa toimiva May Stores </w:t>
      </w:r>
      <w:r>
        <w:t xml:space="preserve">pyörittää muun muassa Lord &amp; Taylorin kaltaisia tunnettuja tavarataloja.</w:t>
      </w:r>
    </w:p>
    <w:p>
      <w:r>
        <w:rPr>
          <w:b/>
        </w:rPr>
        <w:t xml:space="preserve">Asiakirjan numero 131</w:t>
      </w:r>
    </w:p>
    <w:p>
      <w:r>
        <w:rPr>
          <w:b/>
        </w:rPr>
        <w:t xml:space="preserve">Asiakirjan tunniste: wsj0132-001</w:t>
      </w:r>
    </w:p>
    <w:p>
      <w:r>
        <w:rPr>
          <w:color w:val="310106"/>
        </w:rPr>
        <w:t xml:space="preserve">N.V. DSM </w:t>
      </w:r>
      <w:r>
        <w:t xml:space="preserve">ilmoitti, että nettotulos </w:t>
      </w:r>
      <w:r>
        <w:t xml:space="preserve">kasvoi 63 prosenttia </w:t>
      </w:r>
      <w:r>
        <w:rPr>
          <w:color w:val="04640D"/>
        </w:rPr>
        <w:t xml:space="preserve">kolmannella vuosineljänneksellä, kun </w:t>
      </w:r>
      <w:r>
        <w:rPr>
          <w:color w:val="310106"/>
        </w:rPr>
        <w:t xml:space="preserve">yhtiö </w:t>
      </w:r>
      <w:r>
        <w:t xml:space="preserve">vähensi merkittävästi </w:t>
      </w:r>
      <w:r>
        <w:rPr>
          <w:color w:val="FEFB0A"/>
        </w:rPr>
        <w:t xml:space="preserve">rakenneuudistusohjelmaansa liittyviä </w:t>
      </w:r>
      <w:r>
        <w:t xml:space="preserve">erityiskustannuksia</w:t>
      </w:r>
      <w:r>
        <w:t xml:space="preserve">. </w:t>
      </w:r>
      <w:r>
        <w:rPr>
          <w:color w:val="310106"/>
        </w:rPr>
        <w:t xml:space="preserve">Hollantilaisen kemikaalikonsernin </w:t>
      </w:r>
      <w:r>
        <w:t xml:space="preserve">nettotulos oli 235 miljoonaa guldenia (113,2 miljoonaa dollaria) eli 6,70 guldenia </w:t>
      </w:r>
      <w:r>
        <w:t xml:space="preserve">osaketta kohti, kun se viime vuonna </w:t>
      </w:r>
      <w:r>
        <w:t xml:space="preserve">oli 144 miljoonaa guldenia eli 4,10 guldenia osaketta kohti. </w:t>
      </w:r>
      <w:r>
        <w:t xml:space="preserve">Valtion omistaman </w:t>
      </w:r>
      <w:r>
        <w:rPr>
          <w:color w:val="310106"/>
        </w:rPr>
        <w:t xml:space="preserve">DSM:n </w:t>
      </w:r>
      <w:r>
        <w:t xml:space="preserve">32 prosentin </w:t>
      </w:r>
      <w:r>
        <w:t xml:space="preserve">omistusosuudella </w:t>
      </w:r>
      <w:r>
        <w:rPr>
          <w:color w:val="310106"/>
        </w:rPr>
        <w:t xml:space="preserve">yrityksestä oli </w:t>
      </w:r>
      <w:r>
        <w:rPr>
          <w:color w:val="FB5514"/>
        </w:rPr>
        <w:t xml:space="preserve">8 miljoonan guldenin </w:t>
      </w:r>
      <w:r>
        <w:rPr>
          <w:color w:val="E115C0"/>
        </w:rPr>
        <w:t xml:space="preserve">erityiskustannukset </w:t>
      </w:r>
      <w:r>
        <w:rPr>
          <w:color w:val="04640D"/>
        </w:rPr>
        <w:t xml:space="preserve">viimeisellä neljänneksellä, jotka </w:t>
      </w:r>
      <w:r>
        <w:rPr>
          <w:color w:val="E115C0"/>
        </w:rPr>
        <w:t xml:space="preserve">johtuivat </w:t>
      </w:r>
      <w:r>
        <w:rPr>
          <w:color w:val="00587F"/>
        </w:rPr>
        <w:t xml:space="preserve">pääasiassa </w:t>
      </w:r>
      <w:r>
        <w:rPr>
          <w:color w:val="E115C0"/>
        </w:rPr>
        <w:t xml:space="preserve">tiettyjen toimintojen käyttöön liittyvistä kertaluonteisista tappioista</w:t>
      </w:r>
      <w:r>
        <w:t xml:space="preserve">. </w:t>
      </w:r>
      <w:r>
        <w:rPr>
          <w:color w:val="FB5514"/>
        </w:rPr>
        <w:t xml:space="preserve">Näitä kuluja </w:t>
      </w:r>
      <w:r>
        <w:t xml:space="preserve">kompensoi osittain </w:t>
      </w:r>
      <w:r>
        <w:rPr>
          <w:color w:val="310106"/>
        </w:rPr>
        <w:t xml:space="preserve">yhtiön </w:t>
      </w:r>
      <w:r>
        <w:t xml:space="preserve">rakennusliiketoiminnan myynnistä saatu voitto</w:t>
      </w:r>
      <w:r>
        <w:t xml:space="preserve">. </w:t>
      </w:r>
      <w:r>
        <w:t xml:space="preserve">Viime vuonna </w:t>
      </w:r>
      <w:r>
        <w:rPr>
          <w:color w:val="310106"/>
        </w:rPr>
        <w:t xml:space="preserve">DSM:</w:t>
      </w:r>
      <w:r>
        <w:t xml:space="preserve">lle kertyi </w:t>
      </w:r>
      <w:r>
        <w:t xml:space="preserve">71 miljoonaa guldenia erityiskustannuksia </w:t>
      </w:r>
      <w:r>
        <w:rPr>
          <w:color w:val="FEFB0A"/>
        </w:rPr>
        <w:t xml:space="preserve">rakenneuudistusohjelman </w:t>
      </w:r>
      <w:r>
        <w:t xml:space="preserve">ja muiden liiketoimien vuoksi. </w:t>
      </w:r>
      <w:r>
        <w:rPr>
          <w:color w:val="0BC582"/>
        </w:rPr>
        <w:t xml:space="preserve">Liikevaihdon kasvua </w:t>
      </w:r>
      <w:r>
        <w:t xml:space="preserve">vauhditti myös se, että </w:t>
      </w:r>
      <w:r>
        <w:rPr>
          <w:color w:val="310106"/>
        </w:rPr>
        <w:t xml:space="preserve">yhtiö pystyi </w:t>
      </w:r>
      <w:r>
        <w:t xml:space="preserve">puolittamaan nettorahoituskustannukset noin 15 miljoonaan guldeniin. </w:t>
      </w:r>
      <w:r>
        <w:rPr>
          <w:color w:val="9E8317"/>
        </w:rPr>
        <w:t xml:space="preserve">Yhtiö </w:t>
      </w:r>
      <w:r>
        <w:rPr>
          <w:color w:val="FEB8C8"/>
        </w:rPr>
        <w:t xml:space="preserve">lisäsi myös, että </w:t>
      </w:r>
      <w:r>
        <w:rPr>
          <w:color w:val="FEB8C8"/>
        </w:rPr>
        <w:t xml:space="preserve">Alankomaiden huomattavasti alhaisemmat yhtiöverokannat auttoivat </w:t>
      </w:r>
      <w:r>
        <w:rPr>
          <w:color w:val="9E8317"/>
        </w:rPr>
        <w:t xml:space="preserve">yhtiötä </w:t>
      </w:r>
      <w:r>
        <w:rPr>
          <w:color w:val="FEB8C8"/>
        </w:rPr>
        <w:t xml:space="preserve">pitämään verokulut alhaisina </w:t>
      </w:r>
      <w:r>
        <w:rPr>
          <w:color w:val="01190F"/>
        </w:rPr>
        <w:t xml:space="preserve">suhteessa liikevaihdon kasvuun</w:t>
      </w:r>
      <w:r>
        <w:t xml:space="preserve">. Myynti ei kuitenkaan juuri muuttunut, vaan oli 2,46 miljardia guldenia verrattuna 2,42 miljardiin guldeniin.</w:t>
      </w:r>
    </w:p>
    <w:p>
      <w:r>
        <w:rPr>
          <w:b/>
        </w:rPr>
        <w:t xml:space="preserve">Asiakirjan numero 132</w:t>
      </w:r>
    </w:p>
    <w:p>
      <w:r>
        <w:rPr>
          <w:b/>
        </w:rPr>
        <w:t xml:space="preserve">Asiakirjan tunniste: wsj0133-001</w:t>
      </w:r>
    </w:p>
    <w:p>
      <w:r>
        <w:rPr>
          <w:color w:val="310106"/>
        </w:rPr>
        <w:t xml:space="preserve">Allergan Inc. </w:t>
      </w:r>
      <w:r>
        <w:t xml:space="preserve">kertoi saaneensa Food and Drug Administrationilta luvan myydä PhacoFlex-sisäisiä linssejä, jotka ovat ensimmäiset </w:t>
      </w:r>
      <w:r>
        <w:t xml:space="preserve">kaihileikkaukseen saatavilla olevat </w:t>
      </w:r>
      <w:r>
        <w:rPr>
          <w:color w:val="04640D"/>
        </w:rPr>
        <w:t xml:space="preserve">joustavat </w:t>
      </w:r>
      <w:r>
        <w:t xml:space="preserve">silikonilinssit. </w:t>
      </w:r>
      <w:r>
        <w:rPr>
          <w:color w:val="310106"/>
        </w:rPr>
        <w:t xml:space="preserve">Silmä- ja ihonhoitokonsernin </w:t>
      </w:r>
      <w:r>
        <w:t xml:space="preserve">mukaan </w:t>
      </w:r>
      <w:r>
        <w:rPr>
          <w:color w:val="FEFB0A"/>
        </w:rPr>
        <w:t xml:space="preserve">linssin</w:t>
      </w:r>
      <w:r>
        <w:rPr>
          <w:color w:val="04640D"/>
        </w:rPr>
        <w:t xml:space="preserve"> joustavuus </w:t>
      </w:r>
      <w:r>
        <w:t xml:space="preserve">mahdollistaa </w:t>
      </w:r>
      <w:r>
        <w:rPr>
          <w:color w:val="FB5514"/>
        </w:rPr>
        <w:t xml:space="preserve">sen </w:t>
      </w:r>
      <w:r>
        <w:t xml:space="preserve">asettamisen </w:t>
      </w:r>
      <w:r>
        <w:rPr>
          <w:color w:val="E115C0"/>
        </w:rPr>
        <w:t xml:space="preserve">pienempien viiltojen kautta kuin mitä kaihileikkauksissa nykyään on mahdollista tehdä</w:t>
      </w:r>
      <w:r>
        <w:t xml:space="preserve">. Harmaakaihiksi kutsutaan silmän luonnollisten linssien tummumista.</w:t>
      </w:r>
    </w:p>
    <w:p>
      <w:r>
        <w:rPr>
          <w:b/>
        </w:rPr>
        <w:t xml:space="preserve">Asiakirjan numero 133</w:t>
      </w:r>
    </w:p>
    <w:p>
      <w:r>
        <w:rPr>
          <w:b/>
        </w:rPr>
        <w:t xml:space="preserve">Asiakirjan tunniste: wsj0134-001</w:t>
      </w:r>
    </w:p>
    <w:p>
      <w:r>
        <w:rPr>
          <w:color w:val="310106"/>
        </w:rPr>
        <w:t xml:space="preserve">Bushin hallinnon virkamies </w:t>
      </w:r>
      <w:r>
        <w:t xml:space="preserve">esiintyi eilen </w:t>
      </w:r>
      <w:r>
        <w:rPr>
          <w:color w:val="04640D"/>
        </w:rPr>
        <w:t xml:space="preserve">Valkoisen talon maatalousvaliokunnassa </w:t>
      </w:r>
      <w:r>
        <w:t xml:space="preserve">puhuakseen </w:t>
      </w:r>
      <w:r>
        <w:rPr>
          <w:color w:val="FEFB0A"/>
        </w:rPr>
        <w:t xml:space="preserve">Yhdysvaltojen</w:t>
      </w:r>
      <w:r>
        <w:t xml:space="preserve"> suunnitelmasta </w:t>
      </w:r>
      <w:r>
        <w:t xml:space="preserve">lähettää Puolalle </w:t>
      </w:r>
      <w:r>
        <w:rPr>
          <w:color w:val="FB5514"/>
        </w:rPr>
        <w:t xml:space="preserve">noin 100 miljoonaa dollaria </w:t>
      </w:r>
      <w:r>
        <w:rPr>
          <w:color w:val="E115C0"/>
        </w:rPr>
        <w:t xml:space="preserve">elintarvikeapua</w:t>
      </w:r>
      <w:r>
        <w:rPr>
          <w:color w:val="00587F"/>
        </w:rPr>
        <w:t xml:space="preserve">, joka on </w:t>
      </w:r>
      <w:r>
        <w:rPr>
          <w:color w:val="FB5514"/>
        </w:rPr>
        <w:t xml:space="preserve">enemmän kuin </w:t>
      </w:r>
      <w:r>
        <w:rPr>
          <w:color w:val="00587F"/>
        </w:rPr>
        <w:t xml:space="preserve">EY:ltä tuleva määrä</w:t>
      </w:r>
      <w:r>
        <w:t xml:space="preserve">. </w:t>
      </w:r>
      <w:r>
        <w:rPr>
          <w:color w:val="04640D"/>
        </w:rPr>
        <w:t xml:space="preserve">Valiokunnan </w:t>
      </w:r>
      <w:r>
        <w:t xml:space="preserve">jäsenet </w:t>
      </w:r>
      <w:r>
        <w:t xml:space="preserve">ovat huolissaan siitä, että </w:t>
      </w:r>
      <w:r>
        <w:rPr>
          <w:color w:val="00587F"/>
        </w:rPr>
        <w:t xml:space="preserve">kaikki tämä </w:t>
      </w:r>
      <w:r>
        <w:t xml:space="preserve">ilmainen </w:t>
      </w:r>
      <w:r>
        <w:rPr>
          <w:color w:val="00587F"/>
        </w:rPr>
        <w:t xml:space="preserve">ruoka saattaa </w:t>
      </w:r>
      <w:r>
        <w:t xml:space="preserve">vaikuttaa puolalaisten maanviljelijöiden taloudellisiin näkymiin. Republikaanien Gary Ackerman totesi, että aiempi elintarvikeapu on vahingoittanut maanviljelijöitä El Salvadorissa ja Egyptissä. </w:t>
      </w:r>
      <w:r>
        <w:rPr>
          <w:color w:val="0BC582"/>
        </w:rPr>
        <w:t xml:space="preserve">Hyvää tarkoittavat elintarvikesiirrot </w:t>
      </w:r>
      <w:r>
        <w:t xml:space="preserve">kuitenkin </w:t>
      </w:r>
      <w:r>
        <w:t xml:space="preserve">yleensä kasvavat suuremmiksi ja tuhoavat vastaanottajamaan omien viljelijöiden markkinakannustimet. </w:t>
      </w:r>
      <w:r>
        <w:rPr>
          <w:color w:val="FEB8C8"/>
        </w:rPr>
        <w:t xml:space="preserve">Ensimmäisellä maailmalla </w:t>
      </w:r>
      <w:r>
        <w:t xml:space="preserve">oli joskus paha taipumus tukahduttaa muiden ihmisten talous tällaisella </w:t>
      </w:r>
      <w:r>
        <w:rPr>
          <w:color w:val="0BC582"/>
        </w:rPr>
        <w:t xml:space="preserve">epämääräisellä ystävällisellä palvelulla</w:t>
      </w:r>
      <w:r>
        <w:t xml:space="preserve">. </w:t>
      </w:r>
      <w:r>
        <w:t xml:space="preserve">On jatkuvasti korostettava, että </w:t>
      </w:r>
      <w:r>
        <w:rPr>
          <w:color w:val="9E8317"/>
        </w:rPr>
        <w:t xml:space="preserve">puolalaiset maanviljelijät </w:t>
      </w:r>
      <w:r>
        <w:t xml:space="preserve">tarvitsevat useimmiten todellisia markkinoita </w:t>
      </w:r>
      <w:r>
        <w:t xml:space="preserve">tuotteilleen.</w:t>
      </w:r>
    </w:p>
    <w:p>
      <w:r>
        <w:rPr>
          <w:b/>
        </w:rPr>
        <w:t xml:space="preserve">Asiakirjan numero 134</w:t>
      </w:r>
    </w:p>
    <w:p>
      <w:r>
        <w:rPr>
          <w:b/>
        </w:rPr>
        <w:t xml:space="preserve">Asiakirjan tunniste: wsj0135-001</w:t>
      </w:r>
    </w:p>
    <w:p>
      <w:r>
        <w:rPr>
          <w:color w:val="310106"/>
        </w:rPr>
        <w:t xml:space="preserve">Elco Industries Inc. </w:t>
      </w:r>
      <w:r>
        <w:t xml:space="preserve">sanoi, että se odottaa nettotuloksen </w:t>
      </w:r>
      <w:r>
        <w:t xml:space="preserve">jäävän </w:t>
      </w:r>
      <w:r>
        <w:rPr>
          <w:color w:val="04640D"/>
        </w:rPr>
        <w:t xml:space="preserve">30. kesäkuuta 1990 päättyvällä tilikaudella </w:t>
      </w:r>
      <w:r>
        <w:t xml:space="preserve">alle analyytikoiden nykyisen arvion, joka on 1,65 dollaria osakkeelta. </w:t>
      </w:r>
      <w:r>
        <w:rPr>
          <w:color w:val="310106"/>
        </w:rPr>
        <w:t xml:space="preserve">Rockfordissa, Illinoisin osavaltiossa sijaitseva niittien valmistaja </w:t>
      </w:r>
      <w:r>
        <w:t xml:space="preserve">kertoi myös </w:t>
      </w:r>
      <w:r>
        <w:t xml:space="preserve">odottavansa </w:t>
      </w:r>
      <w:r>
        <w:rPr>
          <w:color w:val="04640D"/>
        </w:rPr>
        <w:t xml:space="preserve">tämän tilikauden </w:t>
      </w:r>
      <w:r>
        <w:rPr>
          <w:color w:val="FEFB0A"/>
        </w:rPr>
        <w:t xml:space="preserve">liikevaihdon </w:t>
      </w:r>
      <w:r>
        <w:rPr>
          <w:color w:val="FB5514"/>
        </w:rPr>
        <w:t xml:space="preserve">olevan </w:t>
      </w:r>
      <w:r>
        <w:rPr>
          <w:color w:val="FEFB0A"/>
        </w:rPr>
        <w:t xml:space="preserve">"hieman suurempi" kuin </w:t>
      </w:r>
      <w:r>
        <w:rPr>
          <w:color w:val="E115C0"/>
        </w:rPr>
        <w:t xml:space="preserve">tilikauden 1989 </w:t>
      </w:r>
      <w:r>
        <w:rPr>
          <w:color w:val="FEFB0A"/>
        </w:rPr>
        <w:t xml:space="preserve">myynti, joka oli </w:t>
      </w:r>
      <w:r>
        <w:rPr>
          <w:color w:val="FEFB0A"/>
        </w:rPr>
        <w:t xml:space="preserve">155 miljoonaa dollaria</w:t>
      </w:r>
      <w:r>
        <w:t xml:space="preserve">. </w:t>
      </w:r>
      <w:r>
        <w:rPr>
          <w:color w:val="310106"/>
        </w:rPr>
        <w:t xml:space="preserve">Yhtiö </w:t>
      </w:r>
      <w:r>
        <w:t xml:space="preserve">kertoi, että </w:t>
      </w:r>
      <w:r>
        <w:rPr>
          <w:color w:val="00587F"/>
        </w:rPr>
        <w:t xml:space="preserve">sen </w:t>
      </w:r>
      <w:r>
        <w:rPr>
          <w:color w:val="0BC582"/>
        </w:rPr>
        <w:t xml:space="preserve">teollisuusyksikkö </w:t>
      </w:r>
      <w:r>
        <w:t xml:space="preserve">kärsii edelleen marginaalipaineista ja alhaisemmasta kysynnästä. </w:t>
      </w:r>
      <w:r>
        <w:rPr>
          <w:color w:val="FEB8C8"/>
        </w:rPr>
        <w:t xml:space="preserve">Tilikaudella 1989 </w:t>
      </w:r>
      <w:r>
        <w:rPr>
          <w:color w:val="310106"/>
        </w:rPr>
        <w:t xml:space="preserve">Elco </w:t>
      </w:r>
      <w:r>
        <w:t xml:space="preserve">ansaitsi 7,8 miljoonaa dollaria eli 1,65 dollaria osaketta kohti. Eilen pörssikaupassa </w:t>
      </w:r>
      <w:r>
        <w:rPr>
          <w:color w:val="01190F"/>
        </w:rPr>
        <w:t xml:space="preserve">yhtiön </w:t>
      </w:r>
      <w:r>
        <w:rPr>
          <w:color w:val="9E8317"/>
        </w:rPr>
        <w:t xml:space="preserve">osake </w:t>
      </w:r>
      <w:r>
        <w:t xml:space="preserve">laski 1 125 dollaria 13 625 dollariin.</w:t>
      </w:r>
    </w:p>
    <w:p>
      <w:r>
        <w:rPr>
          <w:b/>
        </w:rPr>
        <w:t xml:space="preserve">Asiakirjan numero 135</w:t>
      </w:r>
    </w:p>
    <w:p>
      <w:r>
        <w:rPr>
          <w:b/>
        </w:rPr>
        <w:t xml:space="preserve">Asiakirjan tunniste: wsj0136-001</w:t>
      </w:r>
    </w:p>
    <w:p>
      <w:r>
        <w:rPr>
          <w:color w:val="310106"/>
        </w:rPr>
        <w:t xml:space="preserve">Oshkosh Truck Corp, jonka pääkonttori sijaitsee Oshkoshissa, Wisconsinissa, </w:t>
      </w:r>
      <w:r>
        <w:t xml:space="preserve">arvioi</w:t>
      </w:r>
      <w:r>
        <w:rPr>
          <w:color w:val="04640D"/>
        </w:rPr>
        <w:t xml:space="preserve">, että </w:t>
      </w:r>
      <w:r>
        <w:rPr>
          <w:color w:val="FEFB0A"/>
        </w:rPr>
        <w:t xml:space="preserve">sen </w:t>
      </w:r>
      <w:r>
        <w:rPr>
          <w:color w:val="04640D"/>
        </w:rPr>
        <w:t xml:space="preserve">30. syyskuuta päättyneen neljännen vuosineljänneksen tulos laski 50-75 prosenttia </w:t>
      </w:r>
      <w:r>
        <w:rPr>
          <w:color w:val="FB5514"/>
        </w:rPr>
        <w:t xml:space="preserve">viime vuoden </w:t>
      </w:r>
      <w:r>
        <w:rPr>
          <w:color w:val="FB5514"/>
        </w:rPr>
        <w:t xml:space="preserve">4,5 miljoonasta dollarista eli 51 senttiä osakkeelta</w:t>
      </w:r>
      <w:r>
        <w:t xml:space="preserve">. </w:t>
      </w:r>
      <w:r>
        <w:rPr>
          <w:color w:val="310106"/>
        </w:rPr>
        <w:t xml:space="preserve">Kuorma-autovalmistaja </w:t>
      </w:r>
      <w:r>
        <w:t xml:space="preserve">sanoi, että </w:t>
      </w:r>
      <w:r>
        <w:rPr>
          <w:color w:val="04640D"/>
        </w:rPr>
        <w:t xml:space="preserve">nettotuloksen merkittävä lasku </w:t>
      </w:r>
      <w:r>
        <w:t xml:space="preserve">johtaa tämän tilikauden tuloksen pienenemiseen. Tilikaudella 1988 </w:t>
      </w:r>
      <w:r>
        <w:rPr>
          <w:color w:val="310106"/>
        </w:rPr>
        <w:t xml:space="preserve">yhtiö </w:t>
      </w:r>
      <w:r>
        <w:t xml:space="preserve">ansaitsi 17,3 miljoonaa dollaria eli 1,92 dollaria osaketta kohti 352,9 miljoonan dollarin liikevaihdolla. </w:t>
      </w:r>
      <w:r>
        <w:rPr>
          <w:color w:val="310106"/>
        </w:rPr>
        <w:t xml:space="preserve">Oshkosh Truck </w:t>
      </w:r>
      <w:r>
        <w:t xml:space="preserve">selitti </w:t>
      </w:r>
      <w:r>
        <w:t xml:space="preserve">tuloksensa </w:t>
      </w:r>
      <w:r>
        <w:t xml:space="preserve">laskun </w:t>
      </w:r>
      <w:r>
        <w:t xml:space="preserve">uuden alustadivisioonan </w:t>
      </w:r>
      <w:r>
        <w:t xml:space="preserve">korkeammilla käynnistyskuluilla</w:t>
      </w:r>
      <w:r>
        <w:t xml:space="preserve">, heikentyneillä kotimaisilla moottorimarkkinoilla ja korkeammilla hallinnollisilla kuluilla, jotka johtuvat valtion urakoitsijoiden määräysten noudattamisesta. </w:t>
      </w:r>
      <w:r>
        <w:rPr>
          <w:color w:val="310106"/>
        </w:rPr>
        <w:t xml:space="preserve">Yhtiö </w:t>
      </w:r>
      <w:r>
        <w:t xml:space="preserve">ilmoitti, että se on luopumassa John Deerestä, joka on </w:t>
      </w:r>
      <w:r>
        <w:rPr>
          <w:color w:val="310106"/>
        </w:rPr>
        <w:t xml:space="preserve">sen </w:t>
      </w:r>
      <w:r>
        <w:t xml:space="preserve">nykyinen kotimaisten keskikokoisten moottorialustojen tuotantolähde. </w:t>
      </w:r>
      <w:r>
        <w:t xml:space="preserve">Uuden tehtaan </w:t>
      </w:r>
      <w:r>
        <w:t xml:space="preserve">toiminnan käynnistämistä varten </w:t>
      </w:r>
      <w:r>
        <w:rPr>
          <w:color w:val="310106"/>
        </w:rPr>
        <w:t xml:space="preserve">yhtiö </w:t>
      </w:r>
      <w:r>
        <w:t xml:space="preserve">kertoi, että siirtymäkauden ajaksi on perustettu normaalia suurempi alustavarasto.</w:t>
      </w:r>
    </w:p>
    <w:p>
      <w:r>
        <w:rPr>
          <w:b/>
        </w:rPr>
        <w:t xml:space="preserve">Asiakirjan numero 136</w:t>
      </w:r>
    </w:p>
    <w:p>
      <w:r>
        <w:rPr>
          <w:b/>
        </w:rPr>
        <w:t xml:space="preserve">Asiakirjan tunniste: wsj0137-001</w:t>
      </w:r>
    </w:p>
    <w:p>
      <w:r>
        <w:rPr>
          <w:color w:val="310106"/>
        </w:rPr>
        <w:t xml:space="preserve">Tokion arvopaperit </w:t>
      </w:r>
      <w:r>
        <w:t xml:space="preserve">olivat </w:t>
      </w:r>
      <w:r>
        <w:rPr>
          <w:color w:val="04640D"/>
        </w:rPr>
        <w:t xml:space="preserve">keskiviikkona </w:t>
      </w:r>
      <w:r>
        <w:t xml:space="preserve">hitaasti nousussa suhteellisen vilkkaassa mutta vaihtelevassa kaupankäynnissä. Lontoon osakkeet päätyivät hieman plussalle. </w:t>
      </w:r>
      <w:r>
        <w:rPr>
          <w:color w:val="FEFB0A"/>
        </w:rPr>
        <w:t xml:space="preserve">Tokiossa </w:t>
      </w:r>
      <w:r>
        <w:rPr>
          <w:color w:val="FB5514"/>
        </w:rPr>
        <w:t xml:space="preserve">Nikkei-indeksi </w:t>
      </w:r>
      <w:r>
        <w:t xml:space="preserve">nousi 14,99 pistettä 35564,43 pisteeseen </w:t>
      </w:r>
      <w:r>
        <w:rPr>
          <w:color w:val="E115C0"/>
        </w:rPr>
        <w:t xml:space="preserve">225 valitusta osakkeesta, </w:t>
      </w:r>
      <w:r>
        <w:rPr>
          <w:color w:val="00587F"/>
        </w:rPr>
        <w:t xml:space="preserve">jotka </w:t>
      </w:r>
      <w:r>
        <w:rPr>
          <w:color w:val="E115C0"/>
        </w:rPr>
        <w:t xml:space="preserve">nousivat </w:t>
      </w:r>
      <w:r>
        <w:rPr>
          <w:color w:val="0BC582"/>
        </w:rPr>
        <w:t xml:space="preserve">tiistaina </w:t>
      </w:r>
      <w:r>
        <w:rPr>
          <w:color w:val="E115C0"/>
        </w:rPr>
        <w:t xml:space="preserve">132 pistettä. </w:t>
      </w:r>
      <w:r>
        <w:rPr>
          <w:color w:val="FEFB0A"/>
        </w:rPr>
        <w:t xml:space="preserve">Tokiossa </w:t>
      </w:r>
      <w:r>
        <w:rPr>
          <w:color w:val="FEB8C8"/>
        </w:rPr>
        <w:t xml:space="preserve">torstaina </w:t>
      </w:r>
      <w:r>
        <w:rPr>
          <w:color w:val="FB5514"/>
        </w:rPr>
        <w:t xml:space="preserve">Nikkei-indeksi </w:t>
      </w:r>
      <w:r>
        <w:t xml:space="preserve">laski 63,73 pistettä 35500,64 pisteeseen </w:t>
      </w:r>
      <w:r>
        <w:t xml:space="preserve">varhaisessa kaupankäynnissä. </w:t>
      </w:r>
      <w:r>
        <w:t xml:space="preserve">Keskiviikon volyymiksi </w:t>
      </w:r>
      <w:r>
        <w:rPr>
          <w:color w:val="9E8317"/>
        </w:rPr>
        <w:t xml:space="preserve">ensimmäisessä osassa </w:t>
      </w:r>
      <w:r>
        <w:t xml:space="preserve">arvioitiin 900 miljoonaa osaketta, kun se tiistaina oli 909 miljoonaa. </w:t>
      </w:r>
      <w:r>
        <w:rPr>
          <w:color w:val="01190F"/>
        </w:rPr>
        <w:t xml:space="preserve">Väheneviä emissioita oli </w:t>
      </w:r>
      <w:r>
        <w:t xml:space="preserve">hieman enemmän kuin </w:t>
      </w:r>
      <w:r>
        <w:rPr>
          <w:color w:val="847D81"/>
        </w:rPr>
        <w:t xml:space="preserve">nousevia emissioita</w:t>
      </w:r>
      <w:r>
        <w:t xml:space="preserve">, 454-451. Kuten </w:t>
      </w:r>
      <w:r>
        <w:rPr>
          <w:color w:val="58018B"/>
        </w:rPr>
        <w:t xml:space="preserve">kauppiaat totesivat, </w:t>
      </w:r>
      <w:r>
        <w:rPr>
          <w:color w:val="B70639"/>
        </w:rPr>
        <w:t xml:space="preserve">sijoittajat </w:t>
      </w:r>
      <w:r>
        <w:rPr>
          <w:color w:val="58018B"/>
        </w:rPr>
        <w:t xml:space="preserve">muuttavat nopeasti </w:t>
      </w:r>
      <w:r>
        <w:rPr>
          <w:color w:val="58018B"/>
        </w:rPr>
        <w:t xml:space="preserve">kaupankäyntinsä </w:t>
      </w:r>
      <w:r>
        <w:rPr>
          <w:color w:val="58018B"/>
        </w:rPr>
        <w:t xml:space="preserve">suuntaa </w:t>
      </w:r>
      <w:r>
        <w:rPr>
          <w:color w:val="58018B"/>
        </w:rPr>
        <w:t xml:space="preserve">aivan </w:t>
      </w:r>
      <w:r>
        <w:rPr>
          <w:color w:val="703B01"/>
        </w:rPr>
        <w:t xml:space="preserve">kuten </w:t>
      </w:r>
      <w:r>
        <w:rPr>
          <w:color w:val="F7F1DF"/>
        </w:rPr>
        <w:t xml:space="preserve">tiistaina </w:t>
      </w:r>
      <w:r>
        <w:rPr>
          <w:color w:val="118B8A"/>
        </w:rPr>
        <w:t xml:space="preserve">ja ilmaisevat epävarmuuttaan pitkän aikavälin sitoutumisestaan mihinkään asiaan tai sektoriin</w:t>
      </w:r>
      <w:r>
        <w:t xml:space="preserve">. Toisaalta </w:t>
      </w:r>
      <w:r>
        <w:t xml:space="preserve">spekulaatio johti </w:t>
      </w:r>
      <w:r>
        <w:rPr>
          <w:color w:val="4AFEFA"/>
        </w:rPr>
        <w:t xml:space="preserve">tiettyjen kannustinlajien </w:t>
      </w:r>
      <w:r>
        <w:t xml:space="preserve">ostamiseen, vaikka </w:t>
      </w:r>
      <w:r>
        <w:rPr>
          <w:color w:val="4AFEFA"/>
        </w:rPr>
        <w:t xml:space="preserve">näitä osakkeita </w:t>
      </w:r>
      <w:r>
        <w:t xml:space="preserve">tukevat huhut </w:t>
      </w:r>
      <w:r>
        <w:t xml:space="preserve">osoittautuivat lopulta vääriksi. Kauppiaiden mukaan kehitys osoitti, että investointeihin on saatavilla enemmän kuin riittävästi likviditeettiä huolimatta </w:t>
      </w:r>
      <w:r>
        <w:rPr>
          <w:color w:val="FCB164"/>
        </w:rPr>
        <w:t xml:space="preserve">markkinoiden </w:t>
      </w:r>
      <w:r>
        <w:t xml:space="preserve">viimeaikaisesta päämäärättömyydestä</w:t>
      </w:r>
      <w:r>
        <w:t xml:space="preserve">. </w:t>
      </w:r>
      <w:r>
        <w:t xml:space="preserve">Tarkkailijoiden mukaan </w:t>
      </w:r>
      <w:r>
        <w:rPr>
          <w:color w:val="796EE6"/>
        </w:rPr>
        <w:t xml:space="preserve">kauppiaat </w:t>
      </w:r>
      <w:r>
        <w:t xml:space="preserve">johtivat </w:t>
      </w:r>
      <w:r>
        <w:rPr>
          <w:color w:val="04640D"/>
        </w:rPr>
        <w:t xml:space="preserve">keskiviikkona </w:t>
      </w:r>
      <w:r>
        <w:rPr>
          <w:color w:val="FCB164"/>
        </w:rPr>
        <w:t xml:space="preserve">markkinoita </w:t>
      </w:r>
      <w:r>
        <w:t xml:space="preserve">käymällä aktiivisesti kauppaa </w:t>
      </w:r>
      <w:r>
        <w:t xml:space="preserve">tileillään. Yritykset jäivät enimmäkseen pois korkoihin ja dollariin liittyvän epävarmuuden vuoksi. </w:t>
      </w:r>
      <w:r>
        <w:rPr>
          <w:color w:val="000D2C"/>
        </w:rPr>
        <w:t xml:space="preserve">Tokion pörssin (Topix) osakeindeksi, joka koostuu kaikista </w:t>
      </w:r>
      <w:r>
        <w:rPr>
          <w:color w:val="53495F"/>
        </w:rPr>
        <w:t xml:space="preserve">ensimmäisen osaston </w:t>
      </w:r>
      <w:r>
        <w:rPr>
          <w:color w:val="000D2C"/>
        </w:rPr>
        <w:t xml:space="preserve">listatuista osakkeista </w:t>
      </w:r>
      <w:r>
        <w:rPr>
          <w:color w:val="000D2C"/>
        </w:rPr>
        <w:t xml:space="preserve">ja </w:t>
      </w:r>
      <w:r>
        <w:rPr>
          <w:color w:val="F95475"/>
        </w:rPr>
        <w:t xml:space="preserve">joka </w:t>
      </w:r>
      <w:r>
        <w:rPr>
          <w:color w:val="000D2C"/>
        </w:rPr>
        <w:t xml:space="preserve">nousi </w:t>
      </w:r>
      <w:r>
        <w:rPr>
          <w:color w:val="61FC03"/>
        </w:rPr>
        <w:t xml:space="preserve">tiistaina </w:t>
      </w:r>
      <w:r>
        <w:rPr>
          <w:color w:val="000D2C"/>
        </w:rPr>
        <w:t xml:space="preserve">16,05 pistettä, </w:t>
      </w:r>
      <w:r>
        <w:t xml:space="preserve">laski 1,46 pistettä eli 0,05 prosenttia 2691,19 pisteeseen. </w:t>
      </w:r>
      <w:r>
        <w:rPr>
          <w:color w:val="DE98FD"/>
        </w:rPr>
        <w:t xml:space="preserve">Toisen osaston </w:t>
      </w:r>
      <w:r>
        <w:rPr>
          <w:color w:val="5D9608"/>
        </w:rPr>
        <w:t xml:space="preserve">indeksi</w:t>
      </w:r>
      <w:r>
        <w:rPr>
          <w:color w:val="5D9608"/>
        </w:rPr>
        <w:t xml:space="preserve">, </w:t>
      </w:r>
      <w:r>
        <w:rPr>
          <w:color w:val="98A088"/>
        </w:rPr>
        <w:t xml:space="preserve">joka </w:t>
      </w:r>
      <w:r>
        <w:rPr>
          <w:color w:val="5D9608"/>
        </w:rPr>
        <w:t xml:space="preserve">lisäsi </w:t>
      </w:r>
      <w:r>
        <w:rPr>
          <w:color w:val="4F584E"/>
        </w:rPr>
        <w:t xml:space="preserve">tiistaina </w:t>
      </w:r>
      <w:r>
        <w:rPr>
          <w:color w:val="5D9608"/>
        </w:rPr>
        <w:t xml:space="preserve">6,84 pistettä</w:t>
      </w:r>
      <w:r>
        <w:t xml:space="preserve">, nousi 5,92 pistettä eli 0,16 prosenttia ja sulkeutui 3648,82 pisteeseen. </w:t>
      </w:r>
      <w:r>
        <w:rPr>
          <w:color w:val="9F6551"/>
        </w:rPr>
        <w:t xml:space="preserve">Toisen jakson </w:t>
      </w:r>
      <w:r>
        <w:rPr>
          <w:color w:val="248AD0"/>
        </w:rPr>
        <w:t xml:space="preserve">volyymiksi </w:t>
      </w:r>
      <w:r>
        <w:rPr>
          <w:color w:val="5C5300"/>
        </w:rPr>
        <w:t xml:space="preserve">arvioitiin 18 miljoonaa osaketta</w:t>
      </w:r>
      <w:r>
        <w:t xml:space="preserve">, </w:t>
      </w:r>
      <w:r>
        <w:t xml:space="preserve">kun </w:t>
      </w:r>
      <w:r>
        <w:rPr>
          <w:color w:val="5C5300"/>
        </w:rPr>
        <w:t xml:space="preserve">se </w:t>
      </w:r>
      <w:r>
        <w:rPr>
          <w:color w:val="BCFEC6"/>
        </w:rPr>
        <w:t xml:space="preserve">tiistaina </w:t>
      </w:r>
      <w:r>
        <w:t xml:space="preserve">oli 14 miljoonaa</w:t>
      </w:r>
      <w:r>
        <w:t xml:space="preserve">. </w:t>
      </w:r>
      <w:r>
        <w:t xml:space="preserve">Nomura Investment Trust Managementin toimitusjohtaja Akio Yamatoto sanoi, että </w:t>
      </w:r>
      <w:r>
        <w:rPr>
          <w:color w:val="932C70"/>
        </w:rPr>
        <w:t xml:space="preserve">jos Yhdysvaltain liittovaltion ohjauskorko laskee noin 8,5 prosenttiin</w:t>
      </w:r>
      <w:r>
        <w:t xml:space="preserve">, yritykset saavat selkeämmän kuvan </w:t>
      </w:r>
      <w:r>
        <w:rPr>
          <w:color w:val="FCB164"/>
        </w:rPr>
        <w:t xml:space="preserve">markkinoiden </w:t>
      </w:r>
      <w:r>
        <w:t xml:space="preserve">suunnasta </w:t>
      </w:r>
      <w:r>
        <w:t xml:space="preserve">ja voivat siten helpommin osallistua aktiiviseen kaupankäyntiin. </w:t>
      </w:r>
      <w:r>
        <w:rPr>
          <w:color w:val="2B1B04"/>
        </w:rPr>
        <w:t xml:space="preserve">Tokio Group, Mitsubishi Estate ja Bridgestone/Firestone, </w:t>
      </w:r>
      <w:r>
        <w:rPr>
          <w:color w:val="B5AFC4"/>
        </w:rPr>
        <w:t xml:space="preserve">jotka </w:t>
      </w:r>
      <w:r>
        <w:rPr>
          <w:color w:val="2B1B04"/>
        </w:rPr>
        <w:t xml:space="preserve">olivat </w:t>
      </w:r>
      <w:r>
        <w:rPr>
          <w:color w:val="D4C67A"/>
        </w:rPr>
        <w:t xml:space="preserve">tiistaina </w:t>
      </w:r>
      <w:r>
        <w:rPr>
          <w:color w:val="2B1B04"/>
        </w:rPr>
        <w:t xml:space="preserve">nousussa, </w:t>
      </w:r>
      <w:r>
        <w:t xml:space="preserve">vähensivät osakemyyntejään. Keskiviikon hallitseva kohde-etuus oli </w:t>
      </w:r>
      <w:r>
        <w:rPr>
          <w:color w:val="AE7AA1"/>
        </w:rPr>
        <w:t xml:space="preserve">Yasuda Fire &amp; Marine Insurance, </w:t>
      </w:r>
      <w:r>
        <w:rPr>
          <w:color w:val="C2A393"/>
        </w:rPr>
        <w:t xml:space="preserve">joka </w:t>
      </w:r>
      <w:r>
        <w:rPr>
          <w:color w:val="AE7AA1"/>
        </w:rPr>
        <w:t xml:space="preserve">jatkoi nousuaan spekulatiivisten ostohuhujen vuoksi</w:t>
      </w:r>
      <w:r>
        <w:t xml:space="preserve">. </w:t>
      </w:r>
      <w:r>
        <w:t xml:space="preserve">Se päätyi </w:t>
      </w:r>
      <w:r>
        <w:rPr>
          <w:color w:val="04640D"/>
        </w:rPr>
        <w:t xml:space="preserve">päivän</w:t>
      </w:r>
      <w:r>
        <w:t xml:space="preserve"> päätteeksi </w:t>
      </w:r>
      <w:r>
        <w:t xml:space="preserve">80 jeniä (56 senttiä) korkeammalle 1 880 jeniin (13,15 dollaria). Koska </w:t>
      </w:r>
      <w:r>
        <w:rPr>
          <w:color w:val="0232FD"/>
        </w:rPr>
        <w:t xml:space="preserve">kullan hinta on pysynyt korkealla, mikä liittyy epävarmuuteen Yhdysvaltain valuutasta, sijoittajien kiinnostus kohdistui öljy- ja kaivososakkeisiin</w:t>
      </w:r>
      <w:r>
        <w:t xml:space="preserve">, </w:t>
      </w:r>
      <w:r>
        <w:rPr>
          <w:color w:val="0232FD"/>
        </w:rPr>
        <w:t xml:space="preserve">mitä </w:t>
      </w:r>
      <w:r>
        <w:t xml:space="preserve">kauppiaat kutsuivat "</w:t>
      </w:r>
      <w:r>
        <w:rPr>
          <w:color w:val="6A3A35"/>
        </w:rPr>
        <w:t xml:space="preserve">puolustukselliseksi" liikkeeksi, joka tehdään </w:t>
      </w:r>
      <w:r>
        <w:rPr>
          <w:color w:val="BA6801"/>
        </w:rPr>
        <w:t xml:space="preserve">usein, kun </w:t>
      </w:r>
      <w:r>
        <w:rPr>
          <w:color w:val="6A3A35"/>
        </w:rPr>
        <w:t xml:space="preserve">dollarin odotetaan laskevan tai inflaation aikana</w:t>
      </w:r>
      <w:r>
        <w:t xml:space="preserve">. </w:t>
      </w:r>
      <w:r>
        <w:rPr>
          <w:color w:val="168E5C"/>
        </w:rPr>
        <w:t xml:space="preserve">Teikoku Oilin osakkeet </w:t>
      </w:r>
      <w:r>
        <w:t xml:space="preserve">nousivat 100 jeniä 1 460 jeniin, mikä oli </w:t>
      </w:r>
      <w:r>
        <w:rPr>
          <w:color w:val="168E5C"/>
        </w:rPr>
        <w:t xml:space="preserve">myös spekulatiivisten ostohuhujen vauhdittama.</w:t>
      </w:r>
      <w:r>
        <w:t xml:space="preserve"> Showa Shellin osakkeet nousivat 20:llä 1570:een ja Mitsubishi Oilin 50:llä 1500:een. Sumitomo Metal Miningin osakkeet laskivat viisi jeniä 692 jeniin ja Nippon Miningin osakkeet nousivat 15 jeniä 960 jeniin. Muita keskiviikon voittajia olivat </w:t>
      </w:r>
      <w:r>
        <w:rPr>
          <w:color w:val="16C0D0"/>
        </w:rPr>
        <w:t xml:space="preserve">Nippon Shokubain osakkeet</w:t>
      </w:r>
      <w:r>
        <w:rPr>
          <w:color w:val="C62100"/>
        </w:rPr>
        <w:t xml:space="preserve">, jotka </w:t>
      </w:r>
      <w:r>
        <w:rPr>
          <w:color w:val="16C0D0"/>
        </w:rPr>
        <w:t xml:space="preserve">nousivat 80:llä 2 410:een</w:t>
      </w:r>
      <w:r>
        <w:t xml:space="preserve">. </w:t>
      </w:r>
      <w:r>
        <w:t xml:space="preserve">Marubenin osakkeet nousivat 11 ja olivat 890. Lontoon osakekursseja tukivat suurelta osin </w:t>
      </w:r>
      <w:r>
        <w:rPr>
          <w:color w:val="014347"/>
        </w:rPr>
        <w:t xml:space="preserve">Wall Streetin </w:t>
      </w:r>
      <w:r>
        <w:t xml:space="preserve">jatkuva nousu </w:t>
      </w:r>
      <w:r>
        <w:t xml:space="preserve">ja tekniset tekijät, jotka vaikuttivat Lontoon turvasatamana toimivien arvopapereiden kysyntään. </w:t>
      </w:r>
      <w:r>
        <w:rPr>
          <w:color w:val="233809"/>
        </w:rPr>
        <w:t xml:space="preserve">Financial Timesin pörssin 100 osakkeen indeksi </w:t>
      </w:r>
      <w:r>
        <w:t xml:space="preserve">sulkeutui 17,5 pistettä korkeammalla 2160,1 pisteessä. Indeksi nousi enimmäkseen koko </w:t>
      </w:r>
      <w:r>
        <w:rPr>
          <w:color w:val="42083B"/>
        </w:rPr>
        <w:t xml:space="preserve">kaupankäyntipäivän ajan </w:t>
      </w:r>
      <w:r>
        <w:t xml:space="preserve">sen jälkeen, kun se oli ollut koko päivän alimmillaan 2141,7 pisteessä kaupankäynnin ensimmäisten 40 minuutin aikana. </w:t>
      </w:r>
      <w:r>
        <w:rPr>
          <w:color w:val="233809"/>
        </w:rPr>
        <w:t xml:space="preserve">Indeksi </w:t>
      </w:r>
      <w:r>
        <w:rPr>
          <w:color w:val="42083B"/>
        </w:rPr>
        <w:t xml:space="preserve">päättyi </w:t>
      </w:r>
      <w:r>
        <w:rPr>
          <w:color w:val="82785D"/>
        </w:rPr>
        <w:t xml:space="preserve">lähelle </w:t>
      </w:r>
      <w:r>
        <w:rPr>
          <w:color w:val="B7DAD2"/>
        </w:rPr>
        <w:t xml:space="preserve">kaupankäyntipäivän </w:t>
      </w:r>
      <w:r>
        <w:rPr>
          <w:color w:val="82785D"/>
        </w:rPr>
        <w:t xml:space="preserve">kaikkien aikojen korkeinta lukemaa </w:t>
      </w:r>
      <w:r>
        <w:rPr>
          <w:color w:val="82785D"/>
        </w:rPr>
        <w:t xml:space="preserve">2163,2, </w:t>
      </w:r>
      <w:r>
        <w:rPr>
          <w:color w:val="196956"/>
        </w:rPr>
        <w:t xml:space="preserve">joka </w:t>
      </w:r>
      <w:r>
        <w:rPr>
          <w:color w:val="82785D"/>
        </w:rPr>
        <w:t xml:space="preserve">julkistettiin kaupankäynnin viimeisen puolen tunnin aikana</w:t>
      </w:r>
      <w:r>
        <w:t xml:space="preserve">. Kauppiaiden mukaan suurin osa sijoittajien mielenkiinnosta kohdistui turvasatama-arvopapereihin, erityisesti brittiläisiin arvopapereihin, joiden duraatio on rajallinen. Myös useat keskeiset turvasatamapaperit nousivat pienellä volyymilla </w:t>
      </w:r>
      <w:r>
        <w:rPr>
          <w:color w:val="8C41BB"/>
        </w:rPr>
        <w:t xml:space="preserve">markkinatakaajien</w:t>
      </w:r>
      <w:r>
        <w:t xml:space="preserve"> teknisten rajoitusten vuoksi</w:t>
      </w:r>
      <w:r>
        <w:t xml:space="preserve">. </w:t>
      </w:r>
      <w:r>
        <w:t xml:space="preserve">Vahva punnan asema yhdistettynä </w:t>
      </w:r>
      <w:r>
        <w:rPr>
          <w:color w:val="014347"/>
        </w:rPr>
        <w:t xml:space="preserve">Wall Streetin </w:t>
      </w:r>
      <w:r>
        <w:t xml:space="preserve">rauhalliseen avautumiseen </w:t>
      </w:r>
      <w:r>
        <w:t xml:space="preserve">houkutteli myös joitakin sijoittajia palaamaan </w:t>
      </w:r>
      <w:r>
        <w:rPr>
          <w:color w:val="ECEDFE"/>
        </w:rPr>
        <w:t xml:space="preserve">osakemarkkinoille</w:t>
      </w:r>
      <w:r>
        <w:t xml:space="preserve">, kauppiaat kertoivat. Aiemmin </w:t>
      </w:r>
      <w:r>
        <w:rPr>
          <w:color w:val="42083B"/>
        </w:rPr>
        <w:t xml:space="preserve">päivällä </w:t>
      </w:r>
      <w:r>
        <w:t xml:space="preserve">pelättiin, että </w:t>
      </w:r>
      <w:r>
        <w:rPr>
          <w:color w:val="014347"/>
        </w:rPr>
        <w:t xml:space="preserve">Wall Streetin </w:t>
      </w:r>
      <w:r>
        <w:rPr>
          <w:color w:val="BCFEC6"/>
        </w:rPr>
        <w:t xml:space="preserve">tiistain </w:t>
      </w:r>
      <w:r>
        <w:t xml:space="preserve">vahvat voitot </w:t>
      </w:r>
      <w:r>
        <w:t xml:space="preserve">olivat liioiteltuja ja kypsiä käänteelle. 30 osakkeen Financial Times -indeksi asettui 16,7 pistettä korkeammalle 1 738,1 pisteeseen. </w:t>
      </w:r>
      <w:r>
        <w:rPr>
          <w:color w:val="2B2D32"/>
        </w:rPr>
        <w:t xml:space="preserve">Volyymi </w:t>
      </w:r>
      <w:r>
        <w:t xml:space="preserve">oli 372,9 miljoonaa osaketta, mikä oli enemmän kuin </w:t>
      </w:r>
      <w:r>
        <w:rPr>
          <w:color w:val="FEB8C8"/>
        </w:rPr>
        <w:t xml:space="preserve">torstaina </w:t>
      </w:r>
      <w:r>
        <w:t xml:space="preserve">334,5 miljoonaa</w:t>
      </w:r>
      <w:r>
        <w:t xml:space="preserve">. </w:t>
      </w:r>
      <w:r>
        <w:rPr>
          <w:color w:val="94C661"/>
        </w:rPr>
        <w:t xml:space="preserve">Kauppiaiden </w:t>
      </w:r>
      <w:r>
        <w:t xml:space="preserve">mukaan </w:t>
      </w:r>
      <w:r>
        <w:rPr>
          <w:color w:val="F8907D"/>
        </w:rPr>
        <w:t xml:space="preserve">yritykset </w:t>
      </w:r>
      <w:r>
        <w:t xml:space="preserve">kävivät kauppaa enimmäkseen edelleen peläten, että </w:t>
      </w:r>
      <w:r>
        <w:rPr>
          <w:color w:val="8C41BB"/>
        </w:rPr>
        <w:t xml:space="preserve">markkinoiden</w:t>
      </w:r>
      <w:r>
        <w:t xml:space="preserve"> viimeaikainen tekninen elpyminen voi osoittautua </w:t>
      </w:r>
      <w:r>
        <w:t xml:space="preserve">hauraaksi. He mainitsivat </w:t>
      </w:r>
      <w:r>
        <w:rPr>
          <w:color w:val="014347"/>
        </w:rPr>
        <w:t xml:space="preserve">Wall Streetin </w:t>
      </w:r>
      <w:r>
        <w:t xml:space="preserve">viimeaikaisen volatiliteetin </w:t>
      </w:r>
      <w:r>
        <w:t xml:space="preserve">ja sen, </w:t>
      </w:r>
      <w:r>
        <w:t xml:space="preserve">että </w:t>
      </w:r>
      <w:r>
        <w:rPr>
          <w:color w:val="8C41BB"/>
        </w:rPr>
        <w:t xml:space="preserve">markkinoiden</w:t>
      </w:r>
      <w:r>
        <w:t xml:space="preserve"> lähiajan suunnasta ei ole selkeää tietoa, </w:t>
      </w:r>
      <w:r>
        <w:t xml:space="preserve">perustavanlaatuiseen varovaisuuteen vaikuttavina tekijöinä. </w:t>
      </w:r>
      <w:r>
        <w:rPr>
          <w:color w:val="788E95"/>
        </w:rPr>
        <w:t xml:space="preserve">Ford Motorin ja General Motorsin </w:t>
      </w:r>
      <w:r>
        <w:rPr>
          <w:color w:val="895E6B"/>
        </w:rPr>
        <w:t xml:space="preserve">seuraama brittiläinen luksusautovalmistaja Jaguar </w:t>
      </w:r>
      <w:r>
        <w:t xml:space="preserve">vahvistui 10 penniä (16 senttiä) osakkeelta ja päätyi 879 penniin (13,90 dollaria). Se menetti kuitenkin noin 7 penniä vasta sen jälkeen, kun kauppiaat sanoivat </w:t>
      </w:r>
      <w:r>
        <w:rPr>
          <w:color w:val="ECEDFE"/>
        </w:rPr>
        <w:t xml:space="preserve">pörssin </w:t>
      </w:r>
      <w:r>
        <w:t xml:space="preserve">pettyneen siihen, että </w:t>
      </w:r>
      <w:r>
        <w:rPr>
          <w:color w:val="FB6AB8"/>
        </w:rPr>
        <w:t xml:space="preserve">Fordia </w:t>
      </w:r>
      <w:r>
        <w:t xml:space="preserve">ei ollut saatu tekemään tarjousta </w:t>
      </w:r>
      <w:r>
        <w:rPr>
          <w:color w:val="895E6B"/>
        </w:rPr>
        <w:t xml:space="preserve">yhtiön </w:t>
      </w:r>
      <w:r>
        <w:t xml:space="preserve">haltuunotosta</w:t>
      </w:r>
      <w:r>
        <w:t xml:space="preserve">. </w:t>
      </w:r>
      <w:r>
        <w:t xml:space="preserve">Kauppiaiden mukaan </w:t>
      </w:r>
      <w:r>
        <w:rPr>
          <w:color w:val="DB1474"/>
        </w:rPr>
        <w:t xml:space="preserve">Britannian hallituksen </w:t>
      </w:r>
      <w:r>
        <w:rPr>
          <w:color w:val="576094"/>
        </w:rPr>
        <w:t xml:space="preserve">tiistain päätös </w:t>
      </w:r>
      <w:r>
        <w:rPr>
          <w:color w:val="576094"/>
        </w:rPr>
        <w:t xml:space="preserve">luopua </w:t>
      </w:r>
      <w:r>
        <w:rPr>
          <w:color w:val="895E6B"/>
        </w:rPr>
        <w:t xml:space="preserve">autovalmistajan </w:t>
      </w:r>
      <w:r>
        <w:rPr>
          <w:color w:val="860E04"/>
        </w:rPr>
        <w:t xml:space="preserve">"kultaisista osakkeista</w:t>
      </w:r>
      <w:r>
        <w:rPr>
          <w:color w:val="8489AE"/>
        </w:rPr>
        <w:t xml:space="preserve">" </w:t>
      </w:r>
      <w:r>
        <w:t xml:space="preserve">herätti toiveita </w:t>
      </w:r>
      <w:r>
        <w:rPr>
          <w:color w:val="FBC206"/>
        </w:rPr>
        <w:t xml:space="preserve">kahden yhdysvaltalaisen autojätin välisestä </w:t>
      </w:r>
      <w:r>
        <w:t xml:space="preserve">tarjouskilvasta</w:t>
      </w:r>
      <w:r>
        <w:t xml:space="preserve">. </w:t>
      </w:r>
      <w:r>
        <w:rPr>
          <w:color w:val="576094"/>
        </w:rPr>
        <w:t xml:space="preserve">Luopumista pidettiin </w:t>
      </w:r>
      <w:r>
        <w:t xml:space="preserve">kuitenkin </w:t>
      </w:r>
      <w:r>
        <w:t xml:space="preserve">myös merkkinä siitä, että </w:t>
      </w:r>
      <w:r>
        <w:rPr>
          <w:color w:val="FB6AB8"/>
        </w:rPr>
        <w:t xml:space="preserve">Ford, joka on Britannian suurin autoteollisuuden työnantaja</w:t>
      </w:r>
      <w:r>
        <w:t xml:space="preserve">, sai </w:t>
      </w:r>
      <w:r>
        <w:rPr>
          <w:color w:val="6EAB9B"/>
        </w:rPr>
        <w:t xml:space="preserve">hallituksen </w:t>
      </w:r>
      <w:r>
        <w:t xml:space="preserve">hyväksynnän </w:t>
      </w:r>
      <w:r>
        <w:t xml:space="preserve">tarjoukselleen ostaa </w:t>
      </w:r>
      <w:r>
        <w:rPr>
          <w:color w:val="895E6B"/>
        </w:rPr>
        <w:t xml:space="preserve">Jaguar</w:t>
      </w:r>
      <w:r>
        <w:t xml:space="preserve">. </w:t>
      </w:r>
      <w:r>
        <w:t xml:space="preserve">Kauppiaiden mukaan tulkinta ruokki odotuksia </w:t>
      </w:r>
      <w:r>
        <w:rPr>
          <w:color w:val="FB6AB8"/>
        </w:rPr>
        <w:t xml:space="preserve">Fordin </w:t>
      </w:r>
      <w:r>
        <w:t xml:space="preserve">välitöntä ostotarjousta kohtaan</w:t>
      </w:r>
      <w:r>
        <w:t xml:space="preserve">. </w:t>
      </w:r>
      <w:r>
        <w:rPr>
          <w:color w:val="F2CDFE"/>
        </w:rPr>
        <w:t xml:space="preserve">Yritys B. A. T Industries, </w:t>
      </w:r>
      <w:r>
        <w:rPr>
          <w:color w:val="645341"/>
        </w:rPr>
        <w:t xml:space="preserve">jota </w:t>
      </w:r>
      <w:r>
        <w:rPr>
          <w:color w:val="760035"/>
        </w:rPr>
        <w:t xml:space="preserve">Sir James Goldsmithin Hoylake Investments </w:t>
      </w:r>
      <w:r>
        <w:rPr>
          <w:color w:val="F2CDFE"/>
        </w:rPr>
        <w:t xml:space="preserve">tavoittelee, </w:t>
      </w:r>
      <w:r>
        <w:t xml:space="preserve">nousi 9:llä 753:een, kun spekuloitiin, että </w:t>
      </w:r>
      <w:r>
        <w:rPr>
          <w:color w:val="647A41"/>
        </w:rPr>
        <w:t xml:space="preserve">Hoylake </w:t>
      </w:r>
      <w:r>
        <w:t xml:space="preserve">tekisi </w:t>
      </w:r>
      <w:r>
        <w:t xml:space="preserve">tarjouksestaan </w:t>
      </w:r>
      <w:r>
        <w:t xml:space="preserve">miellyttävämmän</w:t>
      </w:r>
      <w:r>
        <w:t xml:space="preserve">, sanoivat kauppiaat. Kuten </w:t>
      </w:r>
      <w:r>
        <w:rPr>
          <w:color w:val="895E6B"/>
        </w:rPr>
        <w:t xml:space="preserve">Jaguar</w:t>
      </w:r>
      <w:r>
        <w:t xml:space="preserve">, </w:t>
      </w:r>
      <w:r>
        <w:rPr>
          <w:color w:val="F2CDFE"/>
        </w:rPr>
        <w:t xml:space="preserve">yrityksen B. A. T </w:t>
      </w:r>
      <w:r>
        <w:t xml:space="preserve">laski hitaasti iltapäivän kaupankäynnissä </w:t>
      </w:r>
      <w:r>
        <w:t xml:space="preserve">korkeimmasta tas</w:t>
      </w:r>
      <w:r>
        <w:rPr>
          <w:color w:val="F2CDFE"/>
        </w:rPr>
        <w:t xml:space="preserve">ostaan. </w:t>
      </w:r>
      <w:r>
        <w:rPr>
          <w:color w:val="496E76"/>
        </w:rPr>
        <w:t xml:space="preserve">Brittiläinen kustannuskonserni Reed International </w:t>
      </w:r>
      <w:r>
        <w:t xml:space="preserve">nousi 15:llä 397:ään</w:t>
      </w:r>
      <w:r>
        <w:t xml:space="preserve">,</w:t>
      </w:r>
      <w:r>
        <w:t xml:space="preserve"> vaikka se ilmoitti </w:t>
      </w:r>
      <w:r>
        <w:rPr>
          <w:color w:val="E3F894"/>
        </w:rPr>
        <w:t xml:space="preserve">3,7 %:n laskusta </w:t>
      </w:r>
      <w:r>
        <w:rPr>
          <w:color w:val="F9D7CD"/>
        </w:rPr>
        <w:t xml:space="preserve">alustavassa tuloksessa ennen veroja. </w:t>
      </w:r>
      <w:r>
        <w:t xml:space="preserve">Analyytikot sanoivat, että </w:t>
      </w:r>
      <w:r>
        <w:rPr>
          <w:color w:val="F9D7CD"/>
        </w:rPr>
        <w:t xml:space="preserve">veroja edeltävän tuloksen </w:t>
      </w:r>
      <w:r>
        <w:rPr>
          <w:color w:val="E3F894"/>
        </w:rPr>
        <w:t xml:space="preserve">lasku johtui </w:t>
      </w:r>
      <w:r>
        <w:rPr>
          <w:color w:val="496E76"/>
        </w:rPr>
        <w:t xml:space="preserve">konsernin </w:t>
      </w:r>
      <w:r>
        <w:t xml:space="preserve">äskettäisestä rakenneuudistuksesta </w:t>
      </w:r>
      <w:r>
        <w:t xml:space="preserve">ja oheisyksiköiden myynnistä, ja että </w:t>
      </w:r>
      <w:r>
        <w:rPr>
          <w:color w:val="496E76"/>
        </w:rPr>
        <w:t xml:space="preserve">konsernin </w:t>
      </w:r>
      <w:r>
        <w:t xml:space="preserve">jäljellä olevat liiketoiminnot suoriutuivat hyvin. Kauppiaat sanoivat </w:t>
      </w:r>
      <w:r>
        <w:rPr>
          <w:color w:val="8C41BB"/>
        </w:rPr>
        <w:t xml:space="preserve">markkinoiden </w:t>
      </w:r>
      <w:r>
        <w:t xml:space="preserve">olevan samaa mieltä. </w:t>
      </w:r>
      <w:r>
        <w:rPr>
          <w:color w:val="A1A711"/>
        </w:rPr>
        <w:t xml:space="preserve">FTSE 100 -indeksin </w:t>
      </w:r>
      <w:r>
        <w:rPr>
          <w:color w:val="876128"/>
        </w:rPr>
        <w:t xml:space="preserve">osakkeet</w:t>
      </w:r>
      <w:r>
        <w:rPr>
          <w:color w:val="01FB92"/>
        </w:rPr>
        <w:t xml:space="preserve">, mukaan lukien Carlton Communications, </w:t>
      </w:r>
      <w:r>
        <w:rPr>
          <w:color w:val="FD0F31"/>
        </w:rPr>
        <w:t xml:space="preserve">joka nousi </w:t>
      </w:r>
      <w:r>
        <w:rPr>
          <w:color w:val="01FB92"/>
        </w:rPr>
        <w:t xml:space="preserve">32:lla 778:aan, </w:t>
      </w:r>
      <w:r>
        <w:t xml:space="preserve">saivat lisäpotkua </w:t>
      </w:r>
      <w:r>
        <w:rPr>
          <w:color w:val="BE8485"/>
        </w:rPr>
        <w:t xml:space="preserve">tilaustarpeiden kattamista etsivien </w:t>
      </w:r>
      <w:r>
        <w:rPr>
          <w:color w:val="BE8485"/>
        </w:rPr>
        <w:t xml:space="preserve">välittäjien </w:t>
      </w:r>
      <w:r>
        <w:t xml:space="preserve">ostoista</w:t>
      </w:r>
      <w:r>
        <w:t xml:space="preserve">. </w:t>
      </w:r>
      <w:r>
        <w:rPr>
          <w:color w:val="120104"/>
        </w:rPr>
        <w:t xml:space="preserve">Avainindeksissä </w:t>
      </w:r>
      <w:r>
        <w:t xml:space="preserve">myös lääkeyhtiöt tekivät voittoja, kun </w:t>
      </w:r>
      <w:r>
        <w:rPr>
          <w:color w:val="D48958"/>
        </w:rPr>
        <w:t xml:space="preserve">kauppiaat </w:t>
      </w:r>
      <w:r>
        <w:t xml:space="preserve">etsivät osakkeita kysynnän odotuksen vuoksi, koska ala on luonteeltaan puolustava. Wellcome nousi 18 osaketta 666:een vaatimattomalla 1,1 miljoonan osakkeen arvolla. Glaxo, Britannian suurin lääkekonserni, nousi 23 punnan verran 14,13 puntaan. Osakekurssit nousivat Tukholmassa, Amsterdamissa ja Frankfurtissa ja laskivat Zürichissä. Pariisi, Bryssel ja Milano olivat pyhäpäivänä suljettuina. Etelä-Afrikan kultaosakkeet sulkeutuivat vain hieman alempana. Muuten osakekurssit nousivat Singaporessa, Taipeissa ja Wellingtonissa, vaihtelivat Hongkongissa, laskivat Soulissa ja pysyivät vähäisinä Sydneyssä. Manilan markkinat olivat suljettuina juhlapäivän vuoksi. Seuraavassa esitetään </w:t>
      </w:r>
      <w:r>
        <w:rPr>
          <w:color w:val="05AEE8"/>
        </w:rPr>
        <w:t xml:space="preserve">maailman tärkeimpien osakemarkkinoiden hintakehitys </w:t>
      </w:r>
      <w:r>
        <w:t xml:space="preserve">Genevessä sijaitsevan Morgan Stanley Capital International Perspective -yhtiön laskelmien mukaan. </w:t>
      </w:r>
      <w:r>
        <w:t xml:space="preserve">Jotta indeksit olisivat suoraan vertailukelpoisia, kukin indeksi perustuu siihen, että vuoden </w:t>
      </w:r>
      <w:r>
        <w:rPr>
          <w:color w:val="9F98F8"/>
        </w:rPr>
        <w:t xml:space="preserve">1969 </w:t>
      </w:r>
      <w:r>
        <w:rPr>
          <w:color w:val="C3C1BE"/>
        </w:rPr>
        <w:t xml:space="preserve">lopussa indeksin arvo on </w:t>
      </w:r>
      <w:r>
        <w:t xml:space="preserve">100. Prosenttimuutos on </w:t>
      </w:r>
      <w:r>
        <w:rPr>
          <w:color w:val="9F98F8"/>
        </w:rPr>
        <w:t xml:space="preserve">vuoden lopusta</w:t>
      </w:r>
      <w:r>
        <w:t xml:space="preserve">.</w:t>
      </w:r>
    </w:p>
    <w:p>
      <w:r>
        <w:rPr>
          <w:b/>
        </w:rPr>
        <w:t xml:space="preserve">Asiakirjan numero 137</w:t>
      </w:r>
    </w:p>
    <w:p>
      <w:r>
        <w:rPr>
          <w:b/>
        </w:rPr>
        <w:t xml:space="preserve">Asiakirjan tunniste: wsj0138-001</w:t>
      </w:r>
    </w:p>
    <w:p>
      <w:r>
        <w:t xml:space="preserve">SEC on hiljattain huomauttanut seuraavista asioista: Intermec tarjosi 1050000 julkista osaketta Goldman, Sachs &amp; Co:n ja Piper, Jaffray &amp; Hopwood Inc:n välityksellä. Middlesex Water Company, 150 000 osakkeen tarjoaminen Legg Mason Wood Walker Inc:n ja Howard, Weil, Labouisse, Friedrichs Inc:n välityksellä. Midwesco Filter Resources Inc, </w:t>
      </w:r>
      <w:r>
        <w:rPr>
          <w:color w:val="310106"/>
        </w:rPr>
        <w:t xml:space="preserve">830 000 osakkeen </w:t>
      </w:r>
      <w:r>
        <w:t xml:space="preserve">listalleotto, jonka </w:t>
      </w:r>
      <w:r>
        <w:t xml:space="preserve">yhtiö toteutti Chicago Corp. kautta. Nylev Municipal Fund Inc, viiden miljoonan julkisen osakkeen tarjoaminen. Occidental Petroleum Corp, 1,5 miljardin dollarin ensisijaisten velkapaperien lykätty liikkeeseenlasku. Prime Motor Inns Inc, enintään 300 miljoonan dollarin nollakuponkisten vaihtovelkakirjalainojen tarjoaminen Drexel Burnham Lambert Inc:n ja Montgomery Securitiesin välityksellä. Service Fracturing Co, suunniteltu 1,2 miljoonan kantaosakkeen tarjoaminen, jota tarjotaan Lovett Mitchell Webb &amp; Garrison, Inc. ja Blunt Ellis &amp; Loewi Inc. välityksellä. </w:t>
      </w:r>
      <w:r>
        <w:rPr>
          <w:color w:val="04640D"/>
        </w:rPr>
        <w:t xml:space="preserve">Western Gas Resources Inc </w:t>
      </w:r>
      <w:r>
        <w:t xml:space="preserve">, </w:t>
      </w:r>
      <w:r>
        <w:rPr>
          <w:color w:val="FEFB0A"/>
        </w:rPr>
        <w:t xml:space="preserve">3 250 000 kantaosakkeen </w:t>
      </w:r>
      <w:r>
        <w:t xml:space="preserve">alkuanti, </w:t>
      </w:r>
      <w:r>
        <w:rPr>
          <w:color w:val="FB5514"/>
        </w:rPr>
        <w:t xml:space="preserve">josta </w:t>
      </w:r>
      <w:r>
        <w:rPr>
          <w:color w:val="E115C0"/>
        </w:rPr>
        <w:t xml:space="preserve">yhtiö </w:t>
      </w:r>
      <w:r>
        <w:rPr>
          <w:color w:val="FEFB0A"/>
        </w:rPr>
        <w:t xml:space="preserve">myy 3 040 000 osaketta </w:t>
      </w:r>
      <w:r>
        <w:rPr>
          <w:color w:val="FEFB0A"/>
        </w:rPr>
        <w:t xml:space="preserve">ja omistaja 210 000 osaketta</w:t>
      </w:r>
      <w:r>
        <w:t xml:space="preserve">, Prudential-Bache Capital Funding, Smith Barney, Harris Upham &amp; Co. ja Hanifen, Imhoff Inc:n välityksellä.</w:t>
      </w:r>
    </w:p>
    <w:p>
      <w:r>
        <w:rPr>
          <w:b/>
        </w:rPr>
        <w:t xml:space="preserve">Asiakirjan numero 138</w:t>
      </w:r>
    </w:p>
    <w:p>
      <w:r>
        <w:rPr>
          <w:b/>
        </w:rPr>
        <w:t xml:space="preserve">Asiakirjan tunniste: wsj0139-001</w:t>
      </w:r>
    </w:p>
    <w:p>
      <w:r>
        <w:t xml:space="preserve">Anna kitin tarttua! Huulipunilla, rajausvoiteilla, voiteilla ja silmänrajausvoiteilla </w:t>
      </w:r>
      <w:r>
        <w:rPr>
          <w:color w:val="04640D"/>
        </w:rPr>
        <w:t xml:space="preserve">minulla on </w:t>
      </w:r>
      <w:r>
        <w:rPr>
          <w:color w:val="310106"/>
        </w:rPr>
        <w:t xml:space="preserve">paljon </w:t>
      </w:r>
      <w:r>
        <w:rPr>
          <w:color w:val="310106"/>
        </w:rPr>
        <w:t xml:space="preserve">varaa kauneudenhoitoon</w:t>
      </w:r>
      <w:r>
        <w:t xml:space="preserve">, mutta näyttää siltä, että vuosien saatossa minun </w:t>
      </w:r>
      <w:r>
        <w:t xml:space="preserve">pitäisi parantaa ryppyjä </w:t>
      </w:r>
      <w:r>
        <w:t xml:space="preserve">ennen </w:t>
      </w:r>
      <w:r>
        <w:t xml:space="preserve">meikkaamista. - </w:t>
      </w:r>
      <w:r>
        <w:rPr>
          <w:color w:val="FEFB0A"/>
        </w:rPr>
        <w:t xml:space="preserve">Pat D'Amico</w:t>
      </w:r>
      <w:r>
        <w:t xml:space="preserve">.</w:t>
      </w:r>
    </w:p>
    <w:p>
      <w:r>
        <w:rPr>
          <w:b/>
        </w:rPr>
        <w:t xml:space="preserve">Asiakirjan numero 139</w:t>
      </w:r>
    </w:p>
    <w:p>
      <w:r>
        <w:rPr>
          <w:b/>
        </w:rPr>
        <w:t xml:space="preserve">Asiakirjan tunniste: wsj0140-001</w:t>
      </w:r>
    </w:p>
    <w:p>
      <w:r>
        <w:rPr>
          <w:color w:val="FEFB0A"/>
        </w:rPr>
        <w:t xml:space="preserve">Diceon Electronics Inc:tä </w:t>
      </w:r>
      <w:r>
        <w:rPr>
          <w:color w:val="FB5514"/>
        </w:rPr>
        <w:t xml:space="preserve">ja </w:t>
      </w:r>
      <w:r>
        <w:rPr>
          <w:color w:val="E115C0"/>
        </w:rPr>
        <w:t xml:space="preserve">kahta </w:t>
      </w:r>
      <w:r>
        <w:rPr>
          <w:color w:val="00587F"/>
        </w:rPr>
        <w:t xml:space="preserve">yhtiön</w:t>
      </w:r>
      <w:r>
        <w:rPr>
          <w:color w:val="E115C0"/>
        </w:rPr>
        <w:t xml:space="preserve"> virkailijaa </w:t>
      </w:r>
      <w:r>
        <w:rPr>
          <w:color w:val="04640D"/>
        </w:rPr>
        <w:t xml:space="preserve">vastaan </w:t>
      </w:r>
      <w:r>
        <w:t xml:space="preserve">on nostettu </w:t>
      </w:r>
      <w:r>
        <w:rPr>
          <w:color w:val="310106"/>
        </w:rPr>
        <w:t xml:space="preserve">rikossyyte, koska </w:t>
      </w:r>
      <w:r>
        <w:rPr>
          <w:color w:val="FEB8C8"/>
        </w:rPr>
        <w:t xml:space="preserve">sen </w:t>
      </w:r>
      <w:r>
        <w:rPr>
          <w:color w:val="0BC582"/>
        </w:rPr>
        <w:t xml:space="preserve">Chatsworthissa</w:t>
      </w:r>
      <w:r>
        <w:rPr>
          <w:color w:val="9E8317"/>
        </w:rPr>
        <w:t xml:space="preserve">, Kaliforniassa </w:t>
      </w:r>
      <w:r>
        <w:rPr>
          <w:color w:val="0BC582"/>
        </w:rPr>
        <w:t xml:space="preserve">sijaitsevassa laitoksessa on </w:t>
      </w:r>
      <w:r>
        <w:t xml:space="preserve">väitetysti rikottu jätteiden hävittämistä</w:t>
      </w:r>
      <w:r>
        <w:t xml:space="preserve">. </w:t>
      </w:r>
      <w:r>
        <w:rPr>
          <w:color w:val="01190F"/>
        </w:rPr>
        <w:t xml:space="preserve">Los Angelesin piirikunnan syyttäjänvirasto </w:t>
      </w:r>
      <w:r>
        <w:t xml:space="preserve">nosti seitsemän </w:t>
      </w:r>
      <w:r>
        <w:rPr>
          <w:color w:val="847D81"/>
        </w:rPr>
        <w:t xml:space="preserve">syytteen törkeästä rikoksesta </w:t>
      </w:r>
      <w:r>
        <w:t xml:space="preserve">ja viiden </w:t>
      </w:r>
      <w:r>
        <w:rPr>
          <w:color w:val="847D81"/>
        </w:rPr>
        <w:t xml:space="preserve">syytteen </w:t>
      </w:r>
      <w:r>
        <w:t xml:space="preserve">vähäisemmästä rikoksesta, joiden mukaan </w:t>
      </w:r>
      <w:r>
        <w:rPr>
          <w:color w:val="58018B"/>
        </w:rPr>
        <w:t xml:space="preserve">Irvinessä, </w:t>
      </w:r>
      <w:r>
        <w:rPr>
          <w:color w:val="58018B"/>
        </w:rPr>
        <w:t xml:space="preserve">Kaliforniassa sijaitseva piirilevyjen valmistaja oli </w:t>
      </w:r>
      <w:r>
        <w:t xml:space="preserve">viime vuoden lopulla ja tämän vuoden alussa </w:t>
      </w:r>
      <w:r>
        <w:t xml:space="preserve">päästänyt laittomasti happoja, syövyttäviä aineita ja raskasmetalleja viemäriin ja sijoittanut vaarallisia aineita vuotaviin, merkitsemättömiin tai avoimiin säiliöihin. Vastaajiksi nimettiin </w:t>
      </w:r>
      <w:r>
        <w:rPr>
          <w:color w:val="703B01"/>
        </w:rPr>
        <w:t xml:space="preserve">toimitusjohtaja Roland Matthews ja varatoimitusjohtaja ja talousjohtaja Peter Jonas sekä </w:t>
      </w:r>
      <w:r>
        <w:rPr>
          <w:color w:val="F7F1DF"/>
        </w:rPr>
        <w:t xml:space="preserve">tehtaanjohtaja</w:t>
      </w:r>
      <w:r>
        <w:t xml:space="preserve">. </w:t>
      </w:r>
      <w:r>
        <w:rPr>
          <w:color w:val="58018B"/>
        </w:rPr>
        <w:t xml:space="preserve">Yhtiön </w:t>
      </w:r>
      <w:r>
        <w:t xml:space="preserve">mukaan </w:t>
      </w:r>
      <w:r>
        <w:rPr>
          <w:color w:val="118B8A"/>
        </w:rPr>
        <w:t xml:space="preserve">paikalliset viranomaiset </w:t>
      </w:r>
      <w:r>
        <w:t xml:space="preserve">järjestivät kuulemisen viime keväänä ja palasivat </w:t>
      </w:r>
      <w:r>
        <w:rPr>
          <w:color w:val="0BC582"/>
        </w:rPr>
        <w:t xml:space="preserve">tehtaalle </w:t>
      </w:r>
      <w:r>
        <w:t xml:space="preserve">"rutiinitarkastukseen" elokuussa. "</w:t>
      </w:r>
      <w:r>
        <w:rPr>
          <w:color w:val="58018B"/>
        </w:rPr>
        <w:t xml:space="preserve">Yhtiö </w:t>
      </w:r>
      <w:r>
        <w:t xml:space="preserve">ei koe, että </w:t>
      </w:r>
      <w:r>
        <w:rPr>
          <w:color w:val="58018B"/>
        </w:rPr>
        <w:t xml:space="preserve">se </w:t>
      </w:r>
      <w:r>
        <w:t xml:space="preserve">tai yksittäiset henkilöt olisivat rikkoneet rikosoikeudellisia määräyksiä, ja </w:t>
      </w:r>
      <w:r>
        <w:rPr>
          <w:color w:val="58018B"/>
        </w:rPr>
        <w:t xml:space="preserve">yhtiö </w:t>
      </w:r>
      <w:r>
        <w:t xml:space="preserve">odottaa täydellistä kuntoutusta oikeudessa." </w:t>
      </w:r>
      <w:r>
        <w:rPr>
          <w:color w:val="847D81"/>
        </w:rPr>
        <w:t xml:space="preserve">Syytteet </w:t>
      </w:r>
      <w:r>
        <w:t xml:space="preserve">on määrä antaa 14. marraskuuta.</w:t>
      </w:r>
    </w:p>
    <w:p>
      <w:r>
        <w:rPr>
          <w:b/>
        </w:rPr>
        <w:t xml:space="preserve">Asiakirjan numero 140</w:t>
      </w:r>
    </w:p>
    <w:p>
      <w:r>
        <w:rPr>
          <w:b/>
        </w:rPr>
        <w:t xml:space="preserve">Asiakirjan tunniste: wsj0141-001</w:t>
      </w:r>
    </w:p>
    <w:p>
      <w:r>
        <w:t xml:space="preserve">Kuluttajien luottamus säilyi </w:t>
      </w:r>
      <w:r>
        <w:rPr>
          <w:color w:val="310106"/>
        </w:rPr>
        <w:t xml:space="preserve">lokakuussa </w:t>
      </w:r>
      <w:r>
        <w:t xml:space="preserve">vahvana </w:t>
      </w:r>
      <w:r>
        <w:rPr>
          <w:color w:val="04640D"/>
        </w:rPr>
        <w:t xml:space="preserve">osakemarkkinoiden </w:t>
      </w:r>
      <w:r>
        <w:t xml:space="preserve">huolestuttavista heilahteluista huolimatta</w:t>
      </w:r>
      <w:r>
        <w:t xml:space="preserve">. </w:t>
      </w:r>
      <w:r>
        <w:t xml:space="preserve">"</w:t>
      </w:r>
      <w:r>
        <w:rPr>
          <w:color w:val="04640D"/>
        </w:rPr>
        <w:t xml:space="preserve">Osakemarkkinoiden jyrkkä lasku </w:t>
      </w:r>
      <w:r>
        <w:rPr>
          <w:color w:val="FEFB0A"/>
        </w:rPr>
        <w:t xml:space="preserve">lokakuun lopulla näyttää </w:t>
      </w:r>
      <w:r>
        <w:t xml:space="preserve">vaikuttaneen kuluttajiin vain vähän tai ei lainkaan", sanoo </w:t>
      </w:r>
      <w:r>
        <w:rPr>
          <w:color w:val="FB5514"/>
        </w:rPr>
        <w:t xml:space="preserve">Fabian Linden, </w:t>
      </w:r>
      <w:r>
        <w:rPr>
          <w:color w:val="E115C0"/>
        </w:rPr>
        <w:t xml:space="preserve">Conference Boardin kuluttajatutkimuskeskuksen johtaja</w:t>
      </w:r>
      <w:r>
        <w:t xml:space="preserve">. </w:t>
      </w:r>
      <w:r>
        <w:t xml:space="preserve">"</w:t>
      </w:r>
      <w:r>
        <w:rPr>
          <w:color w:val="FEB8C8"/>
        </w:rPr>
        <w:t xml:space="preserve">Dow Jonesin pudotuksen jälkeen </w:t>
      </w:r>
      <w:r>
        <w:rPr>
          <w:color w:val="00587F"/>
        </w:rPr>
        <w:t xml:space="preserve">palautuneet </w:t>
      </w:r>
      <w:r>
        <w:rPr>
          <w:color w:val="00587F"/>
        </w:rPr>
        <w:t xml:space="preserve">kyselytutkimustiedot olivat </w:t>
      </w:r>
      <w:r>
        <w:t xml:space="preserve">suunnilleen samat kuin mielipiteet </w:t>
      </w:r>
      <w:r>
        <w:rPr>
          <w:color w:val="9E8317"/>
        </w:rPr>
        <w:t xml:space="preserve">ennen tapahtumaa.</w:t>
      </w:r>
      <w:r>
        <w:t xml:space="preserve">" </w:t>
      </w:r>
      <w:r>
        <w:rPr>
          <w:color w:val="01190F"/>
        </w:rPr>
        <w:t xml:space="preserve">Voittoa tavoittelematon, teollisuuden tukema ryhmä </w:t>
      </w:r>
      <w:r>
        <w:t xml:space="preserve">ilmoitti, </w:t>
      </w:r>
      <w:r>
        <w:rPr>
          <w:color w:val="847D81"/>
        </w:rPr>
        <w:t xml:space="preserve">että sen </w:t>
      </w:r>
      <w:r>
        <w:rPr>
          <w:color w:val="58018B"/>
        </w:rPr>
        <w:t xml:space="preserve">kuluttajien luottamusindeksi </w:t>
      </w:r>
      <w:r>
        <w:t xml:space="preserve">oli </w:t>
      </w:r>
      <w:r>
        <w:rPr>
          <w:color w:val="310106"/>
        </w:rPr>
        <w:t xml:space="preserve">lokakuussa </w:t>
      </w:r>
      <w:r>
        <w:t xml:space="preserve">116,4, mikä ei juuri eroa </w:t>
      </w:r>
      <w:r>
        <w:rPr>
          <w:color w:val="B70639"/>
        </w:rPr>
        <w:t xml:space="preserve">syyskuun </w:t>
      </w:r>
      <w:r>
        <w:t xml:space="preserve">tarkistetusta 116,3:sta</w:t>
      </w:r>
      <w:r>
        <w:t xml:space="preserve">. </w:t>
      </w:r>
      <w:r>
        <w:rPr>
          <w:color w:val="58018B"/>
        </w:rPr>
        <w:t xml:space="preserve">Indeksi </w:t>
      </w:r>
      <w:r>
        <w:t xml:space="preserve">oli </w:t>
      </w:r>
      <w:r>
        <w:t xml:space="preserve">116,4 </w:t>
      </w:r>
      <w:r>
        <w:rPr>
          <w:color w:val="310106"/>
        </w:rPr>
        <w:t xml:space="preserve">lokakuussa </w:t>
      </w:r>
      <w:r>
        <w:t xml:space="preserve">1988, ja se on vaihdellut viime vuoden aikana 112,9:stä 120,7:ään. Indeksin lähtökohtana on vuoden 1985 lukema, joka oli 100. </w:t>
      </w:r>
      <w:r>
        <w:rPr>
          <w:color w:val="310106"/>
        </w:rPr>
        <w:t xml:space="preserve">Lokakuussa </w:t>
      </w:r>
      <w:r>
        <w:t xml:space="preserve">useammat ihmiset pitivät nykyisiä suhdanteita "hyvinä" kuin </w:t>
      </w:r>
      <w:r>
        <w:rPr>
          <w:color w:val="B70639"/>
        </w:rPr>
        <w:t xml:space="preserve">syyskuussa</w:t>
      </w:r>
      <w:r>
        <w:t xml:space="preserve">. </w:t>
      </w:r>
      <w:r>
        <w:t xml:space="preserve">Sama määrä </w:t>
      </w:r>
      <w:r>
        <w:rPr>
          <w:color w:val="703B01"/>
        </w:rPr>
        <w:t xml:space="preserve">joka kuukausi </w:t>
      </w:r>
      <w:r>
        <w:t xml:space="preserve">ilmoitti, että työolot olivat hyvät. Lisäksi 19,6 prosenttia </w:t>
      </w:r>
      <w:r>
        <w:rPr>
          <w:color w:val="F7F1DF"/>
        </w:rPr>
        <w:t xml:space="preserve">kuluttajista, joihin otettiin yhteyttä, </w:t>
      </w:r>
      <w:r>
        <w:t xml:space="preserve">uskoi suhdanteiden paranevan </w:t>
      </w:r>
      <w:r>
        <w:rPr>
          <w:color w:val="118B8A"/>
        </w:rPr>
        <w:t xml:space="preserve">seuraavien kuuden kuukauden aikana, kun </w:t>
      </w:r>
      <w:r>
        <w:rPr>
          <w:color w:val="B70639"/>
        </w:rPr>
        <w:t xml:space="preserve">syyskuussa vastaava luku oli </w:t>
      </w:r>
      <w:r>
        <w:t xml:space="preserve">18,3 prosenttia</w:t>
      </w:r>
      <w:r>
        <w:t xml:space="preserve">. </w:t>
      </w:r>
      <w:r>
        <w:t xml:space="preserve">Useammat ihmiset sanoivat myös, että olosuhteet </w:t>
      </w:r>
      <w:r>
        <w:t xml:space="preserve">huononevat </w:t>
      </w:r>
      <w:r>
        <w:rPr>
          <w:color w:val="118B8A"/>
        </w:rPr>
        <w:t xml:space="preserve">tänä aikana. (</w:t>
      </w:r>
      <w:r>
        <w:rPr>
          <w:color w:val="4AFEFA"/>
        </w:rPr>
        <w:t xml:space="preserve">Lokakuussa </w:t>
      </w:r>
      <w:r>
        <w:rPr>
          <w:color w:val="FCB164"/>
        </w:rPr>
        <w:t xml:space="preserve">1988 </w:t>
      </w:r>
      <w:r>
        <w:t xml:space="preserve">21,1 prosenttia sanoi, että suhdanteet paranisivat. </w:t>
      </w:r>
      <w:r>
        <w:rPr>
          <w:color w:val="310106"/>
        </w:rPr>
        <w:t xml:space="preserve">Lokakuussa </w:t>
      </w:r>
      <w:r>
        <w:rPr>
          <w:color w:val="796EE6"/>
        </w:rPr>
        <w:t xml:space="preserve">1989 </w:t>
      </w:r>
      <w:r>
        <w:t xml:space="preserve">16,9 prosenttia ilmoitti, </w:t>
      </w:r>
      <w:r>
        <w:t xml:space="preserve">että työpaikkoja luotaisiin lisää </w:t>
      </w:r>
      <w:r>
        <w:rPr>
          <w:color w:val="118B8A"/>
        </w:rPr>
        <w:t xml:space="preserve">seuraavan kuuden kuukauden aikana, </w:t>
      </w:r>
      <w:r>
        <w:t xml:space="preserve">kun </w:t>
      </w:r>
      <w:r>
        <w:rPr>
          <w:color w:val="B70639"/>
        </w:rPr>
        <w:t xml:space="preserve">syyskuussa </w:t>
      </w:r>
      <w:r>
        <w:t xml:space="preserve">vastaava luku oli 17,4 prosenttia </w:t>
      </w:r>
      <w:r>
        <w:t xml:space="preserve">ja </w:t>
      </w:r>
      <w:r>
        <w:rPr>
          <w:color w:val="4AFEFA"/>
        </w:rPr>
        <w:t xml:space="preserve">lokakuussa </w:t>
      </w:r>
      <w:r>
        <w:rPr>
          <w:color w:val="000D2C"/>
        </w:rPr>
        <w:t xml:space="preserve">1988 </w:t>
      </w:r>
      <w:r>
        <w:t xml:space="preserve">18,6 prosenttia</w:t>
      </w:r>
      <w:r>
        <w:t xml:space="preserve">. </w:t>
      </w:r>
      <w:r>
        <w:rPr>
          <w:color w:val="310106"/>
        </w:rPr>
        <w:t xml:space="preserve">Lokakuussa </w:t>
      </w:r>
      <w:r>
        <w:t xml:space="preserve">vain 26,8 prosenttia ilmoitti, </w:t>
      </w:r>
      <w:r>
        <w:t xml:space="preserve">että tulot kasvaisivat, kun </w:t>
      </w:r>
      <w:r>
        <w:rPr>
          <w:color w:val="B70639"/>
        </w:rPr>
        <w:t xml:space="preserve">syyskuussa vastaava luku oli </w:t>
      </w:r>
      <w:r>
        <w:t xml:space="preserve">28,5 prosenttia </w:t>
      </w:r>
      <w:r>
        <w:t xml:space="preserve">ja </w:t>
      </w:r>
      <w:r>
        <w:rPr>
          <w:color w:val="4AFEFA"/>
        </w:rPr>
        <w:t xml:space="preserve">lokakuussa </w:t>
      </w:r>
      <w:r>
        <w:rPr>
          <w:color w:val="000D2C"/>
        </w:rPr>
        <w:t xml:space="preserve">1988 </w:t>
      </w:r>
      <w:r>
        <w:t xml:space="preserve">26,8 prosenttia. "</w:t>
      </w:r>
      <w:r>
        <w:t xml:space="preserve">Luottamuksen jatkuva taso johtuu </w:t>
      </w:r>
      <w:r>
        <w:rPr>
          <w:color w:val="53495F"/>
        </w:rPr>
        <w:t xml:space="preserve">kuluttajien päivittäiseen talouselämään </w:t>
      </w:r>
      <w:r>
        <w:rPr>
          <w:color w:val="F95475"/>
        </w:rPr>
        <w:t xml:space="preserve">vaikuttavista </w:t>
      </w:r>
      <w:r>
        <w:rPr>
          <w:color w:val="53495F"/>
        </w:rPr>
        <w:t xml:space="preserve">suotuisista olosuhteista", </w:t>
      </w:r>
      <w:r>
        <w:rPr>
          <w:color w:val="FB5514"/>
        </w:rPr>
        <w:t xml:space="preserve">Linden </w:t>
      </w:r>
      <w:r>
        <w:t xml:space="preserve">sanoi</w:t>
      </w:r>
      <w:r>
        <w:t xml:space="preserve">. </w:t>
      </w:r>
      <w:r>
        <w:t xml:space="preserve">"</w:t>
      </w:r>
      <w:r>
        <w:rPr>
          <w:color w:val="61FC03"/>
        </w:rPr>
        <w:t xml:space="preserve">Työttömyys on </w:t>
      </w:r>
      <w:r>
        <w:t xml:space="preserve">edelleen suhteellisen alhaisella tasolla, mikä antaa työpaikan turvallisuuden tunteen, ja alhainen inflaatio on pitänyt viikkopalkkojen ostovoiman kohtuullisen vahvana." </w:t>
      </w:r>
      <w:r>
        <w:t xml:space="preserve">Kuluttajien luottamustutkimus, johon osallistuu 5 000 amerikkalaista kotitaloutta, tehdään joka kuukauden kahden ensimmäisen viikon aikana </w:t>
      </w:r>
      <w:r>
        <w:rPr>
          <w:color w:val="01190F"/>
        </w:rPr>
        <w:t xml:space="preserve">Conference Board -organisaation puolesta </w:t>
      </w:r>
      <w:r>
        <w:rPr>
          <w:color w:val="5D9608"/>
        </w:rPr>
        <w:t xml:space="preserve">markkinatutkimusyritys National Family Opinion Inc., Toledo, Ohio</w:t>
      </w:r>
      <w:r>
        <w:t xml:space="preserve">. </w:t>
      </w:r>
      <w:r>
        <w:t xml:space="preserve">Ostosuunnitelmat olivat </w:t>
      </w:r>
      <w:r>
        <w:rPr>
          <w:color w:val="DE98FD"/>
        </w:rPr>
        <w:t xml:space="preserve">lokakuussa </w:t>
      </w:r>
      <w:r>
        <w:t xml:space="preserve">vaihtelevia</w:t>
      </w:r>
      <w:r>
        <w:rPr>
          <w:color w:val="98A088"/>
        </w:rPr>
        <w:t xml:space="preserve">, sillä kotitalouksien määrä väheni </w:t>
      </w:r>
      <w:r>
        <w:rPr>
          <w:color w:val="98A088"/>
        </w:rPr>
        <w:t xml:space="preserve">autojen ostosuunnitelmista ja useammat </w:t>
      </w:r>
      <w:r>
        <w:rPr>
          <w:color w:val="98A088"/>
        </w:rPr>
        <w:t xml:space="preserve">kotitaloudet </w:t>
      </w:r>
      <w:r>
        <w:rPr>
          <w:color w:val="98A088"/>
        </w:rPr>
        <w:t xml:space="preserve">ilmoittivat ostavansa </w:t>
      </w:r>
      <w:r>
        <w:rPr>
          <w:color w:val="98A088"/>
        </w:rPr>
        <w:t xml:space="preserve">asuntoja ja kodinkoneita </w:t>
      </w:r>
      <w:r>
        <w:rPr>
          <w:color w:val="248AD0"/>
        </w:rPr>
        <w:t xml:space="preserve">seuraavien kuuden kuukauden aikana</w:t>
      </w:r>
      <w:r>
        <w:t xml:space="preserve">. </w:t>
      </w:r>
      <w:r>
        <w:rPr>
          <w:color w:val="5C5300"/>
        </w:rPr>
        <w:t xml:space="preserve">Lokakuussa </w:t>
      </w:r>
      <w:r>
        <w:rPr>
          <w:color w:val="BCFEC6"/>
        </w:rPr>
        <w:t xml:space="preserve">6,7 prosenttia </w:t>
      </w:r>
      <w:r>
        <w:rPr>
          <w:color w:val="932C70"/>
        </w:rPr>
        <w:t xml:space="preserve">vastaajista </w:t>
      </w:r>
      <w:r>
        <w:rPr>
          <w:color w:val="9F6551"/>
        </w:rPr>
        <w:t xml:space="preserve">ilmoitti ostavansa auton, </w:t>
      </w:r>
      <w:r>
        <w:rPr>
          <w:color w:val="9F6551"/>
        </w:rPr>
        <w:t xml:space="preserve">mikä </w:t>
      </w:r>
      <w:r>
        <w:t xml:space="preserve">on </w:t>
      </w:r>
      <w:r>
        <w:t xml:space="preserve">vähemmän </w:t>
      </w:r>
      <w:r>
        <w:rPr>
          <w:color w:val="B70639"/>
        </w:rPr>
        <w:t xml:space="preserve">kuin syyskuussa</w:t>
      </w:r>
      <w:r>
        <w:rPr>
          <w:color w:val="2B1B04"/>
        </w:rPr>
        <w:t xml:space="preserve">, jolloin </w:t>
      </w:r>
      <w:r>
        <w:rPr>
          <w:color w:val="B70639"/>
        </w:rPr>
        <w:t xml:space="preserve">8,1 prosenttia vastaajista ennusti ostavansa </w:t>
      </w:r>
      <w:r>
        <w:rPr>
          <w:color w:val="9F6551"/>
        </w:rPr>
        <w:t xml:space="preserve">auton</w:t>
      </w:r>
      <w:r>
        <w:t xml:space="preserve">. </w:t>
      </w:r>
      <w:r>
        <w:rPr>
          <w:color w:val="4AFEFA"/>
        </w:rPr>
        <w:t xml:space="preserve">Lokakuussa </w:t>
      </w:r>
      <w:r>
        <w:rPr>
          <w:color w:val="FCB164"/>
        </w:rPr>
        <w:t xml:space="preserve">1988 </w:t>
      </w:r>
      <w:r>
        <w:rPr>
          <w:color w:val="B5AFC4"/>
        </w:rPr>
        <w:t xml:space="preserve">7,3 prosenttia </w:t>
      </w:r>
      <w:r>
        <w:t xml:space="preserve">ilmoitti ostavansa auton. </w:t>
      </w:r>
      <w:r>
        <w:rPr>
          <w:color w:val="703B01"/>
        </w:rPr>
        <w:t xml:space="preserve">Kahden viime kuukauden aikana </w:t>
      </w:r>
      <w:r>
        <w:t xml:space="preserve">suunnitelmat asunnon ostamisesta kasvoivat 3,1 prosentista 3,3 prosenttiin. </w:t>
      </w:r>
      <w:r>
        <w:rPr>
          <w:color w:val="4AFEFA"/>
        </w:rPr>
        <w:t xml:space="preserve">Lokakuussa </w:t>
      </w:r>
      <w:r>
        <w:rPr>
          <w:color w:val="FCB164"/>
        </w:rPr>
        <w:t xml:space="preserve">1988 </w:t>
      </w:r>
      <w:r>
        <w:rPr>
          <w:color w:val="D4C67A"/>
        </w:rPr>
        <w:t xml:space="preserve">3,7 prosenttia </w:t>
      </w:r>
      <w:r>
        <w:t xml:space="preserve">ilmoitti ostavansa asunnon. Vuonna </w:t>
      </w:r>
      <w:r>
        <w:rPr>
          <w:color w:val="AE7AA1"/>
        </w:rPr>
        <w:t xml:space="preserve">1989 </w:t>
      </w:r>
      <w:r>
        <w:t xml:space="preserve">asunnonostosuunnitelmat vaihtelivat kuukausittain 2,9 prosentista 3,7 prosenttiin vastaajista. </w:t>
      </w:r>
      <w:r>
        <w:rPr>
          <w:color w:val="310106"/>
        </w:rPr>
        <w:t xml:space="preserve">Lokakuussa </w:t>
      </w:r>
      <w:r>
        <w:rPr>
          <w:color w:val="C2A393"/>
        </w:rPr>
        <w:t xml:space="preserve">30,6 prosenttia </w:t>
      </w:r>
      <w:r>
        <w:t xml:space="preserve">ilmoitti ostavansa laitteita </w:t>
      </w:r>
      <w:r>
        <w:rPr>
          <w:color w:val="118B8A"/>
        </w:rPr>
        <w:t xml:space="preserve">seuraavan kuuden kuukauden aikana</w:t>
      </w:r>
      <w:r>
        <w:t xml:space="preserve">, </w:t>
      </w:r>
      <w:r>
        <w:rPr>
          <w:color w:val="0232FD"/>
        </w:rPr>
        <w:t xml:space="preserve">kun </w:t>
      </w:r>
      <w:r>
        <w:rPr>
          <w:color w:val="6A3A35"/>
        </w:rPr>
        <w:t xml:space="preserve">syyskuussa </w:t>
      </w:r>
      <w:r>
        <w:rPr>
          <w:color w:val="0232FD"/>
        </w:rPr>
        <w:t xml:space="preserve">vastaava luku oli 27,4 prosenttia </w:t>
      </w:r>
      <w:r>
        <w:rPr>
          <w:color w:val="0232FD"/>
        </w:rPr>
        <w:t xml:space="preserve">ja </w:t>
      </w:r>
      <w:r>
        <w:rPr>
          <w:color w:val="BA6801"/>
        </w:rPr>
        <w:t xml:space="preserve">lokakuussa </w:t>
      </w:r>
      <w:r>
        <w:rPr>
          <w:color w:val="168E5C"/>
        </w:rPr>
        <w:t xml:space="preserve">1988 </w:t>
      </w:r>
      <w:r>
        <w:rPr>
          <w:color w:val="0232FD"/>
        </w:rPr>
        <w:t xml:space="preserve">26,5 prosenttia</w:t>
      </w:r>
      <w:r>
        <w:t xml:space="preserve">.</w:t>
      </w:r>
    </w:p>
    <w:p>
      <w:r>
        <w:rPr>
          <w:b/>
        </w:rPr>
        <w:t xml:space="preserve">Asiakirjan numero 141</w:t>
      </w:r>
    </w:p>
    <w:p>
      <w:r>
        <w:rPr>
          <w:b/>
        </w:rPr>
        <w:t xml:space="preserve">Asiakirjan tunniste: wsj0142-001</w:t>
      </w:r>
    </w:p>
    <w:p>
      <w:r>
        <w:t xml:space="preserve">Talousuutisten vilskeestä huolimatta </w:t>
      </w:r>
      <w:r>
        <w:rPr>
          <w:color w:val="310106"/>
        </w:rPr>
        <w:t xml:space="preserve">valtion velkakirjamarkkinat </w:t>
      </w:r>
      <w:r>
        <w:t xml:space="preserve">pysyivät </w:t>
      </w:r>
      <w:r>
        <w:t xml:space="preserve">hiljaisina, mutta yhteismarkkinoilla puhuttiin </w:t>
      </w:r>
      <w:r>
        <w:rPr>
          <w:color w:val="FEFB0A"/>
        </w:rPr>
        <w:t xml:space="preserve">International Business Machines Corp:n </w:t>
      </w:r>
      <w:r>
        <w:rPr>
          <w:color w:val="04640D"/>
        </w:rPr>
        <w:t xml:space="preserve">valtavasta joukkovelkakirjalainatarjouksesta</w:t>
      </w:r>
      <w:r>
        <w:t xml:space="preserve">. "</w:t>
      </w:r>
      <w:r>
        <w:rPr>
          <w:color w:val="FB5514"/>
        </w:rPr>
        <w:t xml:space="preserve">Talousuutisia </w:t>
      </w:r>
      <w:r>
        <w:t xml:space="preserve">oli niin </w:t>
      </w:r>
      <w:r>
        <w:rPr>
          <w:color w:val="FB5514"/>
        </w:rPr>
        <w:t xml:space="preserve">paljon, </w:t>
      </w:r>
      <w:r>
        <w:t xml:space="preserve">mutta </w:t>
      </w:r>
      <w:r>
        <w:rPr>
          <w:color w:val="310106"/>
        </w:rPr>
        <w:t xml:space="preserve">markkinat </w:t>
      </w:r>
      <w:r>
        <w:t xml:space="preserve">eivät välittäneet mistään </w:t>
      </w:r>
      <w:r>
        <w:rPr>
          <w:color w:val="FB5514"/>
        </w:rPr>
        <w:t xml:space="preserve">niistä</w:t>
      </w:r>
      <w:r>
        <w:t xml:space="preserve">", sanoi </w:t>
      </w:r>
      <w:r>
        <w:rPr>
          <w:color w:val="E115C0"/>
        </w:rPr>
        <w:t xml:space="preserve">Kathleen Camilli, </w:t>
      </w:r>
      <w:r>
        <w:rPr>
          <w:color w:val="00587F"/>
        </w:rPr>
        <w:t xml:space="preserve">Drexel Burnham Lambert Inc:n </w:t>
      </w:r>
      <w:r>
        <w:rPr>
          <w:color w:val="E115C0"/>
        </w:rPr>
        <w:t xml:space="preserve">rahamarkkinoiden ekonomisti</w:t>
      </w:r>
      <w:r>
        <w:t xml:space="preserve">. "Huomio on siis kääntynyt muihin markkinoihin, joilla saadaan tuloja pitkäaikaisista sijoituksista, erityisesti yrityksiin ja asuntolainoihin", hän sanoi. </w:t>
      </w:r>
      <w:r>
        <w:rPr>
          <w:color w:val="0BC582"/>
        </w:rPr>
        <w:t xml:space="preserve">IBM, suuri tietokonevalmistaja</w:t>
      </w:r>
      <w:r>
        <w:t xml:space="preserve">, tarjosi </w:t>
      </w:r>
      <w:r>
        <w:rPr>
          <w:color w:val="FEB8C8"/>
        </w:rPr>
        <w:t xml:space="preserve">750 miljoonan dollarin arvosta 30-vuotisia ei-purettavissa olevia joukkovelkakirjalainoja, joiden </w:t>
      </w:r>
      <w:r>
        <w:rPr>
          <w:color w:val="01190F"/>
        </w:rPr>
        <w:t xml:space="preserve">tuotto oli 8,47 prosenttia eli noin 1/2 prosenttiyksikköä korkeampi kuin 30-vuotisten valtion joukkovelkakirjalainojen tuotto</w:t>
      </w:r>
      <w:r>
        <w:t xml:space="preserve">. </w:t>
      </w:r>
      <w:r>
        <w:rPr>
          <w:color w:val="58018B"/>
        </w:rPr>
        <w:t xml:space="preserve">IBM:n </w:t>
      </w:r>
      <w:r>
        <w:rPr>
          <w:color w:val="847D81"/>
        </w:rPr>
        <w:t xml:space="preserve">liikkeeseenlaskun </w:t>
      </w:r>
      <w:r>
        <w:t xml:space="preserve">kokoa </w:t>
      </w:r>
      <w:r>
        <w:t xml:space="preserve">kasvatettiin alun perin suunnitellusta 500 miljoonasta dollarista, kun varainhoitajat ja sijoittajat lisäsivät </w:t>
      </w:r>
      <w:r>
        <w:rPr>
          <w:color w:val="847D81"/>
        </w:rPr>
        <w:t xml:space="preserve">näiden joukkovelkakirjojen </w:t>
      </w:r>
      <w:r>
        <w:t xml:space="preserve">ostojaan</w:t>
      </w:r>
      <w:r>
        <w:t xml:space="preserve">. </w:t>
      </w:r>
      <w:r>
        <w:t xml:space="preserve">Luokitelluilla yrityssijoitusmarkkinoilla "on poikkeuksellista, että saat tilaisuuden ostaa </w:t>
      </w:r>
      <w:r>
        <w:rPr>
          <w:color w:val="B70639"/>
        </w:rPr>
        <w:t xml:space="preserve">tunnetun nimen</w:t>
      </w:r>
      <w:r>
        <w:rPr>
          <w:color w:val="703B01"/>
        </w:rPr>
        <w:t xml:space="preserve">, jolla </w:t>
      </w:r>
      <w:r>
        <w:rPr>
          <w:color w:val="B70639"/>
        </w:rPr>
        <w:t xml:space="preserve">on niin laaja vetovoima ja niin houkuttelevat kysyntäominaisuudet</w:t>
      </w:r>
      <w:r>
        <w:t xml:space="preserve">", sanoi </w:t>
      </w:r>
      <w:r>
        <w:rPr>
          <w:color w:val="F7F1DF"/>
        </w:rPr>
        <w:t xml:space="preserve">Drexelin </w:t>
      </w:r>
      <w:r>
        <w:t xml:space="preserve">teollisuuslainojen kauppias James Ednie</w:t>
      </w:r>
      <w:r>
        <w:t xml:space="preserve">. </w:t>
      </w:r>
      <w:r>
        <w:t xml:space="preserve">Rahoitusjohtajat pitivät </w:t>
      </w:r>
      <w:r>
        <w:rPr>
          <w:color w:val="FEFB0A"/>
        </w:rPr>
        <w:t xml:space="preserve">IBM:n </w:t>
      </w:r>
      <w:r>
        <w:rPr>
          <w:color w:val="04640D"/>
        </w:rPr>
        <w:t xml:space="preserve">tarjousta </w:t>
      </w:r>
      <w:r>
        <w:t xml:space="preserve">vuoden merkittävimpänä luokiteltuna sijoitusmyyntinä, koska AAA-luottoluokituksen saaneiden yritysten pitkäaikaisten joukkovelkakirjalainojen suuret liikkeeseenlaskut ovat harvinaisia. Johtavan takausyhtiön Salomon Brothers Inc:n johtajien yhdistys sanoi, että </w:t>
      </w:r>
      <w:r>
        <w:t xml:space="preserve">eläkerahastot, pankit, vakuutusyhtiöt ja muut institutionaaliset sijoittajat tarttuivat joukkovelkakirjoihin. </w:t>
      </w:r>
      <w:r>
        <w:t xml:space="preserve">Sijoittajat eivät ole kiinnittäneet </w:t>
      </w:r>
      <w:r>
        <w:rPr>
          <w:color w:val="310106"/>
        </w:rPr>
        <w:t xml:space="preserve">valtiovarainmarkkinoilla </w:t>
      </w:r>
      <w:r>
        <w:t xml:space="preserve">juurikaan huomiota </w:t>
      </w:r>
      <w:r>
        <w:rPr>
          <w:color w:val="118B8A"/>
        </w:rPr>
        <w:t xml:space="preserve">päivittäisiin talousraportteihin</w:t>
      </w:r>
      <w:r>
        <w:rPr>
          <w:color w:val="4AFEFA"/>
        </w:rPr>
        <w:t xml:space="preserve">, jotka </w:t>
      </w:r>
      <w:r>
        <w:rPr>
          <w:color w:val="118B8A"/>
        </w:rPr>
        <w:t xml:space="preserve">useimmiten antavat monipuolisen kuvan </w:t>
      </w:r>
      <w:r>
        <w:rPr>
          <w:color w:val="FCB164"/>
        </w:rPr>
        <w:t xml:space="preserve">taloudesta</w:t>
      </w:r>
      <w:r>
        <w:t xml:space="preserve">. "</w:t>
      </w:r>
      <w:r>
        <w:t xml:space="preserve">Eiliset talousindikaattorit eivät muuttaneet </w:t>
      </w:r>
      <w:r>
        <w:t xml:space="preserve">mielipidettäsi </w:t>
      </w:r>
      <w:r>
        <w:t xml:space="preserve">riippumatta siitä, oliko </w:t>
      </w:r>
      <w:r>
        <w:rPr>
          <w:color w:val="796EE6"/>
        </w:rPr>
        <w:t xml:space="preserve">talouden </w:t>
      </w:r>
      <w:r>
        <w:t xml:space="preserve">kasvu heikkoa vai pysähtynyttä</w:t>
      </w:r>
      <w:r>
        <w:t xml:space="preserve">", sanoi </w:t>
      </w:r>
      <w:r>
        <w:rPr>
          <w:color w:val="53495F"/>
        </w:rPr>
        <w:t xml:space="preserve">Manufacturers Hanover Securities Corp:n vanhempi johtaja Charles Lieberman</w:t>
      </w:r>
      <w:r>
        <w:t xml:space="preserve">. </w:t>
      </w:r>
      <w:r>
        <w:rPr>
          <w:color w:val="F95475"/>
        </w:rPr>
        <w:t xml:space="preserve">Hallitus </w:t>
      </w:r>
      <w:r>
        <w:t xml:space="preserve">ilmoitti, että </w:t>
      </w:r>
      <w:r>
        <w:rPr>
          <w:color w:val="61FC03"/>
        </w:rPr>
        <w:t xml:space="preserve">teollisuustuotteiden tilaukset </w:t>
      </w:r>
      <w:r>
        <w:t xml:space="preserve">pysyivät olennaisesti </w:t>
      </w:r>
      <w:r>
        <w:t xml:space="preserve">ennallaan </w:t>
      </w:r>
      <w:r>
        <w:t xml:space="preserve">syyskuussa, </w:t>
      </w:r>
      <w:r>
        <w:t xml:space="preserve">kun taas </w:t>
      </w:r>
      <w:r>
        <w:rPr>
          <w:color w:val="5D9608"/>
        </w:rPr>
        <w:t xml:space="preserve">rakennusmenot </w:t>
      </w:r>
      <w:r>
        <w:t xml:space="preserve">laskivat hieman. </w:t>
      </w:r>
      <w:r>
        <w:rPr>
          <w:color w:val="DE98FD"/>
        </w:rPr>
        <w:t xml:space="preserve">Molemmat indikaattorit </w:t>
      </w:r>
      <w:r>
        <w:rPr>
          <w:color w:val="98A088"/>
        </w:rPr>
        <w:t xml:space="preserve">näyttivät olevan merkkejä siitä, että </w:t>
      </w:r>
      <w:r>
        <w:rPr>
          <w:color w:val="4F584E"/>
        </w:rPr>
        <w:t xml:space="preserve">maan teollisuussektori </w:t>
      </w:r>
      <w:r>
        <w:rPr>
          <w:color w:val="98A088"/>
        </w:rPr>
        <w:t xml:space="preserve">kasvaa hyvin hitaasti, jos lainkaan</w:t>
      </w:r>
      <w:r>
        <w:t xml:space="preserve">. </w:t>
      </w:r>
      <w:r>
        <w:rPr>
          <w:color w:val="248AD0"/>
        </w:rPr>
        <w:t xml:space="preserve">12 Federal Reserve -piiripankin kyselytutkimus </w:t>
      </w:r>
      <w:r>
        <w:t xml:space="preserve">ja ostopäälliköiden kansallisen järjestön (National Association of Purchasing Managers) viimeisin raportti ovat hämärtäneet </w:t>
      </w:r>
      <w:r>
        <w:rPr>
          <w:color w:val="98A088"/>
        </w:rPr>
        <w:t xml:space="preserve">tätä kuvaa </w:t>
      </w:r>
      <w:r>
        <w:rPr>
          <w:color w:val="5C5300"/>
        </w:rPr>
        <w:t xml:space="preserve">taloudesta</w:t>
      </w:r>
      <w:r>
        <w:t xml:space="preserve">. </w:t>
      </w:r>
      <w:r>
        <w:rPr>
          <w:color w:val="9F6551"/>
        </w:rPr>
        <w:t xml:space="preserve">Kuukausiraportissa, joka on laadittu käytettäväksi </w:t>
      </w:r>
      <w:r>
        <w:rPr>
          <w:color w:val="932C70"/>
        </w:rPr>
        <w:t xml:space="preserve">Fedin </w:t>
      </w:r>
      <w:r>
        <w:rPr>
          <w:color w:val="BCFEC6"/>
        </w:rPr>
        <w:t xml:space="preserve">avomarkkinakomitean </w:t>
      </w:r>
      <w:r>
        <w:rPr>
          <w:color w:val="9F6551"/>
        </w:rPr>
        <w:t xml:space="preserve">seuraavassa kokouksessa </w:t>
      </w:r>
      <w:r>
        <w:rPr>
          <w:color w:val="BCFEC6"/>
        </w:rPr>
        <w:t xml:space="preserve">14. marraskuuta</w:t>
      </w:r>
      <w:r>
        <w:t xml:space="preserve">, </w:t>
      </w:r>
      <w:r>
        <w:rPr>
          <w:color w:val="2B1B04"/>
        </w:rPr>
        <w:t xml:space="preserve">maan keskuspankki </w:t>
      </w:r>
      <w:r>
        <w:t xml:space="preserve">totesi, että hintojen nousu on hidastunut viime viikkoina ja taloudellinen toimeliaisuus on kasvanut etanan vauhdilla. </w:t>
      </w:r>
      <w:r>
        <w:rPr>
          <w:color w:val="248AD0"/>
        </w:rPr>
        <w:t xml:space="preserve">Tutkimuksessa </w:t>
      </w:r>
      <w:r>
        <w:t xml:space="preserve">todettiin </w:t>
      </w:r>
      <w:r>
        <w:t xml:space="preserve">muun muassa, </w:t>
      </w:r>
      <w:r>
        <w:t xml:space="preserve">että teollisuustoiminta vaihtelee suuresti eri maakuntien ja toimialojen välillä. Esimerkiksi Philadelphian ja Clevelandin piirikunnat ilmoittivat teollisuustoiminnan laskusta, kun taas Bostonin, Dallasin ja San Franciscon pankit totesivat liiketoiminnan kasvaneen. </w:t>
      </w:r>
      <w:r>
        <w:rPr>
          <w:color w:val="B5AFC4"/>
        </w:rPr>
        <w:t xml:space="preserve">Ostopäällikköindeksi, joka on taloudellisen toimeliaisuuden mittari</w:t>
      </w:r>
      <w:r>
        <w:t xml:space="preserve">, </w:t>
      </w:r>
      <w:r>
        <w:t xml:space="preserve">nousi lokakuussa, vaikka se on edelleen alle 50 prosentin. Alle 50 prosentin lukema tarkoittaa, että teollisuus on hidastumassa, kun taas yli 50 prosentin lukema tarkoittaa, että teollisuus kasvaa. </w:t>
      </w:r>
      <w:r>
        <w:rPr>
          <w:color w:val="53495F"/>
        </w:rPr>
        <w:t xml:space="preserve">Lieberman </w:t>
      </w:r>
      <w:r>
        <w:t xml:space="preserve">sanoi, että </w:t>
      </w:r>
      <w:r>
        <w:rPr>
          <w:color w:val="9F6551"/>
        </w:rPr>
        <w:t xml:space="preserve">eilisessä raportissa </w:t>
      </w:r>
      <w:r>
        <w:t xml:space="preserve">havaittu eroavaisuus </w:t>
      </w:r>
      <w:r>
        <w:t xml:space="preserve">"vain lisää työllisyystietojen merkitystä". </w:t>
      </w:r>
      <w:r>
        <w:rPr>
          <w:color w:val="AE7AA1"/>
        </w:rPr>
        <w:t xml:space="preserve">Työllisyysraportti, joka </w:t>
      </w:r>
      <w:r>
        <w:rPr>
          <w:color w:val="C2A393"/>
        </w:rPr>
        <w:t xml:space="preserve">on </w:t>
      </w:r>
      <w:r>
        <w:rPr>
          <w:color w:val="AE7AA1"/>
        </w:rPr>
        <w:t xml:space="preserve">joskus aiheuttanut suuria heilahteluja joukkovelkakirjojen hinnoissa</w:t>
      </w:r>
      <w:r>
        <w:t xml:space="preserve">, julkaistaan huomenna. Dow Jones Capital Markets -raportin saaman 22 ekonomistin mediaaniarvion mukaan </w:t>
      </w:r>
      <w:r>
        <w:t xml:space="preserve">muiden kuin maataloustyöntekijöiden palkkasumma kasvoi </w:t>
      </w:r>
      <w:r>
        <w:rPr>
          <w:color w:val="D4C67A"/>
        </w:rPr>
        <w:t xml:space="preserve">lokakuussa </w:t>
      </w:r>
      <w:r>
        <w:t xml:space="preserve">152 000:lla. Ekonomistit ennustivat työttömyysasteen nousevan 0,1 % 5,4 %:iin. </w:t>
      </w:r>
      <w:r>
        <w:rPr>
          <w:color w:val="0232FD"/>
        </w:rPr>
        <w:t xml:space="preserve">Valtiovarainministeriön arvopaperit </w:t>
      </w:r>
      <w:r>
        <w:rPr>
          <w:color w:val="0232FD"/>
        </w:rPr>
        <w:t xml:space="preserve">Valtiovarainministeriö </w:t>
      </w:r>
      <w:r>
        <w:t xml:space="preserve">ilmoitti yllättävässä lausunnossaan </w:t>
      </w:r>
      <w:r>
        <w:t xml:space="preserve">avaavansa uudelleen jäljellä olevat 30-vuotiset vakiojoukkovelkakirjalainat </w:t>
      </w:r>
      <w:r>
        <w:rPr>
          <w:color w:val="6A3A35"/>
        </w:rPr>
        <w:t xml:space="preserve">liittovaltion velan </w:t>
      </w:r>
      <w:r>
        <w:t xml:space="preserve">neljännesvuosittaista takaisinmaksua varten </w:t>
      </w:r>
      <w:r>
        <w:t xml:space="preserve">sen sijaan, että se laskisi liikkeeseen uusia. </w:t>
      </w:r>
      <w:r>
        <w:rPr>
          <w:color w:val="0232FD"/>
        </w:rPr>
        <w:t xml:space="preserve">Valtiovarainministeriö </w:t>
      </w:r>
      <w:r>
        <w:t xml:space="preserve">hankkii uudet 10 miljardia dollaria käteistä myymällä 30 miljardin dollarin arvosta arvopapereita, mukaan lukien 10 miljardin dollarin arvosta uusia kolmivuotisia valtion joukkovelkakirjoja ja 10 miljardin dollarin arvosta uusia 10-vuotisia valtionvelkakirjoja. Sen sijaan, että </w:t>
      </w:r>
      <w:r>
        <w:rPr>
          <w:color w:val="0232FD"/>
        </w:rPr>
        <w:t xml:space="preserve">valtiovarainministeriö </w:t>
      </w:r>
      <w:r>
        <w:t xml:space="preserve">myisi uusia 30 vuoden velkakirjoja, se laskee liikkeeseen </w:t>
      </w:r>
      <w:r>
        <w:t xml:space="preserve">10 miljardin dollarin arvosta 29 vuoden ja yhdeksän kuukauden velkakirjoja, mikä kasvattaa lähinnä </w:t>
      </w:r>
      <w:r>
        <w:rPr>
          <w:color w:val="168E5C"/>
        </w:rPr>
        <w:t xml:space="preserve">vertailun pohjana käytetyn 30 vuoden velkakirjan </w:t>
      </w:r>
      <w:r>
        <w:t xml:space="preserve">kokoa</w:t>
      </w:r>
      <w:r>
        <w:rPr>
          <w:color w:val="16C0D0"/>
        </w:rPr>
        <w:t xml:space="preserve">, joka </w:t>
      </w:r>
      <w:r>
        <w:rPr>
          <w:color w:val="168E5C"/>
        </w:rPr>
        <w:t xml:space="preserve">myytiin edellisessä takaisinmaksussa elokuussa</w:t>
      </w:r>
      <w:r>
        <w:t xml:space="preserve">. </w:t>
      </w:r>
      <w:r>
        <w:t xml:space="preserve">Luottomarkkina-analyytikot ovat todenneet, että päätös avata uudelleen </w:t>
      </w:r>
      <w:r>
        <w:rPr>
          <w:color w:val="168E5C"/>
        </w:rPr>
        <w:t xml:space="preserve">elokuussa 2019 erääntyvä nykyinen 8 1/8 prosentin vakiojoukkovelkakirjalaina </w:t>
      </w:r>
      <w:r>
        <w:t xml:space="preserve">on epätavallinen, koska </w:t>
      </w:r>
      <w:r>
        <w:rPr>
          <w:color w:val="168E5C"/>
        </w:rPr>
        <w:t xml:space="preserve">liikkeeseenlaskun </w:t>
      </w:r>
      <w:r>
        <w:t xml:space="preserve">nimellismäärään </w:t>
      </w:r>
      <w:r>
        <w:t xml:space="preserve">lisätään preemio. </w:t>
      </w:r>
      <w:r>
        <w:rPr>
          <w:color w:val="C62100"/>
        </w:rPr>
        <w:t xml:space="preserve">Joidenkin kauppiaiden mukaan </w:t>
      </w:r>
      <w:r>
        <w:rPr>
          <w:color w:val="014347"/>
        </w:rPr>
        <w:t xml:space="preserve">valtiovarainministeriön </w:t>
      </w:r>
      <w:r>
        <w:rPr>
          <w:color w:val="C62100"/>
        </w:rPr>
        <w:t xml:space="preserve">tarkoituksena </w:t>
      </w:r>
      <w:r>
        <w:rPr>
          <w:color w:val="C62100"/>
        </w:rPr>
        <w:t xml:space="preserve">on auttaa </w:t>
      </w:r>
      <w:r>
        <w:rPr>
          <w:color w:val="233809"/>
        </w:rPr>
        <w:t xml:space="preserve">valtionlainojen kauppiaita </w:t>
      </w:r>
      <w:r>
        <w:rPr>
          <w:color w:val="C62100"/>
        </w:rPr>
        <w:t xml:space="preserve">arvioimaan sijoittajien kysyntää arvopapereille</w:t>
      </w:r>
      <w:r>
        <w:t xml:space="preserve">, mikä </w:t>
      </w:r>
      <w:r>
        <w:t xml:space="preserve">johtuu epävarmuudesta huutokaupan ajankohdasta. </w:t>
      </w:r>
      <w:r>
        <w:rPr>
          <w:color w:val="0232FD"/>
        </w:rPr>
        <w:t xml:space="preserve">Valtiovarainministeriö </w:t>
      </w:r>
      <w:r>
        <w:t xml:space="preserve">on sanonut, että takaisinmaksun edellytyksenä </w:t>
      </w:r>
      <w:r>
        <w:rPr>
          <w:color w:val="42083B"/>
        </w:rPr>
        <w:t xml:space="preserve">on, että kongressi ja presidentti hyväksyvät liittovaltion velkakaton korottamisen</w:t>
      </w:r>
      <w:r>
        <w:t xml:space="preserve">. </w:t>
      </w:r>
      <w:r>
        <w:t xml:space="preserve">Ennen kuin </w:t>
      </w:r>
      <w:r>
        <w:rPr>
          <w:color w:val="42083B"/>
        </w:rPr>
        <w:t xml:space="preserve">näin on tehty</w:t>
      </w:r>
      <w:r>
        <w:t xml:space="preserve">, </w:t>
      </w:r>
      <w:r>
        <w:rPr>
          <w:color w:val="0232FD"/>
        </w:rPr>
        <w:t xml:space="preserve">valtiovarainministeriöllä </w:t>
      </w:r>
      <w:r>
        <w:t xml:space="preserve">ei ole valtuuksia luoda uutta velkaa millään tavalla. </w:t>
      </w:r>
      <w:r>
        <w:rPr>
          <w:color w:val="0232FD"/>
        </w:rPr>
        <w:t xml:space="preserve">Valtioiden </w:t>
      </w:r>
      <w:r>
        <w:t xml:space="preserve">joukkovelkakirjalainat </w:t>
      </w:r>
      <w:r>
        <w:t xml:space="preserve">päätyivät puolestaan hieman korkeammalle hiljaisessa kaupankäynnissä. </w:t>
      </w:r>
      <w:r>
        <w:rPr>
          <w:color w:val="168E5C"/>
        </w:rPr>
        <w:t xml:space="preserve">Tavallisen 30 vuoden joukkovelkakirjalainan </w:t>
      </w:r>
      <w:r>
        <w:t xml:space="preserve">arvo on noin 1/4 pisteen eli 2,50 dollaria jokaista 1 000 dollarin nimellisarvoa kohden. Se hinnoiteltiin </w:t>
      </w:r>
      <w:r>
        <w:t xml:space="preserve">102 22/32:een 7,88 prosentin tuotolla, kun se </w:t>
      </w:r>
      <w:r>
        <w:rPr>
          <w:color w:val="82785D"/>
        </w:rPr>
        <w:t xml:space="preserve">tiistaina hinnoiteltiin </w:t>
      </w:r>
      <w:r>
        <w:t xml:space="preserve">102 12/32:een 7,90 prosentin tuotolla</w:t>
      </w:r>
      <w:r>
        <w:t xml:space="preserve">. </w:t>
      </w:r>
      <w:r>
        <w:rPr>
          <w:color w:val="023087"/>
        </w:rPr>
        <w:t xml:space="preserve">Viimeisin 10-vuotinen valtion joukkovelkakirjalaina </w:t>
      </w:r>
      <w:r>
        <w:t xml:space="preserve">noteerattiin 100 22/32:llä 7,88 prosentin tuottoon verrattuna 100 16/32:een, jonka tuotto oli 7,90 prosenttia. </w:t>
      </w:r>
      <w:r>
        <w:t xml:space="preserve">Kolmen kuukauden valtionvelkakirjojen diskonttokorko pysyi olennaisesti ennallaan 7,79 prosentissa, kun taas kuuden kuukauden velkakirjojen korko oli hieman alempi 7,52 prosentissa, kun se </w:t>
      </w:r>
      <w:r>
        <w:rPr>
          <w:color w:val="82785D"/>
        </w:rPr>
        <w:t xml:space="preserve">tiistaina </w:t>
      </w:r>
      <w:r>
        <w:t xml:space="preserve">oli 7,60 prosenttia</w:t>
      </w:r>
      <w:r>
        <w:t xml:space="preserve">. </w:t>
      </w:r>
      <w:r>
        <w:t xml:space="preserve">Yritysasiat </w:t>
      </w:r>
      <w:r>
        <w:rPr>
          <w:color w:val="FEFB0A"/>
        </w:rPr>
        <w:t xml:space="preserve">IBM:n </w:t>
      </w:r>
      <w:r>
        <w:rPr>
          <w:color w:val="04640D"/>
        </w:rPr>
        <w:t xml:space="preserve">750 miljoonan dollarin </w:t>
      </w:r>
      <w:r>
        <w:rPr>
          <w:color w:val="04640D"/>
        </w:rPr>
        <w:t xml:space="preserve">joukkovelkakirjalainojen liikkeeseenlasku </w:t>
      </w:r>
      <w:r>
        <w:t xml:space="preserve">hallitsi toimintaa yritysvelkakirjamarkkinoilla. Samaan aikaan </w:t>
      </w:r>
      <w:r>
        <w:rPr>
          <w:color w:val="B7DAD2"/>
        </w:rPr>
        <w:t xml:space="preserve">suurin osa sijoitusluokan joukkovelkakirjalainoista </w:t>
      </w:r>
      <w:r>
        <w:t xml:space="preserve">pysyi ennallaan, eikä nousua ollut 1/8 pisteen verran. </w:t>
      </w:r>
      <w:r>
        <w:rPr>
          <w:color w:val="196956"/>
        </w:rPr>
        <w:t xml:space="preserve">Moody's Investors Service </w:t>
      </w:r>
      <w:r>
        <w:t xml:space="preserve">totesi </w:t>
      </w:r>
      <w:r>
        <w:t xml:space="preserve">viimeisimmissä tuottotilastoissaan</w:t>
      </w:r>
      <w:r>
        <w:t xml:space="preserve">, että investointiluokan joukkolainojen </w:t>
      </w:r>
      <w:r>
        <w:rPr>
          <w:color w:val="8C41BB"/>
        </w:rPr>
        <w:t xml:space="preserve">kokonaistuotto oli </w:t>
      </w:r>
      <w:r>
        <w:rPr>
          <w:color w:val="D4C67A"/>
        </w:rPr>
        <w:t xml:space="preserve">lokakuussa </w:t>
      </w:r>
      <w:r>
        <w:rPr>
          <w:color w:val="8C41BB"/>
        </w:rPr>
        <w:t xml:space="preserve">2,7 prosenttia, </w:t>
      </w:r>
      <w:r>
        <w:t xml:space="preserve">kun taas subprime-luokan joukkolainojen </w:t>
      </w:r>
      <w:r>
        <w:rPr>
          <w:color w:val="ECEDFE"/>
        </w:rPr>
        <w:t xml:space="preserve">tuotto oli 1,5 prosenttia negatiivinen</w:t>
      </w:r>
      <w:r>
        <w:t xml:space="preserve">. </w:t>
      </w:r>
      <w:r>
        <w:rPr>
          <w:color w:val="196956"/>
        </w:rPr>
        <w:t xml:space="preserve">Moody'sin </w:t>
      </w:r>
      <w:r>
        <w:t xml:space="preserve">mukaan </w:t>
      </w:r>
      <w:r>
        <w:rPr>
          <w:color w:val="2B2D32"/>
        </w:rPr>
        <w:t xml:space="preserve">nämä tuotot </w:t>
      </w:r>
      <w:r>
        <w:t xml:space="preserve">ovat verrattavissa pitkäaikaisten valtionlainojen ja joukkolainojen kokonaistuottoon, joka oli 3,8 prosenttia. Kokonaistuotto mittaa kurssimuutoksia ja korkotuottoja. </w:t>
      </w:r>
      <w:r>
        <w:rPr>
          <w:color w:val="196956"/>
        </w:rPr>
        <w:t xml:space="preserve">Moody'sin </w:t>
      </w:r>
      <w:r>
        <w:t xml:space="preserve">mukaan </w:t>
      </w:r>
      <w:r>
        <w:t xml:space="preserve">pitkäaikaisten valtion arvopapereiden kokonaistuotto oli </w:t>
      </w:r>
      <w:r>
        <w:t xml:space="preserve">tähän mennessä </w:t>
      </w:r>
      <w:r>
        <w:t xml:space="preserve">16,5 prosenttia, ja sijoitusluokan joukkovelkakirjalainat seurasivat tiiviisti perässä 15 prosentilla. Alempiasteiset joukkovelkakirjalainat noudattivat jälleen ryhmän käyttäytymistä. "</w:t>
      </w:r>
      <w:r>
        <w:t xml:space="preserve">Jopa riskittömien kolmen kuukauden valtionlainojen 7,2 prosentin tuotto ylitti helposti roskalainojen 4,1 prosentin tuoton", Moody</w:t>
      </w:r>
      <w:r>
        <w:rPr>
          <w:color w:val="F8907D"/>
        </w:rPr>
        <w:t xml:space="preserve">'sin </w:t>
      </w:r>
      <w:r>
        <w:rPr>
          <w:color w:val="94C661"/>
        </w:rPr>
        <w:t xml:space="preserve">ekonomisti John Lonski </w:t>
      </w:r>
      <w:r>
        <w:t xml:space="preserve">kirjoitti eilisessä markkinaraportissaan</w:t>
      </w:r>
      <w:r>
        <w:t xml:space="preserve">. </w:t>
      </w:r>
      <w:r>
        <w:t xml:space="preserve">"Pieni ihme, että löysimme </w:t>
      </w:r>
      <w:r>
        <w:rPr>
          <w:color w:val="895E6B"/>
        </w:rPr>
        <w:t xml:space="preserve">roskalainojen ostajia </w:t>
      </w:r>
      <w:r>
        <w:t xml:space="preserve">odottamassa", hän sanoi. </w:t>
      </w:r>
      <w:r>
        <w:rPr>
          <w:color w:val="196956"/>
        </w:rPr>
        <w:t xml:space="preserve">Moody's </w:t>
      </w:r>
      <w:r>
        <w:t xml:space="preserve">raportoi, että 24 subprime-luottorahastojen sijoitusrahaston keskimääräinen nettoarvo laski </w:t>
      </w:r>
      <w:r>
        <w:t xml:space="preserve">lokakuussa 4,2 %. Asuntolainavakuudelliset arvopaperit päätyivät hieman korkeammalle, mutta ne jäljittelivät </w:t>
      </w:r>
      <w:r>
        <w:rPr>
          <w:color w:val="310106"/>
        </w:rPr>
        <w:t xml:space="preserve">valtiovarainmarkkinoiden </w:t>
      </w:r>
      <w:r>
        <w:t xml:space="preserve">voittoja</w:t>
      </w:r>
      <w:r>
        <w:t xml:space="preserve">. </w:t>
      </w:r>
      <w:r>
        <w:rPr>
          <w:color w:val="FB6AB8"/>
        </w:rPr>
        <w:t xml:space="preserve">Ginnie Maen </w:t>
      </w:r>
      <w:r>
        <w:rPr>
          <w:color w:val="788E95"/>
        </w:rPr>
        <w:t xml:space="preserve">marraskuun </w:t>
      </w:r>
      <w:r>
        <w:rPr>
          <w:color w:val="788E95"/>
        </w:rPr>
        <w:t xml:space="preserve">9 %:n liikkeeseenlasku </w:t>
      </w:r>
      <w:r>
        <w:t xml:space="preserve">päättyi </w:t>
      </w:r>
      <w:r>
        <w:rPr>
          <w:color w:val="576094"/>
        </w:rPr>
        <w:t xml:space="preserve">98 5/8:aan </w:t>
      </w:r>
      <w:r>
        <w:t xml:space="preserve">eli </w:t>
      </w:r>
      <w:r>
        <w:t xml:space="preserve">2/32:</w:t>
      </w:r>
      <w:r>
        <w:rPr>
          <w:color w:val="576094"/>
        </w:rPr>
        <w:t xml:space="preserve">een ja </w:t>
      </w:r>
      <w:r>
        <w:rPr>
          <w:color w:val="8489AE"/>
        </w:rPr>
        <w:t xml:space="preserve">9 1/2 %:n liikkeeseenlasku </w:t>
      </w:r>
      <w:r>
        <w:rPr>
          <w:color w:val="860E04"/>
        </w:rPr>
        <w:t xml:space="preserve">100 22/32:een eli </w:t>
      </w:r>
      <w:r>
        <w:rPr>
          <w:color w:val="860E04"/>
        </w:rPr>
        <w:t xml:space="preserve">myös </w:t>
      </w:r>
      <w:r>
        <w:t xml:space="preserve">2/32:een. </w:t>
      </w:r>
      <w:r>
        <w:rPr>
          <w:color w:val="6EAB9B"/>
        </w:rPr>
        <w:t xml:space="preserve">Ginnie Maen </w:t>
      </w:r>
      <w:r>
        <w:rPr>
          <w:color w:val="FBC206"/>
        </w:rPr>
        <w:t xml:space="preserve">9 %:n arvopapereiden </w:t>
      </w:r>
      <w:r>
        <w:t xml:space="preserve">tuotto oli 9,32 % keskimääräisellä 12 vuoden maturiteetilla. Toiminta johdannaismarkkinoilla oli maltillista, eikä uusia liikkeeseenlaskuja arvostettu. Kunta-asiat Kuntien joukkovelkakirjalainat olivat enimmäkseen ennallaan 1/8 pisteen verran </w:t>
      </w:r>
      <w:r>
        <w:rPr>
          <w:color w:val="F2CDFE"/>
        </w:rPr>
        <w:t xml:space="preserve">maltillisessa ja varovaisessa kaupankäynnissä </w:t>
      </w:r>
      <w:r>
        <w:rPr>
          <w:color w:val="645341"/>
        </w:rPr>
        <w:t xml:space="preserve">ennen huomista työttömyysraporttia</w:t>
      </w:r>
      <w:r>
        <w:t xml:space="preserve">. </w:t>
      </w:r>
      <w:r>
        <w:rPr>
          <w:color w:val="760035"/>
        </w:rPr>
        <w:t xml:space="preserve">Kalifornian terveyslaitosten rahoitusviranomaisen (California Health Facilities Financing Authority) 114 miljoonan dollarin joukkovelkakirjalainojen liikkeeseenlasku </w:t>
      </w:r>
      <w:r>
        <w:rPr>
          <w:color w:val="647A41"/>
        </w:rPr>
        <w:t xml:space="preserve">peruutettiin väliaikaisesti sen jälkeen, kun </w:t>
      </w:r>
      <w:r>
        <w:rPr>
          <w:color w:val="496E76"/>
        </w:rPr>
        <w:t xml:space="preserve">First Boston Corp</w:t>
      </w:r>
      <w:r>
        <w:t xml:space="preserve">. oli </w:t>
      </w:r>
      <w:r>
        <w:rPr>
          <w:color w:val="647A41"/>
        </w:rPr>
        <w:t xml:space="preserve">alustavasti luokitellut ne. </w:t>
      </w:r>
      <w:r>
        <w:rPr>
          <w:color w:val="F9D7CD"/>
        </w:rPr>
        <w:t xml:space="preserve">Johtavan vakuutusyhtiön </w:t>
      </w:r>
      <w:r>
        <w:rPr>
          <w:color w:val="E3F894"/>
        </w:rPr>
        <w:t xml:space="preserve">edustaja </w:t>
      </w:r>
      <w:r>
        <w:t xml:space="preserve">kieltäytyi kommentoimasta </w:t>
      </w:r>
      <w:r>
        <w:rPr>
          <w:color w:val="876128"/>
        </w:rPr>
        <w:t xml:space="preserve">viivästyksen syytä, </w:t>
      </w:r>
      <w:r>
        <w:t xml:space="preserve">mutta </w:t>
      </w:r>
      <w:r>
        <w:rPr>
          <w:color w:val="A1A711"/>
        </w:rPr>
        <w:t xml:space="preserve">markkinaosapuolet </w:t>
      </w:r>
      <w:r>
        <w:t xml:space="preserve">arvelivat, että </w:t>
      </w:r>
      <w:r>
        <w:rPr>
          <w:color w:val="01FB92"/>
        </w:rPr>
        <w:t xml:space="preserve">syynä </w:t>
      </w:r>
      <w:r>
        <w:t xml:space="preserve">olivat useat </w:t>
      </w:r>
      <w:r>
        <w:rPr>
          <w:color w:val="01FB92"/>
        </w:rPr>
        <w:t xml:space="preserve">tekijät, kuten sijoittajien kiinnostuksen puute</w:t>
      </w:r>
      <w:r>
        <w:t xml:space="preserve">. </w:t>
      </w:r>
      <w:r>
        <w:rPr>
          <w:color w:val="BE8485"/>
        </w:rPr>
        <w:t xml:space="preserve">Päämerkin antajan </w:t>
      </w:r>
      <w:r>
        <w:t xml:space="preserve">mukaan </w:t>
      </w:r>
      <w:r>
        <w:rPr>
          <w:color w:val="C660FB"/>
        </w:rPr>
        <w:t xml:space="preserve">liikkeeseenlasku </w:t>
      </w:r>
      <w:r>
        <w:t xml:space="preserve">voitaisiin mahdollisesti </w:t>
      </w:r>
      <w:r>
        <w:rPr>
          <w:color w:val="A1A711"/>
        </w:rPr>
        <w:t xml:space="preserve">käynnistää uudelleen</w:t>
      </w:r>
      <w:r>
        <w:t xml:space="preserve"> uudelleenjärjesteltynä </w:t>
      </w:r>
      <w:r>
        <w:rPr>
          <w:color w:val="BA6801"/>
        </w:rPr>
        <w:t xml:space="preserve">jo ensi viikolla</w:t>
      </w:r>
      <w:r>
        <w:t xml:space="preserve">. </w:t>
      </w:r>
      <w:r>
        <w:rPr>
          <w:color w:val="D48958"/>
        </w:rPr>
        <w:t xml:space="preserve">Santa Anan, Kalifornian </w:t>
      </w:r>
      <w:r>
        <w:rPr>
          <w:color w:val="120104"/>
        </w:rPr>
        <w:t xml:space="preserve">kunnallisen joukkovelkakirjalainalaitoksen </w:t>
      </w:r>
      <w:r>
        <w:rPr>
          <w:color w:val="120104"/>
        </w:rPr>
        <w:t xml:space="preserve">107,3 miljoonan </w:t>
      </w:r>
      <w:r>
        <w:rPr>
          <w:color w:val="120104"/>
        </w:rPr>
        <w:t xml:space="preserve">dollarin </w:t>
      </w:r>
      <w:r>
        <w:rPr>
          <w:color w:val="120104"/>
        </w:rPr>
        <w:t xml:space="preserve">veronsiirtolainojen liikkeeseenlasku </w:t>
      </w:r>
      <w:r>
        <w:t xml:space="preserve">alkoi hitaasti, ja se saatetaan tänään hinnoitella uudelleen alhaisemmalle tasolle, kertoo päämerkitsijä Donaldson Lufkin &amp; Jenrette Securities Corp.:n edustaja. </w:t>
      </w:r>
      <w:r>
        <w:rPr>
          <w:color w:val="05AEE8"/>
        </w:rPr>
        <w:t xml:space="preserve">Santa Anan kaupungin </w:t>
      </w:r>
      <w:r>
        <w:t xml:space="preserve">joukkovelkakirjalainojen </w:t>
      </w:r>
      <w:r>
        <w:t xml:space="preserve">alustavaksi tuotoksi hinnoiteltiin 6,40 prosenttia </w:t>
      </w:r>
      <w:r>
        <w:rPr>
          <w:color w:val="C3C1BE"/>
        </w:rPr>
        <w:t xml:space="preserve">vuonna 1991 </w:t>
      </w:r>
      <w:r>
        <w:t xml:space="preserve">ja 7458 prosenttia vuonna </w:t>
      </w:r>
      <w:r>
        <w:rPr>
          <w:color w:val="9F98F8"/>
        </w:rPr>
        <w:t xml:space="preserve">Detroitin, Michiganin osavaltion jakamat 130 miljoonan dollarin yleisvelkaiset joukkovelkakirjalainat </w:t>
      </w:r>
      <w:r>
        <w:t xml:space="preserve">uhmasivat pörssikehitystä ja herättivät ilmeisesti vankkaa kiinnostusta sijoittajien keskuudessa. </w:t>
      </w:r>
      <w:r>
        <w:t xml:space="preserve">Niiden alustava tuotto oli 6,20 % </w:t>
      </w:r>
      <w:r>
        <w:rPr>
          <w:color w:val="C3C1BE"/>
        </w:rPr>
        <w:t xml:space="preserve">vuonna 1991 </w:t>
      </w:r>
      <w:r>
        <w:t xml:space="preserve">ja 7272 % vuonna Ulkomaiset joukkovelkakirjalainat </w:t>
      </w:r>
      <w:r>
        <w:rPr>
          <w:color w:val="1167D9"/>
        </w:rPr>
        <w:t xml:space="preserve">Länsisaksalaiset kauppiaat </w:t>
      </w:r>
      <w:r>
        <w:t xml:space="preserve">sanoivat, että kiinnostus valtion joukkovelkakirjalainoja kohtaan oli vähäistä </w:t>
      </w:r>
      <w:r>
        <w:rPr>
          <w:color w:val="D19012"/>
        </w:rPr>
        <w:t xml:space="preserve">ennen tiistain uutta valtion joukkovelkakirjalainan liikkeeseenlaskua</w:t>
      </w:r>
      <w:r>
        <w:t xml:space="preserve">. </w:t>
      </w:r>
      <w:r>
        <w:t xml:space="preserve">Heidän mukaansa </w:t>
      </w:r>
      <w:r>
        <w:rPr>
          <w:color w:val="B7D802"/>
        </w:rPr>
        <w:t xml:space="preserve">sijoittajat eivät ole </w:t>
      </w:r>
      <w:r>
        <w:t xml:space="preserve">toistaiseksi </w:t>
      </w:r>
      <w:r>
        <w:t xml:space="preserve">vaikuttaneet kovin innostuneilta </w:t>
      </w:r>
      <w:r>
        <w:rPr>
          <w:color w:val="D19012"/>
        </w:rPr>
        <w:t xml:space="preserve">uudesta liikkeeseenlaskusta, </w:t>
      </w:r>
      <w:r>
        <w:rPr>
          <w:color w:val="826392"/>
        </w:rPr>
        <w:t xml:space="preserve">joka saattaa </w:t>
      </w:r>
      <w:r>
        <w:rPr>
          <w:color w:val="D19012"/>
        </w:rPr>
        <w:t xml:space="preserve">pakottaa </w:t>
      </w:r>
      <w:r>
        <w:rPr>
          <w:color w:val="5E7A6A"/>
        </w:rPr>
        <w:t xml:space="preserve">hallituksen </w:t>
      </w:r>
      <w:r>
        <w:rPr>
          <w:color w:val="D19012"/>
        </w:rPr>
        <w:t xml:space="preserve">nostamaan kuponkia yli 7 prosenttiin. </w:t>
      </w:r>
      <w:r>
        <w:t xml:space="preserve">Yleisesti odotetaan, että kyseessä on tavanomainen 4 miljardin markan 10-vuotinen liikkeeseenlasku. Päinvastaisessa mielessä huhutaan, että </w:t>
      </w:r>
      <w:r>
        <w:rPr>
          <w:color w:val="D19012"/>
        </w:rPr>
        <w:t xml:space="preserve">kyseessä olisi </w:t>
      </w:r>
      <w:r>
        <w:t xml:space="preserve">kuuden miljardin markan liikkeeseenlasku tai että viimeisintä, </w:t>
      </w:r>
      <w:r>
        <w:rPr>
          <w:color w:val="D4C67A"/>
        </w:rPr>
        <w:t xml:space="preserve">lokakuussa 1999</w:t>
      </w:r>
      <w:r>
        <w:t xml:space="preserve"> erääntyvää 7 prosentin Saksan liittovaltion joukkovelkakirjalainaa </w:t>
      </w:r>
      <w:r>
        <w:t xml:space="preserve">korotettaisiin kahdella miljardilla markalla. Muualla: - Japanissa </w:t>
      </w:r>
      <w:r>
        <w:rPr>
          <w:color w:val="B29869"/>
        </w:rPr>
        <w:t xml:space="preserve">vuonna 1988 erääntyvä 4,6 %:n standardilaina numero 111 </w:t>
      </w:r>
      <w:r>
        <w:t xml:space="preserve">päätyi </w:t>
      </w:r>
      <w:r>
        <w:t xml:space="preserve">välittäjien tarkkailussa muuttumattomana 95,09:ään, ja sen tuotto oli 5435 % - Isossa-Britanniassa vuonna 2003/2007 erääntyvä 11 3/4 %:n standardilaina laski 14/32:llä 111 2/32:een, ja sen tuotto oli 10,19 % - Vuonna 1995 erääntyvät 12 %:n Treasury-obligaatiot laskivat 9/32:llä 103 3/8:aan, ja niiden tuotto oli 11,10 %.</w:t>
      </w:r>
    </w:p>
    <w:p>
      <w:r>
        <w:rPr>
          <w:b/>
        </w:rPr>
        <w:t xml:space="preserve">Asiakirjan numero 142</w:t>
      </w:r>
    </w:p>
    <w:p>
      <w:r>
        <w:rPr>
          <w:b/>
        </w:rPr>
        <w:t xml:space="preserve">Asiakirjan tunniste: wsj0143-001</w:t>
      </w:r>
    </w:p>
    <w:p>
      <w:r>
        <w:t xml:space="preserve">Standard &amp; Poor's laski noin 130 miljoonan dollarin velan arvon CCC:stä CCC:hen. </w:t>
      </w:r>
      <w:r>
        <w:rPr>
          <w:color w:val="310106"/>
        </w:rPr>
        <w:t xml:space="preserve">Luokitellun ryhmän mukaan </w:t>
      </w:r>
      <w:r>
        <w:rPr>
          <w:color w:val="310106"/>
        </w:rPr>
        <w:t xml:space="preserve">tekstiili- ja vaatetusyrityksen </w:t>
      </w:r>
      <w:r>
        <w:t xml:space="preserve">korkokulut </w:t>
      </w:r>
      <w:r>
        <w:t xml:space="preserve">ylittivät </w:t>
      </w:r>
      <w:r>
        <w:rPr>
          <w:color w:val="04640D"/>
        </w:rPr>
        <w:t xml:space="preserve">liikevoiton </w:t>
      </w:r>
      <w:r>
        <w:t xml:space="preserve">"selvästi", ja </w:t>
      </w:r>
      <w:r>
        <w:rPr>
          <w:color w:val="310106"/>
        </w:rPr>
        <w:t xml:space="preserve">se</w:t>
      </w:r>
      <w:r>
        <w:t xml:space="preserve"> kirjasi </w:t>
      </w:r>
      <w:r>
        <w:t xml:space="preserve">30. kesäkuuta päättyneeltä tilikaudelta </w:t>
      </w:r>
      <w:r>
        <w:t xml:space="preserve">arviolta </w:t>
      </w:r>
      <w:r>
        <w:t xml:space="preserve">24 miljoonan dollarin </w:t>
      </w:r>
      <w:r>
        <w:t xml:space="preserve">tappion </w:t>
      </w:r>
      <w:r>
        <w:t xml:space="preserve">verojen jälkeen.</w:t>
      </w:r>
    </w:p>
    <w:p>
      <w:r>
        <w:rPr>
          <w:b/>
        </w:rPr>
        <w:t xml:space="preserve">Asiakirjan numero 143</w:t>
      </w:r>
    </w:p>
    <w:p>
      <w:r>
        <w:rPr>
          <w:b/>
        </w:rPr>
        <w:t xml:space="preserve">Asiakirjan tunniste: wsj0144-001</w:t>
      </w:r>
    </w:p>
    <w:p>
      <w:r>
        <w:rPr>
          <w:color w:val="310106"/>
        </w:rPr>
        <w:t xml:space="preserve">Travelers Corp:n </w:t>
      </w:r>
      <w:r>
        <w:t xml:space="preserve">nettotulos </w:t>
      </w:r>
      <w:r>
        <w:t xml:space="preserve">nousi </w:t>
      </w:r>
      <w:r>
        <w:t xml:space="preserve">11 prosenttia </w:t>
      </w:r>
      <w:r>
        <w:rPr>
          <w:color w:val="04640D"/>
        </w:rPr>
        <w:t xml:space="preserve">kolmannella neljänneksellä, </w:t>
      </w:r>
      <w:r>
        <w:t xml:space="preserve">vaikka hurrikaani Hugon aiheuttamat vahingot heikensivät tulosta 40 miljoonalla dollarilla. </w:t>
      </w:r>
      <w:r>
        <w:rPr>
          <w:color w:val="FEFB0A"/>
        </w:rPr>
        <w:t xml:space="preserve">Nettotulos </w:t>
      </w:r>
      <w:r>
        <w:t xml:space="preserve">nousi 92 miljoonaan dollariin eli 83 senttiin osakkeelta 85 miljoonasta dollarista eli 89 sentistä osakkeelta, </w:t>
      </w:r>
      <w:r>
        <w:rPr>
          <w:color w:val="FB5514"/>
        </w:rPr>
        <w:t xml:space="preserve">mikä </w:t>
      </w:r>
      <w:r>
        <w:rPr>
          <w:color w:val="E115C0"/>
        </w:rPr>
        <w:t xml:space="preserve">sisältää </w:t>
      </w:r>
      <w:r>
        <w:rPr>
          <w:color w:val="00587F"/>
        </w:rPr>
        <w:t xml:space="preserve">31 miljoonan dollarin nettovoiton sijoituksista, kun </w:t>
      </w:r>
      <w:r>
        <w:rPr>
          <w:color w:val="0BC582"/>
        </w:rPr>
        <w:t xml:space="preserve">se </w:t>
      </w:r>
      <w:r>
        <w:rPr>
          <w:color w:val="FEB8C8"/>
        </w:rPr>
        <w:t xml:space="preserve">vuotta aiemmin oli </w:t>
      </w:r>
      <w:r>
        <w:rPr>
          <w:color w:val="00587F"/>
        </w:rPr>
        <w:t xml:space="preserve">10 miljoonaa dollaria</w:t>
      </w:r>
      <w:r>
        <w:t xml:space="preserve">. Mutta liikevaihto laski 3,2 miljardista dollarista 3 miljardiin dollariin. </w:t>
      </w:r>
      <w:r>
        <w:rPr>
          <w:color w:val="310106"/>
        </w:rPr>
        <w:t xml:space="preserve">Travelers </w:t>
      </w:r>
      <w:r>
        <w:t xml:space="preserve">oli arvioinut, että Kalifornian viime kuun maanjäristys aiheuttaisi neljännellä neljänneksellä alle 10 miljoonan dollarin kulut ennen veroja. Verrattuna </w:t>
      </w:r>
      <w:r>
        <w:rPr>
          <w:color w:val="9E8317"/>
        </w:rPr>
        <w:t xml:space="preserve">edellisvuoden </w:t>
      </w:r>
      <w:r>
        <w:t xml:space="preserve">6,1 miljoonan dollarin tulokseen, </w:t>
      </w:r>
      <w:r>
        <w:rPr>
          <w:color w:val="310106"/>
        </w:rPr>
        <w:t xml:space="preserve">vakuutusyhtiön kaupallisen vahinkovakuutuksen </w:t>
      </w:r>
      <w:r>
        <w:t xml:space="preserve">tulos </w:t>
      </w:r>
      <w:r>
        <w:t xml:space="preserve">laski 59 prosenttia </w:t>
      </w:r>
      <w:r>
        <w:rPr>
          <w:color w:val="04640D"/>
        </w:rPr>
        <w:t xml:space="preserve">viimeisellä neljänneksellä, </w:t>
      </w:r>
      <w:r>
        <w:t xml:space="preserve">jolloin se menetti 7,2 miljoonaa dollaria vahinkovakuutusliiketoiminnassa. </w:t>
      </w:r>
      <w:r>
        <w:rPr>
          <w:color w:val="847D81"/>
        </w:rPr>
        <w:t xml:space="preserve">Yrityksen </w:t>
      </w:r>
      <w:r>
        <w:rPr>
          <w:color w:val="01190F"/>
        </w:rPr>
        <w:t xml:space="preserve">henkilöstöetuudet </w:t>
      </w:r>
      <w:r>
        <w:rPr>
          <w:color w:val="01190F"/>
        </w:rPr>
        <w:t xml:space="preserve">-ryhmä</w:t>
      </w:r>
      <w:r>
        <w:rPr>
          <w:color w:val="01190F"/>
        </w:rPr>
        <w:t xml:space="preserve">, </w:t>
      </w:r>
      <w:r>
        <w:rPr>
          <w:color w:val="58018B"/>
        </w:rPr>
        <w:t xml:space="preserve">joka </w:t>
      </w:r>
      <w:r>
        <w:rPr>
          <w:color w:val="01190F"/>
        </w:rPr>
        <w:t xml:space="preserve">sisältää </w:t>
      </w:r>
      <w:r>
        <w:rPr>
          <w:color w:val="58018B"/>
        </w:rPr>
        <w:t xml:space="preserve">sen </w:t>
      </w:r>
      <w:r>
        <w:rPr>
          <w:color w:val="847D81"/>
        </w:rPr>
        <w:t xml:space="preserve">ryhmäkorvausvakuutustoiminnan</w:t>
      </w:r>
      <w:r>
        <w:t xml:space="preserve">, raportoi 24 miljoonan dollarin tuloksesta, kun se </w:t>
      </w:r>
      <w:r>
        <w:rPr>
          <w:color w:val="9E8317"/>
        </w:rPr>
        <w:t xml:space="preserve">viime vuonna</w:t>
      </w:r>
      <w:r>
        <w:t xml:space="preserve"> oli 3 miljoonaa </w:t>
      </w:r>
      <w:r>
        <w:t xml:space="preserve">dollaria tappiollinen</w:t>
      </w:r>
      <w:r>
        <w:t xml:space="preserve">. </w:t>
      </w:r>
      <w:r>
        <w:t xml:space="preserve">Yhdeksän ensimmäisen kuukauden aikana nettotulos oli 306 miljoonaa dollaria, kun se vuoden </w:t>
      </w:r>
      <w:r>
        <w:rPr>
          <w:color w:val="9E8317"/>
        </w:rPr>
        <w:t xml:space="preserve">1988 aikana oli </w:t>
      </w:r>
      <w:r>
        <w:t xml:space="preserve">195 miljoonaa dollaria tappiollinen</w:t>
      </w:r>
      <w:r>
        <w:t xml:space="preserve">. </w:t>
      </w:r>
      <w:r>
        <w:rPr>
          <w:color w:val="9E8317"/>
        </w:rPr>
        <w:t xml:space="preserve">Edellisen vuoden </w:t>
      </w:r>
      <w:r>
        <w:t xml:space="preserve">tulokseen </w:t>
      </w:r>
      <w:r>
        <w:t xml:space="preserve">sisältyi 415 miljoonan dollarin kulu vuoden </w:t>
      </w:r>
      <w:r>
        <w:rPr>
          <w:color w:val="9E8317"/>
        </w:rPr>
        <w:t xml:space="preserve">1988 </w:t>
      </w:r>
      <w:r>
        <w:t xml:space="preserve">toisella neljänneksellä </w:t>
      </w:r>
      <w:r>
        <w:t xml:space="preserve">kiinteistö- ja asuntolainatoiminnan harjoittamisesta.</w:t>
      </w:r>
    </w:p>
    <w:p>
      <w:r>
        <w:rPr>
          <w:b/>
        </w:rPr>
        <w:t xml:space="preserve">Asiakirjan numero 144</w:t>
      </w:r>
    </w:p>
    <w:p>
      <w:r>
        <w:rPr>
          <w:b/>
        </w:rPr>
        <w:t xml:space="preserve">Asiakirjan tunniste: wsj0145-001</w:t>
      </w:r>
    </w:p>
    <w:p>
      <w:r>
        <w:rPr>
          <w:color w:val="310106"/>
        </w:rPr>
        <w:t xml:space="preserve">Yhdistyneen kuningaskunnan kauppa- ja teollisuusministeriö </w:t>
      </w:r>
      <w:r>
        <w:t xml:space="preserve">on määrännyt tutkimuksen </w:t>
      </w:r>
      <w:r>
        <w:rPr>
          <w:color w:val="FB5514"/>
        </w:rPr>
        <w:t xml:space="preserve">Michelin Tyre PLC:n </w:t>
      </w:r>
      <w:r>
        <w:rPr>
          <w:color w:val="04640D"/>
        </w:rPr>
        <w:t xml:space="preserve">suunnitteleman </w:t>
      </w:r>
      <w:r>
        <w:rPr>
          <w:color w:val="FEFB0A"/>
        </w:rPr>
        <w:t xml:space="preserve">National Tyre Service Ltd:</w:t>
      </w:r>
      <w:r>
        <w:rPr>
          <w:color w:val="04640D"/>
        </w:rPr>
        <w:t xml:space="preserve">n </w:t>
      </w:r>
      <w:r>
        <w:t xml:space="preserve">oston </w:t>
      </w:r>
      <w:r>
        <w:t xml:space="preserve">kilpailuvaikutuksista. </w:t>
      </w:r>
      <w:r>
        <w:rPr>
          <w:color w:val="310106"/>
        </w:rPr>
        <w:t xml:space="preserve">Ministeriö </w:t>
      </w:r>
      <w:r>
        <w:t xml:space="preserve">ilmoitti, </w:t>
      </w:r>
      <w:r>
        <w:rPr>
          <w:color w:val="E115C0"/>
        </w:rPr>
        <w:t xml:space="preserve">että se oli siirtänyt </w:t>
      </w:r>
      <w:r>
        <w:rPr>
          <w:color w:val="00587F"/>
        </w:rPr>
        <w:t xml:space="preserve">yritysoston </w:t>
      </w:r>
      <w:r>
        <w:rPr>
          <w:color w:val="0BC582"/>
        </w:rPr>
        <w:t xml:space="preserve">monopoli- ja yrityskeskittymävaltuuskunnan </w:t>
      </w:r>
      <w:r>
        <w:rPr>
          <w:color w:val="E115C0"/>
        </w:rPr>
        <w:t xml:space="preserve">käsiteltäväksi, koska </w:t>
      </w:r>
      <w:r>
        <w:rPr>
          <w:color w:val="00587F"/>
        </w:rPr>
        <w:t xml:space="preserve">yritysoston </w:t>
      </w:r>
      <w:r>
        <w:rPr>
          <w:color w:val="E115C0"/>
        </w:rPr>
        <w:t xml:space="preserve">mahdolliset vaikutukset </w:t>
      </w:r>
      <w:r>
        <w:rPr>
          <w:color w:val="E115C0"/>
        </w:rPr>
        <w:t xml:space="preserve">Yhdistyneen kuningaskunnan renkaiden jakelu- ja vaihtomarkkinoihin olivat olemassa</w:t>
      </w:r>
      <w:r>
        <w:t xml:space="preserve">. </w:t>
      </w:r>
      <w:r>
        <w:rPr>
          <w:color w:val="FEB8C8"/>
        </w:rPr>
        <w:t xml:space="preserve">BTR PLC, brittiläinen teollisuuskonglomeraatti</w:t>
      </w:r>
      <w:r>
        <w:t xml:space="preserve">, kertoi kesäkuussa myyneensä </w:t>
      </w:r>
      <w:r>
        <w:rPr>
          <w:color w:val="01190F"/>
        </w:rPr>
        <w:t xml:space="preserve">National Tyre Service -liiketoimintansa </w:t>
      </w:r>
      <w:r>
        <w:t xml:space="preserve">Michelin Investment Ltd:</w:t>
      </w:r>
      <w:r>
        <w:t xml:space="preserve">lle</w:t>
      </w:r>
      <w:r>
        <w:t xml:space="preserve">, </w:t>
      </w:r>
      <w:r>
        <w:rPr>
          <w:color w:val="847D81"/>
        </w:rPr>
        <w:t xml:space="preserve">tunnetun rengasvalmistajan brittiläiselle </w:t>
      </w:r>
      <w:r>
        <w:t xml:space="preserve">yksikölle, </w:t>
      </w:r>
      <w:r>
        <w:t xml:space="preserve">140 miljoonalla punnalla (221,4 miljoonalla </w:t>
      </w:r>
      <w:r>
        <w:t xml:space="preserve">dollarilla)</w:t>
      </w:r>
      <w:r>
        <w:t xml:space="preserve">. </w:t>
      </w:r>
      <w:r>
        <w:rPr>
          <w:color w:val="58018B"/>
        </w:rPr>
        <w:t xml:space="preserve">Michelin Tyre on </w:t>
      </w:r>
      <w:r>
        <w:rPr>
          <w:color w:val="847D81"/>
        </w:rPr>
        <w:t xml:space="preserve">ranskalaisen Michelin S.A.:n </w:t>
      </w:r>
      <w:r>
        <w:t xml:space="preserve">yksikkö. </w:t>
      </w:r>
      <w:r>
        <w:rPr>
          <w:color w:val="58018B"/>
        </w:rPr>
        <w:t xml:space="preserve">Michelinin </w:t>
      </w:r>
      <w:r>
        <w:t xml:space="preserve">edustajat </w:t>
      </w:r>
      <w:r>
        <w:t xml:space="preserve">eivät heti kommentoineet </w:t>
      </w:r>
      <w:r>
        <w:rPr>
          <w:color w:val="E115C0"/>
        </w:rPr>
        <w:t xml:space="preserve">toimeksiantoa</w:t>
      </w:r>
      <w:r>
        <w:t xml:space="preserve">, mutta totesivat, että </w:t>
      </w:r>
      <w:r>
        <w:rPr>
          <w:color w:val="B70639"/>
        </w:rPr>
        <w:t xml:space="preserve">BTR:</w:t>
      </w:r>
      <w:r>
        <w:rPr>
          <w:color w:val="04640D"/>
        </w:rPr>
        <w:t xml:space="preserve">n myynti </w:t>
      </w:r>
      <w:r>
        <w:t xml:space="preserve">oli jo päättynyt. </w:t>
      </w:r>
      <w:r>
        <w:rPr>
          <w:color w:val="01190F"/>
        </w:rPr>
        <w:t xml:space="preserve">National Tyren, </w:t>
      </w:r>
      <w:r>
        <w:rPr>
          <w:color w:val="703B01"/>
        </w:rPr>
        <w:t xml:space="preserve">jolla </w:t>
      </w:r>
      <w:r>
        <w:rPr>
          <w:color w:val="01190F"/>
        </w:rPr>
        <w:t xml:space="preserve">on 420 toimipistettä eri puolilla Britanniaa, tulos </w:t>
      </w:r>
      <w:r>
        <w:rPr>
          <w:color w:val="F7F1DF"/>
        </w:rPr>
        <w:t xml:space="preserve">ennen veroja oli 8,5 miljoonaa puntaa </w:t>
      </w:r>
      <w:r>
        <w:t xml:space="preserve">vuonna 1988</w:t>
      </w:r>
      <w:r>
        <w:t xml:space="preserve">.</w:t>
      </w:r>
    </w:p>
    <w:p>
      <w:r>
        <w:rPr>
          <w:b/>
        </w:rPr>
        <w:t xml:space="preserve">Asiakirjan numero 145</w:t>
      </w:r>
    </w:p>
    <w:p>
      <w:r>
        <w:rPr>
          <w:b/>
        </w:rPr>
        <w:t xml:space="preserve">Asiakirjan tunniste: wsj0146-001</w:t>
      </w:r>
    </w:p>
    <w:p>
      <w:r>
        <w:rPr>
          <w:color w:val="310106"/>
        </w:rPr>
        <w:t xml:space="preserve">Republikaanien John Dingell, joka on </w:t>
      </w:r>
      <w:r>
        <w:rPr>
          <w:color w:val="FEFB0A"/>
        </w:rPr>
        <w:t xml:space="preserve">presidentti Bushin </w:t>
      </w:r>
      <w:r>
        <w:rPr>
          <w:color w:val="04640D"/>
        </w:rPr>
        <w:t xml:space="preserve">Clean Air </w:t>
      </w:r>
      <w:r>
        <w:rPr>
          <w:color w:val="04640D"/>
        </w:rPr>
        <w:t xml:space="preserve">Act -lakiehdotuksen </w:t>
      </w:r>
      <w:r>
        <w:rPr>
          <w:color w:val="310106"/>
        </w:rPr>
        <w:t xml:space="preserve">merkittävä tukija</w:t>
      </w:r>
      <w:r>
        <w:t xml:space="preserve">, aikoo julkistaa </w:t>
      </w:r>
      <w:r>
        <w:rPr>
          <w:color w:val="FB5514"/>
        </w:rPr>
        <w:t xml:space="preserve">yllätysehdotuksen, </w:t>
      </w:r>
      <w:r>
        <w:rPr>
          <w:color w:val="E115C0"/>
        </w:rPr>
        <w:t xml:space="preserve">jolla </w:t>
      </w:r>
      <w:r>
        <w:rPr>
          <w:color w:val="FB5514"/>
        </w:rPr>
        <w:t xml:space="preserve">puututtaisiin </w:t>
      </w:r>
      <w:r>
        <w:rPr>
          <w:color w:val="00587F"/>
        </w:rPr>
        <w:t xml:space="preserve">Valkoisen talon </w:t>
      </w:r>
      <w:r>
        <w:rPr>
          <w:color w:val="FB5514"/>
        </w:rPr>
        <w:t xml:space="preserve">suurimpaan kiistakohtaan: happosateisiin</w:t>
      </w:r>
      <w:r>
        <w:t xml:space="preserve">. </w:t>
      </w:r>
      <w:r>
        <w:rPr>
          <w:color w:val="0BC582"/>
        </w:rPr>
        <w:t xml:space="preserve">Hallituslähteet ja lobbarit </w:t>
      </w:r>
      <w:r>
        <w:t xml:space="preserve">luonnehtivat </w:t>
      </w:r>
      <w:r>
        <w:rPr>
          <w:color w:val="FB5514"/>
        </w:rPr>
        <w:t xml:space="preserve">Michiganin demokraattien ehdotusta, </w:t>
      </w:r>
      <w:r>
        <w:rPr>
          <w:color w:val="E115C0"/>
        </w:rPr>
        <w:t xml:space="preserve">jota </w:t>
      </w:r>
      <w:r>
        <w:rPr>
          <w:color w:val="FB5514"/>
        </w:rPr>
        <w:t xml:space="preserve">odotetaan tänään, </w:t>
      </w:r>
      <w:r>
        <w:t xml:space="preserve">huomattavasti heikommaksi kuin </w:t>
      </w:r>
      <w:r>
        <w:rPr>
          <w:color w:val="9E8317"/>
        </w:rPr>
        <w:t xml:space="preserve">Bushin </w:t>
      </w:r>
      <w:r>
        <w:rPr>
          <w:color w:val="01190F"/>
        </w:rPr>
        <w:t xml:space="preserve">hallinnon </w:t>
      </w:r>
      <w:r>
        <w:rPr>
          <w:color w:val="FEB8C8"/>
        </w:rPr>
        <w:t xml:space="preserve">suunnitelmaa </w:t>
      </w:r>
      <w:r>
        <w:rPr>
          <w:color w:val="FEB8C8"/>
        </w:rPr>
        <w:t xml:space="preserve">vähentää </w:t>
      </w:r>
      <w:r>
        <w:rPr>
          <w:color w:val="847D81"/>
        </w:rPr>
        <w:t xml:space="preserve">happosateeseen </w:t>
      </w:r>
      <w:r>
        <w:rPr>
          <w:color w:val="58018B"/>
        </w:rPr>
        <w:t xml:space="preserve">johtavia </w:t>
      </w:r>
      <w:r>
        <w:rPr>
          <w:color w:val="847D81"/>
        </w:rPr>
        <w:t xml:space="preserve">palvelupäästöjä</w:t>
      </w:r>
      <w:r>
        <w:t xml:space="preserve">. </w:t>
      </w:r>
      <w:r>
        <w:rPr>
          <w:color w:val="01190F"/>
        </w:rPr>
        <w:t xml:space="preserve">Hallinnon </w:t>
      </w:r>
      <w:r>
        <w:rPr>
          <w:color w:val="FEB8C8"/>
        </w:rPr>
        <w:t xml:space="preserve">suunnitelma </w:t>
      </w:r>
      <w:r>
        <w:t xml:space="preserve">voisi maksaa </w:t>
      </w:r>
      <w:r>
        <w:rPr>
          <w:color w:val="B70639"/>
        </w:rPr>
        <w:t xml:space="preserve">erityisesti </w:t>
      </w:r>
      <w:r>
        <w:rPr>
          <w:color w:val="B70639"/>
        </w:rPr>
        <w:t xml:space="preserve">hiiltä käyttäville </w:t>
      </w:r>
      <w:r>
        <w:t xml:space="preserve">laitoksille </w:t>
      </w:r>
      <w:r>
        <w:t xml:space="preserve">jopa 4 miljardia dollaria vuodessa. </w:t>
      </w:r>
      <w:r>
        <w:rPr>
          <w:color w:val="FB5514"/>
        </w:rPr>
        <w:t xml:space="preserve">Ehdotus </w:t>
      </w:r>
      <w:r>
        <w:t xml:space="preserve">tuli yllätyksenä jopa </w:t>
      </w:r>
      <w:r>
        <w:rPr>
          <w:color w:val="F7F1DF"/>
        </w:rPr>
        <w:t xml:space="preserve">hallinnon </w:t>
      </w:r>
      <w:r>
        <w:t xml:space="preserve">virkamiehille</w:t>
      </w:r>
      <w:r>
        <w:t xml:space="preserve">, ja se sekoittaa tilapäisesti </w:t>
      </w:r>
      <w:r>
        <w:rPr>
          <w:color w:val="118B8A"/>
        </w:rPr>
        <w:t xml:space="preserve">Valkoisen talon</w:t>
      </w:r>
      <w:r>
        <w:t xml:space="preserve"> työn </w:t>
      </w:r>
      <w:r>
        <w:t xml:space="preserve">puhtaan ilmanlaadun lainsäädännön parissa. </w:t>
      </w:r>
      <w:r>
        <w:rPr>
          <w:color w:val="118B8A"/>
        </w:rPr>
        <w:t xml:space="preserve">Valkoisen talon </w:t>
      </w:r>
      <w:r>
        <w:t xml:space="preserve">energia- ja kauppavaliokunnan</w:t>
      </w:r>
      <w:r>
        <w:t xml:space="preserve"> puheenjohtajana </w:t>
      </w:r>
      <w:r>
        <w:rPr>
          <w:color w:val="310106"/>
        </w:rPr>
        <w:t xml:space="preserve">Dingellillä on jo nyt </w:t>
      </w:r>
      <w:r>
        <w:t xml:space="preserve">itse hallinnassaan puhdasta ilmaa koskeva lainsäädäntö. </w:t>
      </w:r>
      <w:r>
        <w:rPr>
          <w:color w:val="4AFEFA"/>
        </w:rPr>
        <w:t xml:space="preserve">Laitosteollisuutta </w:t>
      </w:r>
      <w:r>
        <w:t xml:space="preserve">lähellä olevat henkilöt </w:t>
      </w:r>
      <w:r>
        <w:t xml:space="preserve">sanoivat, että </w:t>
      </w:r>
      <w:r>
        <w:rPr>
          <w:color w:val="FCB164"/>
        </w:rPr>
        <w:t xml:space="preserve">Dingellin </w:t>
      </w:r>
      <w:r>
        <w:rPr>
          <w:color w:val="FB5514"/>
        </w:rPr>
        <w:t xml:space="preserve">ehdotus näyttää </w:t>
      </w:r>
      <w:r>
        <w:t xml:space="preserve">takaavan vain </w:t>
      </w:r>
      <w:r>
        <w:rPr>
          <w:color w:val="796EE6"/>
        </w:rPr>
        <w:t xml:space="preserve">happosadetta aiheuttavan </w:t>
      </w:r>
      <w:r>
        <w:rPr>
          <w:color w:val="796EE6"/>
        </w:rPr>
        <w:t xml:space="preserve">rikkidioksidin vuotuisten päästöjen </w:t>
      </w:r>
      <w:r>
        <w:t xml:space="preserve">vähentämisen arviolta seitsemällä miljoonalla tonnilla, vaikka </w:t>
      </w:r>
      <w:r>
        <w:rPr>
          <w:color w:val="796EE6"/>
        </w:rPr>
        <w:t xml:space="preserve">lisävähennyksiä voitaisiin määrätä myöhemmin</w:t>
      </w:r>
      <w:r>
        <w:t xml:space="preserve">. </w:t>
      </w:r>
      <w:r>
        <w:rPr>
          <w:color w:val="53495F"/>
        </w:rPr>
        <w:t xml:space="preserve">Bushin </w:t>
      </w:r>
      <w:r>
        <w:rPr>
          <w:color w:val="FEB8C8"/>
        </w:rPr>
        <w:t xml:space="preserve">lainsäädäntöpaketissa </w:t>
      </w:r>
      <w:r>
        <w:t xml:space="preserve">luvataan vähentää päästöjä 10 miljoonalla tonnilla - käytännössä puoleen - vuoden 2000 aikana. Vaikka viimeisimmät yksityiskohdat eivät olleet saatavilla, lähteiden mukaan </w:t>
      </w:r>
      <w:r>
        <w:rPr>
          <w:color w:val="FCB164"/>
        </w:rPr>
        <w:t xml:space="preserve">Dingellin </w:t>
      </w:r>
      <w:r>
        <w:rPr>
          <w:color w:val="FB5514"/>
        </w:rPr>
        <w:t xml:space="preserve">suunnitelma </w:t>
      </w:r>
      <w:r>
        <w:t xml:space="preserve">lopettaisi </w:t>
      </w:r>
      <w:r>
        <w:rPr>
          <w:color w:val="F95475"/>
        </w:rPr>
        <w:t xml:space="preserve">presidentin </w:t>
      </w:r>
      <w:r>
        <w:rPr>
          <w:color w:val="61FC03"/>
        </w:rPr>
        <w:t xml:space="preserve">ehdotuksen laitosten tuottamien rikkidioksidipäästöjen rajoittamisesta</w:t>
      </w:r>
      <w:r>
        <w:t xml:space="preserve">. </w:t>
      </w:r>
      <w:r>
        <w:t xml:space="preserve">Ympäristöaktivistit suhtautuivat </w:t>
      </w:r>
      <w:r>
        <w:rPr>
          <w:color w:val="61FC03"/>
        </w:rPr>
        <w:t xml:space="preserve">ehdotukseen </w:t>
      </w:r>
      <w:r>
        <w:t xml:space="preserve">myönteisesti, mutta </w:t>
      </w:r>
      <w:r>
        <w:rPr>
          <w:color w:val="5D9608"/>
        </w:rPr>
        <w:t xml:space="preserve">yleishyödylliset laitokset </w:t>
      </w:r>
      <w:r>
        <w:t xml:space="preserve">halveksivat sitä, koska ne </w:t>
      </w:r>
      <w:r>
        <w:t xml:space="preserve">pelkäsivät sen rajoittavan </w:t>
      </w:r>
      <w:r>
        <w:rPr>
          <w:color w:val="5D9608"/>
        </w:rPr>
        <w:t xml:space="preserve">niiden </w:t>
      </w:r>
      <w:r>
        <w:t xml:space="preserve">kasvua. Se </w:t>
      </w:r>
      <w:r>
        <w:t xml:space="preserve">olisi myös hylännyt innovatiivisen markkinapohjaisen järjestelmän, jolla </w:t>
      </w:r>
      <w:r>
        <w:rPr>
          <w:color w:val="DE98FD"/>
        </w:rPr>
        <w:t xml:space="preserve">saastuttajat </w:t>
      </w:r>
      <w:r>
        <w:t xml:space="preserve">voisivat käydä kauppaa päästöhyvityksillä</w:t>
      </w:r>
      <w:r>
        <w:t xml:space="preserve">. </w:t>
      </w:r>
      <w:r>
        <w:t xml:space="preserve">On myös mahdollista tarjota </w:t>
      </w:r>
      <w:r>
        <w:rPr>
          <w:color w:val="98A088"/>
        </w:rPr>
        <w:t xml:space="preserve">kustannustenjakomekanismi, </w:t>
      </w:r>
      <w:r>
        <w:rPr>
          <w:color w:val="4F584E"/>
        </w:rPr>
        <w:t xml:space="preserve">jolla </w:t>
      </w:r>
      <w:r>
        <w:rPr>
          <w:color w:val="98A088"/>
        </w:rPr>
        <w:t xml:space="preserve">tuetaan </w:t>
      </w:r>
      <w:r>
        <w:rPr>
          <w:color w:val="248AD0"/>
        </w:rPr>
        <w:t xml:space="preserve">kaupungin hiiltä käyttävien ja likaa tuottavien laitosten </w:t>
      </w:r>
      <w:r>
        <w:rPr>
          <w:color w:val="98A088"/>
        </w:rPr>
        <w:t xml:space="preserve">puhdistuskustannuksia ja </w:t>
      </w:r>
      <w:r>
        <w:rPr>
          <w:color w:val="98A088"/>
        </w:rPr>
        <w:t xml:space="preserve">säästetään </w:t>
      </w:r>
      <w:r>
        <w:rPr>
          <w:color w:val="5C5300"/>
        </w:rPr>
        <w:t xml:space="preserve">niiden </w:t>
      </w:r>
      <w:r>
        <w:rPr>
          <w:color w:val="9F6551"/>
        </w:rPr>
        <w:t xml:space="preserve">asiakkaat </w:t>
      </w:r>
      <w:r>
        <w:rPr>
          <w:color w:val="98A088"/>
        </w:rPr>
        <w:t xml:space="preserve">kohtuuttomilta </w:t>
      </w:r>
      <w:r>
        <w:rPr>
          <w:color w:val="98A088"/>
        </w:rPr>
        <w:t xml:space="preserve">sähkölaskujen </w:t>
      </w:r>
      <w:r>
        <w:rPr>
          <w:color w:val="98A088"/>
        </w:rPr>
        <w:t xml:space="preserve">korotuksilta</w:t>
      </w:r>
      <w:r>
        <w:t xml:space="preserve">. </w:t>
      </w:r>
      <w:r>
        <w:rPr>
          <w:color w:val="F7F1DF"/>
        </w:rPr>
        <w:t xml:space="preserve">Hallitus on pitänyt kiinni </w:t>
      </w:r>
      <w:r>
        <w:rPr>
          <w:color w:val="F7F1DF"/>
        </w:rPr>
        <w:t xml:space="preserve">lupauksestaan välttää veronkorotuksia ja </w:t>
      </w:r>
      <w:r>
        <w:t xml:space="preserve">suhtautunut vakaasti kustannusten jakamiseen. </w:t>
      </w:r>
      <w:r>
        <w:rPr>
          <w:color w:val="2B1B04"/>
        </w:rPr>
        <w:t xml:space="preserve">Dingellin </w:t>
      </w:r>
      <w:r>
        <w:rPr>
          <w:color w:val="932C70"/>
        </w:rPr>
        <w:t xml:space="preserve">henkilökunnan </w:t>
      </w:r>
      <w:r>
        <w:t xml:space="preserve">odotettiin </w:t>
      </w:r>
      <w:r>
        <w:t xml:space="preserve">esittelevän </w:t>
      </w:r>
      <w:r>
        <w:rPr>
          <w:color w:val="FB5514"/>
        </w:rPr>
        <w:t xml:space="preserve">vaihtoehtonsa happosateelle </w:t>
      </w:r>
      <w:r>
        <w:t xml:space="preserve">muille komission jäsenille, ilmeisesti yrittäen rauhoitella </w:t>
      </w:r>
      <w:r>
        <w:rPr>
          <w:color w:val="D4C67A"/>
        </w:rPr>
        <w:t xml:space="preserve">Keskilännen lainsäätäjiä, jotka tulevat paljon saastuttavista osavaltioista </w:t>
      </w:r>
      <w:r>
        <w:rPr>
          <w:color w:val="AE7AA1"/>
        </w:rPr>
        <w:t xml:space="preserve">ja </w:t>
      </w:r>
      <w:r>
        <w:rPr>
          <w:color w:val="D4C67A"/>
        </w:rPr>
        <w:t xml:space="preserve">vaativat kustannusten jakamista</w:t>
      </w:r>
      <w:r>
        <w:t xml:space="preserve">. On kuitenkin </w:t>
      </w:r>
      <w:r>
        <w:t xml:space="preserve">epäselvää, onko </w:t>
      </w:r>
      <w:r>
        <w:rPr>
          <w:color w:val="0232FD"/>
        </w:rPr>
        <w:t xml:space="preserve">ehdotuksen </w:t>
      </w:r>
      <w:r>
        <w:rPr>
          <w:color w:val="C2A393"/>
        </w:rPr>
        <w:t xml:space="preserve">kannatus </w:t>
      </w:r>
      <w:r>
        <w:t xml:space="preserve">riittävän laaja, jotta se voisi selvästi haastaa </w:t>
      </w:r>
      <w:r>
        <w:rPr>
          <w:color w:val="6A3A35"/>
        </w:rPr>
        <w:t xml:space="preserve">Valkoisen talon</w:t>
      </w:r>
      <w:r>
        <w:rPr>
          <w:color w:val="FEB8C8"/>
        </w:rPr>
        <w:t xml:space="preserve"> </w:t>
      </w:r>
      <w:r>
        <w:t xml:space="preserve">happosadesuunnitelman. Vaikka </w:t>
      </w:r>
      <w:r>
        <w:rPr>
          <w:color w:val="FB5514"/>
        </w:rPr>
        <w:t xml:space="preserve">uusi ehdotus </w:t>
      </w:r>
      <w:r>
        <w:t xml:space="preserve">saattaakin vedota </w:t>
      </w:r>
      <w:r>
        <w:rPr>
          <w:color w:val="BA6801"/>
        </w:rPr>
        <w:t xml:space="preserve">kaikkein likaisimpiin yleishyödyllisiin laitoksiin</w:t>
      </w:r>
      <w:r>
        <w:rPr>
          <w:color w:val="168E5C"/>
        </w:rPr>
        <w:t xml:space="preserve">, jotka </w:t>
      </w:r>
      <w:r>
        <w:rPr>
          <w:color w:val="BA6801"/>
        </w:rPr>
        <w:t xml:space="preserve">eivät voisi saada tätä tukea palveluille</w:t>
      </w:r>
      <w:r>
        <w:t xml:space="preserve">, lännessä on </w:t>
      </w:r>
      <w:r>
        <w:rPr>
          <w:color w:val="16C0D0"/>
        </w:rPr>
        <w:t xml:space="preserve">monia yrityksiä, jotka </w:t>
      </w:r>
      <w:r>
        <w:rPr>
          <w:color w:val="C62100"/>
        </w:rPr>
        <w:t xml:space="preserve">ovat </w:t>
      </w:r>
      <w:r>
        <w:rPr>
          <w:color w:val="16C0D0"/>
        </w:rPr>
        <w:t xml:space="preserve">jo lisänneet kalliita käsittelylaitoksia tai polttavat puhtaasti palavaa polttoainetta</w:t>
      </w:r>
      <w:r>
        <w:t xml:space="preserve">. </w:t>
      </w:r>
      <w:r>
        <w:rPr>
          <w:color w:val="014347"/>
        </w:rPr>
        <w:t xml:space="preserve">Joitakin puhtaampia yleishyödyllisiä laitoksia edustavat lainsäätäjät </w:t>
      </w:r>
      <w:r>
        <w:t xml:space="preserve">työskentelevät hiljaa </w:t>
      </w:r>
      <w:r>
        <w:rPr>
          <w:color w:val="118B8A"/>
        </w:rPr>
        <w:t xml:space="preserve">yhdessä Valkoisen talon kanssa keksiäkseen </w:t>
      </w:r>
      <w:r>
        <w:t xml:space="preserve">keinon sekaantua hallituksen asialistaan </w:t>
      </w:r>
      <w:r>
        <w:t xml:space="preserve">happosadetta koskevien huolenaiheidensa </w:t>
      </w:r>
      <w:r>
        <w:t xml:space="preserve">käsittelemiseksi.</w:t>
      </w:r>
    </w:p>
    <w:p>
      <w:r>
        <w:rPr>
          <w:b/>
        </w:rPr>
        <w:t xml:space="preserve">Asiakirjan numero 146</w:t>
      </w:r>
    </w:p>
    <w:p>
      <w:r>
        <w:rPr>
          <w:b/>
        </w:rPr>
        <w:t xml:space="preserve">Asiakirjan tunniste: wsj0147-001</w:t>
      </w:r>
    </w:p>
    <w:p>
      <w:r>
        <w:rPr>
          <w:color w:val="310106"/>
        </w:rPr>
        <w:t xml:space="preserve">American City Business Journals Inc. </w:t>
      </w:r>
      <w:r>
        <w:t xml:space="preserve">ilmoitti, että </w:t>
      </w:r>
      <w:r>
        <w:rPr>
          <w:color w:val="04640D"/>
        </w:rPr>
        <w:t xml:space="preserve">sen </w:t>
      </w:r>
      <w:r>
        <w:rPr>
          <w:color w:val="FEFB0A"/>
        </w:rPr>
        <w:t xml:space="preserve">pääjohtaja Michael K. Russell </w:t>
      </w:r>
      <w:r>
        <w:t xml:space="preserve">eroaa mieluummin kuin muuttaa uuteen pääkonttoriinsa </w:t>
      </w:r>
      <w:r>
        <w:rPr>
          <w:color w:val="FB5514"/>
        </w:rPr>
        <w:t xml:space="preserve">Charlottessa</w:t>
      </w:r>
      <w:r>
        <w:t xml:space="preserve">, Pohjois-Carolinassa. </w:t>
      </w:r>
      <w:r>
        <w:rPr>
          <w:color w:val="FEFB0A"/>
        </w:rPr>
        <w:t xml:space="preserve">Russell, </w:t>
      </w:r>
      <w:r>
        <w:rPr>
          <w:color w:val="E115C0"/>
        </w:rPr>
        <w:t xml:space="preserve">joka on </w:t>
      </w:r>
      <w:r>
        <w:rPr>
          <w:color w:val="FEFB0A"/>
        </w:rPr>
        <w:t xml:space="preserve">ollut mukana perustamassa </w:t>
      </w:r>
      <w:r>
        <w:rPr>
          <w:color w:val="04640D"/>
        </w:rPr>
        <w:t xml:space="preserve">paikallista yrityskustannusyritystä Kansas Cityssä, Missourissa, </w:t>
      </w:r>
      <w:r>
        <w:t xml:space="preserve">sanoi, että </w:t>
      </w:r>
      <w:r>
        <w:t xml:space="preserve">hänellä on viisivuotinen konsultointisopimus </w:t>
      </w:r>
      <w:r>
        <w:rPr>
          <w:color w:val="310106"/>
        </w:rPr>
        <w:t xml:space="preserve">yrityksen kanssa</w:t>
      </w:r>
      <w:r>
        <w:rPr>
          <w:color w:val="00587F"/>
        </w:rPr>
        <w:t xml:space="preserve">, jonka </w:t>
      </w:r>
      <w:r>
        <w:rPr>
          <w:color w:val="310106"/>
        </w:rPr>
        <w:t xml:space="preserve">omistus vaihtui hiljattain. </w:t>
      </w:r>
      <w:r>
        <w:t xml:space="preserve">Aiemmin tänä vuonna </w:t>
      </w:r>
      <w:r>
        <w:rPr>
          <w:color w:val="FEB8C8"/>
        </w:rPr>
        <w:t xml:space="preserve">Charlottessa</w:t>
      </w:r>
      <w:r>
        <w:rPr>
          <w:color w:val="0BC582"/>
        </w:rPr>
        <w:t xml:space="preserve"> sijaitseva Shaw Publishing Inc. </w:t>
      </w:r>
      <w:r>
        <w:t xml:space="preserve">osti 30 prosenttia </w:t>
      </w:r>
      <w:r>
        <w:rPr>
          <w:color w:val="310106"/>
        </w:rPr>
        <w:t xml:space="preserve">American Citystä</w:t>
      </w:r>
      <w:r>
        <w:t xml:space="preserve">, ja sillä on sopimus toisen 25 prosentin osuuden hankkimisesta ensi vuonna E. W. Scripps Co:lta. </w:t>
      </w:r>
      <w:r>
        <w:rPr>
          <w:color w:val="01190F"/>
        </w:rPr>
        <w:t xml:space="preserve">American Cityn </w:t>
      </w:r>
      <w:r>
        <w:rPr>
          <w:color w:val="9E8317"/>
        </w:rPr>
        <w:t xml:space="preserve">puheenjohtaja Ray </w:t>
      </w:r>
      <w:r>
        <w:rPr>
          <w:color w:val="9E8317"/>
        </w:rPr>
        <w:t xml:space="preserve">Shaw </w:t>
      </w:r>
      <w:r>
        <w:t xml:space="preserve">sanoi ottavansa </w:t>
      </w:r>
      <w:r>
        <w:rPr>
          <w:color w:val="FEFB0A"/>
        </w:rPr>
        <w:t xml:space="preserve">Russellin tehtävät hoitaakseen, jos </w:t>
      </w:r>
      <w:r>
        <w:t xml:space="preserve">seuraajaa ei löydy tässä kuussa.</w:t>
      </w:r>
    </w:p>
    <w:p>
      <w:r>
        <w:rPr>
          <w:b/>
        </w:rPr>
        <w:t xml:space="preserve">Asiakirjan numero 147</w:t>
      </w:r>
    </w:p>
    <w:p>
      <w:r>
        <w:rPr>
          <w:b/>
        </w:rPr>
        <w:t xml:space="preserve">Asiakirjan tunniste: wsj0148-001</w:t>
      </w:r>
    </w:p>
    <w:p>
      <w:r>
        <w:t xml:space="preserve">Lempinimi </w:t>
      </w:r>
      <w:r>
        <w:rPr>
          <w:color w:val="310106"/>
        </w:rPr>
        <w:t xml:space="preserve">toimenpiteille, joilla estetään </w:t>
      </w:r>
      <w:r>
        <w:rPr>
          <w:color w:val="04640D"/>
        </w:rPr>
        <w:t xml:space="preserve">markkinoita </w:t>
      </w:r>
      <w:r>
        <w:rPr>
          <w:color w:val="310106"/>
        </w:rPr>
        <w:t xml:space="preserve">laskemasta liian alas liian nopeasti</w:t>
      </w:r>
      <w:r>
        <w:t xml:space="preserve">. </w:t>
      </w:r>
      <w:r>
        <w:t xml:space="preserve">Lokakuun 1987 romahduksen jälkeen ryhdyttiin </w:t>
      </w:r>
      <w:r>
        <w:rPr>
          <w:color w:val="FEFB0A"/>
        </w:rPr>
        <w:t xml:space="preserve">joihinkin toimenpiteisiin </w:t>
      </w:r>
      <w:r>
        <w:rPr>
          <w:color w:val="FB5514"/>
        </w:rPr>
        <w:t xml:space="preserve">osakkeiden ja futuurien markkinoiden </w:t>
      </w:r>
      <w:r>
        <w:rPr>
          <w:color w:val="FEFB0A"/>
        </w:rPr>
        <w:t xml:space="preserve">koordinoimiseksi - ja toisinaan tarkoituksellisesti häiritsemiseksi - </w:t>
      </w:r>
      <w:r>
        <w:rPr>
          <w:color w:val="FEFB0A"/>
        </w:rPr>
        <w:t xml:space="preserve">volatiliteetin lisääntyessä</w:t>
      </w:r>
      <w:r>
        <w:t xml:space="preserve">. </w:t>
      </w:r>
      <w:r>
        <w:t xml:space="preserve">Jos </w:t>
      </w:r>
      <w:r>
        <w:rPr>
          <w:color w:val="E115C0"/>
        </w:rPr>
        <w:t xml:space="preserve">S&amp;P-futuuri </w:t>
      </w:r>
      <w:r>
        <w:t xml:space="preserve">nousi tai laski 12 pistettä, </w:t>
      </w:r>
      <w:r>
        <w:rPr>
          <w:color w:val="00587F"/>
        </w:rPr>
        <w:t xml:space="preserve">New Yorkin pörssissä </w:t>
      </w:r>
      <w:r>
        <w:t xml:space="preserve">aktivoitui </w:t>
      </w:r>
      <w:r>
        <w:rPr>
          <w:color w:val="310106"/>
        </w:rPr>
        <w:t xml:space="preserve">"sajdkar"</w:t>
      </w:r>
      <w:r>
        <w:t xml:space="preserve">. </w:t>
      </w:r>
      <w:r>
        <w:rPr>
          <w:color w:val="310106"/>
        </w:rPr>
        <w:t xml:space="preserve">Tämä kuorma-auto </w:t>
      </w:r>
      <w:r>
        <w:t xml:space="preserve">reitittää ohjelman kaupat </w:t>
      </w:r>
      <w:r>
        <w:rPr>
          <w:color w:val="0BC582"/>
        </w:rPr>
        <w:t xml:space="preserve">erityiseen tietokonetiedostoon</w:t>
      </w:r>
      <w:r>
        <w:rPr>
          <w:color w:val="FEB8C8"/>
        </w:rPr>
        <w:t xml:space="preserve">, joka </w:t>
      </w:r>
      <w:r>
        <w:rPr>
          <w:color w:val="0BC582"/>
        </w:rPr>
        <w:t xml:space="preserve">etsii epätasapainoa osto- ja myyntitoimeksiannoissa</w:t>
      </w:r>
      <w:r>
        <w:t xml:space="preserve">. </w:t>
      </w:r>
      <w:r>
        <w:rPr>
          <w:color w:val="9E8317"/>
        </w:rPr>
        <w:t xml:space="preserve">Chicagon Mercantile Exchange -pörssissä </w:t>
      </w:r>
      <w:r>
        <w:rPr>
          <w:color w:val="847D81"/>
        </w:rPr>
        <w:t xml:space="preserve">S&amp;P 500 </w:t>
      </w:r>
      <w:r>
        <w:rPr>
          <w:color w:val="01190F"/>
        </w:rPr>
        <w:t xml:space="preserve">-futuurit </w:t>
      </w:r>
      <w:r>
        <w:t xml:space="preserve">eivät saa </w:t>
      </w:r>
      <w:r>
        <w:t xml:space="preserve">pudota yli 12 pistettä puolessa tunnissa edellisen päivän sulkemisarvosta. Jos kaupankäyntiä jatketaan ja </w:t>
      </w:r>
      <w:r>
        <w:rPr>
          <w:color w:val="E115C0"/>
        </w:rPr>
        <w:t xml:space="preserve">S&amp;P 500 </w:t>
      </w:r>
      <w:r>
        <w:t xml:space="preserve">-futuurit </w:t>
      </w:r>
      <w:r>
        <w:t xml:space="preserve">laskevat 30 pistettä edellisen päivän sulkemisarvosta, tunnin mittainen kaupankäyntitauko tulee voimaan. Uudistusten mukaan </w:t>
      </w:r>
      <w:r>
        <w:rPr>
          <w:color w:val="00587F"/>
        </w:rPr>
        <w:t xml:space="preserve">New Yorkin </w:t>
      </w:r>
      <w:r>
        <w:rPr>
          <w:color w:val="58018B"/>
        </w:rPr>
        <w:t xml:space="preserve">pörssi voi </w:t>
      </w:r>
      <w:r>
        <w:t xml:space="preserve">myös </w:t>
      </w:r>
      <w:r>
        <w:t xml:space="preserve">keskeyttää kaupankäynnin tunniksi, jos </w:t>
      </w:r>
      <w:r>
        <w:rPr>
          <w:color w:val="B70639"/>
        </w:rPr>
        <w:t xml:space="preserve">teollisuusyritysten osakkeita kuvaava Dow-Jones-indeksi </w:t>
      </w:r>
      <w:r>
        <w:t xml:space="preserve">laskee 250 pistettä, ja kahdeksi tunniksi, jos </w:t>
      </w:r>
      <w:r>
        <w:rPr>
          <w:color w:val="B70639"/>
        </w:rPr>
        <w:t xml:space="preserve">indeksi </w:t>
      </w:r>
      <w:r>
        <w:t xml:space="preserve">laskee vielä 150 pistettä samana päivänä. </w:t>
      </w:r>
      <w:r>
        <w:rPr>
          <w:color w:val="00587F"/>
        </w:rPr>
        <w:t xml:space="preserve">New Yorkin pörssi </w:t>
      </w:r>
      <w:r>
        <w:t xml:space="preserve">otti </w:t>
      </w:r>
      <w:r>
        <w:t xml:space="preserve">maaliskuussa 1976 </w:t>
      </w:r>
      <w:r>
        <w:t xml:space="preserve">käyttöön </w:t>
      </w:r>
      <w:r>
        <w:rPr>
          <w:color w:val="703B01"/>
        </w:rPr>
        <w:t xml:space="preserve">DOT-järjestelmän eli </w:t>
      </w:r>
      <w:r>
        <w:rPr>
          <w:color w:val="F7F1DF"/>
        </w:rPr>
        <w:t xml:space="preserve">"Quick Order Pick Processing</w:t>
      </w:r>
      <w:r>
        <w:t xml:space="preserve">" -järjestelmän</w:t>
      </w:r>
      <w:r>
        <w:t xml:space="preserve">, joka tarjosi automaattisen ja nopean tilausten käsittelyn. </w:t>
      </w:r>
      <w:r>
        <w:rPr>
          <w:color w:val="118B8A"/>
        </w:rPr>
        <w:t xml:space="preserve">SuperDotin nopeampi versio </w:t>
      </w:r>
      <w:r>
        <w:t xml:space="preserve">julkaistiin vuonna 1984. </w:t>
      </w:r>
      <w:r>
        <w:rPr>
          <w:color w:val="118B8A"/>
        </w:rPr>
        <w:t xml:space="preserve">SuperDot-järjestelmä</w:t>
      </w:r>
      <w:r>
        <w:rPr>
          <w:color w:val="4AFEFA"/>
        </w:rPr>
        <w:t xml:space="preserve">, jota </w:t>
      </w:r>
      <w:r>
        <w:rPr>
          <w:color w:val="FCB164"/>
        </w:rPr>
        <w:t xml:space="preserve">ohjelma ja muut kauppiaat </w:t>
      </w:r>
      <w:r>
        <w:rPr>
          <w:color w:val="118B8A"/>
        </w:rPr>
        <w:t xml:space="preserve">käyttävät </w:t>
      </w:r>
      <w:r>
        <w:rPr>
          <w:color w:val="796EE6"/>
        </w:rPr>
        <w:t xml:space="preserve">pörssin </w:t>
      </w:r>
      <w:r>
        <w:rPr>
          <w:color w:val="118B8A"/>
        </w:rPr>
        <w:t xml:space="preserve">toimeksiantojen sulkemiseen</w:t>
      </w:r>
      <w:r>
        <w:t xml:space="preserve">, käsittelee noin 80 prosenttia kaikista </w:t>
      </w:r>
      <w:r>
        <w:rPr>
          <w:color w:val="00587F"/>
        </w:rPr>
        <w:t xml:space="preserve">pörssin </w:t>
      </w:r>
      <w:r>
        <w:t xml:space="preserve">toimeksiannoista</w:t>
      </w:r>
      <w:r>
        <w:t xml:space="preserve">. </w:t>
      </w:r>
      <w:r>
        <w:t xml:space="preserve">Määräaikaiset etuosto-oikeudet - Joukkovelkakirjalainat, joiden tarkoituksena on ostaa (</w:t>
      </w:r>
      <w:r>
        <w:rPr>
          <w:color w:val="000D2C"/>
        </w:rPr>
        <w:t xml:space="preserve">sopimuksen ostaneille</w:t>
      </w:r>
      <w:r>
        <w:t xml:space="preserve">) tai toimittaa (</w:t>
      </w:r>
      <w:r>
        <w:rPr>
          <w:color w:val="F95475"/>
        </w:rPr>
        <w:t xml:space="preserve">sopimuksen myyneille) </w:t>
      </w:r>
      <w:r>
        <w:t xml:space="preserve">tietty määrä hyödykettä tai rahoitusvälinettä sovittuun hintaan tiettynä päivänä. Useimmat </w:t>
      </w:r>
      <w:r>
        <w:rPr>
          <w:color w:val="5D9608"/>
        </w:rPr>
        <w:t xml:space="preserve">sopimukset </w:t>
      </w:r>
      <w:r>
        <w:t xml:space="preserve">yksinkertaisesti peruutetaan käänteiskaupalla ennen </w:t>
      </w:r>
      <w:r>
        <w:rPr>
          <w:color w:val="5D9608"/>
        </w:rPr>
        <w:t xml:space="preserve">niiden erääntymistä</w:t>
      </w:r>
      <w:r>
        <w:t xml:space="preserve">. </w:t>
      </w:r>
      <w:r>
        <w:t xml:space="preserve">Indeksointi - </w:t>
      </w:r>
      <w:r>
        <w:rPr>
          <w:color w:val="DE98FD"/>
        </w:rPr>
        <w:t xml:space="preserve">Monet sijoittajat, erityisesti institutionaaliset sijoittajat</w:t>
      </w:r>
      <w:r>
        <w:t xml:space="preserve">, noudattavat sijoitusstrategiaa, jonka mukaan he ostavat ja pitävät hallussaan joukon eriytettyjä osakkeita, jotta ne pysyisivät samassa linjassa laajan osakemarkkinan indikaattorin, kuten </w:t>
      </w:r>
      <w:r>
        <w:rPr>
          <w:color w:val="E115C0"/>
        </w:rPr>
        <w:t xml:space="preserve">S&amp;P 500:n, kanssa</w:t>
      </w:r>
      <w:r>
        <w:t xml:space="preserve">. </w:t>
      </w:r>
      <w:r>
        <w:t xml:space="preserve">Monet institutionaaliset indeksirahastot ovat </w:t>
      </w:r>
      <w:r>
        <w:rPr>
          <w:color w:val="98A088"/>
        </w:rPr>
        <w:t xml:space="preserve">aktiivisia ohjelmakauppiaita, jotka </w:t>
      </w:r>
      <w:r>
        <w:rPr>
          <w:color w:val="248AD0"/>
        </w:rPr>
        <w:t xml:space="preserve">vaihtavat </w:t>
      </w:r>
      <w:r>
        <w:rPr>
          <w:color w:val="248AD0"/>
        </w:rPr>
        <w:t xml:space="preserve">osakkeitaan futuureihin silloin, kun </w:t>
      </w:r>
      <w:r>
        <w:rPr>
          <w:color w:val="5C5300"/>
        </w:rPr>
        <w:t xml:space="preserve">se on </w:t>
      </w:r>
      <w:r>
        <w:rPr>
          <w:color w:val="4F584E"/>
        </w:rPr>
        <w:t xml:space="preserve">niille </w:t>
      </w:r>
      <w:r>
        <w:rPr>
          <w:color w:val="248AD0"/>
        </w:rPr>
        <w:t xml:space="preserve">kannattavaa</w:t>
      </w:r>
      <w:r>
        <w:t xml:space="preserve">. </w:t>
      </w:r>
      <w:r>
        <w:t xml:space="preserve">Ohjelmakauppa - Laaja valikoima tietokoneen avulla toteutettavia salkkukauppastrategioita, joihin liittyy </w:t>
      </w:r>
      <w:r>
        <w:rPr>
          <w:color w:val="9F6551"/>
        </w:rPr>
        <w:t xml:space="preserve">15 tai useamman osakkeen </w:t>
      </w:r>
      <w:r>
        <w:t xml:space="preserve">samanaikainen osto tai myynti</w:t>
      </w:r>
      <w:r>
        <w:t xml:space="preserve">. </w:t>
      </w:r>
      <w:r>
        <w:rPr>
          <w:color w:val="BCFEC6"/>
        </w:rPr>
        <w:t xml:space="preserve">Kvantti </w:t>
      </w:r>
      <w:r>
        <w:rPr>
          <w:color w:val="932C70"/>
        </w:rPr>
        <w:t xml:space="preserve">- yleisesti ottaen </w:t>
      </w:r>
      <w:r>
        <w:rPr>
          <w:color w:val="2B1B04"/>
        </w:rPr>
        <w:t xml:space="preserve">kuka tahansa </w:t>
      </w:r>
      <w:r>
        <w:rPr>
          <w:color w:val="B5AFC4"/>
        </w:rPr>
        <w:t xml:space="preserve">Wall </w:t>
      </w:r>
      <w:r>
        <w:rPr>
          <w:color w:val="2B1B04"/>
        </w:rPr>
        <w:t xml:space="preserve">Streetin analyytikko</w:t>
      </w:r>
      <w:r>
        <w:rPr>
          <w:color w:val="D4C67A"/>
        </w:rPr>
        <w:t xml:space="preserve">, joka </w:t>
      </w:r>
      <w:r>
        <w:rPr>
          <w:color w:val="2B1B04"/>
        </w:rPr>
        <w:t xml:space="preserve">käyttää kvantitatiivisia tutkimustekniikoita</w:t>
      </w:r>
      <w:r>
        <w:t xml:space="preserve">. </w:t>
      </w:r>
      <w:r>
        <w:rPr>
          <w:color w:val="AE7AA1"/>
        </w:rPr>
        <w:t xml:space="preserve">Uusimmat </w:t>
      </w:r>
      <w:r>
        <w:rPr>
          <w:color w:val="C2A393"/>
        </w:rPr>
        <w:t xml:space="preserve">näistä analyytikoista</w:t>
      </w:r>
      <w:r>
        <w:rPr>
          <w:color w:val="AE7AA1"/>
        </w:rPr>
        <w:t xml:space="preserve">, joita kutsutaan myös "rakettitieteilijöiksi" </w:t>
      </w:r>
      <w:r>
        <w:rPr>
          <w:color w:val="AE7AA1"/>
        </w:rPr>
        <w:t xml:space="preserve">fysiikan ja matematiikan koulutuksensa </w:t>
      </w:r>
      <w:r>
        <w:rPr>
          <w:color w:val="AE7AA1"/>
        </w:rPr>
        <w:t xml:space="preserve">vuoksi</w:t>
      </w:r>
      <w:r>
        <w:t xml:space="preserve">, kehittävät </w:t>
      </w:r>
      <w:r>
        <w:rPr>
          <w:color w:val="6A3A35"/>
        </w:rPr>
        <w:t xml:space="preserve">monimutkaisia lavastus- ja kaupankäyntistrategioita, </w:t>
      </w:r>
      <w:r>
        <w:rPr>
          <w:color w:val="BA6801"/>
        </w:rPr>
        <w:t xml:space="preserve">jotka </w:t>
      </w:r>
      <w:r>
        <w:rPr>
          <w:color w:val="6A3A35"/>
        </w:rPr>
        <w:t xml:space="preserve">tunnetaan yleisesti nimellä ohjelmakauppa</w:t>
      </w:r>
      <w:r>
        <w:t xml:space="preserve">. Osakeindeksiarbitraasi - osakekorien ostaminen tai myyminen ja samanaikainen vastakkaisten kauppojen toteuttaminen osakeindeksifutuureilla tai -optioilla. </w:t>
      </w:r>
      <w:r>
        <w:rPr>
          <w:color w:val="168E5C"/>
        </w:rPr>
        <w:t xml:space="preserve">Kauppiaat </w:t>
      </w:r>
      <w:r>
        <w:t xml:space="preserve">ansaitsevat rahaa yrittämällä tarttua osakkeiden ja indeksifutuureiden tai -optioiden välisiin ohimeneviin hintaeroihin. Jos esimerkiksi osakkeet ovat tilapäisesti "halvempia" kuin futuurit, arbitraasimies ostaa osakkeita ja myy futuureja. Osakeindeksifutuurit - sopimukset, joilla ostetaan tai myydään osakeindeksin käteisarvoa tiettynä päivänä. Käteisarvo määritetään kertomalla indeksiluku tietyllä määrällä. Yleisimpiä ohjelmakauppavälineitä ovat futuurisopimukset </w:t>
      </w:r>
      <w:r>
        <w:rPr>
          <w:color w:val="E115C0"/>
        </w:rPr>
        <w:t xml:space="preserve">Standard &amp; Poor's 500 -indeksistä (kaupankäynnin kohteena </w:t>
      </w:r>
      <w:r>
        <w:rPr>
          <w:color w:val="16C0D0"/>
        </w:rPr>
        <w:t xml:space="preserve">Chicago Board of Trade</w:t>
      </w:r>
      <w:r>
        <w:t xml:space="preserve">), </w:t>
      </w:r>
      <w:r>
        <w:rPr>
          <w:color w:val="C62100"/>
        </w:rPr>
        <w:t xml:space="preserve">Main Market Index eli </w:t>
      </w:r>
      <w:r>
        <w:rPr>
          <w:color w:val="014347"/>
        </w:rPr>
        <w:t xml:space="preserve">20 osakkeen indeksi, </w:t>
      </w:r>
      <w:r>
        <w:rPr>
          <w:color w:val="233809"/>
        </w:rPr>
        <w:t xml:space="preserve">joka </w:t>
      </w:r>
      <w:r>
        <w:rPr>
          <w:color w:val="014347"/>
        </w:rPr>
        <w:t xml:space="preserve">jäljittelee </w:t>
      </w:r>
      <w:r>
        <w:rPr>
          <w:color w:val="42083B"/>
        </w:rPr>
        <w:t xml:space="preserve">Dow-Jonesin teollisuusyhtiöiden osakeindeksiä (kaupankäynnin kohteena Chicago Board of Trade</w:t>
      </w:r>
      <w:r>
        <w:t xml:space="preserve">), ja </w:t>
      </w:r>
      <w:r>
        <w:rPr>
          <w:color w:val="82785D"/>
        </w:rPr>
        <w:t xml:space="preserve">S&amp;P 100 -optio-indeksi (kaupankäynnin kohteena Chicago Board of Trade, ja se perustuu 100:aan </w:t>
      </w:r>
      <w:r>
        <w:rPr>
          <w:color w:val="023087"/>
        </w:rPr>
        <w:t xml:space="preserve">S&amp;P 500 -indeksistä</w:t>
      </w:r>
      <w:r>
        <w:rPr>
          <w:color w:val="82785D"/>
        </w:rPr>
        <w:t xml:space="preserve"> valittuun osakkeeseen</w:t>
      </w:r>
      <w:r>
        <w:t xml:space="preserve">). </w:t>
      </w:r>
      <w:r>
        <w:t xml:space="preserve">Osakeindeksioptiot - Optiot antavat </w:t>
      </w:r>
      <w:r>
        <w:rPr>
          <w:color w:val="B7DAD2"/>
        </w:rPr>
        <w:t xml:space="preserve">haltijoille </w:t>
      </w:r>
      <w:r>
        <w:t xml:space="preserve">oikeuden, mutta eivät velvollisuutta, ostaa (call) tai myydä (place) </w:t>
      </w:r>
      <w:r>
        <w:rPr>
          <w:color w:val="196956"/>
        </w:rPr>
        <w:t xml:space="preserve">tietty määrä kohde-etuutena olevaa sijoitusta </w:t>
      </w:r>
      <w:r>
        <w:t xml:space="preserve">tiettynä päivänä käypään hintaan, jota kutsutaan toteutushinnaksi. Osakeindeksien kohde-etuutena voi olla osakeindeksifutuurisopimus tai osakeindeksin käteisarvo. Esimerkiksi </w:t>
      </w:r>
      <w:r>
        <w:rPr>
          <w:color w:val="E115C0"/>
        </w:rPr>
        <w:t xml:space="preserve">S&amp;P 500 -indeksin </w:t>
      </w:r>
      <w:r>
        <w:t xml:space="preserve">ja </w:t>
      </w:r>
      <w:r>
        <w:rPr>
          <w:color w:val="82785D"/>
        </w:rPr>
        <w:t xml:space="preserve">S&amp;P 100 -indeksin </w:t>
      </w:r>
      <w:r>
        <w:t xml:space="preserve">futuurisopimuksiin on olemassa optioita</w:t>
      </w:r>
      <w:r>
        <w:t xml:space="preserve">. </w:t>
      </w:r>
      <w:r>
        <w:t xml:space="preserve">Uptick - Termi, joka tarkoittaa, että </w:t>
      </w:r>
      <w:r>
        <w:rPr>
          <w:color w:val="8C41BB"/>
        </w:rPr>
        <w:t xml:space="preserve">pörssissä noteeratun arvopaperin </w:t>
      </w:r>
      <w:r>
        <w:t xml:space="preserve">kauppa </w:t>
      </w:r>
      <w:r>
        <w:t xml:space="preserve">on tapahtunut korkeampaan hintaan kuin </w:t>
      </w:r>
      <w:r>
        <w:rPr>
          <w:color w:val="8C41BB"/>
        </w:rPr>
        <w:t xml:space="preserve">saman arvopaperin </w:t>
      </w:r>
      <w:r>
        <w:t xml:space="preserve">edellinen kauppa</w:t>
      </w:r>
      <w:r>
        <w:t xml:space="preserve">.</w:t>
      </w:r>
    </w:p>
    <w:p>
      <w:r>
        <w:rPr>
          <w:b/>
        </w:rPr>
        <w:t xml:space="preserve">Asiakirjan numero 148</w:t>
      </w:r>
    </w:p>
    <w:p>
      <w:r>
        <w:rPr>
          <w:b/>
        </w:rPr>
        <w:t xml:space="preserve">Asiakirjan tunniste: wsj0149-001</w:t>
      </w:r>
    </w:p>
    <w:p>
      <w:r>
        <w:rPr>
          <w:color w:val="310106"/>
        </w:rPr>
        <w:t xml:space="preserve">Newyorkilainen rahoittaja Saul Steinberg </w:t>
      </w:r>
      <w:r>
        <w:rPr>
          <w:color w:val="04640D"/>
        </w:rPr>
        <w:t xml:space="preserve">on hakenut liittovaltion lupaa </w:t>
      </w:r>
      <w:r>
        <w:rPr>
          <w:color w:val="FEFB0A"/>
        </w:rPr>
        <w:t xml:space="preserve">ostaa </w:t>
      </w:r>
      <w:r>
        <w:rPr>
          <w:color w:val="FB5514"/>
        </w:rPr>
        <w:t xml:space="preserve">yli 15 prosenttia </w:t>
      </w:r>
      <w:r>
        <w:rPr>
          <w:color w:val="E115C0"/>
        </w:rPr>
        <w:t xml:space="preserve">United Airlinesin </w:t>
      </w:r>
      <w:r>
        <w:rPr>
          <w:color w:val="FB5514"/>
        </w:rPr>
        <w:t xml:space="preserve">emoyhtiöstä </w:t>
      </w:r>
      <w:r>
        <w:rPr>
          <w:color w:val="FB5514"/>
        </w:rPr>
        <w:t xml:space="preserve">UAL Corp:sta. </w:t>
      </w:r>
      <w:r>
        <w:t xml:space="preserve">ja sanoo, että hän saattaa yrittää ottaa haltuunsa </w:t>
      </w:r>
      <w:r>
        <w:rPr>
          <w:color w:val="00587F"/>
        </w:rPr>
        <w:t xml:space="preserve">maan toiseksi suurimman lentoyhtiön</w:t>
      </w:r>
      <w:r>
        <w:t xml:space="preserve">. </w:t>
      </w:r>
      <w:r>
        <w:t xml:space="preserve">Vaikka </w:t>
      </w:r>
      <w:r>
        <w:rPr>
          <w:color w:val="0BC582"/>
        </w:rPr>
        <w:t xml:space="preserve">yritysostoasiantuntijat </w:t>
      </w:r>
      <w:r>
        <w:t xml:space="preserve">sanoivat epäilevänsä, että </w:t>
      </w:r>
      <w:r>
        <w:rPr>
          <w:color w:val="FEB8C8"/>
        </w:rPr>
        <w:t xml:space="preserve">Steinberg </w:t>
      </w:r>
      <w:r>
        <w:t xml:space="preserve">ei </w:t>
      </w:r>
      <w:r>
        <w:t xml:space="preserve">tee tarjousta henkilökohtaisesti, </w:t>
      </w:r>
      <w:r>
        <w:rPr>
          <w:color w:val="9E8317"/>
        </w:rPr>
        <w:t xml:space="preserve">hänen </w:t>
      </w:r>
      <w:r>
        <w:rPr>
          <w:color w:val="01190F"/>
        </w:rPr>
        <w:t xml:space="preserve">yrityksensä Reliance Group Holdings Inc:n </w:t>
      </w:r>
      <w:r>
        <w:rPr>
          <w:color w:val="04640D"/>
        </w:rPr>
        <w:t xml:space="preserve">pyyntö </w:t>
      </w:r>
      <w:r>
        <w:t xml:space="preserve">voisi olla merkki </w:t>
      </w:r>
      <w:r>
        <w:rPr>
          <w:color w:val="FEB8C8"/>
        </w:rPr>
        <w:t xml:space="preserve">hänen </w:t>
      </w:r>
      <w:r>
        <w:t xml:space="preserve">kiinnostuksestaan auttaa elvyttämään </w:t>
      </w:r>
      <w:r>
        <w:rPr>
          <w:color w:val="58018B"/>
        </w:rPr>
        <w:t xml:space="preserve">työntekijöiden </w:t>
      </w:r>
      <w:r>
        <w:rPr>
          <w:color w:val="847D81"/>
        </w:rPr>
        <w:t xml:space="preserve">ja </w:t>
      </w:r>
      <w:r>
        <w:rPr>
          <w:color w:val="703B01"/>
        </w:rPr>
        <w:t xml:space="preserve">johtajien </w:t>
      </w:r>
      <w:r>
        <w:rPr>
          <w:color w:val="847D81"/>
        </w:rPr>
        <w:t xml:space="preserve">epäonnistunut tarjous</w:t>
      </w:r>
      <w:r>
        <w:t xml:space="preserve">. </w:t>
      </w:r>
      <w:r>
        <w:rPr>
          <w:color w:val="F7F1DF"/>
        </w:rPr>
        <w:t xml:space="preserve">Tällainen liittovaltion kilpailulupahakemus </w:t>
      </w:r>
      <w:r>
        <w:t xml:space="preserve">on välttämätön </w:t>
      </w:r>
      <w:r>
        <w:rPr>
          <w:color w:val="118B8A"/>
        </w:rPr>
        <w:t xml:space="preserve">kaikille sijoittajille, </w:t>
      </w:r>
      <w:r>
        <w:rPr>
          <w:color w:val="4AFEFA"/>
        </w:rPr>
        <w:t xml:space="preserve">jotka saattavat yrittää </w:t>
      </w:r>
      <w:r>
        <w:rPr>
          <w:color w:val="118B8A"/>
        </w:rPr>
        <w:t xml:space="preserve">ottaa yrityksen haltuunsa</w:t>
      </w:r>
      <w:r>
        <w:t xml:space="preserve">. </w:t>
      </w:r>
      <w:r>
        <w:rPr>
          <w:color w:val="FCB164"/>
        </w:rPr>
        <w:t xml:space="preserve">Jotkut sijoittajat </w:t>
      </w:r>
      <w:r>
        <w:t xml:space="preserve">ovat kuitenkin käyttäneet </w:t>
      </w:r>
      <w:r>
        <w:rPr>
          <w:color w:val="F7F1DF"/>
        </w:rPr>
        <w:t xml:space="preserve">tällaisia rekisteröintejä </w:t>
      </w:r>
      <w:r>
        <w:t xml:space="preserve">kasvattaakseen </w:t>
      </w:r>
      <w:r>
        <w:rPr>
          <w:color w:val="000D2C"/>
        </w:rPr>
        <w:t xml:space="preserve">osakeomistustensa </w:t>
      </w:r>
      <w:r>
        <w:t xml:space="preserve">arvoa, minkä </w:t>
      </w:r>
      <w:r>
        <w:rPr>
          <w:color w:val="000D2C"/>
        </w:rPr>
        <w:t xml:space="preserve">jälkeen </w:t>
      </w:r>
      <w:r>
        <w:rPr>
          <w:color w:val="53495F"/>
        </w:rPr>
        <w:t xml:space="preserve">he ovat </w:t>
      </w:r>
      <w:r>
        <w:rPr>
          <w:color w:val="000D2C"/>
        </w:rPr>
        <w:t xml:space="preserve">myyneet ne - ostamatta lisää osakkeita</w:t>
      </w:r>
      <w:r>
        <w:t xml:space="preserve">. </w:t>
      </w:r>
      <w:r>
        <w:rPr>
          <w:color w:val="01190F"/>
        </w:rPr>
        <w:t xml:space="preserve">Reliance-yhtiön </w:t>
      </w:r>
      <w:r>
        <w:rPr>
          <w:color w:val="04640D"/>
        </w:rPr>
        <w:t xml:space="preserve">hakemus </w:t>
      </w:r>
      <w:r>
        <w:t xml:space="preserve">herätti </w:t>
      </w:r>
      <w:r>
        <w:t xml:space="preserve">hämmennystä </w:t>
      </w:r>
      <w:r>
        <w:rPr>
          <w:color w:val="F95475"/>
        </w:rPr>
        <w:t xml:space="preserve">osakekauppiaissa</w:t>
      </w:r>
      <w:r>
        <w:t xml:space="preserve">, ja he varoittivat, että </w:t>
      </w:r>
      <w:r>
        <w:rPr>
          <w:color w:val="04640D"/>
        </w:rPr>
        <w:t xml:space="preserve">se </w:t>
      </w:r>
      <w:r>
        <w:t xml:space="preserve">ei tarkoita, että </w:t>
      </w:r>
      <w:r>
        <w:rPr>
          <w:color w:val="FEB8C8"/>
        </w:rPr>
        <w:t xml:space="preserve">Steinberg </w:t>
      </w:r>
      <w:r>
        <w:t xml:space="preserve">yrittäisi lopullisesti ottaa yhtiön haltuunsa. "Hän saattaa vain haluta, että jotain tapahtuu", eräs yritysoston asiantuntija sanoi. </w:t>
      </w:r>
      <w:r>
        <w:rPr>
          <w:color w:val="61FC03"/>
        </w:rPr>
        <w:t xml:space="preserve">Eräs investointipankkiiri </w:t>
      </w:r>
      <w:r>
        <w:t xml:space="preserve">sanoi, että </w:t>
      </w:r>
      <w:r>
        <w:rPr>
          <w:color w:val="FEB8C8"/>
        </w:rPr>
        <w:t xml:space="preserve">Steinberg </w:t>
      </w:r>
      <w:r>
        <w:t xml:space="preserve">saattaa yrittää asemoida itsensä </w:t>
      </w:r>
      <w:r>
        <w:rPr>
          <w:color w:val="5D9608"/>
        </w:rPr>
        <w:t xml:space="preserve">ystävällisenä sijoittajana</w:t>
      </w:r>
      <w:r>
        <w:rPr>
          <w:color w:val="DE98FD"/>
        </w:rPr>
        <w:t xml:space="preserve">, joka voisi </w:t>
      </w:r>
      <w:r>
        <w:rPr>
          <w:color w:val="5D9608"/>
        </w:rPr>
        <w:t xml:space="preserve">auttaa </w:t>
      </w:r>
      <w:r>
        <w:rPr>
          <w:color w:val="4F584E"/>
        </w:rPr>
        <w:t xml:space="preserve">UAL:n </w:t>
      </w:r>
      <w:r>
        <w:rPr>
          <w:color w:val="98A088"/>
        </w:rPr>
        <w:t xml:space="preserve">puheenjohtajaa </w:t>
      </w:r>
      <w:r>
        <w:rPr>
          <w:color w:val="98A088"/>
        </w:rPr>
        <w:t xml:space="preserve">Stephen Wolfia </w:t>
      </w:r>
      <w:r>
        <w:rPr>
          <w:color w:val="5D9608"/>
        </w:rPr>
        <w:t xml:space="preserve">elvyttämään </w:t>
      </w:r>
      <w:r>
        <w:rPr>
          <w:color w:val="5C5300"/>
        </w:rPr>
        <w:t xml:space="preserve">työntekijöiden </w:t>
      </w:r>
      <w:r>
        <w:rPr>
          <w:color w:val="248AD0"/>
        </w:rPr>
        <w:t xml:space="preserve">ja </w:t>
      </w:r>
      <w:r>
        <w:rPr>
          <w:color w:val="BCFEC6"/>
        </w:rPr>
        <w:t xml:space="preserve">johdon </w:t>
      </w:r>
      <w:r>
        <w:rPr>
          <w:color w:val="248AD0"/>
        </w:rPr>
        <w:t xml:space="preserve">epäonnistuneen tarjouksen</w:t>
      </w:r>
      <w:r>
        <w:t xml:space="preserve">. </w:t>
      </w:r>
      <w:r>
        <w:rPr>
          <w:color w:val="FEB8C8"/>
        </w:rPr>
        <w:t xml:space="preserve">Steinberg </w:t>
      </w:r>
      <w:r>
        <w:t xml:space="preserve">ehdotti, että hän voisi korvata </w:t>
      </w:r>
      <w:r>
        <w:rPr>
          <w:color w:val="932C70"/>
        </w:rPr>
        <w:t xml:space="preserve">British Airways PLC:n, joka </w:t>
      </w:r>
      <w:r>
        <w:rPr>
          <w:color w:val="2B1B04"/>
        </w:rPr>
        <w:t xml:space="preserve">on vetäytynyt </w:t>
      </w:r>
      <w:r>
        <w:rPr>
          <w:color w:val="932C70"/>
        </w:rPr>
        <w:t xml:space="preserve">ostoryhmästä</w:t>
      </w:r>
      <w:r>
        <w:t xml:space="preserve">. </w:t>
      </w:r>
      <w:r>
        <w:rPr>
          <w:color w:val="B5AFC4"/>
        </w:rPr>
        <w:t xml:space="preserve">Reliance-yhtiö oli </w:t>
      </w:r>
      <w:r>
        <w:t xml:space="preserve">jo </w:t>
      </w:r>
      <w:r>
        <w:t xml:space="preserve">ennen lokakuun 13. päivän romahdusta </w:t>
      </w:r>
      <w:r>
        <w:t xml:space="preserve">ostanut ja myynyt </w:t>
      </w:r>
      <w:r>
        <w:rPr>
          <w:color w:val="D4C67A"/>
        </w:rPr>
        <w:t xml:space="preserve">UAL:n </w:t>
      </w:r>
      <w:r>
        <w:t xml:space="preserve">osakkeita </w:t>
      </w:r>
      <w:r>
        <w:t xml:space="preserve">suurella voitolla ilman yritysostojen vastaista rekisteröintiä 6,79 miljardilla dollarilla, 300 dollarilla osakkeelta </w:t>
      </w:r>
      <w:r>
        <w:rPr>
          <w:color w:val="AE7AA1"/>
        </w:rPr>
        <w:t xml:space="preserve">työntekijöille </w:t>
      </w:r>
      <w:r>
        <w:t xml:space="preserve">ja </w:t>
      </w:r>
      <w:r>
        <w:rPr>
          <w:color w:val="C2A393"/>
        </w:rPr>
        <w:t xml:space="preserve">johdolle</w:t>
      </w:r>
      <w:r>
        <w:t xml:space="preserve"> maksettavana korvauksena</w:t>
      </w:r>
      <w:r>
        <w:t xml:space="preserve">. </w:t>
      </w:r>
      <w:r>
        <w:rPr>
          <w:color w:val="B5AFC4"/>
        </w:rPr>
        <w:t xml:space="preserve">Reliance </w:t>
      </w:r>
      <w:r>
        <w:t xml:space="preserve">hankki </w:t>
      </w:r>
      <w:r>
        <w:t xml:space="preserve">aiemmin tänä vuonna </w:t>
      </w:r>
      <w:r>
        <w:t xml:space="preserve">7 prosentin osuuden </w:t>
      </w:r>
      <w:r>
        <w:rPr>
          <w:color w:val="D4C67A"/>
        </w:rPr>
        <w:t xml:space="preserve">UAL:stä </w:t>
      </w:r>
      <w:r>
        <w:t xml:space="preserve">110 dollarin osakekohtaiseen keskihintaan ja pienensi </w:t>
      </w:r>
      <w:r>
        <w:t xml:space="preserve">osuuttaan 4,7 prosenttiin sen jälkeen, kun </w:t>
      </w:r>
      <w:r>
        <w:rPr>
          <w:color w:val="D4C67A"/>
        </w:rPr>
        <w:t xml:space="preserve">UAL oli </w:t>
      </w:r>
      <w:r>
        <w:t xml:space="preserve">hyväksynyt tarjouksen yli 282 dollarin osakekohtaiseen hintaan. </w:t>
      </w:r>
      <w:r>
        <w:rPr>
          <w:color w:val="6A3A35"/>
        </w:rPr>
        <w:t xml:space="preserve">Markkinalähteiden </w:t>
      </w:r>
      <w:r>
        <w:t xml:space="preserve">mukaan </w:t>
      </w:r>
      <w:r>
        <w:rPr>
          <w:color w:val="B5AFC4"/>
        </w:rPr>
        <w:t xml:space="preserve">Reliance </w:t>
      </w:r>
      <w:r>
        <w:t xml:space="preserve">on jo </w:t>
      </w:r>
      <w:r>
        <w:rPr>
          <w:color w:val="B5AFC4"/>
        </w:rPr>
        <w:t xml:space="preserve">myynyt</w:t>
      </w:r>
      <w:r>
        <w:t xml:space="preserve"> koko </w:t>
      </w:r>
      <w:r>
        <w:t xml:space="preserve">osuutensa </w:t>
      </w:r>
      <w:r>
        <w:rPr>
          <w:color w:val="D4C67A"/>
        </w:rPr>
        <w:t xml:space="preserve">UAL:sta</w:t>
      </w:r>
      <w:r>
        <w:t xml:space="preserve">, joten sillä ei pitäisi olla mitään syytä tehdä </w:t>
      </w:r>
      <w:r>
        <w:rPr>
          <w:color w:val="BA6801"/>
        </w:rPr>
        <w:t xml:space="preserve">tätä hakem</w:t>
      </w:r>
      <w:r>
        <w:t xml:space="preserve">usta vain </w:t>
      </w:r>
      <w:r>
        <w:rPr>
          <w:color w:val="168E5C"/>
        </w:rPr>
        <w:t xml:space="preserve">osakkeidensa </w:t>
      </w:r>
      <w:r>
        <w:rPr>
          <w:color w:val="168E5C"/>
        </w:rPr>
        <w:t xml:space="preserve">arvon nostamiseksi</w:t>
      </w:r>
      <w:r>
        <w:t xml:space="preserve">. </w:t>
      </w:r>
      <w:r>
        <w:rPr>
          <w:color w:val="B5AFC4"/>
        </w:rPr>
        <w:t xml:space="preserve">Reliance-yhtiön </w:t>
      </w:r>
      <w:r>
        <w:t xml:space="preserve">nykyisen osuuden tarkkaa määrää </w:t>
      </w:r>
      <w:r>
        <w:t xml:space="preserve">ei kuitenkaan ole virallisesti paljastettu. </w:t>
      </w:r>
      <w:r>
        <w:rPr>
          <w:color w:val="04640D"/>
        </w:rPr>
        <w:t xml:space="preserve">Ilmoitus </w:t>
      </w:r>
      <w:r>
        <w:t xml:space="preserve">tuo uuden käänteen </w:t>
      </w:r>
      <w:r>
        <w:rPr>
          <w:color w:val="6A3A35"/>
        </w:rPr>
        <w:t xml:space="preserve">markkinaspekulaatioihin, </w:t>
      </w:r>
      <w:r>
        <w:t xml:space="preserve">joiden mukaan </w:t>
      </w:r>
      <w:r>
        <w:rPr>
          <w:color w:val="C62100"/>
        </w:rPr>
        <w:t xml:space="preserve">newyorkilainen Coniston Partners </w:t>
      </w:r>
      <w:r>
        <w:t xml:space="preserve">on ostanut yli 5 prosenttia </w:t>
      </w:r>
      <w:r>
        <w:rPr>
          <w:color w:val="D4C67A"/>
        </w:rPr>
        <w:t xml:space="preserve">UAL:n </w:t>
      </w:r>
      <w:r>
        <w:t xml:space="preserve">osakkeista </w:t>
      </w:r>
      <w:r>
        <w:t xml:space="preserve">ja saattaa kyseenalaistaa </w:t>
      </w:r>
      <w:r>
        <w:rPr>
          <w:color w:val="233809"/>
        </w:rPr>
        <w:t xml:space="preserve">UAL:n </w:t>
      </w:r>
      <w:r>
        <w:rPr>
          <w:color w:val="014347"/>
        </w:rPr>
        <w:t xml:space="preserve">hallituksen </w:t>
      </w:r>
      <w:r>
        <w:t xml:space="preserve">päätöksen </w:t>
      </w:r>
      <w:r>
        <w:t xml:space="preserve">pysyä riippumattomana. </w:t>
      </w:r>
      <w:r>
        <w:rPr>
          <w:color w:val="C62100"/>
        </w:rPr>
        <w:t xml:space="preserve">Conistonia koskevat</w:t>
      </w:r>
      <w:r>
        <w:t xml:space="preserve"> spekulaatiot </w:t>
      </w:r>
      <w:r>
        <w:t xml:space="preserve">saivat </w:t>
      </w:r>
      <w:r>
        <w:rPr>
          <w:color w:val="42083B"/>
        </w:rPr>
        <w:t xml:space="preserve">osakkeen </w:t>
      </w:r>
      <w:r>
        <w:t xml:space="preserve">pomppimaan 145 dollarin alimmasta tasostaan. </w:t>
      </w:r>
      <w:r>
        <w:rPr>
          <w:color w:val="D4C67A"/>
        </w:rPr>
        <w:t xml:space="preserve">UAL:n </w:t>
      </w:r>
      <w:r>
        <w:t xml:space="preserve">ilmoitus </w:t>
      </w:r>
      <w:r>
        <w:t xml:space="preserve">tuli </w:t>
      </w:r>
      <w:r>
        <w:rPr>
          <w:color w:val="6A3A35"/>
        </w:rPr>
        <w:t xml:space="preserve">markkinoiden </w:t>
      </w:r>
      <w:r>
        <w:t xml:space="preserve">sulkeuduttua eilen</w:t>
      </w:r>
      <w:r>
        <w:t xml:space="preserve">. </w:t>
      </w:r>
      <w:r>
        <w:t xml:space="preserve">New Yorkin pörssin kaupankäynnissä </w:t>
      </w:r>
      <w:r>
        <w:rPr>
          <w:color w:val="42083B"/>
        </w:rPr>
        <w:t xml:space="preserve">osake </w:t>
      </w:r>
      <w:r>
        <w:t xml:space="preserve">sulkeutui 177 dollariin eli 1,50 dollaria plussalla. </w:t>
      </w:r>
      <w:r>
        <w:rPr>
          <w:color w:val="D4C67A"/>
        </w:rPr>
        <w:t xml:space="preserve">UAL </w:t>
      </w:r>
      <w:r>
        <w:t xml:space="preserve">ei halunnut paljastaa lausuntoa, jonka mukaan </w:t>
      </w:r>
      <w:r>
        <w:rPr>
          <w:color w:val="B5AFC4"/>
        </w:rPr>
        <w:t xml:space="preserve">Reliance </w:t>
      </w:r>
      <w:r>
        <w:t xml:space="preserve">oli ilmoittanut sille </w:t>
      </w:r>
      <w:r>
        <w:rPr>
          <w:color w:val="04640D"/>
        </w:rPr>
        <w:t xml:space="preserve">rekisteröinnistä</w:t>
      </w:r>
      <w:r>
        <w:t xml:space="preserve">. </w:t>
      </w:r>
      <w:r>
        <w:rPr>
          <w:color w:val="82785D"/>
        </w:rPr>
        <w:t xml:space="preserve">Reliance </w:t>
      </w:r>
      <w:r>
        <w:rPr>
          <w:color w:val="023087"/>
        </w:rPr>
        <w:t xml:space="preserve">vahvisti </w:t>
      </w:r>
      <w:r>
        <w:rPr>
          <w:color w:val="B7DAD2"/>
        </w:rPr>
        <w:t xml:space="preserve">rekisteröinnin</w:t>
      </w:r>
      <w:r>
        <w:t xml:space="preserve">, mutta </w:t>
      </w:r>
      <w:r>
        <w:rPr>
          <w:color w:val="023087"/>
        </w:rPr>
        <w:t xml:space="preserve">ei</w:t>
      </w:r>
      <w:r>
        <w:t xml:space="preserve"> halunnut </w:t>
      </w:r>
      <w:r>
        <w:t xml:space="preserve">kertoa tarkemmin. </w:t>
      </w:r>
      <w:r>
        <w:rPr>
          <w:color w:val="196956"/>
        </w:rPr>
        <w:t xml:space="preserve">Jotkut yritysoston asiantuntijat </w:t>
      </w:r>
      <w:r>
        <w:t xml:space="preserve">suhtautuivat asiaan epäilevästi ja pitivät mahdollisena, että </w:t>
      </w:r>
      <w:r>
        <w:rPr>
          <w:color w:val="FEB8C8"/>
        </w:rPr>
        <w:t xml:space="preserve">Steinberg </w:t>
      </w:r>
      <w:r>
        <w:t xml:space="preserve">teki </w:t>
      </w:r>
      <w:r>
        <w:rPr>
          <w:color w:val="BA6801"/>
        </w:rPr>
        <w:t xml:space="preserve">rekisteröinnin vain </w:t>
      </w:r>
      <w:r>
        <w:t xml:space="preserve">auttaakseen nostamaan </w:t>
      </w:r>
      <w:r>
        <w:rPr>
          <w:color w:val="D4C67A"/>
        </w:rPr>
        <w:t xml:space="preserve">UAL:</w:t>
      </w:r>
      <w:r>
        <w:t xml:space="preserve">ssa jäljellä olevan </w:t>
      </w:r>
      <w:r>
        <w:rPr>
          <w:color w:val="B5AFC4"/>
        </w:rPr>
        <w:t xml:space="preserve">Reliance-osuuden</w:t>
      </w:r>
      <w:r>
        <w:t xml:space="preserve"> arvoa</w:t>
      </w:r>
      <w:r>
        <w:t xml:space="preserve">. </w:t>
      </w:r>
      <w:r>
        <w:t xml:space="preserve">Uskotaan, että </w:t>
      </w:r>
      <w:r>
        <w:rPr>
          <w:color w:val="FEB8C8"/>
        </w:rPr>
        <w:t xml:space="preserve">Steinbergillä </w:t>
      </w:r>
      <w:r>
        <w:t xml:space="preserve">on edulliset ehdot </w:t>
      </w:r>
      <w:r>
        <w:rPr>
          <w:color w:val="ECEDFE"/>
        </w:rPr>
        <w:t xml:space="preserve">UAL:n Wolf</w:t>
      </w:r>
      <w:r>
        <w:rPr>
          <w:color w:val="8C41BB"/>
        </w:rPr>
        <w:t xml:space="preserve">iin nähden</w:t>
      </w:r>
      <w:r>
        <w:t xml:space="preserve">. </w:t>
      </w:r>
      <w:r>
        <w:rPr>
          <w:color w:val="FEB8C8"/>
        </w:rPr>
        <w:t xml:space="preserve">Tämä sijoittaja </w:t>
      </w:r>
      <w:r>
        <w:t xml:space="preserve">auttoi </w:t>
      </w:r>
      <w:r>
        <w:rPr>
          <w:color w:val="8C41BB"/>
        </w:rPr>
        <w:t xml:space="preserve">Wolfin </w:t>
      </w:r>
      <w:r>
        <w:t xml:space="preserve">nimittämisessä </w:t>
      </w:r>
      <w:r>
        <w:t xml:space="preserve">Tiger International Inc:n lentorahtilaitoksen johtajaksi. </w:t>
      </w:r>
      <w:r>
        <w:rPr>
          <w:color w:val="8C41BB"/>
        </w:rPr>
        <w:t xml:space="preserve">Wolfin</w:t>
      </w:r>
      <w:r>
        <w:t xml:space="preserve"> menestys </w:t>
      </w:r>
      <w:r>
        <w:rPr>
          <w:color w:val="2B2D32"/>
        </w:rPr>
        <w:t xml:space="preserve">tässä tehtävässä </w:t>
      </w:r>
      <w:r>
        <w:t xml:space="preserve">auttoi häntä pääsemään </w:t>
      </w:r>
      <w:r>
        <w:rPr>
          <w:color w:val="D4C67A"/>
        </w:rPr>
        <w:t xml:space="preserve">UAL:n </w:t>
      </w:r>
      <w:r>
        <w:t xml:space="preserve">johtotehtäviin joulukuussa 1987</w:t>
      </w:r>
      <w:r>
        <w:t xml:space="preserve">. </w:t>
      </w:r>
      <w:r>
        <w:rPr>
          <w:color w:val="94C661"/>
        </w:rPr>
        <w:t xml:space="preserve">Mahdollisen ostajan </w:t>
      </w:r>
      <w:r>
        <w:t xml:space="preserve">on kuitenkin yritettävä päästä jonkinlaiseen sopimukseen </w:t>
      </w:r>
      <w:r>
        <w:rPr>
          <w:color w:val="F8907D"/>
        </w:rPr>
        <w:t xml:space="preserve">yhtiön </w:t>
      </w:r>
      <w:r>
        <w:rPr>
          <w:color w:val="AE7AA1"/>
        </w:rPr>
        <w:t xml:space="preserve">työntekijöiden</w:t>
      </w:r>
      <w:r>
        <w:t xml:space="preserve">, </w:t>
      </w:r>
      <w:r>
        <w:rPr>
          <w:color w:val="895E6B"/>
        </w:rPr>
        <w:t xml:space="preserve">lähinnä </w:t>
      </w:r>
      <w:r>
        <w:t xml:space="preserve">lentäjien ja </w:t>
      </w:r>
      <w:r>
        <w:rPr>
          <w:color w:val="788E95"/>
        </w:rPr>
        <w:t xml:space="preserve">vaikutusvaltaisen mekaanikkojen ammattiliiton kanssa, </w:t>
      </w:r>
      <w:r>
        <w:rPr>
          <w:color w:val="FB6AB8"/>
        </w:rPr>
        <w:t xml:space="preserve">joka vastusti </w:t>
      </w:r>
      <w:r>
        <w:rPr>
          <w:color w:val="788E95"/>
        </w:rPr>
        <w:t xml:space="preserve">yritysostoa</w:t>
      </w:r>
      <w:r>
        <w:t xml:space="preserve">.</w:t>
      </w:r>
    </w:p>
    <w:p>
      <w:r>
        <w:rPr>
          <w:b/>
        </w:rPr>
        <w:t xml:space="preserve">Asiakirjan numero 149</w:t>
      </w:r>
    </w:p>
    <w:p>
      <w:r>
        <w:rPr>
          <w:b/>
        </w:rPr>
        <w:t xml:space="preserve">Asiakirjan tunniste: wsj0150-001</w:t>
      </w:r>
    </w:p>
    <w:p>
      <w:r>
        <w:rPr>
          <w:color w:val="310106"/>
        </w:rPr>
        <w:t xml:space="preserve">A. L. Williams </w:t>
      </w:r>
      <w:r>
        <w:rPr>
          <w:color w:val="04640D"/>
        </w:rPr>
        <w:t xml:space="preserve">fuusioitui </w:t>
      </w:r>
      <w:r>
        <w:rPr>
          <w:color w:val="FEFB0A"/>
        </w:rPr>
        <w:t xml:space="preserve">New Yorkin Primerican kanssa sen jälkeen, kun </w:t>
      </w:r>
      <w:r>
        <w:rPr>
          <w:color w:val="FB5514"/>
        </w:rPr>
        <w:t xml:space="preserve">yrityskauppa oli </w:t>
      </w:r>
      <w:r>
        <w:rPr>
          <w:color w:val="04640D"/>
        </w:rPr>
        <w:t xml:space="preserve">selvitetty </w:t>
      </w:r>
      <w:r>
        <w:rPr>
          <w:color w:val="310106"/>
        </w:rPr>
        <w:t xml:space="preserve">Williamsin </w:t>
      </w:r>
      <w:r>
        <w:rPr>
          <w:color w:val="04640D"/>
        </w:rPr>
        <w:t xml:space="preserve">osakkeenomistajien ylimääräisessä kokouksessa, </w:t>
      </w:r>
      <w:r>
        <w:rPr>
          <w:color w:val="E115C0"/>
        </w:rPr>
        <w:t xml:space="preserve">yhtiö </w:t>
      </w:r>
      <w:r>
        <w:t xml:space="preserve">kertoi</w:t>
      </w:r>
      <w:r>
        <w:t xml:space="preserve">. </w:t>
      </w:r>
      <w:r>
        <w:rPr>
          <w:color w:val="00587F"/>
        </w:rPr>
        <w:t xml:space="preserve">Primerica, </w:t>
      </w:r>
      <w:r>
        <w:rPr>
          <w:color w:val="0BC582"/>
        </w:rPr>
        <w:t xml:space="preserve">joka </w:t>
      </w:r>
      <w:r>
        <w:rPr>
          <w:color w:val="00587F"/>
        </w:rPr>
        <w:t xml:space="preserve">omisti lähes 70 prosenttia </w:t>
      </w:r>
      <w:r>
        <w:rPr>
          <w:color w:val="FEB8C8"/>
        </w:rPr>
        <w:t xml:space="preserve">Williamsista, </w:t>
      </w:r>
      <w:r>
        <w:t xml:space="preserve">maksaa lopuista </w:t>
      </w:r>
      <w:r>
        <w:rPr>
          <w:color w:val="E115C0"/>
        </w:rPr>
        <w:t xml:space="preserve">yhtiön </w:t>
      </w:r>
      <w:r>
        <w:t xml:space="preserve">osakkeista noin 16,7 miljoonaa osaketta, joiden arvo on tällä hetkellä lähes 472 miljoonaa </w:t>
      </w:r>
      <w:r>
        <w:t xml:space="preserve">dollaria. </w:t>
      </w:r>
      <w:r>
        <w:rPr>
          <w:color w:val="00587F"/>
        </w:rPr>
        <w:t xml:space="preserve">Rahoituspalveluyritys </w:t>
      </w:r>
      <w:r>
        <w:t xml:space="preserve">maksaa jokaisesta </w:t>
      </w:r>
      <w:r>
        <w:rPr>
          <w:color w:val="E115C0"/>
        </w:rPr>
        <w:t xml:space="preserve">Williamsin </w:t>
      </w:r>
      <w:r>
        <w:t xml:space="preserve">osakkeesta 0,82 osaketta</w:t>
      </w:r>
      <w:r>
        <w:t xml:space="preserve">. </w:t>
      </w:r>
      <w:r>
        <w:rPr>
          <w:color w:val="01190F"/>
        </w:rPr>
        <w:t xml:space="preserve">Williamsin </w:t>
      </w:r>
      <w:r>
        <w:rPr>
          <w:color w:val="9E8317"/>
        </w:rPr>
        <w:t xml:space="preserve">osakkeet, </w:t>
      </w:r>
      <w:r>
        <w:rPr>
          <w:color w:val="847D81"/>
        </w:rPr>
        <w:t xml:space="preserve">jotka </w:t>
      </w:r>
      <w:r>
        <w:rPr>
          <w:color w:val="9E8317"/>
        </w:rPr>
        <w:t xml:space="preserve">poistettiin New Yorkin pörssin joukkovelkakirjalistauksesta eilisen kaupankäynnin päätyttyä, </w:t>
      </w:r>
      <w:r>
        <w:t xml:space="preserve">sulkeutuivat 23,25 dollariin eli 12,5 senttiä miinuksella. </w:t>
      </w:r>
      <w:r>
        <w:rPr>
          <w:color w:val="00587F"/>
        </w:rPr>
        <w:t xml:space="preserve">Primerica </w:t>
      </w:r>
      <w:r>
        <w:t xml:space="preserve">sulkeutui 28,25 dollariin, 50 senttiä miinuksella. </w:t>
      </w:r>
      <w:r>
        <w:rPr>
          <w:color w:val="E115C0"/>
        </w:rPr>
        <w:t xml:space="preserve">Williams, Duluth, Georgia, on </w:t>
      </w:r>
      <w:r>
        <w:t xml:space="preserve">vakuutus- ja rahoituspalvelujen holdingyhtiö. </w:t>
      </w:r>
      <w:r>
        <w:rPr>
          <w:color w:val="E115C0"/>
        </w:rPr>
        <w:t xml:space="preserve">Sen </w:t>
      </w:r>
      <w:r>
        <w:t xml:space="preserve">tytäryhtiöiden </w:t>
      </w:r>
      <w:r>
        <w:t xml:space="preserve">palveluja tarjoaa </w:t>
      </w:r>
      <w:r>
        <w:rPr>
          <w:color w:val="58018B"/>
        </w:rPr>
        <w:t xml:space="preserve">tiiviisti omistettu A. L. Williams &amp; Associates</w:t>
      </w:r>
      <w:r>
        <w:t xml:space="preserve">. </w:t>
      </w:r>
      <w:r>
        <w:rPr>
          <w:color w:val="B70639"/>
        </w:rPr>
        <w:t xml:space="preserve">Odotetusti </w:t>
      </w:r>
      <w:r>
        <w:rPr>
          <w:color w:val="703B01"/>
        </w:rPr>
        <w:t xml:space="preserve">Primerica </w:t>
      </w:r>
      <w:r>
        <w:rPr>
          <w:color w:val="B70639"/>
        </w:rPr>
        <w:t xml:space="preserve">osti myös tietyt </w:t>
      </w:r>
      <w:r>
        <w:rPr>
          <w:color w:val="F7F1DF"/>
        </w:rPr>
        <w:t xml:space="preserve">toimiston </w:t>
      </w:r>
      <w:r>
        <w:rPr>
          <w:color w:val="B70639"/>
        </w:rPr>
        <w:t xml:space="preserve">varat </w:t>
      </w:r>
      <w:r>
        <w:rPr>
          <w:color w:val="B70639"/>
        </w:rPr>
        <w:t xml:space="preserve">ja otti vastatakseen tietyistä </w:t>
      </w:r>
      <w:r>
        <w:rPr>
          <w:color w:val="F7F1DF"/>
        </w:rPr>
        <w:t xml:space="preserve">toimiston </w:t>
      </w:r>
      <w:r>
        <w:rPr>
          <w:color w:val="B70639"/>
        </w:rPr>
        <w:t xml:space="preserve">veloista</w:t>
      </w:r>
      <w:r>
        <w:t xml:space="preserve">. Ehtoja ei julkistettu.</w:t>
      </w:r>
    </w:p>
    <w:p>
      <w:r>
        <w:rPr>
          <w:b/>
        </w:rPr>
        <w:t xml:space="preserve">Asiakirjan numero 150</w:t>
      </w:r>
    </w:p>
    <w:p>
      <w:r>
        <w:rPr>
          <w:b/>
        </w:rPr>
        <w:t xml:space="preserve">Asiakirjan tunniste: wsj0151-001</w:t>
      </w:r>
    </w:p>
    <w:p>
      <w:r>
        <w:rPr>
          <w:color w:val="310106"/>
        </w:rPr>
        <w:t xml:space="preserve">San Antoniossa, Texasissa sijaitseva Intelogic Trace Inc. </w:t>
      </w:r>
      <w:r>
        <w:t xml:space="preserve">ilmoitti </w:t>
      </w:r>
      <w:r>
        <w:rPr>
          <w:color w:val="04640D"/>
        </w:rPr>
        <w:t xml:space="preserve">ostaneensa 2,7 miljoonaa osaketta eli noin 18 % </w:t>
      </w:r>
      <w:r>
        <w:rPr>
          <w:color w:val="04640D"/>
        </w:rPr>
        <w:t xml:space="preserve">kantaosakkeistaan riippumattomalta osakkeenomistajalta </w:t>
      </w:r>
      <w:r>
        <w:rPr>
          <w:color w:val="FB5514"/>
        </w:rPr>
        <w:t xml:space="preserve">3,625 dollarilla osakkeelta eli 9,9 miljoonalla dollarilla</w:t>
      </w:r>
      <w:r>
        <w:t xml:space="preserve">. </w:t>
      </w:r>
      <w:r>
        <w:rPr>
          <w:color w:val="04640D"/>
        </w:rPr>
        <w:t xml:space="preserve">Siirto </w:t>
      </w:r>
      <w:r>
        <w:t xml:space="preserve">kasvatti </w:t>
      </w:r>
      <w:r>
        <w:rPr>
          <w:color w:val="00587F"/>
        </w:rPr>
        <w:t xml:space="preserve">Intelogicin </w:t>
      </w:r>
      <w:r>
        <w:rPr>
          <w:color w:val="E115C0"/>
        </w:rPr>
        <w:t xml:space="preserve">hallituksen puheenjohtajan </w:t>
      </w:r>
      <w:r>
        <w:rPr>
          <w:color w:val="E115C0"/>
        </w:rPr>
        <w:t xml:space="preserve">Asher Edelmanin </w:t>
      </w:r>
      <w:r>
        <w:t xml:space="preserve">osuuden </w:t>
      </w:r>
      <w:r>
        <w:t xml:space="preserve">16,2 prosentista 20 prosenttiin ja saattaa auttaa estämään </w:t>
      </w:r>
      <w:r>
        <w:rPr>
          <w:color w:val="0BC582"/>
        </w:rPr>
        <w:t xml:space="preserve">Martin Ackermania </w:t>
      </w:r>
      <w:r>
        <w:t xml:space="preserve">ottamasta </w:t>
      </w:r>
      <w:r>
        <w:rPr>
          <w:color w:val="310106"/>
        </w:rPr>
        <w:t xml:space="preserve">tietokonepalveluyrityksen </w:t>
      </w:r>
      <w:r>
        <w:t xml:space="preserve">johtoa</w:t>
      </w:r>
      <w:r>
        <w:t xml:space="preserve">. </w:t>
      </w:r>
      <w:r>
        <w:rPr>
          <w:color w:val="0BC582"/>
        </w:rPr>
        <w:t xml:space="preserve">Ackerman yrittää jo </w:t>
      </w:r>
      <w:r>
        <w:t xml:space="preserve">syrjäyttää </w:t>
      </w:r>
      <w:r>
        <w:rPr>
          <w:color w:val="E115C0"/>
        </w:rPr>
        <w:t xml:space="preserve">Edelmanin </w:t>
      </w:r>
      <w:r>
        <w:rPr>
          <w:color w:val="310106"/>
        </w:rPr>
        <w:t xml:space="preserve">Intelogicin</w:t>
      </w:r>
      <w:r>
        <w:t xml:space="preserve"> tytäryhtiön Datapointin puheenjohtajuudesta</w:t>
      </w:r>
      <w:r>
        <w:t xml:space="preserve">. </w:t>
      </w:r>
      <w:r>
        <w:rPr>
          <w:color w:val="04640D"/>
        </w:rPr>
        <w:t xml:space="preserve">Tämä toimenpide </w:t>
      </w:r>
      <w:r>
        <w:t xml:space="preserve">toteutettiin päivä sen jälkeen, kun </w:t>
      </w:r>
      <w:r>
        <w:rPr>
          <w:color w:val="310106"/>
        </w:rPr>
        <w:t xml:space="preserve">Intelogic </w:t>
      </w:r>
      <w:r>
        <w:t xml:space="preserve">oli ilmoittanut, </w:t>
      </w:r>
      <w:r>
        <w:t xml:space="preserve">että se </w:t>
      </w:r>
      <w:r>
        <w:t xml:space="preserve">palkkaisi </w:t>
      </w:r>
      <w:r>
        <w:rPr>
          <w:color w:val="FEB8C8"/>
        </w:rPr>
        <w:t xml:space="preserve">investointipankkiirin </w:t>
      </w:r>
      <w:r>
        <w:t xml:space="preserve">tutkimaan erilaisia vaihtoehtoja "osakkeenomistajien arvon maksimoimiseksi", mukaan lukien mahdollisuus myydä </w:t>
      </w:r>
      <w:r>
        <w:rPr>
          <w:color w:val="310106"/>
        </w:rPr>
        <w:t xml:space="preserve">yritys</w:t>
      </w:r>
      <w:r>
        <w:t xml:space="preserve">. </w:t>
      </w:r>
      <w:r>
        <w:t xml:space="preserve">New Yorkin pörssin eilisessä kaupankäynnissä </w:t>
      </w:r>
      <w:r>
        <w:rPr>
          <w:color w:val="01190F"/>
        </w:rPr>
        <w:t xml:space="preserve">Intelogicin </w:t>
      </w:r>
      <w:r>
        <w:rPr>
          <w:color w:val="9E8317"/>
        </w:rPr>
        <w:t xml:space="preserve">osakkeet </w:t>
      </w:r>
      <w:r>
        <w:t xml:space="preserve">nousivat 37,5 senttiä ja päätyivät 2,75 dollariin. </w:t>
      </w:r>
      <w:r>
        <w:rPr>
          <w:color w:val="E115C0"/>
        </w:rPr>
        <w:t xml:space="preserve">Edelman </w:t>
      </w:r>
      <w:r>
        <w:t xml:space="preserve">kieltäytyi täsmentämästä, miksi </w:t>
      </w:r>
      <w:r>
        <w:rPr>
          <w:color w:val="04640D"/>
        </w:rPr>
        <w:t xml:space="preserve">nämä viimeaikaiset siirrot tehtiin, </w:t>
      </w:r>
      <w:r>
        <w:t xml:space="preserve">ja sanoi, että niiden oli tarkoitus hyödyttää osakkeenomistajia vain silloin, kun "</w:t>
      </w:r>
      <w:r>
        <w:rPr>
          <w:color w:val="310106"/>
        </w:rPr>
        <w:t xml:space="preserve">yhtiö </w:t>
      </w:r>
      <w:r>
        <w:t xml:space="preserve">on hyvässä vauhdissa". Hän lisäsi </w:t>
      </w:r>
      <w:r>
        <w:t xml:space="preserve">"</w:t>
      </w:r>
      <w:r>
        <w:rPr>
          <w:color w:val="04640D"/>
        </w:rPr>
        <w:t xml:space="preserve">Tällä </w:t>
      </w:r>
      <w:r>
        <w:t xml:space="preserve">ei ole mitään tekemistä </w:t>
      </w:r>
      <w:r>
        <w:rPr>
          <w:color w:val="0BC582"/>
        </w:rPr>
        <w:t xml:space="preserve">Marty Ackermanin kanssa, </w:t>
      </w:r>
      <w:r>
        <w:t xml:space="preserve">eikä </w:t>
      </w:r>
      <w:r>
        <w:t xml:space="preserve">varsinkaan </w:t>
      </w:r>
      <w:r>
        <w:t xml:space="preserve">ole tarkoitus siirtää </w:t>
      </w:r>
      <w:r>
        <w:rPr>
          <w:color w:val="310106"/>
        </w:rPr>
        <w:t xml:space="preserve">yritystä </w:t>
      </w:r>
      <w:r>
        <w:t xml:space="preserve">henkilökohtaiseen omistukseen." </w:t>
      </w:r>
      <w:r>
        <w:rPr>
          <w:color w:val="0BC582"/>
        </w:rPr>
        <w:t xml:space="preserve">Ackermanin </w:t>
      </w:r>
      <w:r>
        <w:t xml:space="preserve">mukaan </w:t>
      </w:r>
      <w:r>
        <w:rPr>
          <w:color w:val="04640D"/>
        </w:rPr>
        <w:t xml:space="preserve">takaisinosto </w:t>
      </w:r>
      <w:r>
        <w:t xml:space="preserve">ja </w:t>
      </w:r>
      <w:r>
        <w:rPr>
          <w:color w:val="847D81"/>
        </w:rPr>
        <w:t xml:space="preserve">markkinahintaa korkeampi hinta </w:t>
      </w:r>
      <w:r>
        <w:t xml:space="preserve">osoittivat kuitenkin, </w:t>
      </w:r>
      <w:r>
        <w:t xml:space="preserve">että </w:t>
      </w:r>
      <w:r>
        <w:rPr>
          <w:color w:val="E115C0"/>
        </w:rPr>
        <w:t xml:space="preserve">Edelman </w:t>
      </w:r>
      <w:r>
        <w:t xml:space="preserve">oli paniikissa.</w:t>
      </w:r>
    </w:p>
    <w:p>
      <w:r>
        <w:rPr>
          <w:b/>
        </w:rPr>
        <w:t xml:space="preserve">Asiakirjan numero 151</w:t>
      </w:r>
    </w:p>
    <w:p>
      <w:r>
        <w:rPr>
          <w:b/>
        </w:rPr>
        <w:t xml:space="preserve">Asiakirjan tunniste: wsj0152-001</w:t>
      </w:r>
    </w:p>
    <w:p>
      <w:r>
        <w:rPr>
          <w:color w:val="310106"/>
        </w:rPr>
        <w:t xml:space="preserve">Dow Jones &amp; Co. </w:t>
      </w:r>
      <w:r>
        <w:t xml:space="preserve">ilmoitti, että se on jatkanut </w:t>
      </w:r>
      <w:r>
        <w:rPr>
          <w:color w:val="FB5514"/>
        </w:rPr>
        <w:t xml:space="preserve">Telerate Inc:n </w:t>
      </w:r>
      <w:r>
        <w:rPr>
          <w:color w:val="FEFB0A"/>
        </w:rPr>
        <w:t xml:space="preserve">julkisia arvopapereita koskevaa 18 dollarin osakekohtaista tarjoustaan </w:t>
      </w:r>
      <w:r>
        <w:t xml:space="preserve">9. marraskuuta kello 17.00 itäistä normaaliaikaa. </w:t>
      </w:r>
      <w:r>
        <w:rPr>
          <w:color w:val="FEFB0A"/>
        </w:rPr>
        <w:t xml:space="preserve">Tarjouksen, jonka arvo oli noin 576 miljoonaa dollaria siitä 33 prosentista </w:t>
      </w:r>
      <w:r>
        <w:rPr>
          <w:color w:val="FB5514"/>
        </w:rPr>
        <w:t xml:space="preserve">Teleratea, jota </w:t>
      </w:r>
      <w:r>
        <w:rPr>
          <w:color w:val="00587F"/>
        </w:rPr>
        <w:t xml:space="preserve">Dow Jones </w:t>
      </w:r>
      <w:r>
        <w:rPr>
          <w:color w:val="FB5514"/>
        </w:rPr>
        <w:t xml:space="preserve">ei enää omista, </w:t>
      </w:r>
      <w:r>
        <w:t xml:space="preserve">oli määrä päättyä 6. marraskuuta. </w:t>
      </w:r>
      <w:r>
        <w:rPr>
          <w:color w:val="310106"/>
        </w:rPr>
        <w:t xml:space="preserve">Dow Jones, </w:t>
      </w:r>
      <w:r>
        <w:rPr>
          <w:color w:val="0BC582"/>
        </w:rPr>
        <w:t xml:space="preserve">joka </w:t>
      </w:r>
      <w:r>
        <w:rPr>
          <w:color w:val="310106"/>
        </w:rPr>
        <w:t xml:space="preserve">omistaa noin 64 miljoonaa </w:t>
      </w:r>
      <w:r>
        <w:rPr>
          <w:color w:val="FEB8C8"/>
        </w:rPr>
        <w:t xml:space="preserve">Teleraten </w:t>
      </w:r>
      <w:r>
        <w:rPr>
          <w:color w:val="310106"/>
        </w:rPr>
        <w:t xml:space="preserve">95 miljoonasta ulkona olevasta julkisesta osakkeesta</w:t>
      </w:r>
      <w:r>
        <w:t xml:space="preserve">, kertoi, että noin </w:t>
      </w:r>
      <w:r>
        <w:t xml:space="preserve">24 000 osaketta on jo tarjottu </w:t>
      </w:r>
      <w:r>
        <w:rPr>
          <w:color w:val="FEFB0A"/>
        </w:rPr>
        <w:t xml:space="preserve">tarjouksen </w:t>
      </w:r>
      <w:r>
        <w:t xml:space="preserve">mukaisesti. </w:t>
      </w:r>
      <w:r>
        <w:t xml:space="preserve">Kaksi eri </w:t>
      </w:r>
      <w:r>
        <w:rPr>
          <w:color w:val="9E8317"/>
        </w:rPr>
        <w:t xml:space="preserve">Teleraten </w:t>
      </w:r>
      <w:r>
        <w:t xml:space="preserve">johtajaa </w:t>
      </w:r>
      <w:r>
        <w:t xml:space="preserve">on hylännyt </w:t>
      </w:r>
      <w:r>
        <w:rPr>
          <w:color w:val="FEFB0A"/>
        </w:rPr>
        <w:t xml:space="preserve">tarjouksen </w:t>
      </w:r>
      <w:r>
        <w:t xml:space="preserve">riittämättömänä. New Yorkin pörssin kaupankäynnissä </w:t>
      </w:r>
      <w:r>
        <w:rPr>
          <w:color w:val="9E8317"/>
        </w:rPr>
        <w:t xml:space="preserve">Teleraten </w:t>
      </w:r>
      <w:r>
        <w:t xml:space="preserve">osake </w:t>
      </w:r>
      <w:r>
        <w:t xml:space="preserve">sulkeutui 19,50 dollariin eli 12,50 senttiä plussalla. </w:t>
      </w:r>
      <w:r>
        <w:rPr>
          <w:color w:val="9E8317"/>
        </w:rPr>
        <w:t xml:space="preserve">Telerate </w:t>
      </w:r>
      <w:r>
        <w:t xml:space="preserve">tarjoaa sähköistä rahoitustietoverkkoa. </w:t>
      </w:r>
      <w:r>
        <w:rPr>
          <w:color w:val="310106"/>
        </w:rPr>
        <w:t xml:space="preserve">Dow Jones </w:t>
      </w:r>
      <w:r>
        <w:t xml:space="preserve">julkaisee Wall Street Journal -sanomalehteä, Barron's-lehteä ja Society-sanomalehtiä sekä ylläpitää talousuutispalveluja ja tietokonetietokantoja.</w:t>
      </w:r>
    </w:p>
    <w:p>
      <w:r>
        <w:rPr>
          <w:b/>
        </w:rPr>
        <w:t xml:space="preserve">Asiakirjan numero 152</w:t>
      </w:r>
    </w:p>
    <w:p>
      <w:r>
        <w:rPr>
          <w:b/>
        </w:rPr>
        <w:t xml:space="preserve">Asiakirjan tunniste: wsj0153-001</w:t>
      </w:r>
    </w:p>
    <w:p>
      <w:r>
        <w:rPr>
          <w:color w:val="310106"/>
        </w:rPr>
        <w:t xml:space="preserve">Rockwell Internationalin </w:t>
      </w:r>
      <w:r>
        <w:t xml:space="preserve">liikevoitto pysyi ennallaan </w:t>
      </w:r>
      <w:r>
        <w:rPr>
          <w:color w:val="FEFB0A"/>
        </w:rPr>
        <w:t xml:space="preserve">30. syyskuuta </w:t>
      </w:r>
      <w:r>
        <w:rPr>
          <w:color w:val="04640D"/>
        </w:rPr>
        <w:t xml:space="preserve">päättyneellä neljännellä neljänneksellä</w:t>
      </w:r>
      <w:r>
        <w:t xml:space="preserve">. Myös </w:t>
      </w:r>
      <w:r>
        <w:rPr>
          <w:color w:val="310106"/>
        </w:rPr>
        <w:t xml:space="preserve">ilmailu- ja avaruusteollisuuden, moottoriajoneuvojen tarvikkeiden, elektroniikan ja painokoneiden ryhmä </w:t>
      </w:r>
      <w:r>
        <w:t xml:space="preserve">ilmoitti, että </w:t>
      </w:r>
      <w:r>
        <w:rPr>
          <w:color w:val="FB5514"/>
        </w:rPr>
        <w:t xml:space="preserve">tilikauden 1990 ensimmäinen puolisko </w:t>
      </w:r>
      <w:r>
        <w:t xml:space="preserve">voi olla vaikea. Yhtiön </w:t>
      </w:r>
      <w:r>
        <w:rPr>
          <w:color w:val="E115C0"/>
        </w:rPr>
        <w:t xml:space="preserve">hallituksen puheenjohtaja Donald Beall </w:t>
      </w:r>
      <w:r>
        <w:t xml:space="preserve">sanoi </w:t>
      </w:r>
      <w:r>
        <w:t xml:space="preserve">haastattelussa, </w:t>
      </w:r>
      <w:r>
        <w:t xml:space="preserve">että </w:t>
      </w:r>
      <w:r>
        <w:rPr>
          <w:color w:val="FB5514"/>
        </w:rPr>
        <w:t xml:space="preserve">ensimmäisen vuosipuoliskon </w:t>
      </w:r>
      <w:r>
        <w:t xml:space="preserve">tulos </w:t>
      </w:r>
      <w:r>
        <w:t xml:space="preserve">vastaisi </w:t>
      </w:r>
      <w:r>
        <w:rPr>
          <w:color w:val="00587F"/>
        </w:rPr>
        <w:t xml:space="preserve">viime vuoden tulosta </w:t>
      </w:r>
      <w:r>
        <w:t xml:space="preserve">pääasiassa </w:t>
      </w:r>
      <w:r>
        <w:rPr>
          <w:color w:val="0BC582"/>
        </w:rPr>
        <w:t xml:space="preserve">kuorma- ja henkilöautomarkkinoiden</w:t>
      </w:r>
      <w:r>
        <w:t xml:space="preserve"> heikkouden vuoksi</w:t>
      </w:r>
      <w:r>
        <w:t xml:space="preserve">. </w:t>
      </w:r>
      <w:r>
        <w:t xml:space="preserve">Hän lisäsi kuitenkin, että jos </w:t>
      </w:r>
      <w:r>
        <w:rPr>
          <w:color w:val="0BC582"/>
        </w:rPr>
        <w:t xml:space="preserve">kyseinen teollisuudenala </w:t>
      </w:r>
      <w:r>
        <w:t xml:space="preserve">pysyy suhteellisen vakaana, </w:t>
      </w:r>
      <w:r>
        <w:rPr>
          <w:color w:val="310106"/>
        </w:rPr>
        <w:t xml:space="preserve">Rockwell </w:t>
      </w:r>
      <w:r>
        <w:t xml:space="preserve">pystyy toipumaan toisella vuosipuoliskolla ja liikevoitto on suunnilleen sama kuin </w:t>
      </w:r>
      <w:r>
        <w:rPr>
          <w:color w:val="00587F"/>
        </w:rPr>
        <w:t xml:space="preserve">tilikauden 1989 </w:t>
      </w:r>
      <w:r>
        <w:t xml:space="preserve">630,9 miljoonan dollarin </w:t>
      </w:r>
      <w:r>
        <w:t xml:space="preserve">voitto. </w:t>
      </w:r>
      <w:r>
        <w:rPr>
          <w:color w:val="310106"/>
        </w:rPr>
        <w:t xml:space="preserve">Rockwellin </w:t>
      </w:r>
      <w:r>
        <w:t xml:space="preserve">nettotulos </w:t>
      </w:r>
      <w:r>
        <w:rPr>
          <w:color w:val="04640D"/>
        </w:rPr>
        <w:t xml:space="preserve">vuoden </w:t>
      </w:r>
      <w:r>
        <w:rPr>
          <w:color w:val="FEB8C8"/>
        </w:rPr>
        <w:t xml:space="preserve">1989 </w:t>
      </w:r>
      <w:r>
        <w:rPr>
          <w:color w:val="04640D"/>
        </w:rPr>
        <w:t xml:space="preserve">neljännellä vuosineljänneksellä </w:t>
      </w:r>
      <w:r>
        <w:t xml:space="preserve">oli </w:t>
      </w:r>
      <w:r>
        <w:rPr>
          <w:color w:val="9E8317"/>
        </w:rPr>
        <w:t xml:space="preserve">126,1 miljoonaa dollaria eli </w:t>
      </w:r>
      <w:r>
        <w:rPr>
          <w:color w:val="01190F"/>
        </w:rPr>
        <w:t xml:space="preserve">50 senttiä osaketta kohti</w:t>
      </w:r>
      <w:r>
        <w:t xml:space="preserve">. </w:t>
      </w:r>
      <w:r>
        <w:t xml:space="preserve">Viime vuonna liikevoitto oli 132,9 miljoonaa dollaria eli 49 senttiä osakkeelta. </w:t>
      </w:r>
      <w:r>
        <w:rPr>
          <w:color w:val="58018B"/>
        </w:rPr>
        <w:t xml:space="preserve">Edellisvuoden </w:t>
      </w:r>
      <w:r>
        <w:t xml:space="preserve">jakso </w:t>
      </w:r>
      <w:r>
        <w:t xml:space="preserve">sisältää B-1 B-pommikoneohjelmaan ja muuhun </w:t>
      </w:r>
      <w:r>
        <w:rPr>
          <w:color w:val="B70639"/>
        </w:rPr>
        <w:t xml:space="preserve">teollisuusompelukoneiden myyntiin </w:t>
      </w:r>
      <w:r>
        <w:t xml:space="preserve">liittyvän suotuisan verokorjauksen</w:t>
      </w:r>
      <w:r>
        <w:rPr>
          <w:color w:val="B70639"/>
        </w:rPr>
        <w:t xml:space="preserve">, joka </w:t>
      </w:r>
      <w:r>
        <w:rPr>
          <w:color w:val="B70639"/>
        </w:rPr>
        <w:t xml:space="preserve">tuotti nettotulosta 185,9 miljoonaa dollaria eli 70 senttiä osakkeelta</w:t>
      </w:r>
      <w:r>
        <w:t xml:space="preserve">. Myynti kasvoi 4 % 3,28 miljardiin dollariin 3,16 miljardista dollarista. </w:t>
      </w:r>
      <w:r>
        <w:rPr>
          <w:color w:val="E115C0"/>
        </w:rPr>
        <w:t xml:space="preserve">Beall </w:t>
      </w:r>
      <w:r>
        <w:t xml:space="preserve">sanoi olevansa yleisesti ottaen tyytyväinen viimeisimpiin lukuihin ja mainitsi erityisen vakuuttavan esimerkin </w:t>
      </w:r>
      <w:r>
        <w:rPr>
          <w:color w:val="118B8A"/>
        </w:rPr>
        <w:t xml:space="preserve">yhtiön </w:t>
      </w:r>
      <w:r>
        <w:rPr>
          <w:color w:val="F7F1DF"/>
        </w:rPr>
        <w:t xml:space="preserve">elektroniikkasegmentistä</w:t>
      </w:r>
      <w:r>
        <w:t xml:space="preserve">. </w:t>
      </w:r>
      <w:r>
        <w:t xml:space="preserve">Kaiken kaikkiaan </w:t>
      </w:r>
      <w:r>
        <w:rPr>
          <w:color w:val="FCB164"/>
        </w:rPr>
        <w:t xml:space="preserve">elektroniikkaliiketoiminnan </w:t>
      </w:r>
      <w:r>
        <w:rPr>
          <w:color w:val="4AFEFA"/>
        </w:rPr>
        <w:t xml:space="preserve">tulos </w:t>
      </w:r>
      <w:r>
        <w:rPr>
          <w:color w:val="4AFEFA"/>
        </w:rPr>
        <w:t xml:space="preserve">ennen veroja </w:t>
      </w:r>
      <w:r>
        <w:t xml:space="preserve">kasvoi 12 % 96,4 miljoonasta dollarista 107,9 miljoonaan dollariin. </w:t>
      </w:r>
      <w:r>
        <w:t xml:space="preserve">Kaikkien neljän alueen </w:t>
      </w:r>
      <w:r>
        <w:t xml:space="preserve">liikevaihto kasvoi 30. </w:t>
      </w:r>
      <w:r>
        <w:rPr>
          <w:color w:val="FEFB0A"/>
        </w:rPr>
        <w:t xml:space="preserve">syyskuuta </w:t>
      </w:r>
      <w:r>
        <w:rPr>
          <w:color w:val="04640D"/>
        </w:rPr>
        <w:t xml:space="preserve">päättyneellä kolmen kuukauden jaksolla. </w:t>
      </w:r>
      <w:r>
        <w:rPr>
          <w:color w:val="F7F1DF"/>
        </w:rPr>
        <w:t xml:space="preserve">Elektroniikka </w:t>
      </w:r>
      <w:r>
        <w:t xml:space="preserve">nousi </w:t>
      </w:r>
      <w:r>
        <w:rPr>
          <w:color w:val="00587F"/>
        </w:rPr>
        <w:t xml:space="preserve">vuodeksi </w:t>
      </w:r>
      <w:r>
        <w:t xml:space="preserve">suurimmaksi alaksi myynnin ja liikevaihdon osalta ja syrjäytti ensimmäistä kertaa </w:t>
      </w:r>
      <w:r>
        <w:rPr>
          <w:color w:val="796EE6"/>
        </w:rPr>
        <w:t xml:space="preserve">ilmailu- ja avaruusteollisuuden</w:t>
      </w:r>
      <w:r>
        <w:t xml:space="preserve">. </w:t>
      </w:r>
      <w:r>
        <w:rPr>
          <w:color w:val="000D2C"/>
        </w:rPr>
        <w:t xml:space="preserve">Grafiikkaliiketoiminta, </w:t>
      </w:r>
      <w:r>
        <w:rPr>
          <w:color w:val="53495F"/>
        </w:rPr>
        <w:t xml:space="preserve">jonka </w:t>
      </w:r>
      <w:r>
        <w:rPr>
          <w:color w:val="F95475"/>
        </w:rPr>
        <w:t xml:space="preserve">puheenjohtaja mainitsi </w:t>
      </w:r>
      <w:r>
        <w:rPr>
          <w:color w:val="000D2C"/>
        </w:rPr>
        <w:t xml:space="preserve">myös </w:t>
      </w:r>
      <w:r>
        <w:rPr>
          <w:color w:val="000D2C"/>
        </w:rPr>
        <w:t xml:space="preserve">positiivisena asiana</w:t>
      </w:r>
      <w:r>
        <w:rPr>
          <w:color w:val="000D2C"/>
        </w:rPr>
        <w:t xml:space="preserve">,</w:t>
      </w:r>
      <w:r>
        <w:t xml:space="preserve"> sai </w:t>
      </w:r>
      <w:r>
        <w:t xml:space="preserve">neljänneksen liikevoiton nousemaan 79 prosenttia 23,5 miljoonasta dollarista 42,1 miljoonaan dollariin. </w:t>
      </w:r>
      <w:r>
        <w:rPr>
          <w:color w:val="00587F"/>
        </w:rPr>
        <w:t xml:space="preserve">Vuoden aikana </w:t>
      </w:r>
      <w:r>
        <w:rPr>
          <w:color w:val="000D2C"/>
        </w:rPr>
        <w:t xml:space="preserve">Graphicsin </w:t>
      </w:r>
      <w:r>
        <w:t xml:space="preserve">tulot </w:t>
      </w:r>
      <w:r>
        <w:t xml:space="preserve">lähes kaksinkertaistuivat, kun Colorliner-sanomalehtipainatus otettiin käyttöön. </w:t>
      </w:r>
      <w:r>
        <w:rPr>
          <w:color w:val="5D9608"/>
        </w:rPr>
        <w:t xml:space="preserve">Ilmailu- ja avaruusalan </w:t>
      </w:r>
      <w:r>
        <w:rPr>
          <w:color w:val="61FC03"/>
        </w:rPr>
        <w:t xml:space="preserve">tulot </w:t>
      </w:r>
      <w:r>
        <w:rPr>
          <w:color w:val="61FC03"/>
        </w:rPr>
        <w:t xml:space="preserve">laskivat 37 prosenttia </w:t>
      </w:r>
      <w:r>
        <w:rPr>
          <w:color w:val="DE98FD"/>
        </w:rPr>
        <w:t xml:space="preserve">vuosineljänneksellä </w:t>
      </w:r>
      <w:r>
        <w:rPr>
          <w:color w:val="61FC03"/>
        </w:rPr>
        <w:t xml:space="preserve">ja 15 prosenttia </w:t>
      </w:r>
      <w:r>
        <w:rPr>
          <w:color w:val="98A088"/>
        </w:rPr>
        <w:t xml:space="preserve">koko vuonna, mikä </w:t>
      </w:r>
      <w:r>
        <w:rPr>
          <w:color w:val="61FC03"/>
        </w:rPr>
        <w:t xml:space="preserve">johtui suurelta osin B-1B-ohjelman pienemmistä voitoista; viimeinen pommikone toimitettiin huhtikuussa </w:t>
      </w:r>
      <w:r>
        <w:rPr>
          <w:color w:val="4F584E"/>
        </w:rPr>
        <w:t xml:space="preserve">1988</w:t>
      </w:r>
      <w:r>
        <w:t xml:space="preserve">. </w:t>
      </w:r>
      <w:r>
        <w:rPr>
          <w:color w:val="61FC03"/>
        </w:rPr>
        <w:t xml:space="preserve">Tätä </w:t>
      </w:r>
      <w:r>
        <w:t xml:space="preserve">tasoitti osittain avaruussukkulalentojen uudelleen aloittaminen ja kuluvien kantorakettimoottoreiden lisääntynyt kysyntä. </w:t>
      </w:r>
      <w:r>
        <w:rPr>
          <w:color w:val="310106"/>
        </w:rPr>
        <w:t xml:space="preserve">Yhtiö </w:t>
      </w:r>
      <w:r>
        <w:t xml:space="preserve">menestyi myös vuoden </w:t>
      </w:r>
      <w:r>
        <w:rPr>
          <w:color w:val="248AD0"/>
        </w:rPr>
        <w:t xml:space="preserve">1989 </w:t>
      </w:r>
      <w:r>
        <w:t xml:space="preserve">viimeisellä neljänneksellä </w:t>
      </w:r>
      <w:r>
        <w:rPr>
          <w:color w:val="248AD0"/>
        </w:rPr>
        <w:t xml:space="preserve">ja vuonna 1988 </w:t>
      </w:r>
      <w:r>
        <w:t xml:space="preserve">kiinteähintaisessa ohjelmassa, jonka tarkoituksena oli kehittää päivitettyjä aseita - oletettavasti C-130-hävittäjäkoneisiin, sanovat analyytikot. </w:t>
      </w:r>
      <w:r>
        <w:rPr>
          <w:color w:val="00587F"/>
        </w:rPr>
        <w:t xml:space="preserve">Tilikauden 1989 </w:t>
      </w:r>
      <w:r>
        <w:t xml:space="preserve">nettotulos oli </w:t>
      </w:r>
      <w:r>
        <w:rPr>
          <w:color w:val="5C5300"/>
        </w:rPr>
        <w:t xml:space="preserve">734,9 miljoonaa dollaria eli 2,87 dollaria osakkeelta</w:t>
      </w:r>
      <w:r>
        <w:t xml:space="preserve">, kun </w:t>
      </w:r>
      <w:r>
        <w:rPr>
          <w:color w:val="5C5300"/>
        </w:rPr>
        <w:t xml:space="preserve">se </w:t>
      </w:r>
      <w:r>
        <w:rPr>
          <w:color w:val="58018B"/>
        </w:rPr>
        <w:t xml:space="preserve">tilikaudella 1988 oli </w:t>
      </w:r>
      <w:r>
        <w:t xml:space="preserve">811,9 miljoonaa dollaria eli 3,04 dollaria osakkeelta</w:t>
      </w:r>
      <w:r>
        <w:t xml:space="preserve">. </w:t>
      </w:r>
      <w:r>
        <w:rPr>
          <w:color w:val="9F6551"/>
        </w:rPr>
        <w:t xml:space="preserve">Ilman kertaluonteisia lisäyksiä </w:t>
      </w:r>
      <w:r>
        <w:rPr>
          <w:color w:val="9F6551"/>
        </w:rPr>
        <w:t xml:space="preserve">tulos oli 2,47 dollaria osakkeelta, </w:t>
      </w:r>
      <w:r>
        <w:t xml:space="preserve">mikä on </w:t>
      </w:r>
      <w:r>
        <w:t xml:space="preserve">7,4 % </w:t>
      </w:r>
      <w:r>
        <w:rPr>
          <w:color w:val="9F6551"/>
        </w:rPr>
        <w:t xml:space="preserve">enemmän </w:t>
      </w:r>
      <w:r>
        <w:t xml:space="preserve">kuin 2,30 dollaria </w:t>
      </w:r>
      <w:r>
        <w:rPr>
          <w:color w:val="58018B"/>
        </w:rPr>
        <w:t xml:space="preserve">tilikaudella 1988</w:t>
      </w:r>
      <w:r>
        <w:t xml:space="preserve">. </w:t>
      </w:r>
      <w:r>
        <w:rPr>
          <w:color w:val="00587F"/>
        </w:rPr>
        <w:t xml:space="preserve">Vuoden </w:t>
      </w:r>
      <w:r>
        <w:t xml:space="preserve">liikevaihto </w:t>
      </w:r>
      <w:r>
        <w:t xml:space="preserve">kasvoi 5 % </w:t>
      </w:r>
      <w:r>
        <w:t xml:space="preserve">12,52 miljardiin dollariin </w:t>
      </w:r>
      <w:r>
        <w:rPr>
          <w:color w:val="58018B"/>
        </w:rPr>
        <w:t xml:space="preserve">vuoden 1988 </w:t>
      </w:r>
      <w:r>
        <w:t xml:space="preserve">11,95 miljardista dollarista.</w:t>
      </w:r>
    </w:p>
    <w:p>
      <w:r>
        <w:rPr>
          <w:b/>
        </w:rPr>
        <w:t xml:space="preserve">Asiakirjan numero 153</w:t>
      </w:r>
    </w:p>
    <w:p>
      <w:r>
        <w:rPr>
          <w:b/>
        </w:rPr>
        <w:t xml:space="preserve">Asiakirjan tunniste: wsj0154-001</w:t>
      </w:r>
    </w:p>
    <w:p>
      <w:r>
        <w:rPr>
          <w:color w:val="310106"/>
        </w:rPr>
        <w:t xml:space="preserve">Dell Computer </w:t>
      </w:r>
      <w:r>
        <w:t xml:space="preserve">ilmoitti </w:t>
      </w:r>
      <w:r>
        <w:rPr>
          <w:color w:val="04640D"/>
        </w:rPr>
        <w:t xml:space="preserve">alentaneensa joidenkin </w:t>
      </w:r>
      <w:r>
        <w:rPr>
          <w:color w:val="04640D"/>
        </w:rPr>
        <w:t xml:space="preserve">henkilökohtaisten tietokonemalliensa </w:t>
      </w:r>
      <w:r>
        <w:rPr>
          <w:color w:val="04640D"/>
        </w:rPr>
        <w:t xml:space="preserve">hintoja </w:t>
      </w:r>
      <w:r>
        <w:rPr>
          <w:color w:val="04640D"/>
        </w:rPr>
        <w:t xml:space="preserve">5-17 prosenttia</w:t>
      </w:r>
      <w:r>
        <w:t xml:space="preserve">. </w:t>
      </w:r>
      <w:r>
        <w:rPr>
          <w:color w:val="310106"/>
        </w:rPr>
        <w:t xml:space="preserve">Austinissa, </w:t>
      </w:r>
      <w:r>
        <w:rPr>
          <w:color w:val="FB5514"/>
        </w:rPr>
        <w:t xml:space="preserve">Texasissa sijaitseva, </w:t>
      </w:r>
      <w:r>
        <w:rPr>
          <w:color w:val="FB5514"/>
        </w:rPr>
        <w:t xml:space="preserve">henkilökohtaisten tietokoneiden ja tarvikkeiden suoramyyntiin </w:t>
      </w:r>
      <w:r>
        <w:rPr>
          <w:color w:val="E115C0"/>
        </w:rPr>
        <w:t xml:space="preserve">erikoistunut yritys </w:t>
      </w:r>
      <w:r>
        <w:t xml:space="preserve">ilmoitti, </w:t>
      </w:r>
      <w:r>
        <w:rPr>
          <w:color w:val="FEFB0A"/>
        </w:rPr>
        <w:t xml:space="preserve">että sen </w:t>
      </w:r>
      <w:r>
        <w:rPr>
          <w:color w:val="00587F"/>
        </w:rPr>
        <w:t xml:space="preserve">hinnanalennukset </w:t>
      </w:r>
      <w:r>
        <w:t xml:space="preserve">sisältävät 100 dollarin alennuksen </w:t>
      </w:r>
      <w:r>
        <w:rPr>
          <w:color w:val="0BC582"/>
        </w:rPr>
        <w:t xml:space="preserve">System 210 -tietokoneisiin, joissa on 512 kilotavun muisti, </w:t>
      </w:r>
      <w:r>
        <w:rPr>
          <w:color w:val="9E8317"/>
        </w:rPr>
        <w:t xml:space="preserve">40 megatavun kiintolevy ja värimonitori</w:t>
      </w:r>
      <w:r>
        <w:t xml:space="preserve">. </w:t>
      </w:r>
      <w:r>
        <w:rPr>
          <w:color w:val="01190F"/>
        </w:rPr>
        <w:t xml:space="preserve">Tämä paketti </w:t>
      </w:r>
      <w:r>
        <w:t xml:space="preserve">maksaa nyt noin 2 099 dollaria. Intelin kehittyneemmällä 386-mikroprosessorilla varustettu tietokone, jossa on 4 megatavua muistia ja 100 megatavun kiintolevy, maksaa nyt 5 699 dollaria, mikä on halvempi kuin alkuperäinen 6 799 dollaria. </w:t>
      </w:r>
      <w:r>
        <w:rPr>
          <w:color w:val="847D81"/>
        </w:rPr>
        <w:t xml:space="preserve">Intelin 286- ja 386-mikroprosessoreita </w:t>
      </w:r>
      <w:r>
        <w:t xml:space="preserve">käyttävien tietokoneiden hinnat, </w:t>
      </w:r>
      <w:r>
        <w:rPr>
          <w:color w:val="58018B"/>
        </w:rPr>
        <w:t xml:space="preserve">joita </w:t>
      </w:r>
      <w:r>
        <w:rPr>
          <w:color w:val="847D81"/>
        </w:rPr>
        <w:t xml:space="preserve">Dellin mallit käyttävät, </w:t>
      </w:r>
      <w:r>
        <w:t xml:space="preserve">laskevat yleensä sirujen hintojen laskun myötä.</w:t>
      </w:r>
    </w:p>
    <w:p>
      <w:r>
        <w:rPr>
          <w:b/>
        </w:rPr>
        <w:t xml:space="preserve">Asiakirjan numero 154</w:t>
      </w:r>
    </w:p>
    <w:p>
      <w:r>
        <w:rPr>
          <w:b/>
        </w:rPr>
        <w:t xml:space="preserve">Asiakirjan tunniste: wsj0155-001</w:t>
      </w:r>
    </w:p>
    <w:p>
      <w:r>
        <w:t xml:space="preserve">Sokerifutuurien maailmanmarkkinahinnat nousivat jyrkästi, kun huhut kertoivat, että </w:t>
      </w:r>
      <w:r>
        <w:rPr>
          <w:color w:val="310106"/>
        </w:rPr>
        <w:t xml:space="preserve">Brasilia</w:t>
      </w:r>
      <w:r>
        <w:t xml:space="preserve">, joka on merkittävä viljelijä ja viejä, ei ehkä pysty toimittamaan sokeria tämän ja ensi vuoden sadosta. Hintoja nosti myös toinen huhu, jonka mukaan </w:t>
      </w:r>
      <w:r>
        <w:rPr>
          <w:color w:val="04640D"/>
        </w:rPr>
        <w:t xml:space="preserve">Meksiko, joka on yleensä suuri tuottaja ja viljelijä</w:t>
      </w:r>
      <w:r>
        <w:t xml:space="preserve">, saattaa joutua ostamaan suuria määriä sokeria. Vaikka </w:t>
      </w:r>
      <w:r>
        <w:rPr>
          <w:color w:val="FEFB0A"/>
        </w:rPr>
        <w:t xml:space="preserve">kauppiaat </w:t>
      </w:r>
      <w:r>
        <w:t xml:space="preserve">kiirehtivät hankkimaan futuurisopimuksia, monet pysyivät skeptisinä </w:t>
      </w:r>
      <w:r>
        <w:rPr>
          <w:color w:val="E115C0"/>
        </w:rPr>
        <w:t xml:space="preserve">Brasilian </w:t>
      </w:r>
      <w:r>
        <w:rPr>
          <w:color w:val="FB5514"/>
        </w:rPr>
        <w:t xml:space="preserve">kehityksen suhteen, </w:t>
      </w:r>
      <w:r>
        <w:rPr>
          <w:color w:val="FB5514"/>
        </w:rPr>
        <w:t xml:space="preserve">jota </w:t>
      </w:r>
      <w:r>
        <w:rPr>
          <w:color w:val="FB5514"/>
        </w:rPr>
        <w:t xml:space="preserve">ei voitu vauhdittaa</w:t>
      </w:r>
      <w:r>
        <w:t xml:space="preserve">, sanoivat analyytikot. </w:t>
      </w:r>
      <w:r>
        <w:rPr>
          <w:color w:val="0BC582"/>
        </w:rPr>
        <w:t xml:space="preserve">Maaliskuun ja toukokuun sopimukset </w:t>
      </w:r>
      <w:r>
        <w:t xml:space="preserve">nousivat uusiin sopimusten elinikäisiin huippulukemiin </w:t>
      </w:r>
      <w:r>
        <w:t xml:space="preserve">päivän parhaimmillaan 14,54 senttiin ja 14,28 senttiin. </w:t>
      </w:r>
      <w:r>
        <w:rPr>
          <w:color w:val="FEB8C8"/>
        </w:rPr>
        <w:t xml:space="preserve">Maaliskuun toimitus, </w:t>
      </w:r>
      <w:r>
        <w:rPr>
          <w:color w:val="9E8317"/>
        </w:rPr>
        <w:t xml:space="preserve">jolla </w:t>
      </w:r>
      <w:r>
        <w:rPr>
          <w:color w:val="FEB8C8"/>
        </w:rPr>
        <w:t xml:space="preserve">ei ole rajoitusta, </w:t>
      </w:r>
      <w:r>
        <w:t xml:space="preserve">asettui 14,53 senttiin eli 0,56 senttiä paunalta. </w:t>
      </w:r>
      <w:r>
        <w:rPr>
          <w:color w:val="01190F"/>
        </w:rPr>
        <w:t xml:space="preserve">Toukokuun sopimus, </w:t>
      </w:r>
      <w:r>
        <w:rPr>
          <w:color w:val="847D81"/>
        </w:rPr>
        <w:t xml:space="preserve">joka </w:t>
      </w:r>
      <w:r>
        <w:rPr>
          <w:color w:val="01190F"/>
        </w:rPr>
        <w:t xml:space="preserve">on myös kattamaton, </w:t>
      </w:r>
      <w:r>
        <w:t xml:space="preserve">päättyi 0,54 sentin nousuun 14,26 senttiin. </w:t>
      </w:r>
      <w:r>
        <w:rPr>
          <w:color w:val="58018B"/>
        </w:rPr>
        <w:t xml:space="preserve">Kesäkuun toimitukset </w:t>
      </w:r>
      <w:r>
        <w:t xml:space="preserve">nousivat </w:t>
      </w:r>
      <w:r>
        <w:t xml:space="preserve">päivittäisen sallitun rajan eli 0,50 senttiä paunalta 14,00 senttiin, kun taas </w:t>
      </w:r>
      <w:r>
        <w:rPr>
          <w:color w:val="B70639"/>
        </w:rPr>
        <w:t xml:space="preserve">muissa kuukausittaisissa </w:t>
      </w:r>
      <w:r>
        <w:t xml:space="preserve">sopimuksissa nousu oli lähellä rajaa. Useiden uutispalvelujen julkaisemien tietojen mukaan </w:t>
      </w:r>
      <w:r>
        <w:rPr>
          <w:color w:val="703B01"/>
        </w:rPr>
        <w:t xml:space="preserve">Brasilian hallitus </w:t>
      </w:r>
      <w:r>
        <w:t xml:space="preserve">on ilmoittanut </w:t>
      </w:r>
      <w:r>
        <w:rPr>
          <w:color w:val="118B8A"/>
        </w:rPr>
        <w:t xml:space="preserve">sokerintuottajilleen</w:t>
      </w:r>
      <w:r>
        <w:t xml:space="preserve">, että ne </w:t>
      </w:r>
      <w:r>
        <w:t xml:space="preserve">eivät saa viedä </w:t>
      </w:r>
      <w:r>
        <w:rPr>
          <w:color w:val="F95475"/>
        </w:rPr>
        <w:t xml:space="preserve">sokeria, </w:t>
      </w:r>
      <w:r>
        <w:t xml:space="preserve">josta </w:t>
      </w:r>
      <w:r>
        <w:t xml:space="preserve">valmistetaan alkoholia autojen polttoaineeksi </w:t>
      </w:r>
      <w:r>
        <w:rPr>
          <w:color w:val="4AFEFA"/>
        </w:rPr>
        <w:t xml:space="preserve">1. toukokuuta alkaneella </w:t>
      </w:r>
      <w:r>
        <w:rPr>
          <w:color w:val="4AFEFA"/>
        </w:rPr>
        <w:t xml:space="preserve">kaudella </w:t>
      </w:r>
      <w:r>
        <w:rPr>
          <w:color w:val="4AFEFA"/>
        </w:rPr>
        <w:t xml:space="preserve">1989-90 </w:t>
      </w:r>
      <w:r>
        <w:t xml:space="preserve">ja kaudella </w:t>
      </w:r>
      <w:r>
        <w:t xml:space="preserve">1990-91. </w:t>
      </w:r>
      <w:r>
        <w:t xml:space="preserve">Tämä on kuitenkin vain yksi asia. </w:t>
      </w:r>
      <w:r>
        <w:rPr>
          <w:color w:val="61FC03"/>
        </w:rPr>
        <w:t xml:space="preserve">Eräs analyytikko, Arthur Stevenson </w:t>
      </w:r>
      <w:r>
        <w:rPr>
          <w:color w:val="5D9608"/>
        </w:rPr>
        <w:t xml:space="preserve">New Yorkissa</w:t>
      </w:r>
      <w:r>
        <w:rPr>
          <w:color w:val="61FC03"/>
        </w:rPr>
        <w:t xml:space="preserve"> sijaitsevasta Prudential-Bache Securities -yhtiöstä</w:t>
      </w:r>
      <w:r>
        <w:t xml:space="preserve">, arvioi</w:t>
      </w:r>
      <w:r>
        <w:rPr>
          <w:color w:val="DE98FD"/>
        </w:rPr>
        <w:t xml:space="preserve">, että vähintään 65 prosenttia tai enemmän uusista brasilialaisista autoista kulkee alkoholilla, eikä niissä voida käyttää bensiiniä</w:t>
      </w:r>
      <w:r>
        <w:t xml:space="preserve">. </w:t>
      </w:r>
      <w:r>
        <w:t xml:space="preserve">"</w:t>
      </w:r>
      <w:r>
        <w:t xml:space="preserve">Tähän </w:t>
      </w:r>
      <w:r>
        <w:rPr>
          <w:color w:val="98A088"/>
        </w:rPr>
        <w:t xml:space="preserve">kysyntään </w:t>
      </w:r>
      <w:r>
        <w:rPr>
          <w:color w:val="4F584E"/>
        </w:rPr>
        <w:t xml:space="preserve">on </w:t>
      </w:r>
      <w:r>
        <w:rPr>
          <w:color w:val="98A088"/>
        </w:rPr>
        <w:t xml:space="preserve">vastattava öljyn hinnasta riippumatta", </w:t>
      </w:r>
      <w:r>
        <w:rPr>
          <w:color w:val="61FC03"/>
        </w:rPr>
        <w:t xml:space="preserve">Stevenson </w:t>
      </w:r>
      <w:r>
        <w:t xml:space="preserve">sanoi</w:t>
      </w:r>
      <w:r>
        <w:t xml:space="preserve">. </w:t>
      </w:r>
      <w:r>
        <w:rPr>
          <w:color w:val="310106"/>
        </w:rPr>
        <w:t xml:space="preserve">Brasilia on </w:t>
      </w:r>
      <w:r>
        <w:t xml:space="preserve">maailman kolmanneksi suurin sokerin tuottaja ja viidenneksi suurin sokerin viejä. </w:t>
      </w:r>
      <w:r>
        <w:rPr>
          <w:color w:val="248AD0"/>
        </w:rPr>
        <w:t xml:space="preserve">Siirtyminen enemmän alkoholin ja vähemmän sokerin tuotantoon </w:t>
      </w:r>
      <w:r>
        <w:t xml:space="preserve">oli odotettavissa, mutta </w:t>
      </w:r>
      <w:r>
        <w:t xml:space="preserve">jos </w:t>
      </w:r>
      <w:r>
        <w:rPr>
          <w:color w:val="5C5300"/>
        </w:rPr>
        <w:t xml:space="preserve">viimeaikaiset raportit </w:t>
      </w:r>
      <w:r>
        <w:t xml:space="preserve">pitävät paikkansa, ne viittaavat odotettua jyrkempään muutokseen. </w:t>
      </w:r>
      <w:r>
        <w:rPr>
          <w:color w:val="310106"/>
        </w:rPr>
        <w:t xml:space="preserve">Brasilian </w:t>
      </w:r>
      <w:r>
        <w:t xml:space="preserve">odotettiin </w:t>
      </w:r>
      <w:r>
        <w:t xml:space="preserve">tuottavan </w:t>
      </w:r>
      <w:r>
        <w:rPr>
          <w:color w:val="9F6551"/>
        </w:rPr>
        <w:t xml:space="preserve">tämän vuoden sadon aikana </w:t>
      </w:r>
      <w:r>
        <w:rPr>
          <w:color w:val="BCFEC6"/>
        </w:rPr>
        <w:t xml:space="preserve">6,9 miljoonaa tonnia sokeria, </w:t>
      </w:r>
      <w:r>
        <w:t xml:space="preserve">mikä on </w:t>
      </w:r>
      <w:r>
        <w:rPr>
          <w:color w:val="BCFEC6"/>
        </w:rPr>
        <w:t xml:space="preserve">vähemmän kuin vuosina </w:t>
      </w:r>
      <w:r>
        <w:rPr>
          <w:color w:val="2B1B04"/>
        </w:rPr>
        <w:t xml:space="preserve">1988-89 </w:t>
      </w:r>
      <w:r>
        <w:t xml:space="preserve">tuotettu 8,1 miljoonaa tonnia</w:t>
      </w:r>
      <w:r>
        <w:t xml:space="preserve">. </w:t>
      </w:r>
      <w:r>
        <w:rPr>
          <w:color w:val="310106"/>
        </w:rPr>
        <w:t xml:space="preserve">Sen </w:t>
      </w:r>
      <w:r>
        <w:t xml:space="preserve">viennin </w:t>
      </w:r>
      <w:r>
        <w:t xml:space="preserve">odotettiin myös </w:t>
      </w:r>
      <w:r>
        <w:rPr>
          <w:color w:val="B5AFC4"/>
        </w:rPr>
        <w:t xml:space="preserve">olevan 645 000 tonnia vuosina </w:t>
      </w:r>
      <w:r>
        <w:rPr>
          <w:color w:val="53495F"/>
        </w:rPr>
        <w:t xml:space="preserve">1989-90, </w:t>
      </w:r>
      <w:r>
        <w:t xml:space="preserve">kun se vuonna 1989-90 oli 1,5 miljoonaa tonnia. "</w:t>
      </w:r>
      <w:r>
        <w:rPr>
          <w:color w:val="B5AFC4"/>
        </w:rPr>
        <w:t xml:space="preserve">Tämä on </w:t>
      </w:r>
      <w:r>
        <w:t xml:space="preserve">se </w:t>
      </w:r>
      <w:r>
        <w:rPr>
          <w:color w:val="D4C67A"/>
        </w:rPr>
        <w:t xml:space="preserve">645 000 tonnia, </w:t>
      </w:r>
      <w:r>
        <w:rPr>
          <w:color w:val="AE7AA1"/>
        </w:rPr>
        <w:t xml:space="preserve">joka </w:t>
      </w:r>
      <w:r>
        <w:rPr>
          <w:color w:val="D4C67A"/>
        </w:rPr>
        <w:t xml:space="preserve">otetaan huomioon </w:t>
      </w:r>
      <w:r>
        <w:rPr>
          <w:color w:val="C2A393"/>
        </w:rPr>
        <w:t xml:space="preserve">tämän vuoden sadossa</w:t>
      </w:r>
      <w:r>
        <w:t xml:space="preserve">", selitti </w:t>
      </w:r>
      <w:r>
        <w:rPr>
          <w:color w:val="0232FD"/>
        </w:rPr>
        <w:t xml:space="preserve">Judith Ganes, New </w:t>
      </w:r>
      <w:r>
        <w:rPr>
          <w:color w:val="6A3A35"/>
        </w:rPr>
        <w:t xml:space="preserve">Yorkissa</w:t>
      </w:r>
      <w:r>
        <w:rPr>
          <w:color w:val="0232FD"/>
        </w:rPr>
        <w:t xml:space="preserve"> sijaitsevan Shearson Lehman Hutton -yrityksen analyytikko</w:t>
      </w:r>
      <w:r>
        <w:t xml:space="preserve">. </w:t>
      </w:r>
      <w:r>
        <w:t xml:space="preserve">"</w:t>
      </w:r>
      <w:r>
        <w:rPr>
          <w:color w:val="BA6801"/>
        </w:rPr>
        <w:t xml:space="preserve">Tuottajille </w:t>
      </w:r>
      <w:r>
        <w:t xml:space="preserve">myönnettiin </w:t>
      </w:r>
      <w:r>
        <w:t xml:space="preserve">oikeus lähettää sokeria </w:t>
      </w:r>
      <w:r>
        <w:rPr>
          <w:color w:val="2B1B04"/>
        </w:rPr>
        <w:t xml:space="preserve">aiemmin tänä vuonna</w:t>
      </w:r>
      <w:r>
        <w:t xml:space="preserve">, ja heidän odotettiin aloittavan vientilupien myöntämisen", hän sanoi </w:t>
      </w:r>
      <w:r>
        <w:rPr>
          <w:color w:val="168E5C"/>
        </w:rPr>
        <w:t xml:space="preserve">eilen</w:t>
      </w:r>
      <w:r>
        <w:t xml:space="preserve">. </w:t>
      </w:r>
      <w:r>
        <w:rPr>
          <w:color w:val="0232FD"/>
        </w:rPr>
        <w:t xml:space="preserve">Ganesin </w:t>
      </w:r>
      <w:r>
        <w:t xml:space="preserve">mukaan on selvää, </w:t>
      </w:r>
      <w:r>
        <w:rPr>
          <w:color w:val="248AD0"/>
        </w:rPr>
        <w:t xml:space="preserve">että vuosien </w:t>
      </w:r>
      <w:r>
        <w:rPr>
          <w:color w:val="C62100"/>
        </w:rPr>
        <w:t xml:space="preserve">1989-90 </w:t>
      </w:r>
      <w:r>
        <w:rPr>
          <w:color w:val="9F6551"/>
        </w:rPr>
        <w:t xml:space="preserve">sadosta ei </w:t>
      </w:r>
      <w:r>
        <w:t xml:space="preserve">ole vielä toimitettu </w:t>
      </w:r>
      <w:r>
        <w:t xml:space="preserve">juuri lainkaan tai vain vähän sokeria, </w:t>
      </w:r>
      <w:r>
        <w:t xml:space="preserve">vaikka tämän vuoden sato on kuusi kuukautta vanha. </w:t>
      </w:r>
      <w:r>
        <w:rPr>
          <w:color w:val="0232FD"/>
        </w:rPr>
        <w:t xml:space="preserve">Ganesin mukaan </w:t>
      </w:r>
      <w:r>
        <w:t xml:space="preserve">yli puolet kaikesta </w:t>
      </w:r>
      <w:r>
        <w:rPr>
          <w:color w:val="310106"/>
        </w:rPr>
        <w:t xml:space="preserve">Brasiliassa</w:t>
      </w:r>
      <w:r>
        <w:t xml:space="preserve"> tuotetusta sokerista </w:t>
      </w:r>
      <w:r>
        <w:t xml:space="preserve">menee </w:t>
      </w:r>
      <w:r>
        <w:t xml:space="preserve">alkoholin tuotantoon. </w:t>
      </w:r>
      <w:r>
        <w:rPr>
          <w:color w:val="014347"/>
        </w:rPr>
        <w:t xml:space="preserve">Viime vuosikymmenen aikana on myös siirrytty kasvattamaan appelsiinipuita </w:t>
      </w:r>
      <w:r>
        <w:rPr>
          <w:color w:val="233809"/>
        </w:rPr>
        <w:t xml:space="preserve">alueilla, joita on aiemmin </w:t>
      </w:r>
      <w:r>
        <w:rPr>
          <w:color w:val="42083B"/>
        </w:rPr>
        <w:t xml:space="preserve">käytetty </w:t>
      </w:r>
      <w:r>
        <w:rPr>
          <w:color w:val="233809"/>
        </w:rPr>
        <w:t xml:space="preserve">sokeriruo'on viljelyyn, </w:t>
      </w:r>
      <w:r>
        <w:t xml:space="preserve">ja </w:t>
      </w:r>
      <w:r>
        <w:rPr>
          <w:color w:val="014347"/>
        </w:rPr>
        <w:t xml:space="preserve">muutos </w:t>
      </w:r>
      <w:r>
        <w:t xml:space="preserve">tuntuu nyt, hän sanoi. </w:t>
      </w:r>
      <w:r>
        <w:rPr>
          <w:color w:val="0232FD"/>
        </w:rPr>
        <w:t xml:space="preserve">Ganes </w:t>
      </w:r>
      <w:r>
        <w:t xml:space="preserve">totesi, että </w:t>
      </w:r>
      <w:r>
        <w:t xml:space="preserve">"</w:t>
      </w:r>
      <w:r>
        <w:rPr>
          <w:color w:val="82785D"/>
        </w:rPr>
        <w:t xml:space="preserve">Brasilian viranomaiset </w:t>
      </w:r>
      <w:r>
        <w:t xml:space="preserve">ovat sanoneet, että mitään päätöstä viennin keskeyttämisestä ei ole vielä tehty". </w:t>
      </w:r>
      <w:r>
        <w:rPr>
          <w:color w:val="023087"/>
        </w:rPr>
        <w:t xml:space="preserve">Thomas Oxnard, PaineWebberin sokerianalyytikko Hackensackissa, New Jerseyssä, </w:t>
      </w:r>
      <w:r>
        <w:t xml:space="preserve">sanoi: "</w:t>
      </w:r>
      <w:r>
        <w:t xml:space="preserve">Olen hyvin skeptinen sen suhteen, että </w:t>
      </w:r>
      <w:r>
        <w:rPr>
          <w:color w:val="310106"/>
        </w:rPr>
        <w:t xml:space="preserve">Brasilia </w:t>
      </w:r>
      <w:r>
        <w:t xml:space="preserve">vähentäisi sokerin vientiä, varsinkin kun sokerin hinta on yli 14 senttiä kilolta." Ensinnäkin</w:t>
      </w:r>
      <w:r>
        <w:t xml:space="preserve">, totesi </w:t>
      </w:r>
      <w:r>
        <w:rPr>
          <w:color w:val="023087"/>
        </w:rPr>
        <w:t xml:space="preserve">Oxnard</w:t>
      </w:r>
      <w:r>
        <w:t xml:space="preserve">, </w:t>
      </w:r>
      <w:r>
        <w:rPr>
          <w:color w:val="B7DAD2"/>
        </w:rPr>
        <w:t xml:space="preserve">tilanne </w:t>
      </w:r>
      <w:r>
        <w:t xml:space="preserve">on hyvin vaikeaselkoinen. "</w:t>
      </w:r>
      <w:r>
        <w:rPr>
          <w:color w:val="196956"/>
        </w:rPr>
        <w:t xml:space="preserve">Sokerialan </w:t>
      </w:r>
      <w:r>
        <w:rPr>
          <w:color w:val="196956"/>
        </w:rPr>
        <w:t xml:space="preserve">ammattilaiset</w:t>
      </w:r>
      <w:r>
        <w:rPr>
          <w:color w:val="ECEDFE"/>
        </w:rPr>
        <w:t xml:space="preserve">, joilla on </w:t>
      </w:r>
      <w:r>
        <w:rPr>
          <w:color w:val="196956"/>
        </w:rPr>
        <w:t xml:space="preserve">vahvat yhteydet Brasilian sokeriteollisuuteen, </w:t>
      </w:r>
      <w:r>
        <w:t xml:space="preserve">eivät ole pystyneet vahvistamaan näitä tietoja tai saamaan riittävästi tietoa </w:t>
      </w:r>
      <w:r>
        <w:rPr>
          <w:color w:val="B7DAD2"/>
        </w:rPr>
        <w:t xml:space="preserve">tilanteen </w:t>
      </w:r>
      <w:r>
        <w:t xml:space="preserve">selvittämiseksi</w:t>
      </w:r>
      <w:r>
        <w:t xml:space="preserve">", hän sanoi. "</w:t>
      </w:r>
      <w:r>
        <w:t xml:space="preserve">Tällaisessa </w:t>
      </w:r>
      <w:r>
        <w:rPr>
          <w:color w:val="2B2D32"/>
        </w:rPr>
        <w:t xml:space="preserve">hermostuneessa </w:t>
      </w:r>
      <w:r>
        <w:rPr>
          <w:color w:val="94C661"/>
        </w:rPr>
        <w:t xml:space="preserve">ilmapiirissä </w:t>
      </w:r>
      <w:r>
        <w:rPr>
          <w:color w:val="2B2D32"/>
        </w:rPr>
        <w:t xml:space="preserve">uutiset voivat levitä, esimerkiksi kun joku sanoo, että </w:t>
      </w:r>
      <w:r>
        <w:rPr>
          <w:color w:val="F8907D"/>
        </w:rPr>
        <w:t xml:space="preserve">vienti keskeytetään, </w:t>
      </w:r>
      <w:r>
        <w:rPr>
          <w:color w:val="2B2D32"/>
        </w:rPr>
        <w:t xml:space="preserve">eikä kukaan </w:t>
      </w:r>
      <w:r>
        <w:rPr>
          <w:color w:val="2B2D32"/>
        </w:rPr>
        <w:t xml:space="preserve">voi vahvistaa </w:t>
      </w:r>
      <w:r>
        <w:rPr>
          <w:color w:val="F8907D"/>
        </w:rPr>
        <w:t xml:space="preserve">sitä.</w:t>
      </w:r>
      <w:r>
        <w:t xml:space="preserve">" </w:t>
      </w:r>
      <w:r>
        <w:rPr>
          <w:color w:val="023087"/>
        </w:rPr>
        <w:t xml:space="preserve">Oxnard </w:t>
      </w:r>
      <w:r>
        <w:t xml:space="preserve">totesi, että </w:t>
      </w:r>
      <w:r>
        <w:t xml:space="preserve">myös </w:t>
      </w:r>
      <w:r>
        <w:rPr>
          <w:color w:val="310106"/>
        </w:rPr>
        <w:t xml:space="preserve">Brasilian </w:t>
      </w:r>
      <w:r>
        <w:t xml:space="preserve">tilanne </w:t>
      </w:r>
      <w:r>
        <w:t xml:space="preserve">on hyvin monimutkainen. Toisaalta </w:t>
      </w:r>
      <w:r>
        <w:rPr>
          <w:color w:val="310106"/>
        </w:rPr>
        <w:t xml:space="preserve">Brasilia </w:t>
      </w:r>
      <w:r>
        <w:t xml:space="preserve">aloitti </w:t>
      </w:r>
      <w:r>
        <w:rPr>
          <w:color w:val="895E6B"/>
        </w:rPr>
        <w:t xml:space="preserve">noin 15 vuotta sitten etanoliohjelman</w:t>
      </w:r>
      <w:r>
        <w:t xml:space="preserve">, jonka avulla </w:t>
      </w:r>
      <w:r>
        <w:rPr>
          <w:color w:val="310106"/>
        </w:rPr>
        <w:t xml:space="preserve">se</w:t>
      </w:r>
      <w:r>
        <w:t xml:space="preserve"> toimittaa valtavan osan </w:t>
      </w:r>
      <w:r>
        <w:t xml:space="preserve">kansallisesta autokannastaan, ja se on nyt sidottu </w:t>
      </w:r>
      <w:r>
        <w:rPr>
          <w:color w:val="895E6B"/>
        </w:rPr>
        <w:t xml:space="preserve">tähän ohjelmaan</w:t>
      </w:r>
      <w:r>
        <w:t xml:space="preserve">. "Toisaalta </w:t>
      </w:r>
      <w:r>
        <w:t xml:space="preserve">päätettäessä, tuottaako se sokeria vai alkoholia, sen on otettava huomioon </w:t>
      </w:r>
      <w:r>
        <w:rPr>
          <w:color w:val="788E95"/>
        </w:rPr>
        <w:t xml:space="preserve">suhteellisen korkea sokerin hinta, jonka </w:t>
      </w:r>
      <w:r>
        <w:rPr>
          <w:color w:val="FB6AB8"/>
        </w:rPr>
        <w:t xml:space="preserve">se </w:t>
      </w:r>
      <w:r>
        <w:t xml:space="preserve">voi saada vientimarkkinoilla", </w:t>
      </w:r>
      <w:r>
        <w:rPr>
          <w:color w:val="023087"/>
        </w:rPr>
        <w:t xml:space="preserve">Oxnard </w:t>
      </w:r>
      <w:r>
        <w:t xml:space="preserve">sanoi</w:t>
      </w:r>
      <w:r>
        <w:t xml:space="preserve">. </w:t>
      </w:r>
      <w:r>
        <w:rPr>
          <w:color w:val="04640D"/>
        </w:rPr>
        <w:t xml:space="preserve">Meksikolla, joka on </w:t>
      </w:r>
      <w:r>
        <w:rPr>
          <w:color w:val="576094"/>
        </w:rPr>
        <w:t xml:space="preserve">tavallisesti </w:t>
      </w:r>
      <w:r>
        <w:rPr>
          <w:color w:val="04640D"/>
        </w:rPr>
        <w:t xml:space="preserve">sokerin viejä</w:t>
      </w:r>
      <w:r>
        <w:t xml:space="preserve">, on </w:t>
      </w:r>
      <w:r>
        <w:rPr>
          <w:color w:val="DB1474"/>
        </w:rPr>
        <w:t xml:space="preserve">analyytikkojen </w:t>
      </w:r>
      <w:r>
        <w:t xml:space="preserve">mukaan ollut tuotanto-ongelmia kahden viime vuoden aikana</w:t>
      </w:r>
      <w:r>
        <w:t xml:space="preserve">. </w:t>
      </w:r>
      <w:r>
        <w:rPr>
          <w:color w:val="932C70"/>
        </w:rPr>
        <w:t xml:space="preserve">Viime vuonna </w:t>
      </w:r>
      <w:r>
        <w:t xml:space="preserve">se joutui ostamaan sokeria maailmanmarkkinoilta täyttääkseen vientitarpeet, he totesivat. </w:t>
      </w:r>
      <w:r>
        <w:rPr>
          <w:color w:val="2B1B04"/>
        </w:rPr>
        <w:t xml:space="preserve">Tänä vuonna </w:t>
      </w:r>
      <w:r>
        <w:t xml:space="preserve">sen odotetaan olevan nettotuoja, ja analyytikot sanoivat, että se yrittää ostaa noin 200 000 tonnia sokeria sisäisten tarpeiden tyydyttämiseksi. </w:t>
      </w:r>
      <w:r>
        <w:rPr>
          <w:color w:val="168E5C"/>
        </w:rPr>
        <w:t xml:space="preserve">Eilen </w:t>
      </w:r>
      <w:r>
        <w:t xml:space="preserve">muilla hyödykemarkkinoilla: ENERGIA: Raakaöljyfutuurit olivat yleisesti korkeammalla tasolla </w:t>
      </w:r>
      <w:r>
        <w:rPr>
          <w:color w:val="8489AE"/>
        </w:rPr>
        <w:t xml:space="preserve">lämmitysöljyn </w:t>
      </w:r>
      <w:r>
        <w:rPr>
          <w:color w:val="8489AE"/>
        </w:rPr>
        <w:t xml:space="preserve">johdolla</w:t>
      </w:r>
      <w:r>
        <w:t xml:space="preserve">. </w:t>
      </w:r>
      <w:r>
        <w:t xml:space="preserve">New Yorkin raaka-ainepörssissä </w:t>
      </w:r>
      <w:r>
        <w:rPr>
          <w:color w:val="FBC206"/>
        </w:rPr>
        <w:t xml:space="preserve">joulukuun toimitusten lämmitysöljy </w:t>
      </w:r>
      <w:r>
        <w:t xml:space="preserve">nousi 1,25 senttiä ja päätyi 60,36 senttiin gallonalta. Bensiinifutuurit pysyivät suurin piirtein ennallaan. Lämmitysöljyyn kohdistuva paine auttoi kuitenkin nostamaan raakadieselin hintaa. </w:t>
      </w:r>
      <w:r>
        <w:rPr>
          <w:color w:val="6EAB9B"/>
        </w:rPr>
        <w:t xml:space="preserve">Joulukuun toimitusten West Texas Intermediate -raakaöljy </w:t>
      </w:r>
      <w:r>
        <w:t xml:space="preserve">nousi 13 senttiä tynnyriltä ja kävi 20,07 dollarissa. Lämmitysöljyn vakaus johtui viileämmästä säästä osissa </w:t>
      </w:r>
      <w:r>
        <w:rPr>
          <w:color w:val="F2CDFE"/>
        </w:rPr>
        <w:t xml:space="preserve">Yhdysvaltoja </w:t>
      </w:r>
      <w:r>
        <w:t xml:space="preserve">ja </w:t>
      </w:r>
      <w:r>
        <w:rPr>
          <w:color w:val="645341"/>
        </w:rPr>
        <w:t xml:space="preserve">American Petroleum Instituten viimeisimmästä viikkoraportista</w:t>
      </w:r>
      <w:r>
        <w:rPr>
          <w:color w:val="760035"/>
        </w:rPr>
        <w:t xml:space="preserve">, joka </w:t>
      </w:r>
      <w:r>
        <w:rPr>
          <w:color w:val="645341"/>
        </w:rPr>
        <w:t xml:space="preserve">viittasi polttoainevarastojen pienenemiseen</w:t>
      </w:r>
      <w:r>
        <w:t xml:space="preserve">. </w:t>
      </w:r>
      <w:r>
        <w:rPr>
          <w:color w:val="647A41"/>
        </w:rPr>
        <w:t xml:space="preserve">VILJAT JA SOIJAPAVUT </w:t>
      </w:r>
      <w:r>
        <w:t xml:space="preserve">Hinnat sulkeutuivat enimmäkseen korkeammalle </w:t>
      </w:r>
      <w:r>
        <w:rPr>
          <w:color w:val="496E76"/>
        </w:rPr>
        <w:t xml:space="preserve">suhteellisen kevyessä kaupankäynnissä</w:t>
      </w:r>
      <w:r>
        <w:t xml:space="preserve">, kun </w:t>
      </w:r>
      <w:r>
        <w:rPr>
          <w:color w:val="E3F894"/>
        </w:rPr>
        <w:t xml:space="preserve">viljelijät </w:t>
      </w:r>
      <w:r>
        <w:t xml:space="preserve">kieltäytyivät edelleen myymästä </w:t>
      </w:r>
      <w:r>
        <w:t xml:space="preserve">satoaan markkinoilla korkeampien hintojen toivossa. Kaupankäynti oli osittain vaimeaa Pyhäinpäivän juhlien vuoksi suuressa osassa Eurooppaa. Myös vientikysynnän jatkuminen tuki hintoja. </w:t>
      </w:r>
      <w:r>
        <w:rPr>
          <w:color w:val="A1A711"/>
        </w:rPr>
        <w:t xml:space="preserve">Markkina-analyytikot </w:t>
      </w:r>
      <w:r>
        <w:rPr>
          <w:color w:val="F9D7CD"/>
        </w:rPr>
        <w:t xml:space="preserve">sanoivat, että </w:t>
      </w:r>
      <w:r>
        <w:rPr>
          <w:color w:val="F9D7CD"/>
        </w:rPr>
        <w:t xml:space="preserve">myöhään tiistaina </w:t>
      </w:r>
      <w:r>
        <w:rPr>
          <w:color w:val="01FB92"/>
        </w:rPr>
        <w:t xml:space="preserve">Kiinan hallitus, </w:t>
      </w:r>
      <w:r>
        <w:rPr>
          <w:color w:val="FD0F31"/>
        </w:rPr>
        <w:t xml:space="preserve">joka </w:t>
      </w:r>
      <w:r>
        <w:rPr>
          <w:color w:val="BE8485"/>
        </w:rPr>
        <w:t xml:space="preserve">ostaa usein suuria määriä yhdysvaltalaista </w:t>
      </w:r>
      <w:r>
        <w:rPr>
          <w:color w:val="BE8485"/>
        </w:rPr>
        <w:t xml:space="preserve">viljaa</w:t>
      </w:r>
      <w:r>
        <w:rPr>
          <w:color w:val="F9D7CD"/>
        </w:rPr>
        <w:t xml:space="preserve">, </w:t>
      </w:r>
      <w:r>
        <w:rPr>
          <w:color w:val="F9D7CD"/>
        </w:rPr>
        <w:t xml:space="preserve">kääntyi </w:t>
      </w:r>
      <w:r>
        <w:rPr>
          <w:color w:val="C660FB"/>
        </w:rPr>
        <w:t xml:space="preserve">sen sijaan </w:t>
      </w:r>
      <w:r>
        <w:rPr>
          <w:color w:val="F9D7CD"/>
        </w:rPr>
        <w:t xml:space="preserve">Britannian puoleen ostaakseen </w:t>
      </w:r>
      <w:r>
        <w:t xml:space="preserve">500 000 tonnia vehnää. Tämä </w:t>
      </w:r>
      <w:r>
        <w:rPr>
          <w:color w:val="F9D7CD"/>
        </w:rPr>
        <w:t xml:space="preserve">näytti olevan osoitus </w:t>
      </w:r>
      <w:r>
        <w:rPr>
          <w:color w:val="876128"/>
        </w:rPr>
        <w:t xml:space="preserve">Yhdysvaltojen </w:t>
      </w:r>
      <w:r>
        <w:rPr>
          <w:color w:val="F9D7CD"/>
        </w:rPr>
        <w:t xml:space="preserve">tiukasta viljan tarjontatilanteesta. </w:t>
      </w:r>
      <w:r>
        <w:t xml:space="preserve">Kauppiaiden mukaan hintoja nostatti myös laajalle levinnyt huhu, jonka mukaan </w:t>
      </w:r>
      <w:r>
        <w:rPr>
          <w:color w:val="120104"/>
        </w:rPr>
        <w:t xml:space="preserve">Neuvostoliitto </w:t>
      </w:r>
      <w:r>
        <w:t xml:space="preserve">ei ole kaukana siitä, että </w:t>
      </w:r>
      <w:r>
        <w:rPr>
          <w:color w:val="F2CDFE"/>
        </w:rPr>
        <w:t xml:space="preserve">Yhdysvallat</w:t>
      </w:r>
      <w:r>
        <w:t xml:space="preserve"> myöntäisi sille </w:t>
      </w:r>
      <w:r>
        <w:rPr>
          <w:color w:val="D48958"/>
        </w:rPr>
        <w:t xml:space="preserve">suosituimmuuskohtelun</w:t>
      </w:r>
      <w:r>
        <w:t xml:space="preserve">. </w:t>
      </w:r>
      <w:r>
        <w:rPr>
          <w:color w:val="D48958"/>
        </w:rPr>
        <w:t xml:space="preserve">Tämä lauseke </w:t>
      </w:r>
      <w:r>
        <w:t xml:space="preserve">muun muassa antaisi </w:t>
      </w:r>
      <w:r>
        <w:rPr>
          <w:color w:val="9F98F8"/>
        </w:rPr>
        <w:t xml:space="preserve">Neuvostoliitolle </w:t>
      </w:r>
      <w:r>
        <w:rPr>
          <w:color w:val="05AEE8"/>
        </w:rPr>
        <w:t xml:space="preserve">anteliaammat luottoehdot</w:t>
      </w:r>
      <w:r>
        <w:rPr>
          <w:color w:val="C3C1BE"/>
        </w:rPr>
        <w:t xml:space="preserve">, joilla se </w:t>
      </w:r>
      <w:r>
        <w:rPr>
          <w:color w:val="05AEE8"/>
        </w:rPr>
        <w:t xml:space="preserve">voisi ostaa viljaa</w:t>
      </w:r>
      <w:r>
        <w:t xml:space="preserve">. </w:t>
      </w:r>
      <w:r>
        <w:rPr>
          <w:color w:val="120104"/>
        </w:rPr>
        <w:t xml:space="preserve">Neuvostoliittolaiset </w:t>
      </w:r>
      <w:r>
        <w:t xml:space="preserve">uskovat kovasti tarvitsevansa lisätoimituksia, vaikka lokakuussa yhä useammat ilmoittivat ostavansa yhden kuukauden aikana 310 miljoonaa bushelia viljaa. </w:t>
      </w:r>
      <w:r>
        <w:rPr>
          <w:color w:val="1167D9"/>
        </w:rPr>
        <w:t xml:space="preserve">MAI</w:t>
      </w:r>
      <w:r>
        <w:t xml:space="preserve">: </w:t>
      </w:r>
      <w:r>
        <w:rPr>
          <w:color w:val="D19012"/>
        </w:rPr>
        <w:t xml:space="preserve">Futuurien hinnat </w:t>
      </w:r>
      <w:r>
        <w:t xml:space="preserve">nousivat ja jatkoivat eilistä nousua. Joulukuun sopimus nousi 2,50 senttiä paunalta 11650 dollariin. Ostot jatkuivat pitkälti edellisen kaupankäyntipäivän tapaan, ja erään </w:t>
      </w:r>
      <w:r>
        <w:rPr>
          <w:color w:val="5E7A6A"/>
        </w:rPr>
        <w:t xml:space="preserve">analyytikon mukaan </w:t>
      </w:r>
      <w:r>
        <w:t xml:space="preserve">kauppiaat näyttivät jättävän huomiotta raportit, joiden mukaan </w:t>
      </w:r>
      <w:r>
        <w:rPr>
          <w:color w:val="B7D802"/>
        </w:rPr>
        <w:t xml:space="preserve">lakko </w:t>
      </w:r>
      <w:r>
        <w:rPr>
          <w:color w:val="826392"/>
        </w:rPr>
        <w:t xml:space="preserve">chileläisessä kaivoksessa </w:t>
      </w:r>
      <w:r>
        <w:t xml:space="preserve">oli todennäköisesti ohi ennen kuin se oli alkanutkaan</w:t>
      </w:r>
      <w:r>
        <w:t xml:space="preserve">. </w:t>
      </w:r>
      <w:r>
        <w:t xml:space="preserve">Uutistietojen mukaan suurin osa </w:t>
      </w:r>
      <w:r>
        <w:rPr>
          <w:color w:val="8BE7FC"/>
        </w:rPr>
        <w:t xml:space="preserve">Exxonin omistamien </w:t>
      </w:r>
      <w:r>
        <w:rPr>
          <w:color w:val="B29869"/>
        </w:rPr>
        <w:t xml:space="preserve">Disputada-kaivosten </w:t>
      </w:r>
      <w:r>
        <w:t xml:space="preserve">kaivostyöläisistä </w:t>
      </w:r>
      <w:r>
        <w:t xml:space="preserve">on suostunut </w:t>
      </w:r>
      <w:r>
        <w:rPr>
          <w:color w:val="76E0C1"/>
        </w:rPr>
        <w:t xml:space="preserve">uuteen kaksivuotiseen palkkasopimukseen</w:t>
      </w:r>
      <w:r>
        <w:rPr>
          <w:color w:val="BACFA7"/>
        </w:rPr>
        <w:t xml:space="preserve">, joka </w:t>
      </w:r>
      <w:r>
        <w:rPr>
          <w:color w:val="76E0C1"/>
        </w:rPr>
        <w:t xml:space="preserve">sisältää 5 prosentin palkankorotuksen ja muita etuja</w:t>
      </w:r>
      <w:r>
        <w:t xml:space="preserve">. </w:t>
      </w:r>
      <w:r>
        <w:rPr>
          <w:color w:val="11BA09"/>
        </w:rPr>
        <w:t xml:space="preserve">Osa työntekijöistä </w:t>
      </w:r>
      <w:r>
        <w:t xml:space="preserve">ei </w:t>
      </w:r>
      <w:r>
        <w:t xml:space="preserve">kuitenkaan ole </w:t>
      </w:r>
      <w:r>
        <w:t xml:space="preserve">vielä hyväksynyt </w:t>
      </w:r>
      <w:r>
        <w:rPr>
          <w:color w:val="76E0C1"/>
        </w:rPr>
        <w:t xml:space="preserve">uutta sopimusta, </w:t>
      </w:r>
      <w:r>
        <w:t xml:space="preserve">ja he jatkavat neuvotteluja, </w:t>
      </w:r>
      <w:r>
        <w:rPr>
          <w:color w:val="5E7A6A"/>
        </w:rPr>
        <w:t xml:space="preserve">analyytikko </w:t>
      </w:r>
      <w:r>
        <w:t xml:space="preserve">sanoi</w:t>
      </w:r>
      <w:r>
        <w:t xml:space="preserve">. </w:t>
      </w:r>
      <w:r>
        <w:t xml:space="preserve">Lisäksi Reuter kertoi, että </w:t>
      </w:r>
      <w:r>
        <w:rPr>
          <w:color w:val="65407D"/>
        </w:rPr>
        <w:t xml:space="preserve">Papua-Uuden-Guinean </w:t>
      </w:r>
      <w:r>
        <w:rPr>
          <w:color w:val="462C36"/>
        </w:rPr>
        <w:t xml:space="preserve">hallitus </w:t>
      </w:r>
      <w:r>
        <w:t xml:space="preserve">kehotti </w:t>
      </w:r>
      <w:r>
        <w:t xml:space="preserve">parlamenttiaan jatkamaan poikkeustilaa </w:t>
      </w:r>
      <w:r>
        <w:rPr>
          <w:color w:val="491803"/>
        </w:rPr>
        <w:t xml:space="preserve">kuparirikkaalla</w:t>
      </w:r>
      <w:r>
        <w:rPr>
          <w:color w:val="491803"/>
        </w:rPr>
        <w:t xml:space="preserve"> Bougainvillen saarella </w:t>
      </w:r>
      <w:r>
        <w:t xml:space="preserve">kahdella kuukaudella. </w:t>
      </w:r>
      <w:r>
        <w:rPr>
          <w:color w:val="491803"/>
        </w:rPr>
        <w:t xml:space="preserve">Bougainvillen saarella sijaitseva </w:t>
      </w:r>
      <w:r>
        <w:t xml:space="preserve">kuparikaivos </w:t>
      </w:r>
      <w:r>
        <w:t xml:space="preserve">on ollut poissa käytöstä 15. toukokuuta lähtien, koska </w:t>
      </w:r>
      <w:r>
        <w:rPr>
          <w:color w:val="128EAC"/>
        </w:rPr>
        <w:t xml:space="preserve">Papua-Uuden-Guinean osavaltiosta </w:t>
      </w:r>
      <w:r>
        <w:rPr>
          <w:color w:val="03422C"/>
        </w:rPr>
        <w:t xml:space="preserve">irtautua haluavat </w:t>
      </w:r>
      <w:r>
        <w:rPr>
          <w:color w:val="03422C"/>
        </w:rPr>
        <w:t xml:space="preserve">alkuperäiskansojen </w:t>
      </w:r>
      <w:r>
        <w:rPr>
          <w:color w:val="72A46E"/>
        </w:rPr>
        <w:t xml:space="preserve">maanomistajat </w:t>
      </w:r>
      <w:r>
        <w:t xml:space="preserve">ovat hyökänneet</w:t>
      </w:r>
      <w:r>
        <w:t xml:space="preserve">.</w:t>
      </w:r>
    </w:p>
    <w:p>
      <w:r>
        <w:rPr>
          <w:b/>
        </w:rPr>
        <w:t xml:space="preserve">Asiakirjan numero 155</w:t>
      </w:r>
    </w:p>
    <w:p>
      <w:r>
        <w:rPr>
          <w:b/>
        </w:rPr>
        <w:t xml:space="preserve">Asiakirjan tunniste: wsj0156-001</w:t>
      </w:r>
    </w:p>
    <w:p>
      <w:r>
        <w:t xml:space="preserve">Koska </w:t>
      </w:r>
      <w:r>
        <w:rPr>
          <w:color w:val="04640D"/>
        </w:rPr>
        <w:t xml:space="preserve">Younkersin </w:t>
      </w:r>
      <w:r>
        <w:rPr>
          <w:color w:val="310106"/>
        </w:rPr>
        <w:t xml:space="preserve">emoyhtiö </w:t>
      </w:r>
      <w:r>
        <w:t xml:space="preserve">ei löytänyt ostajaa </w:t>
      </w:r>
      <w:r>
        <w:rPr>
          <w:color w:val="FEFB0A"/>
        </w:rPr>
        <w:t xml:space="preserve">keskilännen tavarataloketjulle, </w:t>
      </w:r>
      <w:r>
        <w:t xml:space="preserve">se ilmoitti myyvänsä osuuden </w:t>
      </w:r>
      <w:r>
        <w:rPr>
          <w:color w:val="FEFB0A"/>
        </w:rPr>
        <w:t xml:space="preserve">ketjusta </w:t>
      </w:r>
      <w:r>
        <w:rPr>
          <w:color w:val="FB5514"/>
        </w:rPr>
        <w:t xml:space="preserve">johdolle </w:t>
      </w:r>
      <w:r>
        <w:t xml:space="preserve">ja ryhtyvänsä lisätoimiin vähentääkseen </w:t>
      </w:r>
      <w:r>
        <w:t xml:space="preserve">sijoitustaan vähittäiskauppiaaseen. </w:t>
      </w:r>
      <w:r>
        <w:rPr>
          <w:color w:val="310106"/>
        </w:rPr>
        <w:t xml:space="preserve">Equitable, Iowa Cos. of Des Moines, </w:t>
      </w:r>
      <w:r>
        <w:t xml:space="preserve">on etsinyt ostajaa </w:t>
      </w:r>
      <w:r>
        <w:rPr>
          <w:color w:val="FEFB0A"/>
        </w:rPr>
        <w:t xml:space="preserve">36 myymälää käsittävälle </w:t>
      </w:r>
      <w:r>
        <w:rPr>
          <w:color w:val="00587F"/>
        </w:rPr>
        <w:t xml:space="preserve">Younkers-ketjulle </w:t>
      </w:r>
      <w:r>
        <w:rPr>
          <w:color w:val="0BC582"/>
        </w:rPr>
        <w:t xml:space="preserve">kesäkuusta lähtien, </w:t>
      </w:r>
      <w:r>
        <w:rPr>
          <w:color w:val="FEB8C8"/>
        </w:rPr>
        <w:t xml:space="preserve">jolloin </w:t>
      </w:r>
      <w:r>
        <w:rPr>
          <w:color w:val="9E8317"/>
        </w:rPr>
        <w:t xml:space="preserve">se </w:t>
      </w:r>
      <w:r>
        <w:rPr>
          <w:color w:val="0BC582"/>
        </w:rPr>
        <w:t xml:space="preserve">ilmoitti </w:t>
      </w:r>
      <w:r>
        <w:rPr>
          <w:color w:val="0BC582"/>
        </w:rPr>
        <w:t xml:space="preserve">aikovansa vapauttaa pääomaa </w:t>
      </w:r>
      <w:r>
        <w:t xml:space="preserve">laajentaakseen </w:t>
      </w:r>
      <w:r>
        <w:t xml:space="preserve">vakuutustoimintaansa. </w:t>
      </w:r>
      <w:r>
        <w:rPr>
          <w:color w:val="310106"/>
        </w:rPr>
        <w:t xml:space="preserve">Equitable </w:t>
      </w:r>
      <w:r>
        <w:t xml:space="preserve">sanoi kuitenkin, ettei se ole löytänyt </w:t>
      </w:r>
      <w:r>
        <w:rPr>
          <w:color w:val="01190F"/>
        </w:rPr>
        <w:t xml:space="preserve">ostajaa, joka olisi valmis maksamaan </w:t>
      </w:r>
      <w:r>
        <w:rPr>
          <w:color w:val="847D81"/>
        </w:rPr>
        <w:t xml:space="preserve">Younkersista </w:t>
      </w:r>
      <w:r>
        <w:rPr>
          <w:color w:val="01190F"/>
        </w:rPr>
        <w:t xml:space="preserve">sen "käyvän arvon", koska </w:t>
      </w:r>
      <w:r>
        <w:t xml:space="preserve">joukkovelkakirja- ja arvopaperimarkkinoilla sekä vähittäiskaupassa on viime aikoina ollut myllerrystä. </w:t>
      </w:r>
      <w:r>
        <w:rPr>
          <w:color w:val="FEFB0A"/>
        </w:rPr>
        <w:t xml:space="preserve">Younkersin </w:t>
      </w:r>
      <w:r>
        <w:t xml:space="preserve">myynti oli 313 miljoonaa dollaria vuonna 1988. Sillä on myymälöitä pääasiassa Iowassa ja Nebraskassa. </w:t>
      </w:r>
      <w:r>
        <w:rPr>
          <w:color w:val="E115C0"/>
        </w:rPr>
        <w:t xml:space="preserve">Younkersin </w:t>
      </w:r>
      <w:r>
        <w:rPr>
          <w:color w:val="FB5514"/>
        </w:rPr>
        <w:t xml:space="preserve">johtajat </w:t>
      </w:r>
      <w:r>
        <w:t xml:space="preserve">ostavat todennäköisesti 10-20 prosentin osuuden </w:t>
      </w:r>
      <w:r>
        <w:rPr>
          <w:color w:val="FEFB0A"/>
        </w:rPr>
        <w:t xml:space="preserve">ketjusta </w:t>
      </w:r>
      <w:r>
        <w:t xml:space="preserve">tammikuussa</w:t>
      </w:r>
      <w:r>
        <w:t xml:space="preserve">, sanoi </w:t>
      </w:r>
      <w:r>
        <w:rPr>
          <w:color w:val="58018B"/>
        </w:rPr>
        <w:t xml:space="preserve">Fred S. Hubbell, </w:t>
      </w:r>
      <w:r>
        <w:rPr>
          <w:color w:val="B70639"/>
        </w:rPr>
        <w:t xml:space="preserve">Equitable-yhtiön toimitusjohtaja</w:t>
      </w:r>
      <w:r>
        <w:t xml:space="preserve">. </w:t>
      </w:r>
      <w:r>
        <w:t xml:space="preserve">Hänen mukaansa </w:t>
      </w:r>
      <w:r>
        <w:rPr>
          <w:color w:val="310106"/>
        </w:rPr>
        <w:t xml:space="preserve">Equitable </w:t>
      </w:r>
      <w:r>
        <w:t xml:space="preserve">harkitsee </w:t>
      </w:r>
      <w:r>
        <w:rPr>
          <w:color w:val="FEFB0A"/>
        </w:rPr>
        <w:t xml:space="preserve">Younkersin </w:t>
      </w:r>
      <w:r>
        <w:t xml:space="preserve">omistusosuuden </w:t>
      </w:r>
      <w:r>
        <w:t xml:space="preserve">vähentämistä </w:t>
      </w:r>
      <w:r>
        <w:t xml:space="preserve">alle 50 prosenttiin.</w:t>
      </w:r>
    </w:p>
    <w:p>
      <w:r>
        <w:rPr>
          <w:b/>
        </w:rPr>
        <w:t xml:space="preserve">Asiakirjan numero 156</w:t>
      </w:r>
    </w:p>
    <w:p>
      <w:r>
        <w:rPr>
          <w:b/>
        </w:rPr>
        <w:t xml:space="preserve">Asiakirjan tunniste: wsj0157-001</w:t>
      </w:r>
    </w:p>
    <w:p>
      <w:r>
        <w:rPr>
          <w:color w:val="310106"/>
        </w:rPr>
        <w:t xml:space="preserve">Tony Lama Co. </w:t>
      </w:r>
      <w:r>
        <w:t xml:space="preserve">ilmoitti, että </w:t>
      </w:r>
      <w:r>
        <w:rPr>
          <w:color w:val="FEFB0A"/>
        </w:rPr>
        <w:t xml:space="preserve">Equus Investment II Limited Partnership </w:t>
      </w:r>
      <w:r>
        <w:rPr>
          <w:color w:val="04640D"/>
        </w:rPr>
        <w:t xml:space="preserve">on ehdottanut, että se </w:t>
      </w:r>
      <w:r>
        <w:rPr>
          <w:color w:val="FB5514"/>
        </w:rPr>
        <w:t xml:space="preserve">muuttaisi </w:t>
      </w:r>
      <w:r>
        <w:rPr>
          <w:color w:val="00587F"/>
        </w:rPr>
        <w:t xml:space="preserve">tarjoustaan </w:t>
      </w:r>
      <w:r>
        <w:rPr>
          <w:color w:val="FB5514"/>
        </w:rPr>
        <w:t xml:space="preserve">13,65 dollariin käteisellä ja osakkeilla kaikista käteiskaupoista</w:t>
      </w:r>
      <w:r>
        <w:t xml:space="preserve">. </w:t>
      </w:r>
      <w:r>
        <w:rPr>
          <w:color w:val="04640D"/>
        </w:rPr>
        <w:t xml:space="preserve">Uuden ehdotuksen </w:t>
      </w:r>
      <w:r>
        <w:t xml:space="preserve">ehtojen </w:t>
      </w:r>
      <w:r>
        <w:t xml:space="preserve">mukaan </w:t>
      </w:r>
      <w:r>
        <w:rPr>
          <w:color w:val="0BC582"/>
        </w:rPr>
        <w:t xml:space="preserve">Equus, jota hallinnoi Houstonissa sijaitseva Equus Capital Corp., </w:t>
      </w:r>
      <w:r>
        <w:t xml:space="preserve">maksaisi 12 dollaria käteisenä ja yhden uuden etuoikeutetun osakkeen, jonka realisointietu on 1,65 dollaria osakkeelta, jokaisesta </w:t>
      </w:r>
      <w:r>
        <w:rPr>
          <w:color w:val="310106"/>
        </w:rPr>
        <w:t xml:space="preserve">Tony Laman </w:t>
      </w:r>
      <w:r>
        <w:t xml:space="preserve">2,1 miljoonasta ulkona olevasta osakkeesta</w:t>
      </w:r>
      <w:r>
        <w:t xml:space="preserve">. Se oli aiemmin tarjonnut 13,65 dollaria osakkeelta eli 29 miljoonaa dollaria. </w:t>
      </w:r>
      <w:r>
        <w:rPr>
          <w:color w:val="310106"/>
        </w:rPr>
        <w:t xml:space="preserve">El Pasossa, Texasissa, sijaitseva lännenkenkien ja nahkatarvikkeiden valmistaja </w:t>
      </w:r>
      <w:r>
        <w:t xml:space="preserve">ilmoitti, </w:t>
      </w:r>
      <w:r>
        <w:t xml:space="preserve">että </w:t>
      </w:r>
      <w:r>
        <w:rPr>
          <w:color w:val="FEB8C8"/>
        </w:rPr>
        <w:t xml:space="preserve">etuoikeutetut osakkeet </w:t>
      </w:r>
      <w:r>
        <w:t xml:space="preserve">nostaisivat </w:t>
      </w:r>
      <w:r>
        <w:rPr>
          <w:color w:val="9E8317"/>
        </w:rPr>
        <w:t xml:space="preserve">osinkoja </w:t>
      </w:r>
      <w:r>
        <w:t xml:space="preserve">12 prosentin verran, mutta niitä ei maksettaisi kahden ensimmäisen vuoden aikana. </w:t>
      </w:r>
      <w:r>
        <w:rPr>
          <w:color w:val="FEB8C8"/>
        </w:rPr>
        <w:t xml:space="preserve">Osakkeet </w:t>
      </w:r>
      <w:r>
        <w:t xml:space="preserve">maksettaisiin viiden vuoden kuluessa </w:t>
      </w:r>
      <w:r>
        <w:rPr>
          <w:color w:val="310106"/>
        </w:rPr>
        <w:t xml:space="preserve">yhtiön</w:t>
      </w:r>
      <w:r>
        <w:t xml:space="preserve"> jäljellä olevan velan ehtojen mukaisesti</w:t>
      </w:r>
      <w:r>
        <w:t xml:space="preserve">. </w:t>
      </w:r>
      <w:r>
        <w:rPr>
          <w:color w:val="0BC582"/>
        </w:rPr>
        <w:t xml:space="preserve">Equus </w:t>
      </w:r>
      <w:r>
        <w:t xml:space="preserve">ja </w:t>
      </w:r>
      <w:r>
        <w:rPr>
          <w:color w:val="310106"/>
        </w:rPr>
        <w:t xml:space="preserve">Tony Lama </w:t>
      </w:r>
      <w:r>
        <w:t xml:space="preserve">eivät </w:t>
      </w:r>
      <w:r>
        <w:t xml:space="preserve">ilmoittaneet, mikä oli syy </w:t>
      </w:r>
      <w:r>
        <w:rPr>
          <w:color w:val="847D81"/>
        </w:rPr>
        <w:t xml:space="preserve">tarjouksen </w:t>
      </w:r>
      <w:r>
        <w:rPr>
          <w:color w:val="01190F"/>
        </w:rPr>
        <w:t xml:space="preserve">muuttamiseen</w:t>
      </w:r>
      <w:r>
        <w:t xml:space="preserve">, eikä </w:t>
      </w:r>
      <w:r>
        <w:rPr>
          <w:color w:val="310106"/>
        </w:rPr>
        <w:t xml:space="preserve">Tony Lamaa </w:t>
      </w:r>
      <w:r>
        <w:t xml:space="preserve">tavoitettu kommentoimaan tilannetta. </w:t>
      </w:r>
      <w:r>
        <w:rPr>
          <w:color w:val="310106"/>
        </w:rPr>
        <w:t xml:space="preserve">Tony Lama -yritys </w:t>
      </w:r>
      <w:r>
        <w:t xml:space="preserve">ilmoitti kuitenkin lähettävänsä </w:t>
      </w:r>
      <w:r>
        <w:rPr>
          <w:color w:val="04640D"/>
        </w:rPr>
        <w:t xml:space="preserve">tarjouksen </w:t>
      </w:r>
      <w:r>
        <w:t xml:space="preserve">välittömästi </w:t>
      </w:r>
      <w:r>
        <w:rPr>
          <w:color w:val="310106"/>
        </w:rPr>
        <w:t xml:space="preserve">yrityksen </w:t>
      </w:r>
      <w:r>
        <w:t xml:space="preserve">erityiselle hallintokomitealle</w:t>
      </w:r>
      <w:r>
        <w:t xml:space="preserve">.</w:t>
      </w:r>
    </w:p>
    <w:p>
      <w:r>
        <w:rPr>
          <w:b/>
        </w:rPr>
        <w:t xml:space="preserve">Asiakirjan numero 157</w:t>
      </w:r>
    </w:p>
    <w:p>
      <w:r>
        <w:rPr>
          <w:b/>
        </w:rPr>
        <w:t xml:space="preserve">Asiakirjan tunniste: wsj0158-001</w:t>
      </w:r>
    </w:p>
    <w:p>
      <w:r>
        <w:rPr>
          <w:color w:val="310106"/>
        </w:rPr>
        <w:t xml:space="preserve">Reuters Holdings PLC </w:t>
      </w:r>
      <w:r>
        <w:t xml:space="preserve">ilmoitti</w:t>
      </w:r>
      <w:r>
        <w:rPr>
          <w:color w:val="04640D"/>
        </w:rPr>
        <w:t xml:space="preserve">, että </w:t>
      </w:r>
      <w:r>
        <w:rPr>
          <w:color w:val="FEFB0A"/>
        </w:rPr>
        <w:t xml:space="preserve">Michael Reupke </w:t>
      </w:r>
      <w:r>
        <w:rPr>
          <w:color w:val="04640D"/>
        </w:rPr>
        <w:t xml:space="preserve">on irtisanoutunut </w:t>
      </w:r>
      <w:r>
        <w:rPr>
          <w:color w:val="FB5514"/>
        </w:rPr>
        <w:t xml:space="preserve">toimitusjohtajan tehtävästä </w:t>
      </w:r>
      <w:r>
        <w:rPr>
          <w:color w:val="04640D"/>
        </w:rPr>
        <w:t xml:space="preserve">ja </w:t>
      </w:r>
      <w:r>
        <w:rPr>
          <w:color w:val="0BC582"/>
        </w:rPr>
        <w:t xml:space="preserve">siirtynyt seuraamaan </w:t>
      </w:r>
      <w:r>
        <w:rPr>
          <w:color w:val="E115C0"/>
        </w:rPr>
        <w:t xml:space="preserve">tarkemmin määrittelemättömiä kiinnostuksen kohteita</w:t>
      </w:r>
      <w:r>
        <w:t xml:space="preserve">, </w:t>
      </w:r>
      <w:r>
        <w:rPr>
          <w:color w:val="00587F"/>
        </w:rPr>
        <w:t xml:space="preserve">mitä </w:t>
      </w:r>
      <w:r>
        <w:rPr>
          <w:color w:val="9E8317"/>
        </w:rPr>
        <w:t xml:space="preserve">uutisorganisaatio </w:t>
      </w:r>
      <w:r>
        <w:rPr>
          <w:color w:val="0BC582"/>
        </w:rPr>
        <w:t xml:space="preserve">kuvasi "sovinnolliseksi eroksi</w:t>
      </w:r>
      <w:r>
        <w:t xml:space="preserve">". </w:t>
      </w:r>
      <w:r>
        <w:rPr>
          <w:color w:val="01190F"/>
        </w:rPr>
        <w:t xml:space="preserve">Reupke, 52-vuotias ja </w:t>
      </w:r>
      <w:r>
        <w:rPr>
          <w:color w:val="847D81"/>
        </w:rPr>
        <w:t xml:space="preserve">Reutersin palveluksessa</w:t>
      </w:r>
      <w:r>
        <w:rPr>
          <w:color w:val="01190F"/>
        </w:rPr>
        <w:t xml:space="preserve"> 27 vuotta työskennellyt Reupke </w:t>
      </w:r>
      <w:r>
        <w:t xml:space="preserve">oli ollut </w:t>
      </w:r>
      <w:r>
        <w:rPr>
          <w:color w:val="310106"/>
        </w:rPr>
        <w:t xml:space="preserve">tietopalveluyrityksen </w:t>
      </w:r>
      <w:r>
        <w:t xml:space="preserve">toimitusjohtajana </w:t>
      </w:r>
      <w:r>
        <w:t xml:space="preserve">vain kuusi kuukautta. </w:t>
      </w:r>
      <w:r>
        <w:rPr>
          <w:color w:val="01190F"/>
        </w:rPr>
        <w:t xml:space="preserve">Hänet </w:t>
      </w:r>
      <w:r>
        <w:t xml:space="preserve">nimitettiin </w:t>
      </w:r>
      <w:r>
        <w:rPr>
          <w:color w:val="58018B"/>
        </w:rPr>
        <w:t xml:space="preserve">tehtävään, jossa </w:t>
      </w:r>
      <w:r>
        <w:rPr>
          <w:color w:val="B70639"/>
        </w:rPr>
        <w:t xml:space="preserve">hän </w:t>
      </w:r>
      <w:r>
        <w:rPr>
          <w:color w:val="58018B"/>
        </w:rPr>
        <w:t xml:space="preserve">vastaa korkeasta hallinnosta, henkilöstöstä ja politiikasta, kun hän oli toiminut </w:t>
      </w:r>
      <w:r>
        <w:t xml:space="preserve">useita vuosia </w:t>
      </w:r>
      <w:r>
        <w:rPr>
          <w:color w:val="310106"/>
        </w:rPr>
        <w:t xml:space="preserve">Reutersin </w:t>
      </w:r>
      <w:r>
        <w:t xml:space="preserve">päätoimittajana</w:t>
      </w:r>
      <w:r>
        <w:t xml:space="preserve">. </w:t>
      </w:r>
      <w:r>
        <w:rPr>
          <w:color w:val="310106"/>
        </w:rPr>
        <w:t xml:space="preserve">Yhtiö </w:t>
      </w:r>
      <w:r>
        <w:t xml:space="preserve">ilmoitti, että seuraajaa ei ole nimitetty ja että </w:t>
      </w:r>
      <w:r>
        <w:rPr>
          <w:color w:val="01190F"/>
        </w:rPr>
        <w:t xml:space="preserve">Reupken </w:t>
      </w:r>
      <w:r>
        <w:t xml:space="preserve">tehtävät </w:t>
      </w:r>
      <w:r>
        <w:t xml:space="preserve">jaetaan kolmen muun </w:t>
      </w:r>
      <w:r>
        <w:rPr>
          <w:color w:val="310106"/>
        </w:rPr>
        <w:t xml:space="preserve">Reutersin </w:t>
      </w:r>
      <w:r>
        <w:t xml:space="preserve">johtajan kesken</w:t>
      </w:r>
      <w:r>
        <w:t xml:space="preserve">. </w:t>
      </w:r>
      <w:r>
        <w:t xml:space="preserve">Puhelinhaastattelussa </w:t>
      </w:r>
      <w:r>
        <w:rPr>
          <w:color w:val="703B01"/>
        </w:rPr>
        <w:t xml:space="preserve">Reupke </w:t>
      </w:r>
      <w:r>
        <w:t xml:space="preserve">sanoi </w:t>
      </w:r>
      <w:r>
        <w:rPr>
          <w:color w:val="00587F"/>
        </w:rPr>
        <w:t xml:space="preserve">lähdön </w:t>
      </w:r>
      <w:r>
        <w:t xml:space="preserve">johtuvan </w:t>
      </w:r>
      <w:r>
        <w:rPr>
          <w:color w:val="F7F1DF"/>
        </w:rPr>
        <w:t xml:space="preserve">"henkilökohtaisista syistä"</w:t>
      </w:r>
      <w:r>
        <w:rPr>
          <w:color w:val="118B8A"/>
        </w:rPr>
        <w:t xml:space="preserve">, joita </w:t>
      </w:r>
      <w:r>
        <w:rPr>
          <w:color w:val="F7F1DF"/>
        </w:rPr>
        <w:t xml:space="preserve">hän ei halunnut täsmentää</w:t>
      </w:r>
      <w:r>
        <w:t xml:space="preserve">. "</w:t>
      </w:r>
      <w:r>
        <w:rPr>
          <w:color w:val="00587F"/>
        </w:rPr>
        <w:t xml:space="preserve">Lähdölleni </w:t>
      </w:r>
      <w:r>
        <w:t xml:space="preserve">ei ole mitään liiketaloudellista syytä</w:t>
      </w:r>
      <w:r>
        <w:t xml:space="preserve">", eikä myöskään mitään erimielisyyttä yhtiön politiikan kanssa, hän lisäsi. Hän </w:t>
      </w:r>
      <w:r>
        <w:t xml:space="preserve">torjui myös raportit, joiden mukaan </w:t>
      </w:r>
      <w:r>
        <w:rPr>
          <w:color w:val="703B01"/>
        </w:rPr>
        <w:t xml:space="preserve">hänen </w:t>
      </w:r>
      <w:r>
        <w:rPr>
          <w:color w:val="00587F"/>
        </w:rPr>
        <w:t xml:space="preserve">lähtönsä taustalla olisi </w:t>
      </w:r>
      <w:r>
        <w:t xml:space="preserve">pettymys siihen, että </w:t>
      </w:r>
      <w:r>
        <w:rPr>
          <w:color w:val="58018B"/>
        </w:rPr>
        <w:t xml:space="preserve">toimitusjohtajan virka </w:t>
      </w:r>
      <w:r>
        <w:t xml:space="preserve">ei johtanut myös paikkaan </w:t>
      </w:r>
      <w:r>
        <w:rPr>
          <w:color w:val="796EE6"/>
        </w:rPr>
        <w:t xml:space="preserve">Lontoossa sijaitsevan</w:t>
      </w:r>
      <w:r>
        <w:rPr>
          <w:color w:val="FCB164"/>
        </w:rPr>
        <w:t xml:space="preserve"> uutisjärjestön </w:t>
      </w:r>
      <w:r>
        <w:rPr>
          <w:color w:val="4AFEFA"/>
        </w:rPr>
        <w:t xml:space="preserve">hallituksessa</w:t>
      </w:r>
      <w:r>
        <w:t xml:space="preserve">. </w:t>
      </w:r>
      <w:r>
        <w:rPr>
          <w:color w:val="01190F"/>
        </w:rPr>
        <w:t xml:space="preserve">Reupke oli </w:t>
      </w:r>
      <w:r>
        <w:t xml:space="preserve">yksi </w:t>
      </w:r>
      <w:r>
        <w:rPr>
          <w:color w:val="53495F"/>
        </w:rPr>
        <w:t xml:space="preserve">Reutersin </w:t>
      </w:r>
      <w:r>
        <w:rPr>
          <w:color w:val="000D2C"/>
        </w:rPr>
        <w:t xml:space="preserve">kahdeksanjäsenisen johtoryhmän kolmesta johtajasta</w:t>
      </w:r>
      <w:r>
        <w:rPr>
          <w:color w:val="000D2C"/>
        </w:rPr>
        <w:t xml:space="preserve">, jotka </w:t>
      </w:r>
      <w:r>
        <w:rPr>
          <w:color w:val="000D2C"/>
        </w:rPr>
        <w:t xml:space="preserve">eivät </w:t>
      </w:r>
      <w:r>
        <w:rPr>
          <w:color w:val="F95475"/>
        </w:rPr>
        <w:t xml:space="preserve">myöskään </w:t>
      </w:r>
      <w:r>
        <w:rPr>
          <w:color w:val="000D2C"/>
        </w:rPr>
        <w:t xml:space="preserve">kuuluneet </w:t>
      </w:r>
      <w:r>
        <w:rPr>
          <w:color w:val="5D9608"/>
        </w:rPr>
        <w:t xml:space="preserve">yhtiön </w:t>
      </w:r>
      <w:r>
        <w:rPr>
          <w:color w:val="61FC03"/>
        </w:rPr>
        <w:t xml:space="preserve">hallitukseen</w:t>
      </w:r>
      <w:r>
        <w:t xml:space="preserve">. </w:t>
      </w:r>
      <w:r>
        <w:t xml:space="preserve">"Jos valitsisin ihmisiä huomiseksi, olisin valinnut ne, </w:t>
      </w:r>
      <w:r>
        <w:rPr>
          <w:color w:val="DE98FD"/>
        </w:rPr>
        <w:t xml:space="preserve">jotka </w:t>
      </w:r>
      <w:r>
        <w:rPr>
          <w:color w:val="98A088"/>
        </w:rPr>
        <w:t xml:space="preserve">ovat </w:t>
      </w:r>
      <w:r>
        <w:rPr>
          <w:color w:val="DE98FD"/>
        </w:rPr>
        <w:t xml:space="preserve">nyt </w:t>
      </w:r>
      <w:r>
        <w:rPr>
          <w:color w:val="4F584E"/>
        </w:rPr>
        <w:t xml:space="preserve">hallituksessa", </w:t>
      </w:r>
      <w:r>
        <w:t xml:space="preserve">hän sanoi. </w:t>
      </w:r>
      <w:r>
        <w:rPr>
          <w:color w:val="310106"/>
        </w:rPr>
        <w:t xml:space="preserve">Reutersin </w:t>
      </w:r>
      <w:r>
        <w:t xml:space="preserve">tiedottajan </w:t>
      </w:r>
      <w:r>
        <w:t xml:space="preserve">mukaan </w:t>
      </w:r>
      <w:r>
        <w:rPr>
          <w:color w:val="00587F"/>
        </w:rPr>
        <w:t xml:space="preserve">lähtö </w:t>
      </w:r>
      <w:r>
        <w:t xml:space="preserve">ei heijasta "mitään muutosta strategiassa tai tuloksissa". </w:t>
      </w:r>
      <w:r>
        <w:rPr>
          <w:color w:val="248AD0"/>
        </w:rPr>
        <w:t xml:space="preserve">Mark Shepperd, analyytikko UBS Phillips &amp; Drew -yhtiössä </w:t>
      </w:r>
      <w:r>
        <w:rPr>
          <w:color w:val="5C5300"/>
        </w:rPr>
        <w:t xml:space="preserve">Lontoossa</w:t>
      </w:r>
      <w:r>
        <w:t xml:space="preserve">, sanoi: "Luulen, että (</w:t>
      </w:r>
      <w:r>
        <w:rPr>
          <w:color w:val="00587F"/>
        </w:rPr>
        <w:t xml:space="preserve">tämä lähtö</w:t>
      </w:r>
      <w:r>
        <w:t xml:space="preserve">) on </w:t>
      </w:r>
      <w:r>
        <w:t xml:space="preserve">melko merkityksetön </w:t>
      </w:r>
      <w:r>
        <w:rPr>
          <w:color w:val="310106"/>
        </w:rPr>
        <w:t xml:space="preserve">yhtiön kannalta. </w:t>
      </w:r>
      <w:r>
        <w:t xml:space="preserve">Olisin hyvin yllättynyt, jos </w:t>
      </w:r>
      <w:r>
        <w:rPr>
          <w:color w:val="703B01"/>
        </w:rPr>
        <w:t xml:space="preserve">hänen </w:t>
      </w:r>
      <w:r>
        <w:rPr>
          <w:color w:val="00587F"/>
        </w:rPr>
        <w:t xml:space="preserve">lähtönsä </w:t>
      </w:r>
      <w:r>
        <w:t xml:space="preserve">merkitsisi mitään muutosta strategiassa tai tulosodotuksissa." </w:t>
      </w:r>
      <w:r>
        <w:rPr>
          <w:color w:val="9F6551"/>
        </w:rPr>
        <w:t xml:space="preserve">Lontoon pörssissä </w:t>
      </w:r>
      <w:r>
        <w:rPr>
          <w:color w:val="310106"/>
        </w:rPr>
        <w:t xml:space="preserve">Reutersin </w:t>
      </w:r>
      <w:r>
        <w:t xml:space="preserve">osake </w:t>
      </w:r>
      <w:r>
        <w:t xml:space="preserve">nousi viisi penceä 913 penceen (14,43 dollaria). Yhdysvaltain </w:t>
      </w:r>
      <w:r>
        <w:t xml:space="preserve">pörssin ulkopuolisilla markkinoilla </w:t>
      </w:r>
      <w:r>
        <w:rPr>
          <w:color w:val="932C70"/>
        </w:rPr>
        <w:t xml:space="preserve">Reutersin </w:t>
      </w:r>
      <w:r>
        <w:rPr>
          <w:color w:val="BCFEC6"/>
        </w:rPr>
        <w:t xml:space="preserve">amerikkalaiset talletusosakkeet, </w:t>
      </w:r>
      <w:r>
        <w:rPr>
          <w:color w:val="BCFEC6"/>
        </w:rPr>
        <w:t xml:space="preserve">joista kukin vastaa kolmea osaketta </w:t>
      </w:r>
      <w:r>
        <w:rPr>
          <w:color w:val="2B1B04"/>
        </w:rPr>
        <w:t xml:space="preserve">Lontoon markkinoilla, </w:t>
      </w:r>
      <w:r>
        <w:t xml:space="preserve">päättyivät ennallaan 43875 dollarissa. </w:t>
      </w:r>
      <w:r>
        <w:rPr>
          <w:color w:val="AE7AA1"/>
        </w:rPr>
        <w:t xml:space="preserve">Reupken </w:t>
      </w:r>
      <w:r>
        <w:rPr>
          <w:color w:val="B5AFC4"/>
        </w:rPr>
        <w:t xml:space="preserve">tehtäviä </w:t>
      </w:r>
      <w:r>
        <w:rPr>
          <w:color w:val="D4C67A"/>
        </w:rPr>
        <w:t xml:space="preserve">hoitavista</w:t>
      </w:r>
      <w:r>
        <w:rPr>
          <w:color w:val="B5AFC4"/>
        </w:rPr>
        <w:t xml:space="preserve"> kolmesta johtajasta </w:t>
      </w:r>
      <w:r>
        <w:t xml:space="preserve">vanhin </w:t>
      </w:r>
      <w:r>
        <w:t xml:space="preserve">on Nigel Judah, 58, talousjohtaja ja </w:t>
      </w:r>
      <w:r>
        <w:rPr>
          <w:color w:val="310106"/>
        </w:rPr>
        <w:t xml:space="preserve">Reutersin </w:t>
      </w:r>
      <w:r>
        <w:t xml:space="preserve">hallituksen jäsen</w:t>
      </w:r>
      <w:r>
        <w:t xml:space="preserve">. Peter Hollandista, 45, toimitusjohtajan sijaisesta, tulee yritysasioiden johtaja. Kansainvälisestä teknisestä johtajasta Patrick Mannixista, 46, tulee </w:t>
      </w:r>
      <w:r>
        <w:rPr>
          <w:color w:val="310106"/>
        </w:rPr>
        <w:t xml:space="preserve">laatuohjelmien ryhmäjohtaja</w:t>
      </w:r>
      <w:r>
        <w:t xml:space="preserve">.</w:t>
      </w:r>
    </w:p>
    <w:p>
      <w:r>
        <w:rPr>
          <w:b/>
        </w:rPr>
        <w:t xml:space="preserve">Asiakirjan numero 158</w:t>
      </w:r>
    </w:p>
    <w:p>
      <w:r>
        <w:rPr>
          <w:b/>
        </w:rPr>
        <w:t xml:space="preserve">Asiakirjan tunniste: wsj0159-001</w:t>
      </w:r>
    </w:p>
    <w:p>
      <w:r>
        <w:rPr>
          <w:color w:val="310106"/>
        </w:rPr>
        <w:t xml:space="preserve">DD Acquisition Corp., </w:t>
      </w:r>
      <w:r>
        <w:rPr>
          <w:color w:val="04640D"/>
        </w:rPr>
        <w:t xml:space="preserve">Kingsbridge Capital Groupin</w:t>
      </w:r>
      <w:r>
        <w:rPr>
          <w:color w:val="310106"/>
        </w:rPr>
        <w:t xml:space="preserve"> osakas </w:t>
      </w:r>
      <w:r>
        <w:rPr>
          <w:color w:val="04640D"/>
        </w:rPr>
        <w:t xml:space="preserve">ja Cara Operations Ltd.</w:t>
      </w:r>
      <w:r>
        <w:rPr>
          <w:color w:val="FEFB0A"/>
        </w:rPr>
        <w:t xml:space="preserve">, Unicorp Canada Corp. </w:t>
      </w:r>
      <w:r>
        <w:t xml:space="preserve">jatkoi 20. marraskuuta </w:t>
      </w:r>
      <w:r>
        <w:t xml:space="preserve">alkaen </w:t>
      </w:r>
      <w:r>
        <w:rPr>
          <w:color w:val="E115C0"/>
        </w:rPr>
        <w:t xml:space="preserve">45 dollarin osakekohtaista tarjoustaan </w:t>
      </w:r>
      <w:r>
        <w:rPr>
          <w:color w:val="00587F"/>
        </w:rPr>
        <w:t xml:space="preserve">kaikista </w:t>
      </w:r>
      <w:r>
        <w:rPr>
          <w:color w:val="0BC582"/>
        </w:rPr>
        <w:t xml:space="preserve">Dunkin' Donuts Inc:</w:t>
      </w:r>
      <w:r>
        <w:rPr>
          <w:color w:val="00587F"/>
        </w:rPr>
        <w:t xml:space="preserve">n ulkona olevista osakkeista</w:t>
      </w:r>
      <w:r>
        <w:t xml:space="preserve">. </w:t>
      </w:r>
      <w:r>
        <w:rPr>
          <w:color w:val="E115C0"/>
        </w:rPr>
        <w:t xml:space="preserve">Tarjous, </w:t>
      </w:r>
      <w:r>
        <w:rPr>
          <w:color w:val="FEB8C8"/>
        </w:rPr>
        <w:t xml:space="preserve">joka </w:t>
      </w:r>
      <w:r>
        <w:rPr>
          <w:color w:val="E115C0"/>
        </w:rPr>
        <w:t xml:space="preserve">päättyi eilen, </w:t>
      </w:r>
      <w:r>
        <w:t xml:space="preserve">edellyttää, että 50,1 prosenttia </w:t>
      </w:r>
      <w:r>
        <w:rPr>
          <w:color w:val="9E8317"/>
        </w:rPr>
        <w:t xml:space="preserve">Dunkin''n </w:t>
      </w:r>
      <w:r>
        <w:t xml:space="preserve">julkisista osakkeista </w:t>
      </w:r>
      <w:r>
        <w:rPr>
          <w:color w:val="01190F"/>
        </w:rPr>
        <w:t xml:space="preserve">tarjotaan</w:t>
      </w:r>
      <w:r>
        <w:t xml:space="preserve">, </w:t>
      </w:r>
      <w:r>
        <w:rPr>
          <w:color w:val="847D81"/>
        </w:rPr>
        <w:t xml:space="preserve">että </w:t>
      </w:r>
      <w:r>
        <w:rPr>
          <w:color w:val="01190F"/>
        </w:rPr>
        <w:t xml:space="preserve">tarjous tehdään </w:t>
      </w:r>
      <w:r>
        <w:rPr>
          <w:color w:val="01190F"/>
        </w:rPr>
        <w:t xml:space="preserve">täysin laimennettuna </w:t>
      </w:r>
      <w:r>
        <w:t xml:space="preserve">ja että </w:t>
      </w:r>
      <w:r>
        <w:rPr>
          <w:color w:val="9E8317"/>
        </w:rPr>
        <w:t xml:space="preserve">yhtiön </w:t>
      </w:r>
      <w:r>
        <w:t xml:space="preserve">myrkkypilleri-oikeussuunnitelma päättyy</w:t>
      </w:r>
      <w:r>
        <w:t xml:space="preserve">. </w:t>
      </w:r>
      <w:r>
        <w:rPr>
          <w:color w:val="310106"/>
        </w:rPr>
        <w:t xml:space="preserve">DD Acquisition </w:t>
      </w:r>
      <w:r>
        <w:t xml:space="preserve">on nostanut Delawaren tuomioistuimessa kanteen, jolla se pyrkii lopettamaan </w:t>
      </w:r>
      <w:r>
        <w:rPr>
          <w:color w:val="9E8317"/>
        </w:rPr>
        <w:t xml:space="preserve">Dunkin''n </w:t>
      </w:r>
      <w:r>
        <w:t xml:space="preserve">myrkkypillerioikeudet </w:t>
      </w:r>
      <w:r>
        <w:t xml:space="preserve">ja </w:t>
      </w:r>
      <w:r>
        <w:rPr>
          <w:color w:val="58018B"/>
        </w:rPr>
        <w:t xml:space="preserve">työntekijöiden osakeomistusohjelmat</w:t>
      </w:r>
      <w:r>
        <w:rPr>
          <w:color w:val="B70639"/>
        </w:rPr>
        <w:t xml:space="preserve">, jotka </w:t>
      </w:r>
      <w:r>
        <w:rPr>
          <w:color w:val="703B01"/>
        </w:rPr>
        <w:t xml:space="preserve">sen mukaan otettiin käyttöön </w:t>
      </w:r>
      <w:r>
        <w:t xml:space="preserve">tarjouksen tekijöiden estämiseksi. </w:t>
      </w:r>
      <w:r>
        <w:rPr>
          <w:color w:val="310106"/>
        </w:rPr>
        <w:t xml:space="preserve">DD Acquisitionin mukaan </w:t>
      </w:r>
      <w:r>
        <w:rPr>
          <w:color w:val="310106"/>
        </w:rPr>
        <w:t xml:space="preserve">sen </w:t>
      </w:r>
      <w:r>
        <w:t xml:space="preserve">ehdotuksen </w:t>
      </w:r>
      <w:r>
        <w:t xml:space="preserve">mukaisesti tarjottiin 2,2 miljoonaa osaketta eli 38,5 prosenttia ulkona olevista osakkeista. </w:t>
      </w:r>
      <w:r>
        <w:rPr>
          <w:color w:val="F7F1DF"/>
        </w:rPr>
        <w:t xml:space="preserve">Osakkaat </w:t>
      </w:r>
      <w:r>
        <w:t xml:space="preserve">kertoivat omistavansa jo 15 prosenttia </w:t>
      </w:r>
      <w:r>
        <w:rPr>
          <w:color w:val="00587F"/>
        </w:rPr>
        <w:t xml:space="preserve">kaikista ulkona olevista osakkeista</w:t>
      </w:r>
      <w:r>
        <w:t xml:space="preserve">. </w:t>
      </w:r>
      <w:r>
        <w:rPr>
          <w:color w:val="118B8A"/>
        </w:rPr>
        <w:t xml:space="preserve">Dunkin</w:t>
      </w:r>
      <w:r>
        <w:rPr>
          <w:color w:val="4AFEFA"/>
        </w:rPr>
        <w:t xml:space="preserve">' on asettanut </w:t>
      </w:r>
      <w:r>
        <w:rPr>
          <w:color w:val="4AFEFA"/>
        </w:rPr>
        <w:t xml:space="preserve">marraskuun 10. päivän määräajaksi, johon mennessä </w:t>
      </w:r>
      <w:r>
        <w:rPr>
          <w:color w:val="FCB164"/>
        </w:rPr>
        <w:t xml:space="preserve">kaikki kilpailutetut tarjoukset on </w:t>
      </w:r>
      <w:r>
        <w:rPr>
          <w:color w:val="4AFEFA"/>
        </w:rPr>
        <w:t xml:space="preserve">otettava vastaan</w:t>
      </w:r>
      <w:r>
        <w:t xml:space="preserve">. </w:t>
      </w:r>
      <w:r>
        <w:rPr>
          <w:color w:val="310106"/>
        </w:rPr>
        <w:t xml:space="preserve">DD Acquisitionin </w:t>
      </w:r>
      <w:r>
        <w:t xml:space="preserve">mukaan </w:t>
      </w:r>
      <w:r>
        <w:rPr>
          <w:color w:val="4AFEFA"/>
        </w:rPr>
        <w:t xml:space="preserve">jatkoajan </w:t>
      </w:r>
      <w:r>
        <w:t xml:space="preserve">tarkoituksena on mahdollistaa prosessin loppuun saattaminen. </w:t>
      </w:r>
      <w:r>
        <w:rPr>
          <w:color w:val="9E8317"/>
        </w:rPr>
        <w:t xml:space="preserve">Dunkin</w:t>
      </w:r>
      <w:r>
        <w:t xml:space="preserve">' sijaitsee Randolphissa, Massachusettsissa. </w:t>
      </w:r>
      <w:r>
        <w:rPr>
          <w:color w:val="796EE6"/>
        </w:rPr>
        <w:t xml:space="preserve">Cara, ketjun ruokapalveluyrittäjä</w:t>
      </w:r>
      <w:r>
        <w:t xml:space="preserve">, ja </w:t>
      </w:r>
      <w:r>
        <w:rPr>
          <w:color w:val="000D2C"/>
        </w:rPr>
        <w:t xml:space="preserve">Unicorp, omistajayhtiö, </w:t>
      </w:r>
      <w:r>
        <w:t xml:space="preserve">sijaitsevat Torontossa.</w:t>
      </w:r>
    </w:p>
    <w:p>
      <w:r>
        <w:rPr>
          <w:b/>
        </w:rPr>
        <w:t xml:space="preserve">Asiakirjan numero 159</w:t>
      </w:r>
    </w:p>
    <w:p>
      <w:r>
        <w:rPr>
          <w:b/>
        </w:rPr>
        <w:t xml:space="preserve">Asiakirjan tunniste: wsj0160-001</w:t>
      </w:r>
    </w:p>
    <w:p>
      <w:r>
        <w:rPr>
          <w:color w:val="310106"/>
        </w:rPr>
        <w:t xml:space="preserve">Savin Corp. </w:t>
      </w:r>
      <w:r>
        <w:t xml:space="preserve">raportoi </w:t>
      </w:r>
      <w:r>
        <w:t xml:space="preserve">kolmannen vuosineljänneksen </w:t>
      </w:r>
      <w:r>
        <w:rPr>
          <w:color w:val="04640D"/>
        </w:rPr>
        <w:t xml:space="preserve">nettotappiosta, joka oli </w:t>
      </w:r>
      <w:r>
        <w:rPr>
          <w:color w:val="FEFB0A"/>
        </w:rPr>
        <w:t xml:space="preserve">35,2 miljoonaa dollaria eli </w:t>
      </w:r>
      <w:r>
        <w:rPr>
          <w:color w:val="FB5514"/>
        </w:rPr>
        <w:t xml:space="preserve">31 senttiä osakkeelta, </w:t>
      </w:r>
      <w:r>
        <w:t xml:space="preserve">kun viime vuonna voitto oli 3,8 miljoonaa dollaria eli 1 sentti osakkeelta. </w:t>
      </w:r>
      <w:r>
        <w:rPr>
          <w:color w:val="00587F"/>
        </w:rPr>
        <w:t xml:space="preserve">Stamfordissa, Connecticutissa sijaitsevan yrityksen </w:t>
      </w:r>
      <w:r>
        <w:rPr>
          <w:color w:val="E115C0"/>
        </w:rPr>
        <w:t xml:space="preserve">tiedottaja </w:t>
      </w:r>
      <w:r>
        <w:t xml:space="preserve">sanoi, että liiketoiminta tuotti </w:t>
      </w:r>
      <w:r>
        <w:rPr>
          <w:color w:val="0BC582"/>
        </w:rPr>
        <w:t xml:space="preserve">5,5 miljoonan dollarin tappion vuosineljänneksellä</w:t>
      </w:r>
      <w:r>
        <w:t xml:space="preserve">, ja </w:t>
      </w:r>
      <w:r>
        <w:rPr>
          <w:color w:val="0BC582"/>
        </w:rPr>
        <w:t xml:space="preserve">tappiota </w:t>
      </w:r>
      <w:r>
        <w:t xml:space="preserve">kasvattivat 23,5 miljoonan dollarin palauttamattomat maksut ja 8,2 miljoonan dollarin </w:t>
      </w:r>
      <w:r>
        <w:rPr>
          <w:color w:val="FEB8C8"/>
        </w:rPr>
        <w:t xml:space="preserve">omaisuuserien arvonalentumismaksu</w:t>
      </w:r>
      <w:r>
        <w:rPr>
          <w:color w:val="9E8317"/>
        </w:rPr>
        <w:t xml:space="preserve">, jota </w:t>
      </w:r>
      <w:r>
        <w:rPr>
          <w:color w:val="FEB8C8"/>
        </w:rPr>
        <w:t xml:space="preserve">hän kuvaili "epätavalliseksi"</w:t>
      </w:r>
      <w:r>
        <w:t xml:space="preserve">. Hänen mukaansa kustannuksia kompensoi osittain 2 miljoonan dollarin tuotto, joka saatiin kahden yhteisomistuksessa olevan yrityksen osakkeiden myynnistä. Liikevaihto laski 8 prosenttia 85,7 miljoonaan dollariin viime vuoden 93,3 miljoonasta dollarista. </w:t>
      </w:r>
      <w:r>
        <w:rPr>
          <w:color w:val="310106"/>
        </w:rPr>
        <w:t xml:space="preserve">Sivan </w:t>
      </w:r>
      <w:r>
        <w:t xml:space="preserve">on havainnut, että </w:t>
      </w:r>
      <w:r>
        <w:rPr>
          <w:color w:val="01190F"/>
        </w:rPr>
        <w:t xml:space="preserve">toimistotuotteiden </w:t>
      </w:r>
      <w:r>
        <w:t xml:space="preserve">kysyntä on yleisesti ottaen parantunut </w:t>
      </w:r>
      <w:r>
        <w:t xml:space="preserve">sillä </w:t>
      </w:r>
      <w:r>
        <w:rPr>
          <w:color w:val="847D81"/>
        </w:rPr>
        <w:t xml:space="preserve">toimialalla, </w:t>
      </w:r>
      <w:r>
        <w:rPr>
          <w:color w:val="58018B"/>
        </w:rPr>
        <w:t xml:space="preserve">jolla </w:t>
      </w:r>
      <w:r>
        <w:rPr>
          <w:color w:val="847D81"/>
        </w:rPr>
        <w:t xml:space="preserve">se toimii</w:t>
      </w:r>
      <w:r>
        <w:t xml:space="preserve">.</w:t>
      </w:r>
    </w:p>
    <w:p>
      <w:r>
        <w:rPr>
          <w:b/>
        </w:rPr>
        <w:t xml:space="preserve">Asiakirjan numero 160</w:t>
      </w:r>
    </w:p>
    <w:p>
      <w:r>
        <w:rPr>
          <w:b/>
        </w:rPr>
        <w:t xml:space="preserve">Asiakirjan tunniste: wsj0161-001</w:t>
      </w:r>
    </w:p>
    <w:p>
      <w:r>
        <w:rPr>
          <w:color w:val="310106"/>
        </w:rPr>
        <w:t xml:space="preserve">Hudson Corp. </w:t>
      </w:r>
      <w:r>
        <w:t xml:space="preserve">ilmoitti odottavansa kolmannelta neljännekseltä 2 miljoonan dollarin nettotappiota, joka johtuu varannoista ja maakaasun jatkuvasti alhaisesta hinnasta. </w:t>
      </w:r>
      <w:r>
        <w:rPr>
          <w:color w:val="310106"/>
        </w:rPr>
        <w:t xml:space="preserve">Oklahoma Cityssä sijaitseva energia- ja puolustuskonserni ilmoitti, että se tekee </w:t>
      </w:r>
      <w:r>
        <w:t xml:space="preserve">7,5 miljoonan dollarin varauksen </w:t>
      </w:r>
      <w:r>
        <w:t xml:space="preserve">puolustusryhmälleen, mukaan lukien 4,7 miljoonan dollarin varaus, joka liittyy </w:t>
      </w:r>
      <w:r>
        <w:rPr>
          <w:color w:val="04640D"/>
        </w:rPr>
        <w:t xml:space="preserve">kiinteähintaisen</w:t>
      </w:r>
      <w:r>
        <w:rPr>
          <w:color w:val="04640D"/>
        </w:rPr>
        <w:t xml:space="preserve"> kehityssopimuksen </w:t>
      </w:r>
      <w:r>
        <w:t xml:space="preserve">ongelmiin, </w:t>
      </w:r>
      <w:r>
        <w:t xml:space="preserve">ja </w:t>
      </w:r>
      <w:r>
        <w:rPr>
          <w:color w:val="FB5514"/>
        </w:rPr>
        <w:t xml:space="preserve">2,8 miljoonan dollarin yleiskustannukset, </w:t>
      </w:r>
      <w:r>
        <w:rPr>
          <w:color w:val="E115C0"/>
        </w:rPr>
        <w:t xml:space="preserve">joita </w:t>
      </w:r>
      <w:r>
        <w:rPr>
          <w:color w:val="FB5514"/>
        </w:rPr>
        <w:t xml:space="preserve">ei korvata</w:t>
      </w:r>
      <w:r>
        <w:t xml:space="preserve">. </w:t>
      </w:r>
      <w:r>
        <w:t xml:space="preserve">Lisäksi </w:t>
      </w:r>
      <w:r>
        <w:rPr>
          <w:color w:val="310106"/>
        </w:rPr>
        <w:t xml:space="preserve">Hudson </w:t>
      </w:r>
      <w:r>
        <w:t xml:space="preserve">ilmoitti, että se </w:t>
      </w:r>
      <w:r>
        <w:t xml:space="preserve">kirjoittaa noin 3,5 miljoonaa dollaria pois </w:t>
      </w:r>
      <w:r>
        <w:t xml:space="preserve">kuluista, jotka liittyvät </w:t>
      </w:r>
      <w:r>
        <w:rPr>
          <w:color w:val="00587F"/>
        </w:rPr>
        <w:t xml:space="preserve">epäonnistuneisiin </w:t>
      </w:r>
      <w:r>
        <w:t xml:space="preserve">kansainvälisiin </w:t>
      </w:r>
      <w:r>
        <w:rPr>
          <w:color w:val="00587F"/>
        </w:rPr>
        <w:t xml:space="preserve">tutkimussopimuksiin. </w:t>
      </w:r>
      <w:r>
        <w:rPr>
          <w:color w:val="310106"/>
        </w:rPr>
        <w:t xml:space="preserve">Yhtiö </w:t>
      </w:r>
      <w:r>
        <w:t xml:space="preserve">mainitsi </w:t>
      </w:r>
      <w:r>
        <w:t xml:space="preserve">tappiotekijöiksi </w:t>
      </w:r>
      <w:r>
        <w:t xml:space="preserve">aineettomien hyödykkeiden pääoma-arvon poistot ja korkokustannukset. Vuosi sitten nettotulos oli 2,1 miljoonaa dollaria eli - li 2 senttiä osakkeelta, kun kokonaismyynti oli 169,9 miljoonaa dollaria.</w:t>
      </w:r>
    </w:p>
    <w:p>
      <w:r>
        <w:rPr>
          <w:b/>
        </w:rPr>
        <w:t xml:space="preserve">Asiakirjan numero 161</w:t>
      </w:r>
    </w:p>
    <w:p>
      <w:r>
        <w:rPr>
          <w:b/>
        </w:rPr>
        <w:t xml:space="preserve">Asiakirjan tunniste: wsj0162-001</w:t>
      </w:r>
    </w:p>
    <w:p>
      <w:r>
        <w:t xml:space="preserve">Kun hinnat sulkeutuivat marginaalisesti korkeammalle likvidin kaupankäynnin jälkeen, innostuksen puute viimeisimpien taloustietojen suhteen esti </w:t>
      </w:r>
      <w:r>
        <w:rPr>
          <w:color w:val="310106"/>
        </w:rPr>
        <w:t xml:space="preserve">osakemarkkinoiden</w:t>
      </w:r>
      <w:r>
        <w:t xml:space="preserve"> tarjouksen jatkamisen </w:t>
      </w:r>
      <w:r>
        <w:t xml:space="preserve">tiistain nousuun. Vaikka uusittu optimismi yritysostotoiminnan näkymistä nosti </w:t>
      </w:r>
      <w:r>
        <w:rPr>
          <w:color w:val="04640D"/>
        </w:rPr>
        <w:t xml:space="preserve">useiden potentiaalisten ostokohteiden osakkeita</w:t>
      </w:r>
      <w:r>
        <w:t xml:space="preserve">, kauppiaat totesivat, että voittojen ottaminen sitoi </w:t>
      </w:r>
      <w:r>
        <w:rPr>
          <w:color w:val="FEFB0A"/>
        </w:rPr>
        <w:t xml:space="preserve">markkinat</w:t>
      </w:r>
      <w:r>
        <w:t xml:space="preserve"> alaspäin</w:t>
      </w:r>
      <w:r>
        <w:t xml:space="preserve">, kun taas vakaat indeksiyhtiöt kärsivät eniten myynnistä. </w:t>
      </w:r>
      <w:r>
        <w:rPr>
          <w:color w:val="FB5514"/>
        </w:rPr>
        <w:t xml:space="preserve">Dow Jones -indeksi, </w:t>
      </w:r>
      <w:r>
        <w:rPr>
          <w:color w:val="E115C0"/>
        </w:rPr>
        <w:t xml:space="preserve">joka </w:t>
      </w:r>
      <w:r>
        <w:rPr>
          <w:color w:val="FB5514"/>
        </w:rPr>
        <w:t xml:space="preserve">hyppäsi </w:t>
      </w:r>
      <w:r>
        <w:rPr>
          <w:color w:val="00587F"/>
        </w:rPr>
        <w:t xml:space="preserve">tiistaina </w:t>
      </w:r>
      <w:r>
        <w:rPr>
          <w:color w:val="FB5514"/>
        </w:rPr>
        <w:t xml:space="preserve">41,60 pistettä</w:t>
      </w:r>
      <w:r>
        <w:t xml:space="preserve">, vaihteli edellisen sulkemiskohdan ympärillä ja nousi lopulta vain 0,82 pistettä 2 645,90 pisteeseen. Stadrad &amp; Poor's 500 -indeksi nousi 0,84 pistettä 341,20 pisteeseen; tämä nousu on verrattavissa </w:t>
      </w:r>
      <w:r>
        <w:rPr>
          <w:color w:val="FB5514"/>
        </w:rPr>
        <w:t xml:space="preserve">Dow Jonesin </w:t>
      </w:r>
      <w:r>
        <w:t xml:space="preserve">noin kuuden pisteen nousuun</w:t>
      </w:r>
      <w:r>
        <w:t xml:space="preserve">. </w:t>
      </w:r>
      <w:r>
        <w:t xml:space="preserve">Sijoitusluokan arvopaperimarkkinoita kuvaava Dow Jones -indeksi nousi 0,99 319,75:een, ja </w:t>
      </w:r>
      <w:r>
        <w:rPr>
          <w:color w:val="310106"/>
        </w:rPr>
        <w:t xml:space="preserve">New Yorkin pörssin </w:t>
      </w:r>
      <w:r>
        <w:t xml:space="preserve">yhdistelmäindeksi </w:t>
      </w:r>
      <w:r>
        <w:t xml:space="preserve">nousi 0,60 188,84:ään. </w:t>
      </w:r>
      <w:r>
        <w:rPr>
          <w:color w:val="310106"/>
        </w:rPr>
        <w:t xml:space="preserve">New Yorkin pörssissä </w:t>
      </w:r>
      <w:r>
        <w:t xml:space="preserve">847 osaketta oli nousussa ja 644 laskussa. </w:t>
      </w:r>
      <w:r>
        <w:rPr>
          <w:color w:val="310106"/>
        </w:rPr>
        <w:t xml:space="preserve">New Yorkin pörssin </w:t>
      </w:r>
      <w:r>
        <w:t xml:space="preserve">volyymi </w:t>
      </w:r>
      <w:r>
        <w:t xml:space="preserve">laski 154 240 000 osakkeeseen tiistain 176,1 miljoonasta osakkeesta. </w:t>
      </w:r>
      <w:r>
        <w:rPr>
          <w:color w:val="0BC582"/>
        </w:rPr>
        <w:t xml:space="preserve">Yritysten ostopäälliköiden lokakuun kyselytutkimus </w:t>
      </w:r>
      <w:r>
        <w:rPr>
          <w:color w:val="FEB8C8"/>
        </w:rPr>
        <w:t xml:space="preserve">osoitti odotetusti, että talouskasvu on edelleen laskusuhdanteessa</w:t>
      </w:r>
      <w:r>
        <w:t xml:space="preserve">. </w:t>
      </w:r>
      <w:r>
        <w:rPr>
          <w:color w:val="9E8317"/>
        </w:rPr>
        <w:t xml:space="preserve">Viime kuun suhdanneindeksi </w:t>
      </w:r>
      <w:r>
        <w:t xml:space="preserve">oli </w:t>
      </w:r>
      <w:r>
        <w:rPr>
          <w:color w:val="01190F"/>
        </w:rPr>
        <w:t xml:space="preserve">tutkimuksen perusteella </w:t>
      </w:r>
      <w:r>
        <w:t xml:space="preserve">47,6 %, ja yli 50 %:n luku osoittaisi, että tehdasteollisuus on vahvistunut. Koska </w:t>
      </w:r>
      <w:r>
        <w:rPr>
          <w:color w:val="9E8317"/>
        </w:rPr>
        <w:t xml:space="preserve">indeksi kuitenkin ylitti hieman odotukset </w:t>
      </w:r>
      <w:r>
        <w:t xml:space="preserve">ja koska huomenna julkaistaan </w:t>
      </w:r>
      <w:r>
        <w:rPr>
          <w:color w:val="847D81"/>
        </w:rPr>
        <w:t xml:space="preserve">odotettu lokakuun työllisyysraportti</w:t>
      </w:r>
      <w:r>
        <w:t xml:space="preserve">, </w:t>
      </w:r>
      <w:r>
        <w:rPr>
          <w:color w:val="58018B"/>
        </w:rPr>
        <w:t xml:space="preserve">osakekurssit </w:t>
      </w:r>
      <w:r>
        <w:t xml:space="preserve">tasaantuivat vain hieman vastauksena tietoihin ja laskivat hieman sen jälkeen. "</w:t>
      </w:r>
      <w:r>
        <w:rPr>
          <w:color w:val="FEFB0A"/>
        </w:rPr>
        <w:t xml:space="preserve">Markkinat </w:t>
      </w:r>
      <w:r>
        <w:t xml:space="preserve">käyvät yhä läpi </w:t>
      </w:r>
      <w:r>
        <w:t xml:space="preserve">kipujaan", sanoo </w:t>
      </w:r>
      <w:r>
        <w:rPr>
          <w:color w:val="B70639"/>
        </w:rPr>
        <w:t xml:space="preserve">Phillip Puccio, </w:t>
      </w:r>
      <w:r>
        <w:rPr>
          <w:color w:val="703B01"/>
        </w:rPr>
        <w:t xml:space="preserve">Prudential-Bache Securitiesin</w:t>
      </w:r>
      <w:r>
        <w:rPr>
          <w:color w:val="B70639"/>
        </w:rPr>
        <w:t xml:space="preserve"> sijoitusluokkamarkkinoiden johtaja</w:t>
      </w:r>
      <w:r>
        <w:t xml:space="preserve">. "Tunnelma on edelleen: 'Haluamme (</w:t>
      </w:r>
      <w:r>
        <w:rPr>
          <w:color w:val="F7F1DF"/>
        </w:rPr>
        <w:t xml:space="preserve">osakkeiden</w:t>
      </w:r>
      <w:r>
        <w:t xml:space="preserve">) nousevan, mutta jos ne eivät toimi, </w:t>
      </w:r>
      <w:r>
        <w:t xml:space="preserve">myymme.'" </w:t>
      </w:r>
      <w:r>
        <w:rPr>
          <w:color w:val="B70639"/>
        </w:rPr>
        <w:t xml:space="preserve">Puccio </w:t>
      </w:r>
      <w:r>
        <w:t xml:space="preserve">sanoi, että epävarmuus siitä, että </w:t>
      </w:r>
      <w:r>
        <w:t xml:space="preserve">markkinoiden välisiä hintaeroista </w:t>
      </w:r>
      <w:r>
        <w:rPr>
          <w:color w:val="118B8A"/>
        </w:rPr>
        <w:t xml:space="preserve">saatavia</w:t>
      </w:r>
      <w:r>
        <w:t xml:space="preserve"> voittoja</w:t>
      </w:r>
      <w:r>
        <w:t xml:space="preserve">, </w:t>
      </w:r>
      <w:r>
        <w:rPr>
          <w:color w:val="4AFEFA"/>
        </w:rPr>
        <w:t xml:space="preserve">kaupankäyntimenetelmää</w:t>
      </w:r>
      <w:r>
        <w:rPr>
          <w:color w:val="FCB164"/>
        </w:rPr>
        <w:t xml:space="preserve">, jota </w:t>
      </w:r>
      <w:r>
        <w:rPr>
          <w:color w:val="4AFEFA"/>
        </w:rPr>
        <w:t xml:space="preserve">syytetään </w:t>
      </w:r>
      <w:r>
        <w:rPr>
          <w:color w:val="796EE6"/>
        </w:rPr>
        <w:t xml:space="preserve">markkinoiden </w:t>
      </w:r>
      <w:r>
        <w:rPr>
          <w:color w:val="4AFEFA"/>
        </w:rPr>
        <w:t xml:space="preserve">nykyisestä volatiliteetista, </w:t>
      </w:r>
      <w:r>
        <w:t xml:space="preserve">rajoitetaan edelleen</w:t>
      </w:r>
      <w:r>
        <w:t xml:space="preserve">, on myös osaltaan vaikuttanut </w:t>
      </w:r>
      <w:r>
        <w:rPr>
          <w:color w:val="FEFB0A"/>
        </w:rPr>
        <w:t xml:space="preserve">markkinoiden </w:t>
      </w:r>
      <w:r>
        <w:t xml:space="preserve">suunnan puuttumiseen</w:t>
      </w:r>
      <w:r>
        <w:t xml:space="preserve">. </w:t>
      </w:r>
      <w:r>
        <w:t xml:space="preserve">Kaupankäynti, jossa hyödynnettiin markkinoiden välisiä hintaeroja </w:t>
      </w:r>
      <w:r>
        <w:rPr>
          <w:color w:val="53495F"/>
        </w:rPr>
        <w:t xml:space="preserve">kaupankäyntipäivän aikana</w:t>
      </w:r>
      <w:r>
        <w:rPr>
          <w:color w:val="000D2C"/>
        </w:rPr>
        <w:t xml:space="preserve">, </w:t>
      </w:r>
      <w:r>
        <w:t xml:space="preserve">rajoittui lähinnä osto-ohjelmiin hetkeä ennen kaupankäynnin päättymistä, </w:t>
      </w:r>
      <w:r>
        <w:rPr>
          <w:color w:val="F95475"/>
        </w:rPr>
        <w:t xml:space="preserve">mikä </w:t>
      </w:r>
      <w:r>
        <w:t xml:space="preserve">auttoi tasoittamaan vaikutusta suurten yritysten voittojen toteutumiseen. Kaupan odotetaan pysyvän vaimeana, kun </w:t>
      </w:r>
      <w:r>
        <w:rPr>
          <w:color w:val="FEFB0A"/>
        </w:rPr>
        <w:t xml:space="preserve">markkinat </w:t>
      </w:r>
      <w:r>
        <w:t xml:space="preserve">odottavat huomenna julkaistavia </w:t>
      </w:r>
      <w:r>
        <w:rPr>
          <w:color w:val="847D81"/>
        </w:rPr>
        <w:t xml:space="preserve">työllisyystietoja, joiden </w:t>
      </w:r>
      <w:r>
        <w:t xml:space="preserve">toivotaan viittaavan korkojen laskuun. </w:t>
      </w:r>
      <w:r>
        <w:rPr>
          <w:color w:val="61FC03"/>
        </w:rPr>
        <w:t xml:space="preserve">Richard Eakle, Fair Havenissa toimivan Eakle Associatesin johtaja, </w:t>
      </w:r>
      <w:r>
        <w:t xml:space="preserve">sanoi: "</w:t>
      </w:r>
      <w:r>
        <w:t xml:space="preserve">Vaistoan, että </w:t>
      </w:r>
      <w:r>
        <w:rPr>
          <w:color w:val="5D9608"/>
        </w:rPr>
        <w:t xml:space="preserve">jotkut ihmiset </w:t>
      </w:r>
      <w:r>
        <w:t xml:space="preserve">eivät ole halukkaita menemään aggressiivisesti markkinoille, ennen kuin </w:t>
      </w:r>
      <w:r>
        <w:rPr>
          <w:color w:val="847D81"/>
        </w:rPr>
        <w:t xml:space="preserve">tiedot </w:t>
      </w:r>
      <w:r>
        <w:t xml:space="preserve">ovat saatavilla." </w:t>
      </w:r>
      <w:r>
        <w:rPr>
          <w:color w:val="DE98FD"/>
        </w:rPr>
        <w:t xml:space="preserve">Campbell Soup </w:t>
      </w:r>
      <w:r>
        <w:t xml:space="preserve">nousi 3 3/8 47 1/8:aan, kun </w:t>
      </w:r>
      <w:r>
        <w:rPr>
          <w:color w:val="98A088"/>
        </w:rPr>
        <w:t xml:space="preserve">R. Gordon McGovernin eroaminen toimitusjohtajan tehtävästä </w:t>
      </w:r>
      <w:r>
        <w:t xml:space="preserve">herätti henkiin spekulaatiot siitä, että </w:t>
      </w:r>
      <w:r>
        <w:rPr>
          <w:color w:val="DE98FD"/>
        </w:rPr>
        <w:t xml:space="preserve">yhtiö voisi olla </w:t>
      </w:r>
      <w:r>
        <w:t xml:space="preserve">jonkinlaisen yritysoston kohteena. </w:t>
      </w:r>
      <w:r>
        <w:t xml:space="preserve">Vastauksena </w:t>
      </w:r>
      <w:r>
        <w:rPr>
          <w:color w:val="98A088"/>
        </w:rPr>
        <w:t xml:space="preserve">lähtöön </w:t>
      </w:r>
      <w:r>
        <w:rPr>
          <w:color w:val="4F584E"/>
        </w:rPr>
        <w:t xml:space="preserve">Prudential-Bache Securities </w:t>
      </w:r>
      <w:r>
        <w:t xml:space="preserve">nosti </w:t>
      </w:r>
      <w:r>
        <w:rPr>
          <w:color w:val="DE98FD"/>
        </w:rPr>
        <w:t xml:space="preserve">Cambell Soupin </w:t>
      </w:r>
      <w:r>
        <w:t xml:space="preserve">osakkeen lyhyen aikavälin sijoitusluokkaa</w:t>
      </w:r>
      <w:r>
        <w:t xml:space="preserve">; </w:t>
      </w:r>
      <w:r>
        <w:rPr>
          <w:color w:val="248AD0"/>
        </w:rPr>
        <w:t xml:space="preserve">analyytikko John McMillin </w:t>
      </w:r>
      <w:r>
        <w:t xml:space="preserve">sanoi uskovansa, että </w:t>
      </w:r>
      <w:r>
        <w:rPr>
          <w:color w:val="DE98FD"/>
        </w:rPr>
        <w:t xml:space="preserve">yhtiö siirtyy </w:t>
      </w:r>
      <w:r>
        <w:t xml:space="preserve">uuteen johtoon, joka on "taloudellisesti suuntautuneempi". </w:t>
      </w:r>
      <w:r>
        <w:rPr>
          <w:color w:val="5C5300"/>
        </w:rPr>
        <w:t xml:space="preserve">Muita osto- ja saneerausehdokkaita</w:t>
      </w:r>
      <w:r>
        <w:rPr>
          <w:color w:val="9F6551"/>
        </w:rPr>
        <w:t xml:space="preserve">, jotka </w:t>
      </w:r>
      <w:r>
        <w:rPr>
          <w:color w:val="5C5300"/>
        </w:rPr>
        <w:t xml:space="preserve">voisivat houkutella ostajia, </w:t>
      </w:r>
      <w:r>
        <w:t xml:space="preserve">ovat </w:t>
      </w:r>
      <w:r>
        <w:rPr>
          <w:color w:val="BCFEC6"/>
        </w:rPr>
        <w:t xml:space="preserve">Woolworth, joka on </w:t>
      </w:r>
      <w:r>
        <w:rPr>
          <w:color w:val="932C70"/>
        </w:rPr>
        <w:t xml:space="preserve">noussut </w:t>
      </w:r>
      <w:r>
        <w:rPr>
          <w:color w:val="BCFEC6"/>
        </w:rPr>
        <w:t xml:space="preserve">1 3/4 59 1/2:een</w:t>
      </w:r>
      <w:r>
        <w:t xml:space="preserve">, </w:t>
      </w:r>
      <w:r>
        <w:rPr>
          <w:color w:val="2B1B04"/>
        </w:rPr>
        <w:t xml:space="preserve">Avon Products, joka on </w:t>
      </w:r>
      <w:r>
        <w:rPr>
          <w:color w:val="2B1B04"/>
        </w:rPr>
        <w:t xml:space="preserve">noussut 1 3/4 29 1/4:ään</w:t>
      </w:r>
      <w:r>
        <w:t xml:space="preserve">, </w:t>
      </w:r>
      <w:r>
        <w:rPr>
          <w:color w:val="D4C67A"/>
        </w:rPr>
        <w:t xml:space="preserve">Paramount Communications, joka on </w:t>
      </w:r>
      <w:r>
        <w:rPr>
          <w:color w:val="AE7AA1"/>
        </w:rPr>
        <w:t xml:space="preserve">noussut </w:t>
      </w:r>
      <w:r>
        <w:rPr>
          <w:color w:val="D4C67A"/>
        </w:rPr>
        <w:t xml:space="preserve">2 57 7/8:aan</w:t>
      </w:r>
      <w:r>
        <w:t xml:space="preserve">, ja </w:t>
      </w:r>
      <w:r>
        <w:rPr>
          <w:color w:val="C2A393"/>
        </w:rPr>
        <w:t xml:space="preserve">Ferro, </w:t>
      </w:r>
      <w:r>
        <w:rPr>
          <w:color w:val="0232FD"/>
        </w:rPr>
        <w:t xml:space="preserve">joka </w:t>
      </w:r>
      <w:r>
        <w:rPr>
          <w:color w:val="C2A393"/>
        </w:rPr>
        <w:t xml:space="preserve">on noussut 2 5/8 28 3/4:ään</w:t>
      </w:r>
      <w:r>
        <w:t xml:space="preserve">. </w:t>
      </w:r>
      <w:r>
        <w:rPr>
          <w:color w:val="6A3A35"/>
        </w:rPr>
        <w:t xml:space="preserve">Upjohn, joka on epävirallisesti mainittu kohde lääketeollisuudessa, </w:t>
      </w:r>
      <w:r>
        <w:t xml:space="preserve">nousi 7/8:lla 38 7/8:aan. </w:t>
      </w:r>
      <w:r>
        <w:rPr>
          <w:color w:val="6A3A35"/>
        </w:rPr>
        <w:t xml:space="preserve">Yhtiö </w:t>
      </w:r>
      <w:r>
        <w:t xml:space="preserve">kertoi, että se </w:t>
      </w:r>
      <w:r>
        <w:t xml:space="preserve">aikoo laittaa määrittelemättömän summan varhaiseläkeohjelmaan </w:t>
      </w:r>
      <w:r>
        <w:rPr>
          <w:color w:val="BA6801"/>
        </w:rPr>
        <w:t xml:space="preserve">neljännellä neljänneksellä. </w:t>
      </w:r>
      <w:r>
        <w:rPr>
          <w:color w:val="168E5C"/>
        </w:rPr>
        <w:t xml:space="preserve">AMR Corporationin </w:t>
      </w:r>
      <w:r>
        <w:t xml:space="preserve">osakkeet nousivat </w:t>
      </w:r>
      <w:r>
        <w:t xml:space="preserve">1 3/4 73 1/8:aan, kun uutiset kertoivat, että </w:t>
      </w:r>
      <w:r>
        <w:rPr>
          <w:color w:val="16C0D0"/>
        </w:rPr>
        <w:t xml:space="preserve">newyorkilainen rakennuttaja Donald Trump </w:t>
      </w:r>
      <w:r>
        <w:t xml:space="preserve">etsi rahoitusta uudelle, alhaisemmalle tarjoukselle </w:t>
      </w:r>
      <w:r>
        <w:rPr>
          <w:color w:val="168E5C"/>
        </w:rPr>
        <w:t xml:space="preserve">tästä American Airlinesin emoyhtiöstä</w:t>
      </w:r>
      <w:r>
        <w:t xml:space="preserve">. </w:t>
      </w:r>
      <w:r>
        <w:rPr>
          <w:color w:val="16C0D0"/>
        </w:rPr>
        <w:t xml:space="preserve">Trump </w:t>
      </w:r>
      <w:r>
        <w:t xml:space="preserve">peruutti 120 dollarin osakekohtaisen tarjouksensa viime kuussa. </w:t>
      </w:r>
      <w:r>
        <w:rPr>
          <w:color w:val="C62100"/>
        </w:rPr>
        <w:t xml:space="preserve">UAL Corporation </w:t>
      </w:r>
      <w:r>
        <w:t xml:space="preserve">nousi 1 1/2 ja oli 177. Drexel Burnham Lambertin analyytikko Michael Derchin sanoi, että </w:t>
      </w:r>
      <w:r>
        <w:rPr>
          <w:color w:val="C62100"/>
        </w:rPr>
        <w:t xml:space="preserve">United Airlinesin emoyhtiö, jonka </w:t>
      </w:r>
      <w:r>
        <w:t xml:space="preserve">työntekijä-johtoryhmä on yrittänyt ostaa 300 dollarin osakkeella, on 70-prosenttisen todennäköistä, että se otetaan haltuun tai järjestellään uudelleen kuuden kuukauden kuluessa. </w:t>
      </w:r>
      <w:r>
        <w:rPr>
          <w:color w:val="014347"/>
        </w:rPr>
        <w:t xml:space="preserve">Georgia Gulf </w:t>
      </w:r>
      <w:r>
        <w:t xml:space="preserve">nousi 1 3/4 51 1/4:ään sen jälkeen, kun </w:t>
      </w:r>
      <w:r>
        <w:rPr>
          <w:color w:val="233809"/>
        </w:rPr>
        <w:t xml:space="preserve">dallasilaisen sijoittajan Harold Simmonsin määräysvallassa oleva NL Industries </w:t>
      </w:r>
      <w:r>
        <w:t xml:space="preserve">tarjosi </w:t>
      </w:r>
      <w:r>
        <w:rPr>
          <w:color w:val="023087"/>
        </w:rPr>
        <w:t xml:space="preserve">50 dollaria kappaleelta </w:t>
      </w:r>
      <w:r>
        <w:rPr>
          <w:color w:val="42083B"/>
        </w:rPr>
        <w:t xml:space="preserve">osakkeista, joita </w:t>
      </w:r>
      <w:r>
        <w:rPr>
          <w:color w:val="82785D"/>
        </w:rPr>
        <w:t xml:space="preserve">se </w:t>
      </w:r>
      <w:r>
        <w:rPr>
          <w:color w:val="42083B"/>
        </w:rPr>
        <w:t xml:space="preserve">ei vielä omista</w:t>
      </w:r>
      <w:r>
        <w:t xml:space="preserve">. </w:t>
      </w:r>
      <w:r>
        <w:rPr>
          <w:color w:val="233809"/>
        </w:rPr>
        <w:t xml:space="preserve">NL, </w:t>
      </w:r>
      <w:r>
        <w:rPr>
          <w:color w:val="B7DAD2"/>
        </w:rPr>
        <w:t xml:space="preserve">joka </w:t>
      </w:r>
      <w:r>
        <w:rPr>
          <w:color w:val="233809"/>
        </w:rPr>
        <w:t xml:space="preserve">päätti </w:t>
      </w:r>
      <w:r>
        <w:rPr>
          <w:color w:val="196956"/>
        </w:rPr>
        <w:t xml:space="preserve">päivän </w:t>
      </w:r>
      <w:r>
        <w:rPr>
          <w:color w:val="233809"/>
        </w:rPr>
        <w:t xml:space="preserve">ennallaan 22 3/4:ään</w:t>
      </w:r>
      <w:r>
        <w:t xml:space="preserve">, omistaa </w:t>
      </w:r>
      <w:r>
        <w:rPr>
          <w:color w:val="014347"/>
        </w:rPr>
        <w:t xml:space="preserve">Georgia Gulfista </w:t>
      </w:r>
      <w:r>
        <w:t xml:space="preserve">vajaat 10 %. </w:t>
      </w:r>
      <w:r>
        <w:rPr>
          <w:color w:val="8C41BB"/>
        </w:rPr>
        <w:t xml:space="preserve">Great Northern Nekoosa, </w:t>
      </w:r>
      <w:r>
        <w:rPr>
          <w:color w:val="ECEDFE"/>
        </w:rPr>
        <w:t xml:space="preserve">joka </w:t>
      </w:r>
      <w:r>
        <w:rPr>
          <w:color w:val="8C41BB"/>
        </w:rPr>
        <w:t xml:space="preserve">nousi </w:t>
      </w:r>
      <w:r>
        <w:rPr>
          <w:color w:val="2B2D32"/>
        </w:rPr>
        <w:t xml:space="preserve">tiistaina </w:t>
      </w:r>
      <w:r>
        <w:rPr>
          <w:color w:val="8C41BB"/>
        </w:rPr>
        <w:t xml:space="preserve">20 1/8 sen jälkeen, kun </w:t>
      </w:r>
      <w:r>
        <w:rPr>
          <w:color w:val="94C661"/>
        </w:rPr>
        <w:t xml:space="preserve">Georgia-Pacific </w:t>
      </w:r>
      <w:r>
        <w:rPr>
          <w:color w:val="8C41BB"/>
        </w:rPr>
        <w:t xml:space="preserve">ilmoitti 3,18 miljardin dollarin ostotarjouksesta</w:t>
      </w:r>
      <w:r>
        <w:t xml:space="preserve">, on nyt </w:t>
      </w:r>
      <w:r>
        <w:t xml:space="preserve">laskenut </w:t>
      </w:r>
      <w:r>
        <w:rPr>
          <w:color w:val="310106"/>
        </w:rPr>
        <w:t xml:space="preserve">New Yorkin pörssin </w:t>
      </w:r>
      <w:r>
        <w:t xml:space="preserve">yhdistetyssä kaupankäynnissä </w:t>
      </w:r>
      <w:r>
        <w:t xml:space="preserve">5,1 miljoonalla osakkeellaan 1 3/8 61 1/2:een. </w:t>
      </w:r>
      <w:r>
        <w:rPr>
          <w:color w:val="F8907D"/>
        </w:rPr>
        <w:t xml:space="preserve">Georgia-Pacific, </w:t>
      </w:r>
      <w:r>
        <w:rPr>
          <w:color w:val="895E6B"/>
        </w:rPr>
        <w:t xml:space="preserve">joka </w:t>
      </w:r>
      <w:r>
        <w:rPr>
          <w:color w:val="F8907D"/>
        </w:rPr>
        <w:t xml:space="preserve">laski </w:t>
      </w:r>
      <w:r>
        <w:rPr>
          <w:color w:val="788E95"/>
        </w:rPr>
        <w:t xml:space="preserve">tiistaina </w:t>
      </w:r>
      <w:r>
        <w:rPr>
          <w:color w:val="F8907D"/>
        </w:rPr>
        <w:t xml:space="preserve">2 1/2:lla, </w:t>
      </w:r>
      <w:r>
        <w:t xml:space="preserve">on nyt menettänyt toisen 1/2:n 50 3/8:een.</w:t>
      </w:r>
      <w:r>
        <w:t xml:space="preserve"> Muut paperi- ja metsäyhtiöiden osakkeet päätyivät vaihtelevasti. Mead nousi 3/4 39 1/2:een, Federal Paper Board lisäsi 1/2 24 3/8:aan ja Scott Paper nousi 1/2 48 3/8:aan, kun taas International Paper laski 7/8 48 7/8:aan, Champion International menetti 3/8 päätyen </w:t>
      </w:r>
      <w:r>
        <w:t xml:space="preserve">31 1/2:een ja Lousiana-Pacific laski 1/8 40 1/4:ään. </w:t>
      </w:r>
      <w:r>
        <w:rPr>
          <w:color w:val="FB6AB8"/>
        </w:rPr>
        <w:t xml:space="preserve">Texaco </w:t>
      </w:r>
      <w:r>
        <w:t xml:space="preserve">nousi 3/4 53 3/8:aan, kun </w:t>
      </w:r>
      <w:r>
        <w:rPr>
          <w:color w:val="576094"/>
        </w:rPr>
        <w:t xml:space="preserve">4,4 miljoonaa osaketta </w:t>
      </w:r>
      <w:r>
        <w:t xml:space="preserve">vaihtoi omistajaa. Suurin osa </w:t>
      </w:r>
      <w:r>
        <w:rPr>
          <w:color w:val="576094"/>
        </w:rPr>
        <w:t xml:space="preserve">tästä määrästä </w:t>
      </w:r>
      <w:r>
        <w:t xml:space="preserve">tuli kaupasta, joka oli suunniteltu osinkojen saamiseksi - </w:t>
      </w:r>
      <w:r>
        <w:rPr>
          <w:color w:val="FB6AB8"/>
        </w:rPr>
        <w:t xml:space="preserve">Texaco teki </w:t>
      </w:r>
      <w:r>
        <w:t xml:space="preserve">5,6 prosentin nousun ja maksaa tänään osinkoa osakkeenomistajille. </w:t>
      </w:r>
      <w:r>
        <w:rPr>
          <w:color w:val="DB1474"/>
        </w:rPr>
        <w:t xml:space="preserve">Santa Fe Pacificin </w:t>
      </w:r>
      <w:r>
        <w:t xml:space="preserve">osake </w:t>
      </w:r>
      <w:r>
        <w:t xml:space="preserve">laski 1 1/8 ja oli 17 3/4. Sen jälkeen, kun </w:t>
      </w:r>
      <w:r>
        <w:rPr>
          <w:color w:val="DB1474"/>
        </w:rPr>
        <w:t xml:space="preserve">yhtiö on </w:t>
      </w:r>
      <w:r>
        <w:t xml:space="preserve">tarjoutunut </w:t>
      </w:r>
      <w:r>
        <w:t xml:space="preserve">myymään 20 prosentin osuuden </w:t>
      </w:r>
      <w:r>
        <w:t xml:space="preserve">kiinteistökauppayksiköstään noin 400 miljoonalla dollarilla. </w:t>
      </w:r>
      <w:r>
        <w:rPr>
          <w:color w:val="8489AE"/>
        </w:rPr>
        <w:t xml:space="preserve">Analyytikot </w:t>
      </w:r>
      <w:r>
        <w:t xml:space="preserve">alkoivat </w:t>
      </w:r>
      <w:r>
        <w:t xml:space="preserve">pohtia, pitäisikö </w:t>
      </w:r>
      <w:r>
        <w:rPr>
          <w:color w:val="DB1474"/>
        </w:rPr>
        <w:t xml:space="preserve">Santa Fen </w:t>
      </w:r>
      <w:r>
        <w:t xml:space="preserve">kiinteistöjen arviota alentaa</w:t>
      </w:r>
      <w:r>
        <w:t xml:space="preserve">. </w:t>
      </w:r>
      <w:r>
        <w:rPr>
          <w:color w:val="860E04"/>
        </w:rPr>
        <w:t xml:space="preserve">GenCorp </w:t>
      </w:r>
      <w:r>
        <w:t xml:space="preserve">laski 2-14. </w:t>
      </w:r>
      <w:r>
        <w:rPr>
          <w:color w:val="860E04"/>
        </w:rPr>
        <w:t xml:space="preserve">Yhtiö </w:t>
      </w:r>
      <w:r>
        <w:t xml:space="preserve">ennusti, että </w:t>
      </w:r>
      <w:r>
        <w:rPr>
          <w:color w:val="FBC206"/>
        </w:rPr>
        <w:t xml:space="preserve">jatkuvien toimintojen tulos olisi </w:t>
      </w:r>
      <w:r>
        <w:rPr>
          <w:color w:val="6EAB9B"/>
        </w:rPr>
        <w:t xml:space="preserve">neljännellä neljänneksellä </w:t>
      </w:r>
      <w:r>
        <w:t xml:space="preserve">"merkittävästi" pienempi kuin </w:t>
      </w:r>
      <w:r>
        <w:rPr>
          <w:color w:val="F2CDFE"/>
        </w:rPr>
        <w:t xml:space="preserve">edellisvuonna</w:t>
      </w:r>
      <w:r>
        <w:t xml:space="preserve">. </w:t>
      </w:r>
      <w:r>
        <w:rPr>
          <w:color w:val="645341"/>
        </w:rPr>
        <w:t xml:space="preserve">Allergan </w:t>
      </w:r>
      <w:r>
        <w:t xml:space="preserve">nousi 1/2 19 3/8:aan. Elintarvikevirasto antoi </w:t>
      </w:r>
      <w:r>
        <w:rPr>
          <w:color w:val="645341"/>
        </w:rPr>
        <w:t xml:space="preserve">yhtiölle </w:t>
      </w:r>
      <w:r>
        <w:t xml:space="preserve">luvan </w:t>
      </w:r>
      <w:r>
        <w:t xml:space="preserve">markkinoida uusia linssejä kaihipotilaille. </w:t>
      </w:r>
      <w:r>
        <w:rPr>
          <w:color w:val="760035"/>
        </w:rPr>
        <w:t xml:space="preserve">AMEX-markkina-arvoindeksi </w:t>
      </w:r>
      <w:r>
        <w:t xml:space="preserve">nousi 1,56 ja oli 372,14. </w:t>
      </w:r>
      <w:r>
        <w:rPr>
          <w:color w:val="760035"/>
        </w:rPr>
        <w:t xml:space="preserve">Pörssissä </w:t>
      </w:r>
      <w:r>
        <w:t xml:space="preserve">käytiin kauppaa yhteensä 1 139 000 osakkeella. </w:t>
      </w:r>
      <w:r>
        <w:rPr>
          <w:color w:val="647A41"/>
        </w:rPr>
        <w:t xml:space="preserve">Old Spaghetti Warehousen </w:t>
      </w:r>
      <w:r>
        <w:t xml:space="preserve">osakkeet </w:t>
      </w:r>
      <w:r>
        <w:t xml:space="preserve">nousivat 1 - 16 1/8. </w:t>
      </w:r>
      <w:r>
        <w:rPr>
          <w:color w:val="647A41"/>
        </w:rPr>
        <w:t xml:space="preserve">Sen kolmannen vuosineljänneksen </w:t>
      </w:r>
      <w:r>
        <w:t xml:space="preserve">nettotulos nousi noin 41 % </w:t>
      </w:r>
      <w:r>
        <w:rPr>
          <w:color w:val="F2CDFE"/>
        </w:rPr>
        <w:t xml:space="preserve">edellisvuodesta</w:t>
      </w:r>
      <w:r>
        <w:t xml:space="preserve">.</w:t>
      </w:r>
    </w:p>
    <w:p>
      <w:r>
        <w:rPr>
          <w:b/>
        </w:rPr>
        <w:t xml:space="preserve">Asiakirjan numero 162</w:t>
      </w:r>
    </w:p>
    <w:p>
      <w:r>
        <w:rPr>
          <w:b/>
        </w:rPr>
        <w:t xml:space="preserve">Asiakirjan tunniste: wsj0163-001</w:t>
      </w:r>
    </w:p>
    <w:p>
      <w:r>
        <w:rPr>
          <w:color w:val="310106"/>
        </w:rPr>
        <w:t xml:space="preserve">Freeport-McMoRan Inc. </w:t>
      </w:r>
      <w:r>
        <w:t xml:space="preserve">ilmoitti, että </w:t>
      </w:r>
      <w:r>
        <w:rPr>
          <w:color w:val="04640D"/>
        </w:rPr>
        <w:t xml:space="preserve">se muuttaa </w:t>
      </w:r>
      <w:r>
        <w:rPr>
          <w:color w:val="FB5514"/>
        </w:rPr>
        <w:t xml:space="preserve">Freeport-McMoRan Energy Partners Ltd</w:t>
      </w:r>
      <w:r>
        <w:rPr>
          <w:color w:val="04640D"/>
        </w:rPr>
        <w:t xml:space="preserve">.</w:t>
      </w:r>
      <w:r>
        <w:rPr>
          <w:color w:val="FB5514"/>
        </w:rPr>
        <w:t xml:space="preserve"> -konsortionsa </w:t>
      </w:r>
      <w:r>
        <w:rPr>
          <w:color w:val="E115C0"/>
        </w:rPr>
        <w:t xml:space="preserve">pörssiyhtiöksi </w:t>
      </w:r>
      <w:r>
        <w:rPr>
          <w:color w:val="04640D"/>
        </w:rPr>
        <w:t xml:space="preserve">vaihtamalla </w:t>
      </w:r>
      <w:r>
        <w:rPr>
          <w:color w:val="0BC582"/>
        </w:rPr>
        <w:t xml:space="preserve">konsortion </w:t>
      </w:r>
      <w:r>
        <w:rPr>
          <w:color w:val="00587F"/>
        </w:rPr>
        <w:t xml:space="preserve">osuudet </w:t>
      </w:r>
      <w:r>
        <w:rPr>
          <w:color w:val="04640D"/>
        </w:rPr>
        <w:t xml:space="preserve">kantaosakkeiksi</w:t>
      </w:r>
      <w:r>
        <w:t xml:space="preserve">. </w:t>
      </w:r>
      <w:r>
        <w:rPr>
          <w:color w:val="310106"/>
        </w:rPr>
        <w:t xml:space="preserve">Yhtiö </w:t>
      </w:r>
      <w:r>
        <w:t xml:space="preserve">ilmoitti, että se ei odota </w:t>
      </w:r>
      <w:r>
        <w:rPr>
          <w:color w:val="04640D"/>
        </w:rPr>
        <w:t xml:space="preserve">tällä rakenneuudistuksella olevan </w:t>
      </w:r>
      <w:r>
        <w:t xml:space="preserve">negatiivista tai muuta </w:t>
      </w:r>
      <w:r>
        <w:t xml:space="preserve">vaikutusta </w:t>
      </w:r>
      <w:r>
        <w:rPr>
          <w:color w:val="310106"/>
        </w:rPr>
        <w:t xml:space="preserve">sen </w:t>
      </w:r>
      <w:r>
        <w:t xml:space="preserve">taloudelliseen tulokseen. </w:t>
      </w:r>
      <w:r>
        <w:rPr>
          <w:color w:val="310106"/>
        </w:rPr>
        <w:t xml:space="preserve">New Orleansissa sijaitseva Freeport-McMoRan, energiakonserni, jolla on useita eri toimintalinjoja</w:t>
      </w:r>
      <w:r>
        <w:t xml:space="preserve">, ilmoitti vaihtavansa </w:t>
      </w:r>
      <w:r>
        <w:t xml:space="preserve">omaisuuttaan toistaiseksi määrittelemättömiin kantaosakkeisiin. </w:t>
      </w:r>
      <w:r>
        <w:rPr>
          <w:color w:val="FEB8C8"/>
        </w:rPr>
        <w:t xml:space="preserve">Freeport-McMoRan Energy Partners -konsortio </w:t>
      </w:r>
      <w:r>
        <w:t xml:space="preserve">puretaan ja </w:t>
      </w:r>
      <w:r>
        <w:rPr>
          <w:color w:val="9E8317"/>
        </w:rPr>
        <w:t xml:space="preserve">uuden yhtiön </w:t>
      </w:r>
      <w:r>
        <w:t xml:space="preserve">osakkeet </w:t>
      </w:r>
      <w:r>
        <w:t xml:space="preserve">jaetaan </w:t>
      </w:r>
      <w:r>
        <w:rPr>
          <w:color w:val="58018B"/>
        </w:rPr>
        <w:t xml:space="preserve">konsortion </w:t>
      </w:r>
      <w:r>
        <w:rPr>
          <w:color w:val="847D81"/>
        </w:rPr>
        <w:t xml:space="preserve">osuudenomistajille</w:t>
      </w:r>
      <w:r>
        <w:t xml:space="preserve">. </w:t>
      </w:r>
      <w:r>
        <w:rPr>
          <w:color w:val="310106"/>
        </w:rPr>
        <w:t xml:space="preserve">Yhtiön </w:t>
      </w:r>
      <w:r>
        <w:t xml:space="preserve">mukaan </w:t>
      </w:r>
      <w:r>
        <w:rPr>
          <w:color w:val="847D81"/>
        </w:rPr>
        <w:t xml:space="preserve">osuudenomistajat </w:t>
      </w:r>
      <w:r>
        <w:t xml:space="preserve">saavat kaksi ylimääräistä jako-osuutta, joiden suuruus on 55 senttiä osuutta kohti, ennen </w:t>
      </w:r>
      <w:r>
        <w:rPr>
          <w:color w:val="B70639"/>
        </w:rPr>
        <w:t xml:space="preserve">kuin </w:t>
      </w:r>
      <w:r>
        <w:rPr>
          <w:color w:val="703B01"/>
        </w:rPr>
        <w:t xml:space="preserve">rahasto </w:t>
      </w:r>
      <w:r>
        <w:rPr>
          <w:color w:val="B70639"/>
        </w:rPr>
        <w:t xml:space="preserve">realisoidaan, </w:t>
      </w:r>
      <w:r>
        <w:t xml:space="preserve">minkä </w:t>
      </w:r>
      <w:r>
        <w:t xml:space="preserve">odotetaan tapahtuvan </w:t>
      </w:r>
      <w:r>
        <w:rPr>
          <w:color w:val="F7F1DF"/>
        </w:rPr>
        <w:t xml:space="preserve">vuoden 1990 </w:t>
      </w:r>
      <w:r>
        <w:t xml:space="preserve">alkupuolella</w:t>
      </w:r>
      <w:r>
        <w:t xml:space="preserve">. Vuoden </w:t>
      </w:r>
      <w:r>
        <w:rPr>
          <w:color w:val="F7F1DF"/>
        </w:rPr>
        <w:t xml:space="preserve">1990 </w:t>
      </w:r>
      <w:r>
        <w:t xml:space="preserve">ensimmäisen neljänneksen aikana on tarkoitus laskea liikkeeseen </w:t>
      </w:r>
      <w:r>
        <w:t xml:space="preserve">kantaosakkeita saman verran kuin nyt liikkeellä olevien </w:t>
      </w:r>
      <w:r>
        <w:rPr>
          <w:color w:val="118B8A"/>
        </w:rPr>
        <w:t xml:space="preserve">osakkeiden määrä </w:t>
      </w:r>
      <w:r>
        <w:t xml:space="preserve">- noin 108 miljoonaa kappaletta syyskuun 30. päivänä - vuoden </w:t>
      </w:r>
      <w:r>
        <w:rPr>
          <w:color w:val="F7F1DF"/>
        </w:rPr>
        <w:t xml:space="preserve">1990 </w:t>
      </w:r>
      <w:r>
        <w:t xml:space="preserve">ensimmäisen neljänneksen aikana</w:t>
      </w:r>
      <w:r>
        <w:t xml:space="preserve">. </w:t>
      </w:r>
      <w:r>
        <w:rPr>
          <w:color w:val="310106"/>
        </w:rPr>
        <w:t xml:space="preserve">Emoyhtiö Freeport-McMoRan </w:t>
      </w:r>
      <w:r>
        <w:t xml:space="preserve">omistaa noin 80 prosenttia </w:t>
      </w:r>
      <w:r>
        <w:rPr>
          <w:color w:val="118B8A"/>
        </w:rPr>
        <w:t xml:space="preserve">yksiköistä</w:t>
      </w:r>
      <w:r>
        <w:t xml:space="preserve">.</w:t>
      </w:r>
    </w:p>
    <w:p>
      <w:r>
        <w:rPr>
          <w:b/>
        </w:rPr>
        <w:t xml:space="preserve">Asiakirjan numero 163</w:t>
      </w:r>
    </w:p>
    <w:p>
      <w:r>
        <w:rPr>
          <w:b/>
        </w:rPr>
        <w:t xml:space="preserve">Asiakirjan tunniste: wsj0164-001</w:t>
      </w:r>
    </w:p>
    <w:p>
      <w:r>
        <w:rPr>
          <w:color w:val="310106"/>
        </w:rPr>
        <w:t xml:space="preserve">Japanin toiseksi suurin autonvalmistaja Nissan Motor </w:t>
      </w:r>
      <w:r>
        <w:t xml:space="preserve">kertoi keskiviikkona, että </w:t>
      </w:r>
      <w:r>
        <w:rPr>
          <w:color w:val="310106"/>
        </w:rPr>
        <w:t xml:space="preserve">yhtiön</w:t>
      </w:r>
      <w:r>
        <w:t xml:space="preserve"> verottomat tulot </w:t>
      </w:r>
      <w:r>
        <w:t xml:space="preserve">nousivat 14 prosenttia 88,32 miljardiin jeniin (618,1 dollaria) syyskuun 30. päivään mennessä 77,6 miljardista jenistä. </w:t>
      </w:r>
      <w:r>
        <w:rPr>
          <w:color w:val="310106"/>
        </w:rPr>
        <w:t xml:space="preserve">Nissanin </w:t>
      </w:r>
      <w:r>
        <w:t xml:space="preserve">mukaan vahva kotimainen myynti tapahtui talouden kasvun jatkuessa. Voitto kasvoi 42 prosenttia viime vuoden 28,36 miljardista jenistä (11,2 jeniä osakkeelta) 40,21 miljardiin jeniin (16,09 jeniä osakkeelta). </w:t>
      </w:r>
      <w:r>
        <w:rPr>
          <w:color w:val="04640D"/>
        </w:rPr>
        <w:t xml:space="preserve">Myynti </w:t>
      </w:r>
      <w:r>
        <w:t xml:space="preserve">oli 1 916 biljoonaa jeniä, mikä on 17 prosenttia enemmän kuin 1 637 biljoonaa jeniä viime vuoden vastaavana aikana. </w:t>
      </w:r>
      <w:r>
        <w:rPr>
          <w:color w:val="310106"/>
        </w:rPr>
        <w:t xml:space="preserve">Nissan </w:t>
      </w:r>
      <w:r>
        <w:t xml:space="preserve">korotti osinkoa seitsemällä jenillä. </w:t>
      </w:r>
      <w:r>
        <w:rPr>
          <w:color w:val="FB5514"/>
        </w:rPr>
        <w:t xml:space="preserve">Nissanin </w:t>
      </w:r>
      <w:r>
        <w:rPr>
          <w:color w:val="FEFB0A"/>
        </w:rPr>
        <w:t xml:space="preserve">varatoimitusjohtaja ja talouspäällikkö Atsushi Muramatsu </w:t>
      </w:r>
      <w:r>
        <w:t xml:space="preserve">sanoi: "Kannattavuuden osalta </w:t>
      </w:r>
      <w:r>
        <w:rPr>
          <w:color w:val="310106"/>
        </w:rPr>
        <w:t xml:space="preserve">yhtiö </w:t>
      </w:r>
      <w:r>
        <w:t xml:space="preserve">on kokenut </w:t>
      </w:r>
      <w:r>
        <w:t xml:space="preserve">merkittävän muutoksen </w:t>
      </w:r>
      <w:r>
        <w:rPr>
          <w:color w:val="E115C0"/>
        </w:rPr>
        <w:t xml:space="preserve">maaliskuussa 1987 </w:t>
      </w:r>
      <w:r>
        <w:t xml:space="preserve">päättyneen tilikauden jälkeen, </w:t>
      </w:r>
      <w:r>
        <w:rPr>
          <w:color w:val="E115C0"/>
        </w:rPr>
        <w:t xml:space="preserve">jolloin </w:t>
      </w:r>
      <w:r>
        <w:rPr>
          <w:color w:val="E115C0"/>
        </w:rPr>
        <w:t xml:space="preserve">jenin nopea vahvistuminen aiheutti monia vaikeuksia</w:t>
      </w:r>
      <w:r>
        <w:t xml:space="preserve">." Hän lisäsi:" Voimme sanoa, että suuntaus on kohti taloudellisen tilanteen paranemista."</w:t>
      </w:r>
    </w:p>
    <w:p>
      <w:r>
        <w:rPr>
          <w:b/>
        </w:rPr>
        <w:t xml:space="preserve">Asiakirjan numero 164</w:t>
      </w:r>
    </w:p>
    <w:p>
      <w:r>
        <w:rPr>
          <w:b/>
        </w:rPr>
        <w:t xml:space="preserve">Asiakirjan tunniste: wsj0165-001</w:t>
      </w:r>
    </w:p>
    <w:p>
      <w:r>
        <w:rPr>
          <w:color w:val="04640D"/>
        </w:rPr>
        <w:t xml:space="preserve">New Yorkissa toimiva </w:t>
      </w:r>
      <w:r>
        <w:rPr>
          <w:color w:val="310106"/>
        </w:rPr>
        <w:t xml:space="preserve">Heritage Media </w:t>
      </w:r>
      <w:r>
        <w:t xml:space="preserve">ilmoitti, että se on tarjoutunut ostamaan </w:t>
      </w:r>
      <w:r>
        <w:rPr>
          <w:color w:val="FEFB0A"/>
        </w:rPr>
        <w:t xml:space="preserve">POP Radion </w:t>
      </w:r>
      <w:r>
        <w:t xml:space="preserve">osakkeita</w:t>
      </w:r>
      <w:r>
        <w:t xml:space="preserve">. </w:t>
      </w:r>
      <w:r>
        <w:rPr>
          <w:color w:val="310106"/>
        </w:rPr>
        <w:t xml:space="preserve">Heritage, </w:t>
      </w:r>
      <w:r>
        <w:rPr>
          <w:color w:val="FB5514"/>
        </w:rPr>
        <w:t xml:space="preserve">joka </w:t>
      </w:r>
      <w:r>
        <w:rPr>
          <w:color w:val="310106"/>
        </w:rPr>
        <w:t xml:space="preserve">omistaa 51 % </w:t>
      </w:r>
      <w:r>
        <w:rPr>
          <w:color w:val="00587F"/>
        </w:rPr>
        <w:t xml:space="preserve">POP Radion </w:t>
      </w:r>
      <w:r>
        <w:rPr>
          <w:color w:val="310106"/>
        </w:rPr>
        <w:t xml:space="preserve">3,6 miljoonasta </w:t>
      </w:r>
      <w:r>
        <w:rPr>
          <w:color w:val="E115C0"/>
        </w:rPr>
        <w:t xml:space="preserve">ulkona olevasta </w:t>
      </w:r>
      <w:r>
        <w:rPr>
          <w:color w:val="E115C0"/>
        </w:rPr>
        <w:t xml:space="preserve">osakkeesta</w:t>
      </w:r>
      <w:r>
        <w:t xml:space="preserve">, sanoi </w:t>
      </w:r>
      <w:r>
        <w:rPr>
          <w:color w:val="FEB8C8"/>
        </w:rPr>
        <w:t xml:space="preserve">vaihtavansa yhden uuden etuoikeutetun osakkeen </w:t>
      </w:r>
      <w:r>
        <w:rPr>
          <w:color w:val="9E8317"/>
        </w:rPr>
        <w:t xml:space="preserve">jokaista </w:t>
      </w:r>
      <w:r>
        <w:rPr>
          <w:color w:val="01190F"/>
        </w:rPr>
        <w:t xml:space="preserve">POP:n </w:t>
      </w:r>
      <w:r>
        <w:rPr>
          <w:color w:val="9E8317"/>
        </w:rPr>
        <w:t xml:space="preserve">kantaosaketta kohden, jota </w:t>
      </w:r>
      <w:r>
        <w:rPr>
          <w:color w:val="847D81"/>
        </w:rPr>
        <w:t xml:space="preserve">se </w:t>
      </w:r>
      <w:r>
        <w:rPr>
          <w:color w:val="9E8317"/>
        </w:rPr>
        <w:t xml:space="preserve">ei vielä omista</w:t>
      </w:r>
      <w:r>
        <w:t xml:space="preserve">. </w:t>
      </w:r>
      <w:r>
        <w:rPr>
          <w:color w:val="310106"/>
        </w:rPr>
        <w:t xml:space="preserve">Heritage-yhtiön </w:t>
      </w:r>
      <w:r>
        <w:t xml:space="preserve">tiedottaja </w:t>
      </w:r>
      <w:r>
        <w:t xml:space="preserve">arvioi, että </w:t>
      </w:r>
      <w:r>
        <w:rPr>
          <w:color w:val="310106"/>
        </w:rPr>
        <w:t xml:space="preserve">Heritage </w:t>
      </w:r>
      <w:r>
        <w:t xml:space="preserve">laskisi liikkeeseen 1,8-2,35 miljoonaa etuoikeutettua kantaosaketta riippuen siitä, </w:t>
      </w:r>
      <w:r>
        <w:t xml:space="preserve">kuinka monta optiotodistusta ja takaisinosto-oikeutta käytettäisiin ennen </w:t>
      </w:r>
      <w:r>
        <w:rPr>
          <w:color w:val="FEB8C8"/>
        </w:rPr>
        <w:t xml:space="preserve">kaupan </w:t>
      </w:r>
      <w:r>
        <w:t xml:space="preserve">toteutumista. </w:t>
      </w:r>
      <w:r>
        <w:t xml:space="preserve">Eilisessä kaupankäynnissä </w:t>
      </w:r>
      <w:r>
        <w:rPr>
          <w:color w:val="FEFB0A"/>
        </w:rPr>
        <w:t xml:space="preserve">POP:n </w:t>
      </w:r>
      <w:r>
        <w:t xml:space="preserve">osakkeen hinta nousi </w:t>
      </w:r>
      <w:r>
        <w:t xml:space="preserve">4 dollarista 14,75 dollariin. </w:t>
      </w:r>
      <w:r>
        <w:rPr>
          <w:color w:val="58018B"/>
        </w:rPr>
        <w:t xml:space="preserve">Etuoikeutettu osake, </w:t>
      </w:r>
      <w:r>
        <w:rPr>
          <w:color w:val="B70639"/>
        </w:rPr>
        <w:t xml:space="preserve">jonka </w:t>
      </w:r>
      <w:r>
        <w:rPr>
          <w:color w:val="58018B"/>
        </w:rPr>
        <w:t xml:space="preserve">vuotuinen osinkoprosentti olisi 1,76 dollaria, olisi </w:t>
      </w:r>
      <w:r>
        <w:t xml:space="preserve">vaihdettavissa </w:t>
      </w:r>
      <w:r>
        <w:rPr>
          <w:color w:val="FEFB0A"/>
        </w:rPr>
        <w:t xml:space="preserve">Heritage-kantaosakkeisiin siten, </w:t>
      </w:r>
      <w:r>
        <w:t xml:space="preserve">että kutakin etuoikeutetun osakkeen osaketta kohden olisi neljä kantaosaketta. </w:t>
      </w:r>
      <w:r>
        <w:rPr>
          <w:color w:val="703B01"/>
        </w:rPr>
        <w:t xml:space="preserve">New York</w:t>
      </w:r>
      <w:r>
        <w:rPr>
          <w:color w:val="FEFB0A"/>
        </w:rPr>
        <w:t xml:space="preserve">issa sijaitseva POP Radio </w:t>
      </w:r>
      <w:r>
        <w:t xml:space="preserve">tarjoaa tilattavaa musiikkia, </w:t>
      </w:r>
      <w:r>
        <w:rPr>
          <w:color w:val="F7F1DF"/>
        </w:rPr>
        <w:t xml:space="preserve">tietoa ja mainospalveluja </w:t>
      </w:r>
      <w:r>
        <w:t xml:space="preserve">kansallisen myymäläverkon kautta, </w:t>
      </w:r>
      <w:r>
        <w:rPr>
          <w:color w:val="118B8A"/>
        </w:rPr>
        <w:t xml:space="preserve">joka </w:t>
      </w:r>
      <w:r>
        <w:rPr>
          <w:color w:val="F7F1DF"/>
        </w:rPr>
        <w:t xml:space="preserve">jäljittelee suoraa radiota</w:t>
      </w:r>
      <w:r>
        <w:t xml:space="preserve">. </w:t>
      </w:r>
      <w:r>
        <w:rPr>
          <w:color w:val="FEFB0A"/>
        </w:rPr>
        <w:t xml:space="preserve">Heritage </w:t>
      </w:r>
      <w:r>
        <w:t xml:space="preserve">omistaa ja ylläpitää televisio- ja radioasemia sekä myymälämainonta- ja myynninedistämisohjelmia.</w:t>
      </w:r>
    </w:p>
    <w:p>
      <w:r>
        <w:rPr>
          <w:b/>
        </w:rPr>
        <w:t xml:space="preserve">Asiakirjan numero 165</w:t>
      </w:r>
    </w:p>
    <w:p>
      <w:r>
        <w:rPr>
          <w:b/>
        </w:rPr>
        <w:t xml:space="preserve">Asiakirjan tunniste: wsj0166-001</w:t>
      </w:r>
    </w:p>
    <w:p>
      <w:r>
        <w:rPr>
          <w:color w:val="310106"/>
        </w:rPr>
        <w:t xml:space="preserve">Onnettomuuden ja muiden odottamattomien kulujen heikentämänä GenCorp Inc. </w:t>
      </w:r>
      <w:r>
        <w:t xml:space="preserve">ilmoitti, että se odottaa </w:t>
      </w:r>
      <w:r>
        <w:t xml:space="preserve">neljännen neljänneksen</w:t>
      </w:r>
      <w:r>
        <w:t xml:space="preserve"> voiton jäävän </w:t>
      </w:r>
      <w:r>
        <w:t xml:space="preserve">huomattavasti viime vuoden 25 miljoonaa dollaria pienemmäksi. </w:t>
      </w:r>
      <w:r>
        <w:rPr>
          <w:color w:val="310106"/>
        </w:rPr>
        <w:t xml:space="preserve">Fairlawnissa, Ohiossa sijaitseva yhtiö </w:t>
      </w:r>
      <w:r>
        <w:t xml:space="preserve">ilmoitti myös, että tämän vuoden kokonaistulos, 148 miljoonaa dollaria, ei yllä lähellekään viime vuoden tulosta. </w:t>
      </w:r>
      <w:r>
        <w:rPr>
          <w:color w:val="FEFB0A"/>
        </w:rPr>
        <w:t xml:space="preserve">Viime vuoden </w:t>
      </w:r>
      <w:r>
        <w:t xml:space="preserve">lukuihin sisältyy 12 miljoonan dollarin kertaluonteinen tappio, joka käytettiin uudelleenjärjestelyihin ja satunnaisiin kuluihin. </w:t>
      </w:r>
      <w:r>
        <w:rPr>
          <w:color w:val="310106"/>
        </w:rPr>
        <w:t xml:space="preserve">Autokomponentteja ja ilmailu- ja avaruusteollisuutta valmistava yritys </w:t>
      </w:r>
      <w:r>
        <w:t xml:space="preserve">odottaa </w:t>
      </w:r>
      <w:r>
        <w:t xml:space="preserve">kuitenkin, että </w:t>
      </w:r>
      <w:r>
        <w:t xml:space="preserve">sen nettotulos 30. marraskuuta </w:t>
      </w:r>
      <w:r>
        <w:rPr>
          <w:color w:val="FB5514"/>
        </w:rPr>
        <w:t xml:space="preserve">päättyvän </w:t>
      </w:r>
      <w:r>
        <w:rPr>
          <w:color w:val="FB5514"/>
        </w:rPr>
        <w:t xml:space="preserve">tilikauden lopussa </w:t>
      </w:r>
      <w:r>
        <w:t xml:space="preserve">ylittää </w:t>
      </w:r>
      <w:r>
        <w:rPr>
          <w:color w:val="0BC582"/>
        </w:rPr>
        <w:t xml:space="preserve">viime tilikauden </w:t>
      </w:r>
      <w:r>
        <w:rPr>
          <w:color w:val="00587F"/>
        </w:rPr>
        <w:t xml:space="preserve">70 miljoonan dollarin eli 2,19 dollarin osakekohtaisen </w:t>
      </w:r>
      <w:r>
        <w:rPr>
          <w:color w:val="00587F"/>
        </w:rPr>
        <w:t xml:space="preserve">nettotuloksen, mikä </w:t>
      </w:r>
      <w:r>
        <w:t xml:space="preserve">johtuu pääasiassa 200 miljoonan dollarin myyntivoitosta lopetettujen toimintojen myynnistä</w:t>
      </w:r>
      <w:r>
        <w:t xml:space="preserve">. </w:t>
      </w:r>
      <w:r>
        <w:t xml:space="preserve">Clevelandissa toimivan McDonald &amp; Co:n analyytikon Harry Millisin mukaan </w:t>
      </w:r>
      <w:r>
        <w:rPr>
          <w:color w:val="310106"/>
        </w:rPr>
        <w:t xml:space="preserve">GenCorp Inc:n </w:t>
      </w:r>
      <w:r>
        <w:t xml:space="preserve">odottamattomat tappiot johtuvat </w:t>
      </w:r>
      <w:r>
        <w:t xml:space="preserve">onnettomuudesta </w:t>
      </w:r>
      <w:r>
        <w:rPr>
          <w:color w:val="9E8317"/>
        </w:rPr>
        <w:t xml:space="preserve">Kansasin osavaltion omistamassa tehtaassa, jota yksityinen alihankkija</w:t>
      </w:r>
      <w:r>
        <w:rPr>
          <w:color w:val="01190F"/>
        </w:rPr>
        <w:t xml:space="preserve">, joka </w:t>
      </w:r>
      <w:r>
        <w:rPr>
          <w:color w:val="9E8317"/>
        </w:rPr>
        <w:t xml:space="preserve">valmisti </w:t>
      </w:r>
      <w:r>
        <w:rPr>
          <w:color w:val="847D81"/>
        </w:rPr>
        <w:t xml:space="preserve">GenCorp Inc:</w:t>
      </w:r>
      <w:r>
        <w:rPr>
          <w:color w:val="847D81"/>
        </w:rPr>
        <w:t xml:space="preserve">lle </w:t>
      </w:r>
      <w:r>
        <w:rPr>
          <w:color w:val="9E8317"/>
        </w:rPr>
        <w:t xml:space="preserve">lentopommeja, </w:t>
      </w:r>
      <w:r>
        <w:rPr>
          <w:color w:val="9E8317"/>
        </w:rPr>
        <w:t xml:space="preserve">käytti. </w:t>
      </w:r>
      <w:r>
        <w:rPr>
          <w:color w:val="58018B"/>
        </w:rPr>
        <w:t xml:space="preserve">Transamerica Corp. </w:t>
      </w:r>
      <w:r>
        <w:t xml:space="preserve">kertoi, että </w:t>
      </w:r>
      <w:r>
        <w:rPr>
          <w:color w:val="B70639"/>
        </w:rPr>
        <w:t xml:space="preserve">kolmannen neljänneksen </w:t>
      </w:r>
      <w:r>
        <w:t xml:space="preserve">tulos </w:t>
      </w:r>
      <w:r>
        <w:t xml:space="preserve">pysyi lähes ennallaan </w:t>
      </w:r>
      <w:r>
        <w:rPr>
          <w:color w:val="FEFB0A"/>
        </w:rPr>
        <w:t xml:space="preserve">viime vuoden </w:t>
      </w:r>
      <w:r>
        <w:t xml:space="preserve">vahvoista tuloksista huolimatta</w:t>
      </w:r>
      <w:r>
        <w:t xml:space="preserve">. </w:t>
      </w:r>
      <w:r>
        <w:rPr>
          <w:color w:val="58018B"/>
        </w:rPr>
        <w:t xml:space="preserve">Vakuutus- ja rahoitusliiketoiminnan </w:t>
      </w:r>
      <w:r>
        <w:t xml:space="preserve">tulos </w:t>
      </w:r>
      <w:r>
        <w:t xml:space="preserve">nousi </w:t>
      </w:r>
      <w:r>
        <w:rPr>
          <w:color w:val="04640D"/>
        </w:rPr>
        <w:t xml:space="preserve">vuosineljänneksen aikana </w:t>
      </w:r>
      <w:r>
        <w:t xml:space="preserve">1,1 % </w:t>
      </w:r>
      <w:r>
        <w:rPr>
          <w:color w:val="FEFB0A"/>
        </w:rPr>
        <w:t xml:space="preserve">vuodentakaisesta </w:t>
      </w:r>
      <w:r>
        <w:t xml:space="preserve">ja oli 93,9 miljoonaa dollaria eli 1,19 dollaria osakkeelta 92,9 miljoonasta dollarista eli 1,18 dollarista osakkeelta. Tulokset osoittivat, että rahoitustoiminnan voitto kasvoi 24 prosenttia ja </w:t>
      </w:r>
      <w:r>
        <w:rPr>
          <w:color w:val="703B01"/>
        </w:rPr>
        <w:t xml:space="preserve">vakuutustoiminnan voitto laski 15 prosenttia</w:t>
      </w:r>
      <w:r>
        <w:t xml:space="preserve">. </w:t>
      </w:r>
      <w:r>
        <w:rPr>
          <w:color w:val="58018B"/>
        </w:rPr>
        <w:t xml:space="preserve">Transamerican </w:t>
      </w:r>
      <w:r>
        <w:t xml:space="preserve">mukaan </w:t>
      </w:r>
      <w:r>
        <w:rPr>
          <w:color w:val="B70639"/>
        </w:rPr>
        <w:t xml:space="preserve">kolmannen neljänneksen </w:t>
      </w:r>
      <w:r>
        <w:t xml:space="preserve">sijoitustulot </w:t>
      </w:r>
      <w:r>
        <w:t xml:space="preserve">nousivat </w:t>
      </w:r>
      <w:r>
        <w:t xml:space="preserve">3,8 miljoonaa dollaria </w:t>
      </w:r>
      <w:r>
        <w:rPr>
          <w:color w:val="FEFB0A"/>
        </w:rPr>
        <w:t xml:space="preserve">vuodentakaisesta. </w:t>
      </w:r>
      <w:r>
        <w:rPr>
          <w:color w:val="58018B"/>
        </w:rPr>
        <w:t xml:space="preserve">Yhtiö </w:t>
      </w:r>
      <w:r>
        <w:t xml:space="preserve">ilmoitti myös, että </w:t>
      </w:r>
      <w:r>
        <w:rPr>
          <w:color w:val="703B01"/>
        </w:rPr>
        <w:t xml:space="preserve">vakuutuksiin liittyvät tappiot johtuvat </w:t>
      </w:r>
      <w:r>
        <w:t xml:space="preserve">hurrikaani Hugosta. Se arvioi myös, että </w:t>
      </w:r>
      <w:r>
        <w:rPr>
          <w:color w:val="F7F1DF"/>
        </w:rPr>
        <w:t xml:space="preserve">marraskuun 17. päivän maanjäristyksen aiheuttamat alustavat tappiot </w:t>
      </w:r>
      <w:r>
        <w:t xml:space="preserve">ovat enintään 6 miljoonaa dollaria, ja ne sisällytetään </w:t>
      </w:r>
      <w:r>
        <w:rPr>
          <w:color w:val="04640D"/>
        </w:rPr>
        <w:t xml:space="preserve">neljännen neljänneksen </w:t>
      </w:r>
      <w:r>
        <w:t xml:space="preserve">tulokseen</w:t>
      </w:r>
      <w:r>
        <w:t xml:space="preserve">.</w:t>
      </w:r>
    </w:p>
    <w:p>
      <w:r>
        <w:rPr>
          <w:b/>
        </w:rPr>
        <w:t xml:space="preserve">Asiakirjan numero 166</w:t>
      </w:r>
    </w:p>
    <w:p>
      <w:r>
        <w:rPr>
          <w:b/>
        </w:rPr>
        <w:t xml:space="preserve">Asiakirjan tunniste: wsj0167-001</w:t>
      </w:r>
    </w:p>
    <w:p>
      <w:r>
        <w:rPr>
          <w:color w:val="310106"/>
        </w:rPr>
        <w:t xml:space="preserve">Hasbrouk Heightsissa, New Jerseyssä sijaitseva RMS International Inc. </w:t>
      </w:r>
      <w:r>
        <w:t xml:space="preserve">ilmoitti, että kassavirtaongelmien vuoksi </w:t>
      </w:r>
      <w:r>
        <w:rPr>
          <w:color w:val="310106"/>
        </w:rPr>
        <w:t xml:space="preserve">yhtiö </w:t>
      </w:r>
      <w:r>
        <w:t xml:space="preserve">etsii lisärahoituslähteitä ja </w:t>
      </w:r>
      <w:r>
        <w:rPr>
          <w:color w:val="04640D"/>
        </w:rPr>
        <w:t xml:space="preserve">velkakirjoja hankintaa varten</w:t>
      </w:r>
      <w:r>
        <w:t xml:space="preserve">. </w:t>
      </w:r>
      <w:r>
        <w:rPr>
          <w:color w:val="310106"/>
        </w:rPr>
        <w:t xml:space="preserve">Yhtiö </w:t>
      </w:r>
      <w:r>
        <w:t xml:space="preserve">ilmoitti, että myynnin vähenemisen vuoksi se ei pysty täyttämään vaatimusta, jonka mukaan sen on pidettävä 3 miljoonan dollarin suuruinen</w:t>
      </w:r>
      <w:r>
        <w:t xml:space="preserve"> 3 miljoonaa Yhdysvaltain dollaria käyttöpääomaa. </w:t>
      </w:r>
      <w:r>
        <w:rPr>
          <w:color w:val="310106"/>
        </w:rPr>
        <w:t xml:space="preserve">RMS </w:t>
      </w:r>
      <w:r>
        <w:t xml:space="preserve">jakelee elektroniikkalaitteita ja valmistaa virtalähteitä ja muovisia kirjahyllyjä. </w:t>
      </w:r>
      <w:r>
        <w:rPr>
          <w:color w:val="310106"/>
        </w:rPr>
        <w:t xml:space="preserve">RMS </w:t>
      </w:r>
      <w:r>
        <w:t xml:space="preserve">raportoi kolmannen neljänneksen tappioksi 158 666 dollaria eli 10 senttiä osakkeelta, kun viime vuonna tappio oli 26 956 dollaria eli kaksi senttiä osakkeelta. Myynti nousi 3 miljoonaan. 2,9 miljoonaa dollaria 2,9 miljoonasta dollarista. USD. Yhdeksän kuukauden aikana </w:t>
      </w:r>
      <w:r>
        <w:rPr>
          <w:color w:val="310106"/>
        </w:rPr>
        <w:t xml:space="preserve">yhtiön </w:t>
      </w:r>
      <w:r>
        <w:t xml:space="preserve">nettotappio oli 608 413 dollaria eli 39 senttiä osakkeelta, kun se viime vuonna oli 96 7809 dollaria eli 62 senttiä osakkeelta. Myynti nousi 9,8 miljoonaan. 8,9 miljoonaa Yhdysvaltain dollaria 8,9 miljoonasta Yhdysvaltain dollarista. USD.</w:t>
      </w:r>
    </w:p>
    <w:p>
      <w:r>
        <w:rPr>
          <w:b/>
        </w:rPr>
        <w:t xml:space="preserve">Asiakirjan numero 167</w:t>
      </w:r>
    </w:p>
    <w:p>
      <w:r>
        <w:rPr>
          <w:b/>
        </w:rPr>
        <w:t xml:space="preserve">Asiakirjan tunniste: wsj0168-001</w:t>
      </w:r>
    </w:p>
    <w:p>
      <w:r>
        <w:rPr>
          <w:color w:val="310106"/>
        </w:rPr>
        <w:t xml:space="preserve">Meridian National Corporation </w:t>
      </w:r>
      <w:r>
        <w:t xml:space="preserve">ilmoitti </w:t>
      </w:r>
      <w:r>
        <w:rPr>
          <w:color w:val="04640D"/>
        </w:rPr>
        <w:t xml:space="preserve">myyneensä </w:t>
      </w:r>
      <w:r>
        <w:rPr>
          <w:color w:val="FEFB0A"/>
        </w:rPr>
        <w:t xml:space="preserve">750 000 </w:t>
      </w:r>
      <w:r>
        <w:rPr>
          <w:color w:val="FEFB0A"/>
        </w:rPr>
        <w:t xml:space="preserve">kantaosakettaan </w:t>
      </w:r>
      <w:r>
        <w:rPr>
          <w:color w:val="00587F"/>
        </w:rPr>
        <w:t xml:space="preserve">McAlpinen perheelle </w:t>
      </w:r>
      <w:r>
        <w:rPr>
          <w:color w:val="04640D"/>
        </w:rPr>
        <w:t xml:space="preserve">miljoonalla dollarilla. 1,35 dollaria osakkeelta</w:t>
      </w:r>
      <w:r>
        <w:t xml:space="preserve">. </w:t>
      </w:r>
      <w:r>
        <w:rPr>
          <w:color w:val="310106"/>
        </w:rPr>
        <w:t xml:space="preserve">Meridianin </w:t>
      </w:r>
      <w:r>
        <w:t xml:space="preserve">ulkona olevista </w:t>
      </w:r>
      <w:r>
        <w:t xml:space="preserve">osakkeista myytiin 10,2 prosenttia. </w:t>
      </w:r>
      <w:r>
        <w:rPr>
          <w:color w:val="0BC582"/>
        </w:rPr>
        <w:t xml:space="preserve">McAlpinen perhe, </w:t>
      </w:r>
      <w:r>
        <w:rPr>
          <w:color w:val="FEB8C8"/>
        </w:rPr>
        <w:t xml:space="preserve">joka </w:t>
      </w:r>
      <w:r>
        <w:rPr>
          <w:color w:val="0BC582"/>
        </w:rPr>
        <w:t xml:space="preserve">hallitsee useita kansainvälisiä monopoleja, kuten lontoolaista insinööri- ja rakennusyhtiötä, </w:t>
      </w:r>
      <w:r>
        <w:rPr>
          <w:color w:val="9E8317"/>
        </w:rPr>
        <w:t xml:space="preserve">lainasi </w:t>
      </w:r>
      <w:r>
        <w:rPr>
          <w:color w:val="01190F"/>
        </w:rPr>
        <w:t xml:space="preserve">Meridian National Corporationille </w:t>
      </w:r>
      <w:r>
        <w:rPr>
          <w:color w:val="9E8317"/>
        </w:rPr>
        <w:t xml:space="preserve">myös </w:t>
      </w:r>
      <w:r>
        <w:rPr>
          <w:color w:val="847D81"/>
        </w:rPr>
        <w:t xml:space="preserve">500 000 dollaria</w:t>
      </w:r>
      <w:r>
        <w:t xml:space="preserve">. </w:t>
      </w:r>
      <w:r>
        <w:rPr>
          <w:color w:val="58018B"/>
        </w:rPr>
        <w:t xml:space="preserve">Tämä määrä on </w:t>
      </w:r>
      <w:r>
        <w:t xml:space="preserve">vaihdettavissa </w:t>
      </w:r>
      <w:r>
        <w:rPr>
          <w:color w:val="310106"/>
        </w:rPr>
        <w:t xml:space="preserve">Meridianin </w:t>
      </w:r>
      <w:r>
        <w:t xml:space="preserve">kantaosakkeiksi </w:t>
      </w:r>
      <w:r>
        <w:t xml:space="preserve">2 dollarin osakekohtaisella hinnalla vuoden kuluessa. </w:t>
      </w:r>
      <w:r>
        <w:rPr>
          <w:color w:val="B70639"/>
        </w:rPr>
        <w:t xml:space="preserve">McAlpine-konserni </w:t>
      </w:r>
      <w:r>
        <w:t xml:space="preserve">voi jatkaa </w:t>
      </w:r>
      <w:r>
        <w:rPr>
          <w:color w:val="9E8317"/>
        </w:rPr>
        <w:t xml:space="preserve">lainan voimassaoloaikaa </w:t>
      </w:r>
      <w:r>
        <w:t xml:space="preserve">vuodella, jolloin vaihtohinta nousee 2,50 dollariin osakkeelta. </w:t>
      </w:r>
      <w:r>
        <w:rPr>
          <w:color w:val="310106"/>
        </w:rPr>
        <w:t xml:space="preserve">Ohion Toledossa sijaitsevan Meridianin toimitusjohtaja </w:t>
      </w:r>
      <w:r>
        <w:t xml:space="preserve">William Feniger </w:t>
      </w:r>
      <w:r>
        <w:t xml:space="preserve">sanoi, että </w:t>
      </w:r>
      <w:r>
        <w:rPr>
          <w:color w:val="FEFB0A"/>
        </w:rPr>
        <w:t xml:space="preserve">osakkeiden </w:t>
      </w:r>
      <w:r>
        <w:rPr>
          <w:color w:val="04640D"/>
        </w:rPr>
        <w:t xml:space="preserve">myynti </w:t>
      </w:r>
      <w:r>
        <w:rPr>
          <w:color w:val="703B01"/>
        </w:rPr>
        <w:t xml:space="preserve">McAlpinen perheelle sekä </w:t>
      </w:r>
      <w:r>
        <w:rPr>
          <w:color w:val="04640D"/>
        </w:rPr>
        <w:t xml:space="preserve">äskettäinen 750 000 osakkeen myynti englantilaiselle Haden MacLellan Holding PLC:lle Surreyssä sijaitsevalle Haden MacLellan Holding PLC:lle ja äskettäinen julkinen myynti </w:t>
      </w:r>
      <w:r>
        <w:t xml:space="preserve">nostivat </w:t>
      </w:r>
      <w:r>
        <w:rPr>
          <w:color w:val="310106"/>
        </w:rPr>
        <w:t xml:space="preserve">Meridianin </w:t>
      </w:r>
      <w:r>
        <w:t xml:space="preserve">nettovarallisuuden </w:t>
      </w:r>
      <w:r>
        <w:t xml:space="preserve">8,5 miljoonaan dollariin.</w:t>
      </w:r>
    </w:p>
    <w:p>
      <w:r>
        <w:rPr>
          <w:b/>
        </w:rPr>
        <w:t xml:space="preserve">Asiakirjan numero 168</w:t>
      </w:r>
    </w:p>
    <w:p>
      <w:r>
        <w:rPr>
          <w:b/>
        </w:rPr>
        <w:t xml:space="preserve">Asiakirjan tunniste: wsj0169-001</w:t>
      </w:r>
    </w:p>
    <w:p>
      <w:r>
        <w:rPr>
          <w:color w:val="310106"/>
        </w:rPr>
        <w:t xml:space="preserve">Ratners Group PLC, </w:t>
      </w:r>
      <w:r>
        <w:rPr>
          <w:color w:val="04640D"/>
        </w:rPr>
        <w:t xml:space="preserve">nopeasti kasvava lontoolainen korukauppias, joka haluaa ostaa</w:t>
      </w:r>
      <w:r>
        <w:rPr>
          <w:color w:val="FEFB0A"/>
        </w:rPr>
        <w:t xml:space="preserve">, nosti </w:t>
      </w:r>
      <w:r>
        <w:rPr>
          <w:color w:val="E115C0"/>
        </w:rPr>
        <w:t xml:space="preserve">tarjoustaan </w:t>
      </w:r>
      <w:r>
        <w:rPr>
          <w:color w:val="00587F"/>
        </w:rPr>
        <w:t xml:space="preserve">Seattlessa sijaitsevasta erikoiskorukauppias Weisfeld's Inc:stä </w:t>
      </w:r>
      <w:r>
        <w:rPr>
          <w:color w:val="FEFB0A"/>
        </w:rPr>
        <w:t xml:space="preserve">57,50 dollariin osakkeelta eli 62,1 miljoonaan dollariin. 55 miljoonaa Yhdysvaltain dollaria, kun alkuperäinen tarjous oli 50 Yhdysvaltain dollaria osakkeelta eli 55 miljoonaa Yhdysvaltain dollaria. 55 Yhdysvaltain dollaria sen jälkeen, kun </w:t>
      </w:r>
      <w:r>
        <w:rPr>
          <w:color w:val="0BC582"/>
        </w:rPr>
        <w:t xml:space="preserve">eräs toinen konserni </w:t>
      </w:r>
      <w:r>
        <w:rPr>
          <w:color w:val="FEFB0A"/>
        </w:rPr>
        <w:t xml:space="preserve">ilmoitti olevansa valmis tarjoamaan enemmän kuin </w:t>
      </w:r>
      <w:r>
        <w:rPr>
          <w:color w:val="FB5514"/>
        </w:rPr>
        <w:t xml:space="preserve">Ratnerin </w:t>
      </w:r>
      <w:r>
        <w:rPr>
          <w:color w:val="E115C0"/>
        </w:rPr>
        <w:t xml:space="preserve">alkuperäinen tarjous</w:t>
      </w:r>
      <w:r>
        <w:t xml:space="preserve">. </w:t>
      </w:r>
      <w:r>
        <w:rPr>
          <w:color w:val="FEB8C8"/>
        </w:rPr>
        <w:t xml:space="preserve">Toista huolenaihetta </w:t>
      </w:r>
      <w:r>
        <w:t xml:space="preserve">ei ole nimetty. </w:t>
      </w:r>
      <w:r>
        <w:rPr>
          <w:color w:val="9E8317"/>
        </w:rPr>
        <w:t xml:space="preserve">Ratnerin </w:t>
      </w:r>
      <w:r>
        <w:t xml:space="preserve">hallituksen puheenjohtaja </w:t>
      </w:r>
      <w:r>
        <w:t xml:space="preserve">Gerald Ratner sanoi, että </w:t>
      </w:r>
      <w:r>
        <w:rPr>
          <w:color w:val="01190F"/>
        </w:rPr>
        <w:t xml:space="preserve">kauppa </w:t>
      </w:r>
      <w:r>
        <w:t xml:space="preserve">on edelleen "</w:t>
      </w:r>
      <w:r>
        <w:t xml:space="preserve">huomattava voitto </w:t>
      </w:r>
      <w:r>
        <w:rPr>
          <w:color w:val="9E8317"/>
        </w:rPr>
        <w:t xml:space="preserve">Ratnerille". </w:t>
      </w:r>
      <w:r>
        <w:t xml:space="preserve">Lontoossa eilen iltapäivällä </w:t>
      </w:r>
      <w:r>
        <w:rPr>
          <w:color w:val="9E8317"/>
        </w:rPr>
        <w:t xml:space="preserve">Ratnerin</w:t>
      </w:r>
      <w:r>
        <w:t xml:space="preserve"> osakkeet nousivat </w:t>
      </w:r>
      <w:r>
        <w:t xml:space="preserve">2 penniä (1,26 senttiä) 260 penceen (1,64 dollaria). </w:t>
      </w:r>
      <w:r>
        <w:rPr>
          <w:color w:val="FEFB0A"/>
        </w:rPr>
        <w:t xml:space="preserve">Parannettua tarjousta </w:t>
      </w:r>
      <w:r>
        <w:t xml:space="preserve">tukee yli 50 prosenttia </w:t>
      </w:r>
      <w:r>
        <w:rPr>
          <w:color w:val="847D81"/>
        </w:rPr>
        <w:t xml:space="preserve">Weisfieldin </w:t>
      </w:r>
      <w:r>
        <w:t xml:space="preserve">osakkeenomistajista, </w:t>
      </w:r>
      <w:r>
        <w:t xml:space="preserve">ja </w:t>
      </w:r>
      <w:r>
        <w:rPr>
          <w:color w:val="01190F"/>
        </w:rPr>
        <w:t xml:space="preserve">kauppa </w:t>
      </w:r>
      <w:r>
        <w:t xml:space="preserve">on määrä </w:t>
      </w:r>
      <w:r>
        <w:t xml:space="preserve">saada päätökseen </w:t>
      </w:r>
      <w:r>
        <w:t xml:space="preserve">10. joulukuuta. </w:t>
      </w:r>
      <w:r>
        <w:rPr>
          <w:color w:val="847D81"/>
        </w:rPr>
        <w:t xml:space="preserve">Weisfieldin </w:t>
      </w:r>
      <w:r>
        <w:t xml:space="preserve">87 myymälän oston </w:t>
      </w:r>
      <w:r>
        <w:t xml:space="preserve">myötä </w:t>
      </w:r>
      <w:r>
        <w:rPr>
          <w:color w:val="9E8317"/>
        </w:rPr>
        <w:t xml:space="preserve">Ratnerilla </w:t>
      </w:r>
      <w:r>
        <w:t xml:space="preserve">on jo 450 myymälää </w:t>
      </w:r>
      <w:r>
        <w:t xml:space="preserve">Yhdysvalloissa. Noin 30 prosenttia </w:t>
      </w:r>
      <w:r>
        <w:rPr>
          <w:color w:val="9E8317"/>
        </w:rPr>
        <w:t xml:space="preserve">Ratnerin </w:t>
      </w:r>
      <w:r>
        <w:t xml:space="preserve">voitoista </w:t>
      </w:r>
      <w:r>
        <w:t xml:space="preserve">tulee jo nyt Yhdysvalloista.</w:t>
      </w:r>
    </w:p>
    <w:p>
      <w:r>
        <w:rPr>
          <w:b/>
        </w:rPr>
        <w:t xml:space="preserve">Asiakirjan numero 169</w:t>
      </w:r>
    </w:p>
    <w:p>
      <w:r>
        <w:rPr>
          <w:b/>
        </w:rPr>
        <w:t xml:space="preserve">Asiakirjan tunniste: wsj0170-001</w:t>
      </w:r>
    </w:p>
    <w:p>
      <w:r>
        <w:rPr>
          <w:color w:val="310106"/>
        </w:rPr>
        <w:t xml:space="preserve">Carnival Cruise Lines Inc. </w:t>
      </w:r>
      <w:r>
        <w:t xml:space="preserve">ilmoitti, että </w:t>
      </w:r>
      <w:r>
        <w:rPr>
          <w:color w:val="FEFB0A"/>
        </w:rPr>
        <w:t xml:space="preserve">suomalaisen yhtiön </w:t>
      </w:r>
      <w:r>
        <w:rPr>
          <w:color w:val="04640D"/>
        </w:rPr>
        <w:t xml:space="preserve">kahden suuren risteilyaluksen </w:t>
      </w:r>
      <w:r>
        <w:t xml:space="preserve">rakentamisessa </w:t>
      </w:r>
      <w:r>
        <w:t xml:space="preserve">on </w:t>
      </w:r>
      <w:r>
        <w:t xml:space="preserve">mahdollisesti ilmennyt ongelmia. </w:t>
      </w:r>
      <w:r>
        <w:t xml:space="preserve">Viime viikolla </w:t>
      </w:r>
      <w:r>
        <w:rPr>
          <w:color w:val="310106"/>
        </w:rPr>
        <w:t xml:space="preserve">Miamissa toimiva Carnival tiedotti </w:t>
      </w:r>
      <w:r>
        <w:t xml:space="preserve">julkisuuteen, että </w:t>
      </w:r>
      <w:r>
        <w:rPr>
          <w:color w:val="FEFB0A"/>
        </w:rPr>
        <w:t xml:space="preserve">suomalainen telakka Waertsilae Marine Industries, </w:t>
      </w:r>
      <w:r>
        <w:rPr>
          <w:color w:val="FB5514"/>
        </w:rPr>
        <w:t xml:space="preserve">joka </w:t>
      </w:r>
      <w:r>
        <w:rPr>
          <w:color w:val="FEFB0A"/>
        </w:rPr>
        <w:t xml:space="preserve">rakentaa </w:t>
      </w:r>
      <w:r>
        <w:rPr>
          <w:color w:val="E115C0"/>
        </w:rPr>
        <w:t xml:space="preserve">Carnivalille </w:t>
      </w:r>
      <w:r>
        <w:rPr>
          <w:color w:val="00587F"/>
        </w:rPr>
        <w:t xml:space="preserve">kaksi risteilyalusta</w:t>
      </w:r>
      <w:r>
        <w:t xml:space="preserve">, aikoi </w:t>
      </w:r>
      <w:r>
        <w:rPr>
          <w:color w:val="FEFB0A"/>
        </w:rPr>
        <w:t xml:space="preserve">rekisteröityä </w:t>
      </w:r>
      <w:r>
        <w:t xml:space="preserve">konkurssiin. Eilen </w:t>
      </w:r>
      <w:r>
        <w:rPr>
          <w:color w:val="310106"/>
        </w:rPr>
        <w:t xml:space="preserve">Carnival </w:t>
      </w:r>
      <w:r>
        <w:t xml:space="preserve">ilmoitti, että Suomeen on perustettu </w:t>
      </w:r>
      <w:r>
        <w:rPr>
          <w:color w:val="0BC582"/>
        </w:rPr>
        <w:t xml:space="preserve">uusi yhtiö</w:t>
      </w:r>
      <w:r>
        <w:rPr>
          <w:color w:val="FEB8C8"/>
        </w:rPr>
        <w:t xml:space="preserve">, joka </w:t>
      </w:r>
      <w:r>
        <w:rPr>
          <w:color w:val="0BC582"/>
        </w:rPr>
        <w:t xml:space="preserve">jatkaa </w:t>
      </w:r>
      <w:r>
        <w:rPr>
          <w:color w:val="9E8317"/>
        </w:rPr>
        <w:t xml:space="preserve">Waertsilae Marinen </w:t>
      </w:r>
      <w:r>
        <w:rPr>
          <w:color w:val="0BC582"/>
        </w:rPr>
        <w:t xml:space="preserve">sopimusten täyttämistä</w:t>
      </w:r>
      <w:r>
        <w:t xml:space="preserve">. </w:t>
      </w:r>
      <w:r>
        <w:rPr>
          <w:color w:val="310106"/>
        </w:rPr>
        <w:t xml:space="preserve">Carnivalin </w:t>
      </w:r>
      <w:r>
        <w:t xml:space="preserve">omistusosuus uudesta </w:t>
      </w:r>
      <w:r>
        <w:rPr>
          <w:color w:val="0BC582"/>
        </w:rPr>
        <w:t xml:space="preserve">yhtiöstä on </w:t>
      </w:r>
      <w:r>
        <w:t xml:space="preserve">11 prosenttia</w:t>
      </w:r>
      <w:r>
        <w:t xml:space="preserve">. </w:t>
      </w:r>
      <w:r>
        <w:rPr>
          <w:color w:val="847D81"/>
        </w:rPr>
        <w:t xml:space="preserve">Carnivalin </w:t>
      </w:r>
      <w:r>
        <w:rPr>
          <w:color w:val="01190F"/>
        </w:rPr>
        <w:t xml:space="preserve">ilmoituksen mukaan </w:t>
      </w:r>
      <w:r>
        <w:rPr>
          <w:color w:val="58018B"/>
        </w:rPr>
        <w:t xml:space="preserve">2 050-matkustajapaikkaa tarjoava Fantasy, jonka odotettiin </w:t>
      </w:r>
      <w:r>
        <w:rPr>
          <w:color w:val="58018B"/>
        </w:rPr>
        <w:t xml:space="preserve">saapuvan tässä kuussa</w:t>
      </w:r>
      <w:r>
        <w:rPr>
          <w:color w:val="01190F"/>
        </w:rPr>
        <w:t xml:space="preserve">, </w:t>
      </w:r>
      <w:r>
        <w:rPr>
          <w:color w:val="01190F"/>
        </w:rPr>
        <w:t xml:space="preserve">toimitetaan tammikuussa</w:t>
      </w:r>
      <w:r>
        <w:t xml:space="preserve">. </w:t>
      </w:r>
      <w:r>
        <w:rPr>
          <w:color w:val="703B01"/>
        </w:rPr>
        <w:t xml:space="preserve">Toisen aluksen </w:t>
      </w:r>
      <w:r>
        <w:t xml:space="preserve">toimituksen </w:t>
      </w:r>
      <w:r>
        <w:t xml:space="preserve">odotetaan tapahtuvan </w:t>
      </w:r>
      <w:r>
        <w:rPr>
          <w:color w:val="F7F1DF"/>
        </w:rPr>
        <w:t xml:space="preserve">ensi vuoden lopulla </w:t>
      </w:r>
      <w:r>
        <w:t xml:space="preserve">tai vuoden 1991 alussa. </w:t>
      </w:r>
      <w:r>
        <w:rPr>
          <w:color w:val="310106"/>
        </w:rPr>
        <w:t xml:space="preserve">Carnival </w:t>
      </w:r>
      <w:r>
        <w:t xml:space="preserve">oli ennakoinut, että </w:t>
      </w:r>
      <w:r>
        <w:rPr>
          <w:color w:val="703B01"/>
        </w:rPr>
        <w:t xml:space="preserve">tämä toinen alus </w:t>
      </w:r>
      <w:r>
        <w:t xml:space="preserve">toimitetaan </w:t>
      </w:r>
      <w:r>
        <w:rPr>
          <w:color w:val="F7F1DF"/>
        </w:rPr>
        <w:t xml:space="preserve">ensi vuoden </w:t>
      </w:r>
      <w:r>
        <w:t xml:space="preserve">syksyllä</w:t>
      </w:r>
      <w:r>
        <w:t xml:space="preserve">. </w:t>
      </w:r>
      <w:r>
        <w:rPr>
          <w:color w:val="310106"/>
        </w:rPr>
        <w:t xml:space="preserve">Yhtiö </w:t>
      </w:r>
      <w:r>
        <w:t xml:space="preserve">totesi lisäksi, että on mahdollista, että myös kolmas alus rakennetaan </w:t>
      </w:r>
      <w:r>
        <w:rPr>
          <w:color w:val="0BC582"/>
        </w:rPr>
        <w:t xml:space="preserve">suomalaisen yhtiön </w:t>
      </w:r>
      <w:r>
        <w:t xml:space="preserve">toimesta</w:t>
      </w:r>
      <w:r>
        <w:t xml:space="preserve">.</w:t>
      </w:r>
    </w:p>
    <w:p>
      <w:r>
        <w:rPr>
          <w:b/>
        </w:rPr>
        <w:t xml:space="preserve">Asiakirjan numero 170</w:t>
      </w:r>
    </w:p>
    <w:p>
      <w:r>
        <w:rPr>
          <w:b/>
        </w:rPr>
        <w:t xml:space="preserve">Asiakirjan tunniste: wsj0171-001</w:t>
      </w:r>
    </w:p>
    <w:p>
      <w:r>
        <w:rPr>
          <w:color w:val="310106"/>
        </w:rPr>
        <w:t xml:space="preserve">Valley Federal Savings &amp; Loan Associationin </w:t>
      </w:r>
      <w:r>
        <w:t xml:space="preserve">kulut olivat 89,9 miljoonaa dollaria. 70,7 miljoonan Yhdysvaltain dollarin tappiot. 12,09 dollaria osakkeelta. </w:t>
      </w:r>
      <w:r>
        <w:rPr>
          <w:color w:val="310106"/>
        </w:rPr>
        <w:t xml:space="preserve">Van Nuysissa, Kaliforniassa sijaitsevan luotto-osuuskunnan </w:t>
      </w:r>
      <w:r>
        <w:t xml:space="preserve">nettotulos oli viime vuonna 132 000 dollaria eli kolme senttiä osaketta kohti. </w:t>
      </w:r>
      <w:r>
        <w:rPr>
          <w:color w:val="04640D"/>
        </w:rPr>
        <w:t xml:space="preserve">Suuri </w:t>
      </w:r>
      <w:r>
        <w:rPr>
          <w:color w:val="FEFB0A"/>
        </w:rPr>
        <w:t xml:space="preserve">kulu ennen veroja </w:t>
      </w:r>
      <w:r>
        <w:rPr>
          <w:color w:val="04640D"/>
        </w:rPr>
        <w:t xml:space="preserve">edustaa </w:t>
      </w:r>
      <w:r>
        <w:rPr>
          <w:color w:val="FB5514"/>
        </w:rPr>
        <w:t xml:space="preserve">62 miljoonan dollarin alaskirjausta erään </w:t>
      </w:r>
      <w:r>
        <w:rPr>
          <w:color w:val="E115C0"/>
        </w:rPr>
        <w:t xml:space="preserve">tytäryhtiön </w:t>
      </w:r>
      <w:r>
        <w:rPr>
          <w:color w:val="FB5514"/>
        </w:rPr>
        <w:t xml:space="preserve">asuntovaunurahoituksen aktivoidusta takaisinmaksusta</w:t>
      </w:r>
      <w:r>
        <w:rPr>
          <w:color w:val="00587F"/>
        </w:rPr>
        <w:t xml:space="preserve">, joka </w:t>
      </w:r>
      <w:r>
        <w:rPr>
          <w:color w:val="FEB8C8"/>
        </w:rPr>
        <w:t xml:space="preserve">yhtiön </w:t>
      </w:r>
      <w:r>
        <w:rPr>
          <w:color w:val="0BC582"/>
        </w:rPr>
        <w:t xml:space="preserve">mukaan vei paljon tulosta</w:t>
      </w:r>
      <w:r>
        <w:t xml:space="preserve">. </w:t>
      </w:r>
      <w:r>
        <w:rPr>
          <w:color w:val="310106"/>
        </w:rPr>
        <w:t xml:space="preserve">Yhtiön </w:t>
      </w:r>
      <w:r>
        <w:t xml:space="preserve">mukaan </w:t>
      </w:r>
      <w:r>
        <w:rPr>
          <w:color w:val="9E8317"/>
        </w:rPr>
        <w:t xml:space="preserve">tämä kertaluonteinen toimenpide </w:t>
      </w:r>
      <w:r>
        <w:t xml:space="preserve">vähentää merkittävästi </w:t>
      </w:r>
      <w:r>
        <w:rPr>
          <w:color w:val="01190F"/>
        </w:rPr>
        <w:t xml:space="preserve">yksikön</w:t>
      </w:r>
      <w:r>
        <w:t xml:space="preserve"> tulevia tappioita</w:t>
      </w:r>
      <w:r>
        <w:t xml:space="preserve">. </w:t>
      </w:r>
      <w:r>
        <w:rPr>
          <w:color w:val="310106"/>
        </w:rPr>
        <w:t xml:space="preserve">Valley Federal </w:t>
      </w:r>
      <w:r>
        <w:t xml:space="preserve">lisäsi myös </w:t>
      </w:r>
      <w:r>
        <w:t xml:space="preserve">18 miljoonaa dollaria kiinteistöluottojen varauksiin ja poisti 9,9 miljoonaa dollaria aineettomien hyödykkeiden pääoma-arvosta. </w:t>
      </w:r>
      <w:r>
        <w:rPr>
          <w:color w:val="310106"/>
        </w:rPr>
        <w:t xml:space="preserve">Luottoyhdistys </w:t>
      </w:r>
      <w:r>
        <w:t xml:space="preserve">totesi, että "näiden kustannusten jälkeen ja olettaen, että korot eivät vaihtele merkittävästi, yhdistys odottaa lähes ennätyksellistä voittoa vuodelta 1990". </w:t>
      </w:r>
      <w:r>
        <w:t xml:space="preserve">Arvopaperivalvontaviranomaiset tutkivat parhaillaan </w:t>
      </w:r>
      <w:r>
        <w:rPr>
          <w:color w:val="310106"/>
        </w:rPr>
        <w:t xml:space="preserve">Valley Federalia. </w:t>
      </w:r>
      <w:r>
        <w:rPr>
          <w:color w:val="847D81"/>
        </w:rPr>
        <w:t xml:space="preserve">Uusien lainojen määrä </w:t>
      </w:r>
      <w:r>
        <w:t xml:space="preserve">hidastuu edelleen, ja se oli tällä neljänneksellä 6,6 miljoonaa dollaria. Tämä on enemmän kuin 361,8 miljoonaa dollaria vuoden 2014 ensimmäisellä neljänneksellä. 6,6 miljardia dollaria viime vuonna. </w:t>
      </w:r>
      <w:r>
        <w:rPr>
          <w:color w:val="310106"/>
        </w:rPr>
        <w:t xml:space="preserve">Luottoyhdistyksen </w:t>
      </w:r>
      <w:r>
        <w:t xml:space="preserve">varat ovat 3,2 miljardia dollaria.</w:t>
      </w:r>
    </w:p>
    <w:p>
      <w:r>
        <w:rPr>
          <w:b/>
        </w:rPr>
        <w:t xml:space="preserve">Asiakirjan numero 171</w:t>
      </w:r>
    </w:p>
    <w:p>
      <w:r>
        <w:rPr>
          <w:b/>
        </w:rPr>
        <w:t xml:space="preserve">Asiakirjan tunniste: wsj0172-001</w:t>
      </w:r>
    </w:p>
    <w:p>
      <w:r>
        <w:rPr>
          <w:color w:val="310106"/>
        </w:rPr>
        <w:t xml:space="preserve">First of America Banking Corporation </w:t>
      </w:r>
      <w:r>
        <w:t xml:space="preserve">ilmoitti, että se on saanut päätökseen </w:t>
      </w:r>
      <w:r>
        <w:rPr>
          <w:color w:val="04640D"/>
        </w:rPr>
        <w:t xml:space="preserve">Midwest Financial Group Inc:</w:t>
      </w:r>
      <w:r>
        <w:t xml:space="preserve">n oston </w:t>
      </w:r>
      <w:r>
        <w:t xml:space="preserve">noin 250 miljoonalla dollarilla. </w:t>
      </w:r>
      <w:r>
        <w:rPr>
          <w:color w:val="310106"/>
        </w:rPr>
        <w:t xml:space="preserve">First of America, </w:t>
      </w:r>
      <w:r>
        <w:rPr>
          <w:color w:val="FEFB0A"/>
        </w:rPr>
        <w:t xml:space="preserve">joka </w:t>
      </w:r>
      <w:r>
        <w:rPr>
          <w:color w:val="310106"/>
        </w:rPr>
        <w:t xml:space="preserve">omistaa nykyään 45 pankkia ja jolla on 12,5 miljardin Yhdysvaltain dollarin arvosta omaisuutta</w:t>
      </w:r>
      <w:r>
        <w:t xml:space="preserve">, ilmoitti </w:t>
      </w:r>
      <w:r>
        <w:t xml:space="preserve">tammikuussa </w:t>
      </w:r>
      <w:r>
        <w:t xml:space="preserve">sopimuksesta ostaa </w:t>
      </w:r>
      <w:r>
        <w:rPr>
          <w:color w:val="04640D"/>
        </w:rPr>
        <w:t xml:space="preserve">useita pankkeja omistavan</w:t>
      </w:r>
      <w:r>
        <w:rPr>
          <w:color w:val="04640D"/>
        </w:rPr>
        <w:t xml:space="preserve">, Illinoisissa sijaitsevan Peoriassa sijaitsevan yhtiön. </w:t>
      </w:r>
      <w:r>
        <w:rPr>
          <w:color w:val="04640D"/>
        </w:rPr>
        <w:t xml:space="preserve">Midwest Financialilla </w:t>
      </w:r>
      <w:r>
        <w:t xml:space="preserve">on 2,3 miljardin dollarin varat ja kahdeksan pankkia. </w:t>
      </w:r>
      <w:r>
        <w:rPr>
          <w:color w:val="00587F"/>
        </w:rPr>
        <w:t xml:space="preserve">Midwest Financialin</w:t>
      </w:r>
      <w:r>
        <w:rPr>
          <w:color w:val="E115C0"/>
        </w:rPr>
        <w:t xml:space="preserve"> alaiset pankkikonttorit </w:t>
      </w:r>
      <w:r>
        <w:t xml:space="preserve">toimivat </w:t>
      </w:r>
      <w:r>
        <w:t xml:space="preserve">nykyisillä nimillään vuoden </w:t>
      </w:r>
      <w:r>
        <w:rPr>
          <w:color w:val="0BC582"/>
        </w:rPr>
        <w:t xml:space="preserve">1990 alkukuukausiin asti</w:t>
      </w:r>
      <w:r>
        <w:rPr>
          <w:color w:val="0BC582"/>
        </w:rPr>
        <w:t xml:space="preserve">, jolloin </w:t>
      </w:r>
      <w:r>
        <w:rPr>
          <w:color w:val="FEB8C8"/>
        </w:rPr>
        <w:t xml:space="preserve">ne </w:t>
      </w:r>
      <w:r>
        <w:rPr>
          <w:color w:val="9E8317"/>
        </w:rPr>
        <w:t xml:space="preserve">kaikki </w:t>
      </w:r>
      <w:r>
        <w:rPr>
          <w:color w:val="0BC582"/>
        </w:rPr>
        <w:t xml:space="preserve">siirtyvät First of America -nimen alle</w:t>
      </w:r>
      <w:r>
        <w:t xml:space="preserve">. </w:t>
      </w:r>
      <w:r>
        <w:rPr>
          <w:color w:val="310106"/>
        </w:rPr>
        <w:t xml:space="preserve">Kalamazoo, Michiganissa sijaitseva First of America </w:t>
      </w:r>
      <w:r>
        <w:t xml:space="preserve">ilmoitti, että se lakkauttaa 13 johtotehtävää </w:t>
      </w:r>
      <w:r>
        <w:rPr>
          <w:color w:val="04640D"/>
        </w:rPr>
        <w:t xml:space="preserve">entisen emoyhtiön Midwest Financialin palveluksesta</w:t>
      </w:r>
      <w:r>
        <w:t xml:space="preserve">. </w:t>
      </w:r>
      <w:r>
        <w:rPr>
          <w:color w:val="310106"/>
        </w:rPr>
        <w:t xml:space="preserve">First of America </w:t>
      </w:r>
      <w:r>
        <w:t xml:space="preserve">ilmoitti, että jotkut johtajat ottavat muita tehtäviä </w:t>
      </w:r>
      <w:r>
        <w:rPr>
          <w:color w:val="310106"/>
        </w:rPr>
        <w:t xml:space="preserve">First of Americassa</w:t>
      </w:r>
      <w:r>
        <w:t xml:space="preserve">. </w:t>
      </w:r>
      <w:r>
        <w:t xml:space="preserve">First </w:t>
      </w:r>
      <w:r>
        <w:rPr>
          <w:color w:val="58018B"/>
        </w:rPr>
        <w:t xml:space="preserve">of America </w:t>
      </w:r>
      <w:r>
        <w:t xml:space="preserve">ilmoitti kuitenkin myös, että </w:t>
      </w:r>
      <w:r>
        <w:rPr>
          <w:color w:val="01190F"/>
        </w:rPr>
        <w:t xml:space="preserve">niiden johtajien </w:t>
      </w:r>
      <w:r>
        <w:t xml:space="preserve">erorahat, </w:t>
      </w:r>
      <w:r>
        <w:rPr>
          <w:color w:val="847D81"/>
        </w:rPr>
        <w:t xml:space="preserve">jotka </w:t>
      </w:r>
      <w:r>
        <w:rPr>
          <w:color w:val="01190F"/>
        </w:rPr>
        <w:t xml:space="preserve">eivät jää </w:t>
      </w:r>
      <w:r>
        <w:rPr>
          <w:color w:val="58018B"/>
        </w:rPr>
        <w:t xml:space="preserve">First of America -yhtiön </w:t>
      </w:r>
      <w:r>
        <w:rPr>
          <w:color w:val="01190F"/>
        </w:rPr>
        <w:t xml:space="preserve">palvelukseen</w:t>
      </w:r>
      <w:r>
        <w:t xml:space="preserve">, pienentävät </w:t>
      </w:r>
      <w:r>
        <w:rPr>
          <w:color w:val="310106"/>
        </w:rPr>
        <w:t xml:space="preserve">First of American vuoden 1989 </w:t>
      </w:r>
      <w:r>
        <w:t xml:space="preserve">liiketulosta </w:t>
      </w:r>
      <w:r>
        <w:t xml:space="preserve">3 miljoonalla dollarilla. 4 miljoonaan dollariin. 4 Yhdysvaltain dollaria eli 15-20 senttiä osakkeelta.</w:t>
      </w:r>
    </w:p>
    <w:p>
      <w:r>
        <w:rPr>
          <w:b/>
        </w:rPr>
        <w:t xml:space="preserve">Asiakirjan numero 172</w:t>
      </w:r>
    </w:p>
    <w:p>
      <w:r>
        <w:rPr>
          <w:b/>
        </w:rPr>
        <w:t xml:space="preserve">Asiakirjan tunniste: wsj0173-001</w:t>
      </w:r>
    </w:p>
    <w:p>
      <w:r>
        <w:rPr>
          <w:color w:val="310106"/>
        </w:rPr>
        <w:t xml:space="preserve">Coleco Industrie Inc, </w:t>
      </w:r>
      <w:r>
        <w:rPr>
          <w:color w:val="04640D"/>
        </w:rPr>
        <w:t xml:space="preserve">aikoinaan kunnianhimoinen leluvalmistaja</w:t>
      </w:r>
      <w:r>
        <w:rPr>
          <w:color w:val="FEFB0A"/>
        </w:rPr>
        <w:t xml:space="preserve">, jonka </w:t>
      </w:r>
      <w:r>
        <w:rPr>
          <w:color w:val="04640D"/>
        </w:rPr>
        <w:t xml:space="preserve">osake saavutti huippunsa 65 dollarissa osakkeelta 1980-luvun alussa</w:t>
      </w:r>
      <w:r>
        <w:t xml:space="preserve">, on jättänyt </w:t>
      </w:r>
      <w:r>
        <w:rPr>
          <w:color w:val="FB5514"/>
        </w:rPr>
        <w:t xml:space="preserve">Section 11 -järjestelysuunnitelman, joka </w:t>
      </w:r>
      <w:r>
        <w:rPr>
          <w:color w:val="FB5514"/>
        </w:rPr>
        <w:t xml:space="preserve">antaa kantaosakkeenomistajille vain 1 125 senttiä osakkeelta</w:t>
      </w:r>
      <w:r>
        <w:t xml:space="preserve">. </w:t>
      </w:r>
      <w:r>
        <w:rPr>
          <w:color w:val="00587F"/>
        </w:rPr>
        <w:t xml:space="preserve">Suunnitelman mukaan vakuudettomat </w:t>
      </w:r>
      <w:r>
        <w:rPr>
          <w:color w:val="0BC582"/>
        </w:rPr>
        <w:t xml:space="preserve">velkojat, </w:t>
      </w:r>
      <w:r>
        <w:rPr>
          <w:color w:val="0BC582"/>
        </w:rPr>
        <w:t xml:space="preserve">joilla on velkaa noin 430 miljoonaa dollaria, eivät ole oikeutettuja osuuteen yhtiön osakkeista. </w:t>
      </w:r>
      <w:r>
        <w:rPr>
          <w:color w:val="0BC582"/>
        </w:rPr>
        <w:t xml:space="preserve">430 miljoonaa Yhdysvaltain dollaria </w:t>
      </w:r>
      <w:r>
        <w:rPr>
          <w:color w:val="9E8317"/>
        </w:rPr>
        <w:t xml:space="preserve">saa vain noin 92 miljoonaa dollaria. 92 Yhdysvaltain dollaria eli 21 senttiä </w:t>
      </w:r>
      <w:r>
        <w:rPr>
          <w:color w:val="01190F"/>
        </w:rPr>
        <w:t xml:space="preserve">jokaista </w:t>
      </w:r>
      <w:r>
        <w:rPr>
          <w:color w:val="01190F"/>
        </w:rPr>
        <w:t xml:space="preserve">velkaa kohti</w:t>
      </w:r>
      <w:r>
        <w:t xml:space="preserve">. </w:t>
      </w:r>
      <w:r>
        <w:rPr>
          <w:color w:val="B70639"/>
        </w:rPr>
        <w:t xml:space="preserve">Lisäksi he saavat osakkeita </w:t>
      </w:r>
      <w:r>
        <w:rPr>
          <w:color w:val="703B01"/>
        </w:rPr>
        <w:t xml:space="preserve">uudelleenorganisoidusta yhtiöstä</w:t>
      </w:r>
      <w:r>
        <w:rPr>
          <w:color w:val="118B8A"/>
        </w:rPr>
        <w:t xml:space="preserve">, </w:t>
      </w:r>
      <w:r>
        <w:rPr>
          <w:color w:val="F7F1DF"/>
        </w:rPr>
        <w:t xml:space="preserve">jonka </w:t>
      </w:r>
      <w:r>
        <w:rPr>
          <w:color w:val="703B01"/>
        </w:rPr>
        <w:t xml:space="preserve">nimi on Ranger Industries Inc</w:t>
      </w:r>
      <w:r>
        <w:t xml:space="preserve">. </w:t>
      </w:r>
      <w:r>
        <w:rPr>
          <w:color w:val="4AFEFA"/>
        </w:rPr>
        <w:t xml:space="preserve">Näiden maksujen jälkeen </w:t>
      </w:r>
      <w:r>
        <w:t xml:space="preserve">saatavilla on noin 225 000 miljoonaa julkisesti noteerattua kantaosaketta 20 miljoonaa osaketta vastaan. USD. </w:t>
      </w:r>
      <w:r>
        <w:rPr>
          <w:color w:val="310106"/>
        </w:rPr>
        <w:t xml:space="preserve">Connecticutissa sijaitsevan Avonin </w:t>
      </w:r>
      <w:r>
        <w:t xml:space="preserve">osakkeet </w:t>
      </w:r>
      <w:r>
        <w:t xml:space="preserve">olivat huipussaan vuonna 1983, kun </w:t>
      </w:r>
      <w:r>
        <w:rPr>
          <w:color w:val="310106"/>
        </w:rPr>
        <w:t xml:space="preserve">yhtiö </w:t>
      </w:r>
      <w:r>
        <w:t xml:space="preserve">esitteli </w:t>
      </w:r>
      <w:r>
        <w:rPr>
          <w:color w:val="796EE6"/>
        </w:rPr>
        <w:t xml:space="preserve">Adam-kotitietokoneensa</w:t>
      </w:r>
      <w:r>
        <w:t xml:space="preserve">, mutta </w:t>
      </w:r>
      <w:r>
        <w:rPr>
          <w:color w:val="796EE6"/>
        </w:rPr>
        <w:t xml:space="preserve">tuotteessa </w:t>
      </w:r>
      <w:r>
        <w:t xml:space="preserve">oli virheitä ja </w:t>
      </w:r>
      <w:r>
        <w:rPr>
          <w:color w:val="310106"/>
        </w:rPr>
        <w:t xml:space="preserve">yhtiön</w:t>
      </w:r>
      <w:r>
        <w:t xml:space="preserve"> vauraus </w:t>
      </w:r>
      <w:r>
        <w:t xml:space="preserve">laski. </w:t>
      </w:r>
      <w:r>
        <w:rPr>
          <w:color w:val="310106"/>
        </w:rPr>
        <w:t xml:space="preserve">Coleco </w:t>
      </w:r>
      <w:r>
        <w:t xml:space="preserve">toipui kuitenkin nopeasti, kun se toi markkinoille </w:t>
      </w:r>
      <w:r>
        <w:rPr>
          <w:color w:val="000D2C"/>
        </w:rPr>
        <w:t xml:space="preserve">Cabbage Patch -nuket, joiden </w:t>
      </w:r>
      <w:r>
        <w:rPr>
          <w:color w:val="000D2C"/>
        </w:rPr>
        <w:t xml:space="preserve">myynti oli 5600 miljoonaa dollaria vuonna 1985600</w:t>
      </w:r>
      <w:r>
        <w:t xml:space="preserve">. Kun </w:t>
      </w:r>
      <w:r>
        <w:t xml:space="preserve">villitys kuitenkin laantui, </w:t>
      </w:r>
      <w:r>
        <w:rPr>
          <w:color w:val="310106"/>
        </w:rPr>
        <w:t xml:space="preserve">Coleco </w:t>
      </w:r>
      <w:r>
        <w:t xml:space="preserve">ei kyennyt kehittämään toista menestyksekästä tuotetta, ja se haki konkurssisuojaa heinäkuussa 1988. </w:t>
      </w:r>
      <w:r>
        <w:rPr>
          <w:color w:val="FB5514"/>
        </w:rPr>
        <w:t xml:space="preserve">Suunnitelma </w:t>
      </w:r>
      <w:r>
        <w:t xml:space="preserve">jätettiin yhdessä vakuudettomien velkojien kanssa New Yorkin liittovaltion konkurssituomioistuimelle, ja tuomioistuimen on hyväksyttävä se.</w:t>
      </w:r>
    </w:p>
    <w:p>
      <w:r>
        <w:rPr>
          <w:b/>
        </w:rPr>
        <w:t xml:space="preserve">Asiakirjan numero 173</w:t>
      </w:r>
    </w:p>
    <w:p>
      <w:r>
        <w:rPr>
          <w:b/>
        </w:rPr>
        <w:t xml:space="preserve">Asiakirjan tunniste: wsj0174-001</w:t>
      </w:r>
    </w:p>
    <w:p>
      <w:r>
        <w:rPr>
          <w:color w:val="310106"/>
        </w:rPr>
        <w:t xml:space="preserve">Ortega </w:t>
      </w:r>
      <w:r>
        <w:t xml:space="preserve">lopetti </w:t>
      </w:r>
      <w:r>
        <w:rPr>
          <w:color w:val="04640D"/>
        </w:rPr>
        <w:t xml:space="preserve">tulitauon </w:t>
      </w:r>
      <w:r>
        <w:rPr>
          <w:color w:val="FEFB0A"/>
        </w:rPr>
        <w:t xml:space="preserve">oppositiojoukkojen kanssa, jotka </w:t>
      </w:r>
      <w:r>
        <w:rPr>
          <w:color w:val="FEFB0A"/>
        </w:rPr>
        <w:t xml:space="preserve">tunnetaan nimellä Contras, </w:t>
      </w:r>
      <w:r>
        <w:t xml:space="preserve">ja sanoi, että vaalit olivat uhattuina. </w:t>
      </w:r>
      <w:r>
        <w:rPr>
          <w:color w:val="FB5514"/>
        </w:rPr>
        <w:t xml:space="preserve">Nicaraguan presidentti </w:t>
      </w:r>
      <w:r>
        <w:rPr>
          <w:color w:val="00587F"/>
        </w:rPr>
        <w:t xml:space="preserve">keskeytti </w:t>
      </w:r>
      <w:r>
        <w:rPr>
          <w:color w:val="0BC582"/>
        </w:rPr>
        <w:t xml:space="preserve">19 kuukautta kestäneen tulitauon </w:t>
      </w:r>
      <w:r>
        <w:rPr>
          <w:color w:val="E115C0"/>
        </w:rPr>
        <w:t xml:space="preserve">Yhdysvaltain tukemien</w:t>
      </w:r>
      <w:r>
        <w:rPr>
          <w:color w:val="FB5514"/>
        </w:rPr>
        <w:t xml:space="preserve"> kapinallisten hyökkäysten vuoksi </w:t>
      </w:r>
      <w:r>
        <w:t xml:space="preserve">ja syytti </w:t>
      </w:r>
      <w:r>
        <w:rPr>
          <w:color w:val="FEB8C8"/>
        </w:rPr>
        <w:t xml:space="preserve">Bushia </w:t>
      </w:r>
      <w:r>
        <w:t xml:space="preserve">"kuoleman edistämisestä". </w:t>
      </w:r>
      <w:r>
        <w:rPr>
          <w:color w:val="310106"/>
        </w:rPr>
        <w:t xml:space="preserve">Ortega </w:t>
      </w:r>
      <w:r>
        <w:t xml:space="preserve">vahvisti tukevansa </w:t>
      </w:r>
      <w:r>
        <w:rPr>
          <w:color w:val="9E8317"/>
        </w:rPr>
        <w:t xml:space="preserve">maan </w:t>
      </w:r>
      <w:r>
        <w:rPr>
          <w:color w:val="9E8317"/>
        </w:rPr>
        <w:t xml:space="preserve">25.</w:t>
      </w:r>
      <w:r>
        <w:rPr>
          <w:color w:val="9E8317"/>
        </w:rPr>
        <w:t xml:space="preserve"> </w:t>
      </w:r>
      <w:r>
        <w:rPr>
          <w:color w:val="01190F"/>
        </w:rPr>
        <w:t xml:space="preserve">helmikuuta</w:t>
      </w:r>
      <w:r>
        <w:rPr>
          <w:color w:val="9E8317"/>
        </w:rPr>
        <w:t xml:space="preserve"> pidettäviä vaaleja</w:t>
      </w:r>
      <w:r>
        <w:t xml:space="preserve">, mutta </w:t>
      </w:r>
      <w:r>
        <w:t xml:space="preserve">vihjasi, että </w:t>
      </w:r>
      <w:r>
        <w:rPr>
          <w:color w:val="847D81"/>
        </w:rPr>
        <w:t xml:space="preserve">Yhdysvaltain uusi sotilaallinen apu </w:t>
      </w:r>
      <w:r>
        <w:rPr>
          <w:color w:val="58018B"/>
        </w:rPr>
        <w:t xml:space="preserve">Contras-joukoille </w:t>
      </w:r>
      <w:r>
        <w:t xml:space="preserve">voisi romuttaa äänestyksen. Hän sanoi, että </w:t>
      </w:r>
      <w:r>
        <w:rPr>
          <w:color w:val="847D81"/>
        </w:rPr>
        <w:t xml:space="preserve">Yhdysvaltojen tukea olisi </w:t>
      </w:r>
      <w:r>
        <w:t xml:space="preserve">käytettävä kapinallisten kotiuttamiseen. </w:t>
      </w:r>
      <w:r>
        <w:rPr>
          <w:color w:val="B70639"/>
        </w:rPr>
        <w:t xml:space="preserve">Valkoisen talon</w:t>
      </w:r>
      <w:r>
        <w:t xml:space="preserve"> tiedottaja </w:t>
      </w:r>
      <w:r>
        <w:t xml:space="preserve">tuomitsi </w:t>
      </w:r>
      <w:r>
        <w:rPr>
          <w:color w:val="04640D"/>
        </w:rPr>
        <w:t xml:space="preserve">tulitauon </w:t>
      </w:r>
      <w:r>
        <w:t xml:space="preserve">keskeyttämisen </w:t>
      </w:r>
      <w:r>
        <w:t xml:space="preserve">"valitettavana" mutta sivuutti kysymyksen </w:t>
      </w:r>
      <w:r>
        <w:rPr>
          <w:color w:val="58018B"/>
        </w:rPr>
        <w:t xml:space="preserve">kapinallisten </w:t>
      </w:r>
      <w:r>
        <w:rPr>
          <w:color w:val="847D81"/>
        </w:rPr>
        <w:t xml:space="preserve">sotilasrahoituksen jatkamisesta</w:t>
      </w:r>
      <w:r>
        <w:t xml:space="preserve">. </w:t>
      </w:r>
      <w:r>
        <w:rPr>
          <w:color w:val="703B01"/>
        </w:rPr>
        <w:t xml:space="preserve">Contras-sotilasjohto </w:t>
      </w:r>
      <w:r>
        <w:t xml:space="preserve">ilmoitti Hondurasista antamassaan lausunnossa, että sandinistijoukot olivat aloittaneet suurhyökkäyksen </w:t>
      </w:r>
      <w:r>
        <w:rPr>
          <w:color w:val="703B01"/>
        </w:rPr>
        <w:t xml:space="preserve">kapinallisjoukkoja vastaan</w:t>
      </w:r>
      <w:r>
        <w:t xml:space="preserve">. </w:t>
      </w:r>
      <w:r>
        <w:rPr>
          <w:color w:val="F7F1DF"/>
        </w:rPr>
        <w:t xml:space="preserve">Itä-Saksan johtaja Krenz </w:t>
      </w:r>
      <w:r>
        <w:t xml:space="preserve">kutsui </w:t>
      </w:r>
      <w:r>
        <w:rPr>
          <w:color w:val="118B8A"/>
        </w:rPr>
        <w:t xml:space="preserve">maansa </w:t>
      </w:r>
      <w:r>
        <w:t xml:space="preserve">mielenosoituksia </w:t>
      </w:r>
      <w:r>
        <w:t xml:space="preserve">"hyväksi merkiksi" ja sanoi, että monet </w:t>
      </w:r>
      <w:r>
        <w:rPr>
          <w:color w:val="FCB164"/>
        </w:rPr>
        <w:t xml:space="preserve">demokraattisten vapauksien puolesta marssivat </w:t>
      </w:r>
      <w:r>
        <w:t xml:space="preserve">osoittivat tukensa "sosialismin palauttamiselle". </w:t>
      </w:r>
      <w:r>
        <w:rPr>
          <w:color w:val="F7F1DF"/>
        </w:rPr>
        <w:t xml:space="preserve">Kommunistisen puolueen puheenjohtaja, joka on parhaillaan Moskovassa neuvottelemassa Neuvostoliiton virkamiesten kanssa, </w:t>
      </w:r>
      <w:r>
        <w:t xml:space="preserve">sanoi myös, </w:t>
      </w:r>
      <w:r>
        <w:t xml:space="preserve">että </w:t>
      </w:r>
      <w:r>
        <w:rPr>
          <w:color w:val="118B8A"/>
        </w:rPr>
        <w:t xml:space="preserve">DDR </w:t>
      </w:r>
      <w:r>
        <w:t xml:space="preserve">noudattaisi </w:t>
      </w:r>
      <w:r>
        <w:rPr>
          <w:color w:val="000D2C"/>
        </w:rPr>
        <w:t xml:space="preserve">Gorbatshovin </w:t>
      </w:r>
      <w:r>
        <w:t xml:space="preserve">rakenneuudistussuunnitelmia. Tuhannet </w:t>
      </w:r>
      <w:r>
        <w:rPr>
          <w:color w:val="53495F"/>
        </w:rPr>
        <w:t xml:space="preserve">itäsaksalaiset </w:t>
      </w:r>
      <w:r>
        <w:t xml:space="preserve">pakenivat Tšekkoslovakiaan </w:t>
      </w:r>
      <w:r>
        <w:rPr>
          <w:color w:val="F95475"/>
        </w:rPr>
        <w:t xml:space="preserve">Itä-Saksan hallituksen </w:t>
      </w:r>
      <w:r>
        <w:t xml:space="preserve">lievennettyä </w:t>
      </w:r>
      <w:r>
        <w:rPr>
          <w:color w:val="61FC03"/>
        </w:rPr>
        <w:t xml:space="preserve">matkustusrajoituksia</w:t>
      </w:r>
      <w:r>
        <w:t xml:space="preserve">. </w:t>
      </w:r>
      <w:r>
        <w:rPr>
          <w:color w:val="61FC03"/>
        </w:rPr>
        <w:t xml:space="preserve">Rajakielto otettiin käyttöön </w:t>
      </w:r>
      <w:r>
        <w:t xml:space="preserve">viime kuussa sen jälkeen, kun </w:t>
      </w:r>
      <w:r>
        <w:rPr>
          <w:color w:val="5D9608"/>
        </w:rPr>
        <w:t xml:space="preserve">Saksaan oli lähtenyt </w:t>
      </w:r>
      <w:r>
        <w:t xml:space="preserve">valtavasti maahanmuuttajia</w:t>
      </w:r>
      <w:r>
        <w:t xml:space="preserve">. </w:t>
      </w:r>
      <w:r>
        <w:t xml:space="preserve">Samaan aikaan </w:t>
      </w:r>
      <w:r>
        <w:rPr>
          <w:color w:val="F7F1DF"/>
        </w:rPr>
        <w:t xml:space="preserve">kommunistinen virkamies </w:t>
      </w:r>
      <w:r>
        <w:t xml:space="preserve">sanoi </w:t>
      </w:r>
      <w:r>
        <w:t xml:space="preserve">ensimmäistä kertaa, että </w:t>
      </w:r>
      <w:r>
        <w:t xml:space="preserve">Berliinin muurin tulevaisuudesta voidaan keskustella. </w:t>
      </w:r>
      <w:r>
        <w:rPr>
          <w:color w:val="DE98FD"/>
        </w:rPr>
        <w:t xml:space="preserve">Terveysviranomaiset </w:t>
      </w:r>
      <w:r>
        <w:t xml:space="preserve">aikovat jatkaa </w:t>
      </w:r>
      <w:r>
        <w:rPr>
          <w:color w:val="98A088"/>
        </w:rPr>
        <w:t xml:space="preserve">liittovaltion rahoitusta </w:t>
      </w:r>
      <w:r>
        <w:rPr>
          <w:color w:val="248AD0"/>
        </w:rPr>
        <w:t xml:space="preserve">sikiökudoksensiirtoja koskevalle </w:t>
      </w:r>
      <w:r>
        <w:rPr>
          <w:color w:val="4F584E"/>
        </w:rPr>
        <w:t xml:space="preserve">tutkimukselle koskevaa </w:t>
      </w:r>
      <w:r>
        <w:rPr>
          <w:color w:val="98A088"/>
        </w:rPr>
        <w:t xml:space="preserve">moratoriota</w:t>
      </w:r>
      <w:r>
        <w:t xml:space="preserve">. </w:t>
      </w:r>
      <w:r>
        <w:t xml:space="preserve">Terveysministeriön apulaissihteeri sanoi, että </w:t>
      </w:r>
      <w:r>
        <w:rPr>
          <w:color w:val="98A088"/>
        </w:rPr>
        <w:t xml:space="preserve">kieltoa </w:t>
      </w:r>
      <w:r>
        <w:t xml:space="preserve">"pitäisi jatkaa toistaiseksi". Vaikka tutkijat uskovat, että </w:t>
      </w:r>
      <w:r>
        <w:rPr>
          <w:color w:val="5C5300"/>
        </w:rPr>
        <w:t xml:space="preserve">tällaiset siirrot </w:t>
      </w:r>
      <w:r>
        <w:t xml:space="preserve">voisivat auttaa Alzheimerin taudin kaltaisten sairauksien hoidossa, abortin vastustajat vastustavat </w:t>
      </w:r>
      <w:r>
        <w:rPr>
          <w:color w:val="9F6551"/>
        </w:rPr>
        <w:t xml:space="preserve">tutkimusta</w:t>
      </w:r>
      <w:r>
        <w:t xml:space="preserve">. </w:t>
      </w:r>
      <w:r>
        <w:rPr>
          <w:color w:val="BCFEC6"/>
        </w:rPr>
        <w:t xml:space="preserve">Michiganin republikaanien edustaja Dingell </w:t>
      </w:r>
      <w:r>
        <w:t xml:space="preserve">aikoo esitellä tänään </w:t>
      </w:r>
      <w:r>
        <w:rPr>
          <w:color w:val="932C70"/>
        </w:rPr>
        <w:t xml:space="preserve">ehdotuksen, </w:t>
      </w:r>
      <w:r>
        <w:rPr>
          <w:color w:val="2B1B04"/>
        </w:rPr>
        <w:t xml:space="preserve">joka </w:t>
      </w:r>
      <w:r>
        <w:rPr>
          <w:color w:val="932C70"/>
        </w:rPr>
        <w:t xml:space="preserve">poikkeaisi </w:t>
      </w:r>
      <w:r>
        <w:rPr>
          <w:color w:val="D4C67A"/>
        </w:rPr>
        <w:t xml:space="preserve">Bushin hallinnon </w:t>
      </w:r>
      <w:r>
        <w:rPr>
          <w:color w:val="B5AFC4"/>
        </w:rPr>
        <w:t xml:space="preserve">"Clean Air Act" -laista </w:t>
      </w:r>
      <w:r>
        <w:rPr>
          <w:color w:val="932C70"/>
        </w:rPr>
        <w:t xml:space="preserve">happosateisiin johtavien päästöjen osalta</w:t>
      </w:r>
      <w:r>
        <w:t xml:space="preserve">. </w:t>
      </w:r>
      <w:r>
        <w:rPr>
          <w:color w:val="C2A393"/>
        </w:rPr>
        <w:t xml:space="preserve">Hallituslähteet ja lobbaajat </w:t>
      </w:r>
      <w:r>
        <w:t xml:space="preserve">ovat </w:t>
      </w:r>
      <w:r>
        <w:t xml:space="preserve">kuvailleet </w:t>
      </w:r>
      <w:r>
        <w:rPr>
          <w:color w:val="AE7AA1"/>
        </w:rPr>
        <w:t xml:space="preserve">demokraattien </w:t>
      </w:r>
      <w:r>
        <w:rPr>
          <w:color w:val="932C70"/>
        </w:rPr>
        <w:t xml:space="preserve">ehdotusta </w:t>
      </w:r>
      <w:r>
        <w:t xml:space="preserve">huomattavasti heikommaksi kuin </w:t>
      </w:r>
      <w:r>
        <w:rPr>
          <w:color w:val="0232FD"/>
        </w:rPr>
        <w:t xml:space="preserve">presidentin </w:t>
      </w:r>
      <w:r>
        <w:rPr>
          <w:color w:val="6A3A35"/>
        </w:rPr>
        <w:t xml:space="preserve">suunnitelmaa vähentää energialähteiden päästöjä</w:t>
      </w:r>
      <w:r>
        <w:t xml:space="preserve">. </w:t>
      </w:r>
      <w:r>
        <w:rPr>
          <w:color w:val="BA6801"/>
        </w:rPr>
        <w:t xml:space="preserve">Senaatin ja edustajainhuoneen </w:t>
      </w:r>
      <w:r>
        <w:t xml:space="preserve">neuvottelijat </w:t>
      </w:r>
      <w:r>
        <w:t xml:space="preserve">hyväksyivät suuren osan </w:t>
      </w:r>
      <w:r>
        <w:rPr>
          <w:color w:val="168E5C"/>
        </w:rPr>
        <w:t xml:space="preserve">Puolalle suunnatusta yli 500 miljoonan dollarin talousapupaketista</w:t>
      </w:r>
      <w:r>
        <w:t xml:space="preserve">. </w:t>
      </w:r>
      <w:r>
        <w:rPr>
          <w:color w:val="168E5C"/>
        </w:rPr>
        <w:t xml:space="preserve">Suunnitelma </w:t>
      </w:r>
      <w:r>
        <w:t xml:space="preserve">perustuu suurelta osin 240 miljoonan dollarin talousarvioon. </w:t>
      </w:r>
      <w:r>
        <w:rPr>
          <w:color w:val="16C0D0"/>
        </w:rPr>
        <w:t xml:space="preserve">lainoja ja lainatakuita varainhoitovuodeksi 1990 </w:t>
      </w:r>
      <w:r>
        <w:t xml:space="preserve">tulevan kaupan ja investointien edistämiseksi. </w:t>
      </w:r>
      <w:r>
        <w:rPr>
          <w:color w:val="C62100"/>
        </w:rPr>
        <w:t xml:space="preserve">Etelä-Afrikka </w:t>
      </w:r>
      <w:r>
        <w:t xml:space="preserve">syytti </w:t>
      </w:r>
      <w:r>
        <w:rPr>
          <w:color w:val="014347"/>
        </w:rPr>
        <w:t xml:space="preserve">aseistautuneita </w:t>
      </w:r>
      <w:r>
        <w:rPr>
          <w:color w:val="233809"/>
        </w:rPr>
        <w:t xml:space="preserve">namibialaisia </w:t>
      </w:r>
      <w:r>
        <w:t xml:space="preserve">kansallississeissiä </w:t>
      </w:r>
      <w:r>
        <w:rPr>
          <w:color w:val="42083B"/>
        </w:rPr>
        <w:t xml:space="preserve">rajan ylittämisestä naapurimaahan Angolaan</w:t>
      </w:r>
      <w:r>
        <w:t xml:space="preserve">, mikä </w:t>
      </w:r>
      <w:r>
        <w:t xml:space="preserve">rikkoo rauhansuunnitelmia </w:t>
      </w:r>
      <w:r>
        <w:rPr>
          <w:color w:val="82785D"/>
        </w:rPr>
        <w:t xml:space="preserve">alueen</w:t>
      </w:r>
      <w:r>
        <w:t xml:space="preserve"> itsenäistymisestä </w:t>
      </w:r>
      <w:r>
        <w:rPr>
          <w:color w:val="023087"/>
        </w:rPr>
        <w:t xml:space="preserve">YK:n valvomasta </w:t>
      </w:r>
      <w:r>
        <w:rPr>
          <w:color w:val="C62100"/>
        </w:rPr>
        <w:t xml:space="preserve">Pretoriasta</w:t>
      </w:r>
      <w:r>
        <w:t xml:space="preserve">. Eteläafrikkalaiset joukot on asetettu valmiustilaan. Sissijohtajien mukaan </w:t>
      </w:r>
      <w:r>
        <w:rPr>
          <w:color w:val="C62100"/>
        </w:rPr>
        <w:t xml:space="preserve">Pretoria </w:t>
      </w:r>
      <w:r>
        <w:t xml:space="preserve">yrittää sabotoida </w:t>
      </w:r>
      <w:r>
        <w:rPr>
          <w:color w:val="8C41BB"/>
        </w:rPr>
        <w:t xml:space="preserve">Namibian</w:t>
      </w:r>
      <w:r>
        <w:rPr>
          <w:color w:val="B7DAD2"/>
        </w:rPr>
        <w:t xml:space="preserve"> </w:t>
      </w:r>
      <w:r>
        <w:rPr>
          <w:color w:val="196956"/>
        </w:rPr>
        <w:t xml:space="preserve">ensi </w:t>
      </w:r>
      <w:r>
        <w:rPr>
          <w:color w:val="B7DAD2"/>
        </w:rPr>
        <w:t xml:space="preserve">viikolla</w:t>
      </w:r>
      <w:r>
        <w:rPr>
          <w:color w:val="196956"/>
        </w:rPr>
        <w:t xml:space="preserve"> </w:t>
      </w:r>
      <w:r>
        <w:rPr>
          <w:color w:val="8C41BB"/>
        </w:rPr>
        <w:t xml:space="preserve">pidettäviä</w:t>
      </w:r>
      <w:r>
        <w:rPr>
          <w:color w:val="B7DAD2"/>
        </w:rPr>
        <w:t xml:space="preserve"> vaaleja</w:t>
      </w:r>
      <w:r>
        <w:t xml:space="preserve">. </w:t>
      </w:r>
      <w:r>
        <w:rPr>
          <w:color w:val="ECEDFE"/>
        </w:rPr>
        <w:t xml:space="preserve">Libanonissa asemiehet murhasivat Saudi-Arabian suurlähetystön työntekijän, </w:t>
      </w:r>
      <w:r>
        <w:t xml:space="preserve">ja Irania kannattava Islamilainen Jihad otti vastuun </w:t>
      </w:r>
      <w:r>
        <w:rPr>
          <w:color w:val="ECEDFE"/>
        </w:rPr>
        <w:t xml:space="preserve">murhasta kostoksi Riadin hallituksen elokuussa määräämästä 16 terroristin mestauksesta</w:t>
      </w:r>
      <w:r>
        <w:t xml:space="preserve">. </w:t>
      </w:r>
      <w:r>
        <w:t xml:space="preserve">Samaan aikaan Beirutissa </w:t>
      </w:r>
      <w:r>
        <w:rPr>
          <w:color w:val="2B2D32"/>
        </w:rPr>
        <w:t xml:space="preserve">ryhmä muslimeja </w:t>
      </w:r>
      <w:r>
        <w:t xml:space="preserve">vannoi tappavansa amerikkalaisia, jos </w:t>
      </w:r>
      <w:r>
        <w:rPr>
          <w:color w:val="94C661"/>
        </w:rPr>
        <w:t xml:space="preserve">Yhdysvallat </w:t>
      </w:r>
      <w:r>
        <w:t xml:space="preserve">ryhtyy pidättämään epäiltyjä ulkomailla. </w:t>
      </w:r>
      <w:r>
        <w:rPr>
          <w:color w:val="F8907D"/>
        </w:rPr>
        <w:t xml:space="preserve">Nixon </w:t>
      </w:r>
      <w:r>
        <w:t xml:space="preserve">päätti </w:t>
      </w:r>
      <w:r>
        <w:t xml:space="preserve">Pekingissä </w:t>
      </w:r>
      <w:r>
        <w:t xml:space="preserve">viisi päivää kestäneet yksityiset keskustelut </w:t>
      </w:r>
      <w:r>
        <w:rPr>
          <w:color w:val="895E6B"/>
        </w:rPr>
        <w:t xml:space="preserve">Kiinan johtajien kanssa, </w:t>
      </w:r>
      <w:r>
        <w:t xml:space="preserve">mutta ei ilmeisesti onnistunut poistamaan Kiinan ja Yhdysvaltojen suhteiden jännitystä, jonka Kiinan kesäkuussa harjoittama demokratiaa kannattavien mielenosoittajien tukahduttaminen aiheutti. </w:t>
      </w:r>
      <w:r>
        <w:rPr>
          <w:color w:val="895E6B"/>
        </w:rPr>
        <w:t xml:space="preserve">Pekingin vallanpitäjät </w:t>
      </w:r>
      <w:r>
        <w:t xml:space="preserve">valittivat </w:t>
      </w:r>
      <w:r>
        <w:rPr>
          <w:color w:val="F8907D"/>
        </w:rPr>
        <w:t xml:space="preserve">entiselle presidentille </w:t>
      </w:r>
      <w:r>
        <w:t xml:space="preserve">Yhdysvaltojen "sekaantumisesta" Kiinan sisäisiin asioihin. </w:t>
      </w:r>
      <w:r>
        <w:rPr>
          <w:color w:val="788E95"/>
        </w:rPr>
        <w:t xml:space="preserve">Meksikon presidentti Salinas </w:t>
      </w:r>
      <w:r>
        <w:t xml:space="preserve">ilmoitti, että </w:t>
      </w:r>
      <w:r>
        <w:rPr>
          <w:color w:val="788E95"/>
        </w:rPr>
        <w:t xml:space="preserve">hänen </w:t>
      </w:r>
      <w:r>
        <w:t xml:space="preserve">maansa </w:t>
      </w:r>
      <w:r>
        <w:t xml:space="preserve">taantuma </w:t>
      </w:r>
      <w:r>
        <w:t xml:space="preserve">oli ohi ja talous oli jälleen kasvussa. </w:t>
      </w:r>
      <w:r>
        <w:t xml:space="preserve">Ensimmäisessä kansakunnan tilaa käsittelevässä puheessaan </w:t>
      </w:r>
      <w:r>
        <w:rPr>
          <w:color w:val="788E95"/>
        </w:rPr>
        <w:t xml:space="preserve">Salinas </w:t>
      </w:r>
      <w:r>
        <w:t xml:space="preserve">lupasi jatkaa </w:t>
      </w:r>
      <w:r>
        <w:t xml:space="preserve">uudistamisohjelmaansa ja varoitti </w:t>
      </w:r>
      <w:r>
        <w:rPr>
          <w:color w:val="FB6AB8"/>
        </w:rPr>
        <w:t xml:space="preserve">oppositiopoliitikkoja </w:t>
      </w:r>
      <w:r>
        <w:t xml:space="preserve">siitä, että edistyksen hidastaminen </w:t>
      </w:r>
      <w:r>
        <w:t xml:space="preserve">voi maksaa </w:t>
      </w:r>
      <w:r>
        <w:rPr>
          <w:color w:val="FB6AB8"/>
        </w:rPr>
        <w:t xml:space="preserve">heidän </w:t>
      </w:r>
      <w:r>
        <w:t xml:space="preserve">tukensa. </w:t>
      </w:r>
      <w:r>
        <w:rPr>
          <w:color w:val="576094"/>
        </w:rPr>
        <w:t xml:space="preserve">Pakistanin pääministeri Bhutto </w:t>
      </w:r>
      <w:r>
        <w:rPr>
          <w:color w:val="DB1474"/>
        </w:rPr>
        <w:t xml:space="preserve">voitti </w:t>
      </w:r>
      <w:r>
        <w:rPr>
          <w:color w:val="DB1474"/>
        </w:rPr>
        <w:t xml:space="preserve">maan 42-vuotisen historian </w:t>
      </w:r>
      <w:r>
        <w:rPr>
          <w:color w:val="8489AE"/>
        </w:rPr>
        <w:t xml:space="preserve">ensimmäisen </w:t>
      </w:r>
      <w:r>
        <w:rPr>
          <w:color w:val="860E04"/>
        </w:rPr>
        <w:t xml:space="preserve">epäluottamuslauseäänestyksen </w:t>
      </w:r>
      <w:r>
        <w:t xml:space="preserve">ja </w:t>
      </w:r>
      <w:r>
        <w:rPr>
          <w:color w:val="DB1474"/>
        </w:rPr>
        <w:t xml:space="preserve">päätti </w:t>
      </w:r>
      <w:r>
        <w:t xml:space="preserve">äänestyksen</w:t>
      </w:r>
      <w:r>
        <w:rPr>
          <w:color w:val="FBC206"/>
        </w:rPr>
        <w:t xml:space="preserve">, joka </w:t>
      </w:r>
      <w:r>
        <w:t xml:space="preserve">olisi voinut tuhota </w:t>
      </w:r>
      <w:r>
        <w:rPr>
          <w:color w:val="6EAB9B"/>
        </w:rPr>
        <w:t xml:space="preserve">hänen </w:t>
      </w:r>
      <w:r>
        <w:t xml:space="preserve">11 kuukautta vanhan hallituksensa. </w:t>
      </w:r>
      <w:r>
        <w:rPr>
          <w:color w:val="6EAB9B"/>
        </w:rPr>
        <w:t xml:space="preserve">Pääministerin </w:t>
      </w:r>
      <w:r>
        <w:t xml:space="preserve">vastustajat </w:t>
      </w:r>
      <w:r>
        <w:t xml:space="preserve">väittivät, että </w:t>
      </w:r>
      <w:r>
        <w:rPr>
          <w:color w:val="FBC206"/>
        </w:rPr>
        <w:t xml:space="preserve">äänestys, </w:t>
      </w:r>
      <w:r>
        <w:rPr>
          <w:color w:val="F2CDFE"/>
        </w:rPr>
        <w:t xml:space="preserve">joka jäi </w:t>
      </w:r>
      <w:r>
        <w:rPr>
          <w:color w:val="FBC206"/>
        </w:rPr>
        <w:t xml:space="preserve">12 äänen päähän enemmistöstä Islamabadin 237-jäsenisessä parlamentissa, </w:t>
      </w:r>
      <w:r>
        <w:t xml:space="preserve">oli väärennetty. </w:t>
      </w:r>
      <w:r>
        <w:rPr>
          <w:color w:val="B70639"/>
        </w:rPr>
        <w:t xml:space="preserve">Valkoinen talo </w:t>
      </w:r>
      <w:r>
        <w:t xml:space="preserve">ilmoitti, </w:t>
      </w:r>
      <w:r>
        <w:t xml:space="preserve">että </w:t>
      </w:r>
      <w:r>
        <w:rPr>
          <w:color w:val="760035"/>
        </w:rPr>
        <w:t xml:space="preserve">Bushin </w:t>
      </w:r>
      <w:r>
        <w:rPr>
          <w:color w:val="647A41"/>
        </w:rPr>
        <w:t xml:space="preserve">ja </w:t>
      </w:r>
      <w:r>
        <w:rPr>
          <w:color w:val="496E76"/>
        </w:rPr>
        <w:t xml:space="preserve">Neuvostoliiton johtajan Gorbatshovin </w:t>
      </w:r>
      <w:r>
        <w:rPr>
          <w:color w:val="645341"/>
        </w:rPr>
        <w:t xml:space="preserve">ensi kuussa </w:t>
      </w:r>
      <w:r>
        <w:rPr>
          <w:color w:val="E3F894"/>
        </w:rPr>
        <w:t xml:space="preserve">pidettävä </w:t>
      </w:r>
      <w:r>
        <w:rPr>
          <w:color w:val="645341"/>
        </w:rPr>
        <w:t xml:space="preserve">merikokous pidettäisiin </w:t>
      </w:r>
      <w:r>
        <w:rPr>
          <w:color w:val="F9D7CD"/>
        </w:rPr>
        <w:t xml:space="preserve">Maltan saarta ympäröivillä vesillä</w:t>
      </w:r>
      <w:r>
        <w:t xml:space="preserve">. </w:t>
      </w:r>
      <w:r>
        <w:rPr>
          <w:color w:val="F9D7CD"/>
        </w:rPr>
        <w:t xml:space="preserve">Tapahtumapaikka </w:t>
      </w:r>
      <w:r>
        <w:t xml:space="preserve">julkistettiin, kun </w:t>
      </w:r>
      <w:r>
        <w:rPr>
          <w:color w:val="94C661"/>
        </w:rPr>
        <w:t xml:space="preserve">Yhdysvallat </w:t>
      </w:r>
      <w:r>
        <w:t xml:space="preserve">alkoi suunnitella </w:t>
      </w:r>
      <w:r>
        <w:rPr>
          <w:color w:val="876128"/>
        </w:rPr>
        <w:t xml:space="preserve">2. ja 3. joulukuuta käytävissä luottamuksellisissa keskusteluissa käsitelt</w:t>
      </w:r>
      <w:r>
        <w:rPr>
          <w:color w:val="A1A711"/>
        </w:rPr>
        <w:t xml:space="preserve">äviä </w:t>
      </w:r>
      <w:r>
        <w:rPr>
          <w:color w:val="876128"/>
        </w:rPr>
        <w:t xml:space="preserve">aiheita</w:t>
      </w:r>
      <w:r>
        <w:t xml:space="preserve">. </w:t>
      </w:r>
      <w:r>
        <w:rPr>
          <w:color w:val="FEB8C8"/>
        </w:rPr>
        <w:t xml:space="preserve">Bush </w:t>
      </w:r>
      <w:r>
        <w:t xml:space="preserve">esitteli </w:t>
      </w:r>
      <w:r>
        <w:rPr>
          <w:color w:val="FD0F31"/>
        </w:rPr>
        <w:t xml:space="preserve">kauppa-aloitteiden </w:t>
      </w:r>
      <w:r>
        <w:rPr>
          <w:color w:val="01FB92"/>
        </w:rPr>
        <w:t xml:space="preserve">paketin</w:t>
      </w:r>
      <w:r>
        <w:rPr>
          <w:color w:val="BE8485"/>
        </w:rPr>
        <w:t xml:space="preserve">, jonka tarkoituksena on </w:t>
      </w:r>
      <w:r>
        <w:rPr>
          <w:color w:val="FD0F31"/>
        </w:rPr>
        <w:t xml:space="preserve">auttaa luomaan "taloudellisia vaihtoehtoja huumekaupalle" Etelä-Amerikan Andien maissa</w:t>
      </w:r>
      <w:r>
        <w:t xml:space="preserve">. </w:t>
      </w:r>
      <w:r>
        <w:rPr>
          <w:color w:val="C660FB"/>
        </w:rPr>
        <w:t xml:space="preserve">Presidentin </w:t>
      </w:r>
      <w:r>
        <w:rPr>
          <w:color w:val="01FB92"/>
        </w:rPr>
        <w:t xml:space="preserve">suunnitelmaan </w:t>
      </w:r>
      <w:r>
        <w:t xml:space="preserve">sisältyy sitoumus auttaa neuvottelemaan uusi kansainvälinen kahvisopimus. </w:t>
      </w:r>
      <w:r>
        <w:rPr>
          <w:color w:val="120104"/>
        </w:rPr>
        <w:t xml:space="preserve">Pan Am Airlines </w:t>
      </w:r>
      <w:r>
        <w:t xml:space="preserve">on haastanut </w:t>
      </w:r>
      <w:r>
        <w:rPr>
          <w:color w:val="D48958"/>
        </w:rPr>
        <w:t xml:space="preserve">useita valtion virastoja</w:t>
      </w:r>
      <w:r>
        <w:t xml:space="preserve">, kuten CIA:n ja FBI:n, selvittämään, varoitettiinko niitä siitä, että </w:t>
      </w:r>
      <w:r>
        <w:rPr>
          <w:color w:val="05AEE8"/>
        </w:rPr>
        <w:t xml:space="preserve">Skotlannin yllä viime joulukuussa </w:t>
      </w:r>
      <w:r>
        <w:rPr>
          <w:color w:val="05AEE8"/>
        </w:rPr>
        <w:t xml:space="preserve">räjähtäneessä </w:t>
      </w:r>
      <w:r>
        <w:rPr>
          <w:color w:val="05AEE8"/>
        </w:rPr>
        <w:t xml:space="preserve">koneessa </w:t>
      </w:r>
      <w:r>
        <w:t xml:space="preserve">oli </w:t>
      </w:r>
      <w:r>
        <w:rPr>
          <w:color w:val="9F98F8"/>
        </w:rPr>
        <w:t xml:space="preserve">pommi</w:t>
      </w:r>
      <w:r>
        <w:t xml:space="preserve">, joka </w:t>
      </w:r>
      <w:r>
        <w:rPr>
          <w:color w:val="1167D9"/>
        </w:rPr>
        <w:t xml:space="preserve">tappoi </w:t>
      </w:r>
      <w:r>
        <w:rPr>
          <w:color w:val="9F98F8"/>
        </w:rPr>
        <w:t xml:space="preserve">270 matkustajaa. </w:t>
      </w:r>
      <w:r>
        <w:rPr>
          <w:color w:val="120104"/>
        </w:rPr>
        <w:t xml:space="preserve">Lentoyhtiöt </w:t>
      </w:r>
      <w:r>
        <w:t xml:space="preserve">yrittävät osoittaa, että </w:t>
      </w:r>
      <w:r>
        <w:rPr>
          <w:color w:val="D19012"/>
        </w:rPr>
        <w:t xml:space="preserve">Israel ja Saksa </w:t>
      </w:r>
      <w:r>
        <w:t xml:space="preserve">varoittivat </w:t>
      </w:r>
      <w:r>
        <w:rPr>
          <w:color w:val="94C661"/>
        </w:rPr>
        <w:t xml:space="preserve">Yhdysvaltoja </w:t>
      </w:r>
      <w:r>
        <w:t xml:space="preserve">lähestyvästä hyökkäyksestä. Kuollut: James A. Attwook, 62, New York Mutual Life Insurance Companyn entinen puheenjohtaja ja pääjohtaja, kuoli tiistaina New Yorkissa akuuttiin anemiaan.</w:t>
      </w:r>
    </w:p>
    <w:p>
      <w:r>
        <w:rPr>
          <w:b/>
        </w:rPr>
        <w:t xml:space="preserve">Asiakirjan numero 174</w:t>
      </w:r>
    </w:p>
    <w:p>
      <w:r>
        <w:rPr>
          <w:b/>
        </w:rPr>
        <w:t xml:space="preserve">Asiakirjan tunniste: wsj0175-001</w:t>
      </w:r>
    </w:p>
    <w:p>
      <w:r>
        <w:rPr>
          <w:color w:val="310106"/>
        </w:rPr>
        <w:t xml:space="preserve">Sony Corp. </w:t>
      </w:r>
      <w:r>
        <w:t xml:space="preserve">on </w:t>
      </w:r>
      <w:r>
        <w:rPr>
          <w:color w:val="310106"/>
        </w:rPr>
        <w:t xml:space="preserve">vahvistanut </w:t>
      </w:r>
      <w:r>
        <w:t xml:space="preserve">julkisen </w:t>
      </w:r>
      <w:r>
        <w:rPr>
          <w:color w:val="04640D"/>
        </w:rPr>
        <w:t xml:space="preserve">ostotarjouksensa Columbia Pictures Entertainment Inc:stä</w:t>
      </w:r>
      <w:r>
        <w:t xml:space="preserve">, ja </w:t>
      </w:r>
      <w:r>
        <w:rPr>
          <w:color w:val="FB5514"/>
        </w:rPr>
        <w:t xml:space="preserve">Columbian </w:t>
      </w:r>
      <w:r>
        <w:rPr>
          <w:color w:val="FEFB0A"/>
        </w:rPr>
        <w:t xml:space="preserve">osakkeenomistajat </w:t>
      </w:r>
      <w:r>
        <w:rPr>
          <w:color w:val="FEFB0A"/>
        </w:rPr>
        <w:t xml:space="preserve">tarjoavat virallisesti 99,3 prosenttia </w:t>
      </w:r>
      <w:r>
        <w:rPr>
          <w:color w:val="FB5514"/>
        </w:rPr>
        <w:t xml:space="preserve">yhtiön</w:t>
      </w:r>
      <w:r>
        <w:rPr>
          <w:color w:val="FEFB0A"/>
        </w:rPr>
        <w:t xml:space="preserve"> kaikista kantaosakkeista, </w:t>
      </w:r>
      <w:r>
        <w:t xml:space="preserve">ja </w:t>
      </w:r>
      <w:r>
        <w:rPr>
          <w:color w:val="FEFB0A"/>
        </w:rPr>
        <w:t xml:space="preserve">tarjous </w:t>
      </w:r>
      <w:r>
        <w:t xml:space="preserve">on avoinna tiistaihin asti. </w:t>
      </w:r>
      <w:r>
        <w:rPr>
          <w:color w:val="310106"/>
        </w:rPr>
        <w:t xml:space="preserve">Yhtiön </w:t>
      </w:r>
      <w:r>
        <w:t xml:space="preserve">tiedottajan </w:t>
      </w:r>
      <w:r>
        <w:t xml:space="preserve">mukaan </w:t>
      </w:r>
      <w:r>
        <w:rPr>
          <w:color w:val="E115C0"/>
        </w:rPr>
        <w:t xml:space="preserve">Sonyn Columbia Acquisition Corp., </w:t>
      </w:r>
      <w:r>
        <w:rPr>
          <w:color w:val="00587F"/>
        </w:rPr>
        <w:t xml:space="preserve">joka </w:t>
      </w:r>
      <w:r>
        <w:rPr>
          <w:color w:val="E115C0"/>
        </w:rPr>
        <w:t xml:space="preserve">perustettiin pelkästään </w:t>
      </w:r>
      <w:r>
        <w:rPr>
          <w:color w:val="0BC582"/>
        </w:rPr>
        <w:t xml:space="preserve">Columbia-sopimuksen vuoksi</w:t>
      </w:r>
      <w:r>
        <w:t xml:space="preserve">, ottaa </w:t>
      </w:r>
      <w:r>
        <w:rPr>
          <w:color w:val="04640D"/>
        </w:rPr>
        <w:t xml:space="preserve">elokuvastudiot </w:t>
      </w:r>
      <w:r>
        <w:t xml:space="preserve">virallisesti omistukseensa </w:t>
      </w:r>
      <w:r>
        <w:t xml:space="preserve">tämän kuun loppuun mennessä. </w:t>
      </w:r>
      <w:r>
        <w:rPr>
          <w:color w:val="310106"/>
        </w:rPr>
        <w:t xml:space="preserve">Sony </w:t>
      </w:r>
      <w:r>
        <w:t xml:space="preserve">maksaa 27 dollaria osakkeelta, 3,55 miljardia dollaria käteisenä ja ottaa 1,4 miljardia dollaria pitkäaikaista velkaa. </w:t>
      </w:r>
      <w:r>
        <w:rPr>
          <w:color w:val="310106"/>
        </w:rPr>
        <w:t xml:space="preserve">Sonyn </w:t>
      </w:r>
      <w:r>
        <w:t xml:space="preserve">pyrkimykset </w:t>
      </w:r>
      <w:r>
        <w:t xml:space="preserve">palkata tuottajat Jon Peters ja Peter Guber ovat </w:t>
      </w:r>
      <w:r>
        <w:t xml:space="preserve">edelleen ratkaisematta. </w:t>
      </w:r>
      <w:r>
        <w:rPr>
          <w:color w:val="310106"/>
        </w:rPr>
        <w:t xml:space="preserve">Sonyn </w:t>
      </w:r>
      <w:r>
        <w:t xml:space="preserve">suunnittelema </w:t>
      </w:r>
      <w:r>
        <w:rPr>
          <w:color w:val="FEB8C8"/>
        </w:rPr>
        <w:t xml:space="preserve">Guber/Peters Entertainment Co:</w:t>
      </w:r>
      <w:r>
        <w:t xml:space="preserve">n osto on tarkoitus </w:t>
      </w:r>
      <w:r>
        <w:t xml:space="preserve">toteuttaa maanantaina. </w:t>
      </w:r>
      <w:r>
        <w:rPr>
          <w:color w:val="9E8317"/>
        </w:rPr>
        <w:t xml:space="preserve">Guber/Peters on </w:t>
      </w:r>
      <w:r>
        <w:rPr>
          <w:color w:val="01190F"/>
        </w:rPr>
        <w:t xml:space="preserve">haastanut </w:t>
      </w:r>
      <w:r>
        <w:rPr>
          <w:color w:val="847D81"/>
        </w:rPr>
        <w:t xml:space="preserve">Warner Communications Inc:n </w:t>
      </w:r>
      <w:r>
        <w:rPr>
          <w:color w:val="01190F"/>
        </w:rPr>
        <w:t xml:space="preserve">oikeuteen </w:t>
      </w:r>
      <w:r>
        <w:rPr>
          <w:color w:val="01190F"/>
        </w:rPr>
        <w:t xml:space="preserve">yrittäessään päästä irti sopimuksestaan </w:t>
      </w:r>
      <w:r>
        <w:rPr>
          <w:color w:val="847D81"/>
        </w:rPr>
        <w:t xml:space="preserve">Warnerin kanssa</w:t>
      </w:r>
      <w:r>
        <w:t xml:space="preserve">. </w:t>
      </w:r>
      <w:r>
        <w:rPr>
          <w:color w:val="58018B"/>
        </w:rPr>
        <w:t xml:space="preserve">Osapuolet käyvät </w:t>
      </w:r>
      <w:r>
        <w:t xml:space="preserve">parhaillaan neuvotteluja </w:t>
      </w:r>
      <w:r>
        <w:rPr>
          <w:color w:val="01190F"/>
        </w:rPr>
        <w:t xml:space="preserve">kiistan </w:t>
      </w:r>
      <w:r>
        <w:t xml:space="preserve">ratkaisemiseksi</w:t>
      </w:r>
      <w:r>
        <w:t xml:space="preserve">.</w:t>
      </w:r>
    </w:p>
    <w:p>
      <w:r>
        <w:rPr>
          <w:b/>
        </w:rPr>
        <w:t xml:space="preserve">Asiakirjan numero 175</w:t>
      </w:r>
    </w:p>
    <w:p>
      <w:r>
        <w:rPr>
          <w:b/>
        </w:rPr>
        <w:t xml:space="preserve">Asiakirjan tunniste: wsj0176-001</w:t>
      </w:r>
    </w:p>
    <w:p>
      <w:r>
        <w:rPr>
          <w:color w:val="310106"/>
        </w:rPr>
        <w:t xml:space="preserve">Xerox Corp. </w:t>
      </w:r>
      <w:r>
        <w:t xml:space="preserve">on </w:t>
      </w:r>
      <w:r>
        <w:t xml:space="preserve">ilmoittanut </w:t>
      </w:r>
      <w:r>
        <w:rPr>
          <w:color w:val="FB5514"/>
        </w:rPr>
        <w:t xml:space="preserve">Crum &amp; Foster Individual Insurance -yksikkönsä </w:t>
      </w:r>
      <w:r>
        <w:rPr>
          <w:color w:val="E115C0"/>
        </w:rPr>
        <w:t xml:space="preserve">irtisanovan noin 300 työntekijää eli 25 prosenttia työvoimastaan</w:t>
      </w:r>
      <w:r>
        <w:t xml:space="preserve">. </w:t>
      </w:r>
      <w:r>
        <w:rPr>
          <w:color w:val="00587F"/>
        </w:rPr>
        <w:t xml:space="preserve">Crum &amp; Fosterin osaston </w:t>
      </w:r>
      <w:r>
        <w:t xml:space="preserve">tiedottaja </w:t>
      </w:r>
      <w:r>
        <w:t xml:space="preserve">sanoi, </w:t>
      </w:r>
      <w:r>
        <w:t xml:space="preserve">että </w:t>
      </w:r>
      <w:r>
        <w:rPr>
          <w:color w:val="FEFB0A"/>
        </w:rPr>
        <w:t xml:space="preserve">työntekijöille </w:t>
      </w:r>
      <w:r>
        <w:t xml:space="preserve">on ilmoitettu työpaikkojen </w:t>
      </w:r>
      <w:r>
        <w:rPr>
          <w:color w:val="E115C0"/>
        </w:rPr>
        <w:t xml:space="preserve">vähentämisestä osana kustannussäästötoimia</w:t>
      </w:r>
      <w:r>
        <w:t xml:space="preserve">. </w:t>
      </w:r>
      <w:r>
        <w:t xml:space="preserve">Hän sanoi myös, että </w:t>
      </w:r>
      <w:r>
        <w:rPr>
          <w:color w:val="E115C0"/>
        </w:rPr>
        <w:t xml:space="preserve">toimenpiteen </w:t>
      </w:r>
      <w:r>
        <w:t xml:space="preserve">seurauksena </w:t>
      </w:r>
      <w:r>
        <w:rPr>
          <w:color w:val="0BC582"/>
        </w:rPr>
        <w:t xml:space="preserve">kolmannen neljänneksen kulu verojen jälkeen on alle 4 miljoonaa </w:t>
      </w:r>
      <w:r>
        <w:rPr>
          <w:color w:val="0BC582"/>
        </w:rPr>
        <w:t xml:space="preserve">dollaria</w:t>
      </w:r>
      <w:r>
        <w:t xml:space="preserve">. </w:t>
      </w:r>
      <w:r>
        <w:t xml:space="preserve">Vertailun vuoksi mainittakoon, että </w:t>
      </w:r>
      <w:r>
        <w:rPr>
          <w:color w:val="310106"/>
        </w:rPr>
        <w:t xml:space="preserve">Xerox Corp:n </w:t>
      </w:r>
      <w:r>
        <w:t xml:space="preserve">voitto yhdeksältä ensimmäiseltä kuukaudelta oli </w:t>
      </w:r>
      <w:r>
        <w:t xml:space="preserve">492 miljoonaa dollaria. Syynä </w:t>
      </w:r>
      <w:r>
        <w:rPr>
          <w:color w:val="310106"/>
        </w:rPr>
        <w:t xml:space="preserve">Xerox Corp:n </w:t>
      </w:r>
      <w:r>
        <w:t xml:space="preserve">tuloksen hienoiseen kasvuun </w:t>
      </w:r>
      <w:r>
        <w:t xml:space="preserve">oli </w:t>
      </w:r>
      <w:r>
        <w:rPr>
          <w:color w:val="9E8317"/>
        </w:rPr>
        <w:t xml:space="preserve">Crum &amp; Foster -divisioonan </w:t>
      </w:r>
      <w:r>
        <w:rPr>
          <w:color w:val="FEB8C8"/>
        </w:rPr>
        <w:t xml:space="preserve">vahva voitto</w:t>
      </w:r>
      <w:r>
        <w:rPr>
          <w:color w:val="01190F"/>
        </w:rPr>
        <w:t xml:space="preserve">, jolla </w:t>
      </w:r>
      <w:r>
        <w:rPr>
          <w:color w:val="FEB8C8"/>
        </w:rPr>
        <w:t xml:space="preserve">pystyttiin kompensoimaan </w:t>
      </w:r>
      <w:r>
        <w:rPr>
          <w:color w:val="847D81"/>
        </w:rPr>
        <w:t xml:space="preserve">hurrikaani Hugon </w:t>
      </w:r>
      <w:r>
        <w:rPr>
          <w:color w:val="FEB8C8"/>
        </w:rPr>
        <w:t xml:space="preserve">aiheuttamat tappiot </w:t>
      </w:r>
      <w:r>
        <w:rPr>
          <w:color w:val="FEB8C8"/>
        </w:rPr>
        <w:t xml:space="preserve">ja varaukset tulevia maksuja varten</w:t>
      </w:r>
      <w:r>
        <w:t xml:space="preserve">. </w:t>
      </w:r>
      <w:r>
        <w:t xml:space="preserve">Vahinkovakuutusliiketoiminta on ollut viime aikoina </w:t>
      </w:r>
      <w:r>
        <w:t xml:space="preserve">haastavaa </w:t>
      </w:r>
      <w:r>
        <w:rPr>
          <w:color w:val="58018B"/>
        </w:rPr>
        <w:t xml:space="preserve">hurrikaani Hugon </w:t>
      </w:r>
      <w:r>
        <w:t xml:space="preserve">ja Kalifornian maanjäristyksen aiheuttamien </w:t>
      </w:r>
      <w:r>
        <w:t xml:space="preserve">tappioiden vuoksi.</w:t>
      </w:r>
    </w:p>
    <w:p>
      <w:r>
        <w:rPr>
          <w:b/>
        </w:rPr>
        <w:t xml:space="preserve">Asiakirjan numero 176</w:t>
      </w:r>
    </w:p>
    <w:p>
      <w:r>
        <w:rPr>
          <w:b/>
        </w:rPr>
        <w:t xml:space="preserve">Asiakirjan tunniste: wsj0177-001</w:t>
      </w:r>
    </w:p>
    <w:p>
      <w:r>
        <w:rPr>
          <w:color w:val="310106"/>
        </w:rPr>
        <w:t xml:space="preserve">Komatsu Ltd, tunnettu integroitunut rakennuskonevalmistaja, </w:t>
      </w:r>
      <w:r>
        <w:t xml:space="preserve">raportoi </w:t>
      </w:r>
      <w:r>
        <w:rPr>
          <w:color w:val="04640D"/>
        </w:rPr>
        <w:t xml:space="preserve">ensimmäisen neljänneksen voitosta, </w:t>
      </w:r>
      <w:r>
        <w:rPr>
          <w:color w:val="FEFB0A"/>
        </w:rPr>
        <w:t xml:space="preserve">joka </w:t>
      </w:r>
      <w:r>
        <w:rPr>
          <w:color w:val="04640D"/>
        </w:rPr>
        <w:t xml:space="preserve">oli verottomana 32 prosenttia</w:t>
      </w:r>
      <w:r>
        <w:t xml:space="preserve">. </w:t>
      </w:r>
      <w:r>
        <w:t xml:space="preserve">Syyskuun 30. päivään </w:t>
      </w:r>
      <w:r>
        <w:t xml:space="preserve">mennessä </w:t>
      </w:r>
      <w:r>
        <w:rPr>
          <w:color w:val="310106"/>
        </w:rPr>
        <w:t xml:space="preserve">yhtiö </w:t>
      </w:r>
      <w:r>
        <w:t xml:space="preserve">tienasi </w:t>
      </w:r>
      <w:r>
        <w:t xml:space="preserve">4 miljardia jeniä enemmän </w:t>
      </w:r>
      <w:r>
        <w:rPr>
          <w:color w:val="FB5514"/>
        </w:rPr>
        <w:t xml:space="preserve">kuin viime vuonna, </w:t>
      </w:r>
      <w:r>
        <w:t xml:space="preserve">ja tämän vuoden voitto oli 16,68 miljardia jeniä (116,7 miljoonaa dollaria). Myynti kasvoi 11 prosenttia 263,07 miljardista jenistä 292,32 miljardiin jeniin. Nettotulos kasvoi 31 prosenttia 7,63 miljardiin jeniin 5,82 miljardista jenistä. Osakekohtainen hinta nousi 7,84 jeniin 6,53 jenistä. Investointien lisääntymisen seurauksena </w:t>
      </w:r>
      <w:r>
        <w:rPr>
          <w:color w:val="E115C0"/>
        </w:rPr>
        <w:t xml:space="preserve">vilkas kotimainen kysyntä </w:t>
      </w:r>
      <w:r>
        <w:rPr>
          <w:color w:val="00587F"/>
        </w:rPr>
        <w:t xml:space="preserve">lisäsi </w:t>
      </w:r>
      <w:r>
        <w:rPr>
          <w:color w:val="E115C0"/>
        </w:rPr>
        <w:t xml:space="preserve">rakennusyritysten myyntiä</w:t>
      </w:r>
      <w:r>
        <w:t xml:space="preserve">. </w:t>
      </w:r>
      <w:r>
        <w:rPr>
          <w:color w:val="0BC582"/>
        </w:rPr>
        <w:t xml:space="preserve">Rakennuskoneiden, kuten </w:t>
      </w:r>
      <w:r>
        <w:rPr>
          <w:color w:val="0BC582"/>
        </w:rPr>
        <w:t xml:space="preserve">kaivinkoneiden ja puskutraktoreiden, </w:t>
      </w:r>
      <w:r>
        <w:t xml:space="preserve">kotimaan myynti </w:t>
      </w:r>
      <w:r>
        <w:t xml:space="preserve">kasvoi 126,15 miljardista jenistä 142,84 jeniin. Myös Euroopan ja Etelä-Aasian maiden kysyntä kasvoi, mutta paikallisten tehtaiden tuotannon lisääntymisen vuoksi ulkomaisen myynnin määrä laski 2,8 prosenttia. </w:t>
      </w:r>
      <w:r>
        <w:rPr>
          <w:color w:val="310106"/>
        </w:rPr>
        <w:t xml:space="preserve">Komatsun </w:t>
      </w:r>
      <w:r>
        <w:t xml:space="preserve">arvioiden mukaan </w:t>
      </w:r>
      <w:r>
        <w:t xml:space="preserve">myynti nousee 600 miljoonaan jeniin 566,64 miljoonasta jenistä 31. maaliskuuta mennessä; verovapaan voiton arvioitiin </w:t>
      </w:r>
      <w:r>
        <w:rPr>
          <w:color w:val="9E8317"/>
        </w:rPr>
        <w:t xml:space="preserve">olevan 35 miljardia jeniä</w:t>
      </w:r>
      <w:r>
        <w:t xml:space="preserve">, mikä on </w:t>
      </w:r>
      <w:r>
        <w:t xml:space="preserve">6,47 miljardia jeniä enemmän </w:t>
      </w:r>
      <w:r>
        <w:rPr>
          <w:color w:val="FB5514"/>
        </w:rPr>
        <w:t xml:space="preserve">kuin vuotta aiemmin.</w:t>
      </w:r>
      <w:r>
        <w:t xml:space="preserve"> Nettovoiton odotetaan nousevan 12,82 miljardista jenistä 17 miljardiin jeniin.</w:t>
      </w:r>
    </w:p>
    <w:p>
      <w:r>
        <w:rPr>
          <w:b/>
        </w:rPr>
        <w:t xml:space="preserve">Asiakirjan numero 177</w:t>
      </w:r>
    </w:p>
    <w:p>
      <w:r>
        <w:rPr>
          <w:b/>
        </w:rPr>
        <w:t xml:space="preserve">Asiakirjan tunniste: wsj0178-001</w:t>
      </w:r>
    </w:p>
    <w:p>
      <w:r>
        <w:t xml:space="preserve">Viimeaikaiset raportit viittaavat siihen, että talouskasvu on vakiintumassa. Yritysten tilaukset ja rakennusmenot </w:t>
      </w:r>
      <w:r>
        <w:t xml:space="preserve">pysyivät pääosin ennallaan </w:t>
      </w:r>
      <w:r>
        <w:rPr>
          <w:color w:val="310106"/>
        </w:rPr>
        <w:t xml:space="preserve">syyskuussa, </w:t>
      </w:r>
      <w:r>
        <w:t xml:space="preserve">ja ostoasiamiesten mukaan tuotanto laski edelleen lokakuussa. Monet taloustieteilijät eivät silti ennusta taantumaa lähiaikoina. </w:t>
      </w:r>
      <w:r>
        <w:rPr>
          <w:color w:val="04640D"/>
        </w:rPr>
        <w:t xml:space="preserve">Keskuspankkia (Fed) </w:t>
      </w:r>
      <w:r>
        <w:t xml:space="preserve">painostetaan laskemaan lyhyitä korkoja talouden ilmeisen hidastumisen vuoksi. </w:t>
      </w:r>
      <w:r>
        <w:t xml:space="preserve">Vielä ei kuitenkaan ole selvää, </w:t>
      </w:r>
      <w:r>
        <w:t xml:space="preserve">tekeekö </w:t>
      </w:r>
      <w:r>
        <w:rPr>
          <w:color w:val="04640D"/>
        </w:rPr>
        <w:t xml:space="preserve">keskuspankki </w:t>
      </w:r>
      <w:r>
        <w:t xml:space="preserve">niin. </w:t>
      </w:r>
      <w:r>
        <w:rPr>
          <w:color w:val="FB5514"/>
        </w:rPr>
        <w:t xml:space="preserve">Campbell Soup </w:t>
      </w:r>
      <w:r>
        <w:rPr>
          <w:color w:val="E115C0"/>
        </w:rPr>
        <w:t xml:space="preserve">on pakottanut </w:t>
      </w:r>
      <w:r>
        <w:rPr>
          <w:color w:val="0BC582"/>
        </w:rPr>
        <w:t xml:space="preserve">toimitusjohtajansa R. Gordon McGovernin </w:t>
      </w:r>
      <w:r>
        <w:rPr>
          <w:color w:val="E115C0"/>
        </w:rPr>
        <w:t xml:space="preserve">eroamaan</w:t>
      </w:r>
      <w:r>
        <w:t xml:space="preserve">, mikä </w:t>
      </w:r>
      <w:r>
        <w:rPr>
          <w:color w:val="E115C0"/>
        </w:rPr>
        <w:t xml:space="preserve">on </w:t>
      </w:r>
      <w:r>
        <w:t xml:space="preserve">tähän mennessä vahvin osoitus siitä, että </w:t>
      </w:r>
      <w:r>
        <w:rPr>
          <w:color w:val="FEB8C8"/>
        </w:rPr>
        <w:t xml:space="preserve">Dorrance-perhe </w:t>
      </w:r>
      <w:r>
        <w:t xml:space="preserve">aikoo ottaa </w:t>
      </w:r>
      <w:r>
        <w:rPr>
          <w:color w:val="9E8317"/>
        </w:rPr>
        <w:t xml:space="preserve">ongelmissa olevan elintarvikeyhtiön </w:t>
      </w:r>
      <w:r>
        <w:t xml:space="preserve">muutostyöt haltuunsa</w:t>
      </w:r>
      <w:r>
        <w:t xml:space="preserve">. </w:t>
      </w:r>
      <w:r>
        <w:rPr>
          <w:color w:val="9E8317"/>
        </w:rPr>
        <w:t xml:space="preserve">Campbellin </w:t>
      </w:r>
      <w:r>
        <w:t xml:space="preserve">osakkeet nousivat </w:t>
      </w:r>
      <w:r>
        <w:t xml:space="preserve">3,375 dollaria 47,125 dollariin</w:t>
      </w:r>
      <w:r>
        <w:rPr>
          <w:color w:val="E115C0"/>
        </w:rPr>
        <w:t xml:space="preserve">. </w:t>
      </w:r>
      <w:r>
        <w:rPr>
          <w:color w:val="01190F"/>
        </w:rPr>
        <w:t xml:space="preserve">Chicagon pörssi </w:t>
      </w:r>
      <w:r>
        <w:t xml:space="preserve">suunnittelee toista "katkaisijaa" pysäyttääkseen </w:t>
      </w:r>
      <w:r>
        <w:rPr>
          <w:color w:val="847D81"/>
        </w:rPr>
        <w:t xml:space="preserve">markkinoiden </w:t>
      </w:r>
      <w:r>
        <w:t xml:space="preserve">jyrkän laskun</w:t>
      </w:r>
      <w:r>
        <w:t xml:space="preserve">. </w:t>
      </w:r>
      <w:r>
        <w:rPr>
          <w:color w:val="58018B"/>
        </w:rPr>
        <w:t xml:space="preserve">Big Boardin puheenjohtaja Phelan </w:t>
      </w:r>
      <w:r>
        <w:t xml:space="preserve">sanoi myös tukevansa </w:t>
      </w:r>
      <w:r>
        <w:rPr>
          <w:color w:val="703B01"/>
        </w:rPr>
        <w:t xml:space="preserve">arvopaperi-</w:t>
      </w:r>
      <w:r>
        <w:rPr>
          <w:color w:val="B70639"/>
        </w:rPr>
        <w:t xml:space="preserve"> ja pörssikomission </w:t>
      </w:r>
      <w:r>
        <w:rPr>
          <w:color w:val="B70639"/>
        </w:rPr>
        <w:t xml:space="preserve">(SEC</w:t>
      </w:r>
      <w:r>
        <w:t xml:space="preserve">) toimia </w:t>
      </w:r>
      <w:r>
        <w:rPr>
          <w:color w:val="B70639"/>
        </w:rPr>
        <w:t xml:space="preserve">automaattisen kaupankäynnin pysäyttämiseksi </w:t>
      </w:r>
      <w:r>
        <w:rPr>
          <w:color w:val="118B8A"/>
        </w:rPr>
        <w:t xml:space="preserve">markkinakriisien</w:t>
      </w:r>
      <w:r>
        <w:rPr>
          <w:color w:val="B70639"/>
        </w:rPr>
        <w:t xml:space="preserve"> aikana, </w:t>
      </w:r>
      <w:r>
        <w:t xml:space="preserve">mutta vastustaa kaupankäyntiä koskevan "pannan" elvyttämistä. </w:t>
      </w:r>
      <w:r>
        <w:rPr>
          <w:color w:val="4AFEFA"/>
        </w:rPr>
        <w:t xml:space="preserve">Georgia Gulf Corporation </w:t>
      </w:r>
      <w:r>
        <w:t xml:space="preserve">on saanut </w:t>
      </w:r>
      <w:r>
        <w:rPr>
          <w:color w:val="FCB164"/>
        </w:rPr>
        <w:t xml:space="preserve">sijoittaja Harold Simmonsilta ja NL Industriesilta </w:t>
      </w:r>
      <w:r>
        <w:rPr>
          <w:color w:val="796EE6"/>
        </w:rPr>
        <w:t xml:space="preserve">uuden ostotarjouksen, jonka arvo on 50 dollaria osakkeelta eli noin 1,1 miljardia </w:t>
      </w:r>
      <w:r>
        <w:rPr>
          <w:color w:val="796EE6"/>
        </w:rPr>
        <w:t xml:space="preserve">dollaria</w:t>
      </w:r>
      <w:r>
        <w:t xml:space="preserve">. </w:t>
      </w:r>
      <w:r>
        <w:rPr>
          <w:color w:val="796EE6"/>
        </w:rPr>
        <w:t xml:space="preserve">Tarjous, </w:t>
      </w:r>
      <w:r>
        <w:rPr>
          <w:color w:val="000D2C"/>
        </w:rPr>
        <w:t xml:space="preserve">joka on </w:t>
      </w:r>
      <w:r>
        <w:rPr>
          <w:color w:val="796EE6"/>
        </w:rPr>
        <w:t xml:space="preserve">jatkoa </w:t>
      </w:r>
      <w:r>
        <w:rPr>
          <w:color w:val="61FC03"/>
        </w:rPr>
        <w:t xml:space="preserve">syyskuussa </w:t>
      </w:r>
      <w:r>
        <w:rPr>
          <w:color w:val="F95475"/>
        </w:rPr>
        <w:t xml:space="preserve">hylätylle </w:t>
      </w:r>
      <w:r>
        <w:rPr>
          <w:color w:val="53495F"/>
        </w:rPr>
        <w:t xml:space="preserve">55 dollarin osakekohtaiselle tarjoukselle, </w:t>
      </w:r>
      <w:r>
        <w:t xml:space="preserve">lisää paineita </w:t>
      </w:r>
      <w:r>
        <w:rPr>
          <w:color w:val="4AFEFA"/>
        </w:rPr>
        <w:t xml:space="preserve">kemianteollisuuden konsernia kohtaan</w:t>
      </w:r>
      <w:r>
        <w:t xml:space="preserve">. </w:t>
      </w:r>
      <w:r>
        <w:rPr>
          <w:color w:val="DE98FD"/>
        </w:rPr>
        <w:t xml:space="preserve">Kongressin </w:t>
      </w:r>
      <w:r>
        <w:rPr>
          <w:color w:val="5D9608"/>
        </w:rPr>
        <w:t xml:space="preserve">ja Bushin </w:t>
      </w:r>
      <w:r>
        <w:rPr>
          <w:color w:val="5D9608"/>
        </w:rPr>
        <w:t xml:space="preserve">laatima minimipalkkalaki </w:t>
      </w:r>
      <w:r>
        <w:t xml:space="preserve">meni helposti läpi </w:t>
      </w:r>
      <w:r>
        <w:rPr>
          <w:color w:val="98A088"/>
        </w:rPr>
        <w:t xml:space="preserve">edustajainhuoneessa</w:t>
      </w:r>
      <w:r>
        <w:t xml:space="preserve">. </w:t>
      </w:r>
      <w:r>
        <w:rPr>
          <w:color w:val="5D9608"/>
        </w:rPr>
        <w:t xml:space="preserve">Kompromissisuunnitelman, </w:t>
      </w:r>
      <w:r>
        <w:rPr>
          <w:color w:val="4F584E"/>
        </w:rPr>
        <w:t xml:space="preserve">joka </w:t>
      </w:r>
      <w:r>
        <w:rPr>
          <w:color w:val="5D9608"/>
        </w:rPr>
        <w:t xml:space="preserve">nostaa vähimmäispalkkaa ensimmäistä kertaa sitten vuoden 1981</w:t>
      </w:r>
      <w:r>
        <w:t xml:space="preserve">, odotetaan menevän pian läpi senaatissa. </w:t>
      </w:r>
      <w:r>
        <w:rPr>
          <w:color w:val="248AD0"/>
        </w:rPr>
        <w:t xml:space="preserve">Steinberg on </w:t>
      </w:r>
      <w:r>
        <w:t xml:space="preserve">pyytänyt lupaa ostaa yli 15 prosenttia United Airin emoyhtiöstä ja sanoo, että hän voi yrittää saada määräysvallan. </w:t>
      </w:r>
      <w:r>
        <w:rPr>
          <w:color w:val="5C5300"/>
        </w:rPr>
        <w:t xml:space="preserve">Yritysoston asiantuntijat </w:t>
      </w:r>
      <w:r>
        <w:t xml:space="preserve">sanoivat epäilevänsä, ettei </w:t>
      </w:r>
      <w:r>
        <w:rPr>
          <w:color w:val="248AD0"/>
        </w:rPr>
        <w:t xml:space="preserve">rahoittaja yrittäisi </w:t>
      </w:r>
      <w:r>
        <w:rPr>
          <w:color w:val="9F6551"/>
        </w:rPr>
        <w:t xml:space="preserve">sitä </w:t>
      </w:r>
      <w:r>
        <w:t xml:space="preserve">yksin. </w:t>
      </w:r>
      <w:r>
        <w:rPr>
          <w:color w:val="BCFEC6"/>
        </w:rPr>
        <w:t xml:space="preserve">Lentoyhtiöiden ulosostolaki </w:t>
      </w:r>
      <w:r>
        <w:t xml:space="preserve">hyväksyttiin </w:t>
      </w:r>
      <w:r>
        <w:rPr>
          <w:color w:val="98A088"/>
        </w:rPr>
        <w:t xml:space="preserve">edustajainhuoneessa</w:t>
      </w:r>
      <w:r>
        <w:t xml:space="preserve">. </w:t>
      </w:r>
      <w:r>
        <w:rPr>
          <w:color w:val="BCFEC6"/>
        </w:rPr>
        <w:t xml:space="preserve">Toimenpiteellä </w:t>
      </w:r>
      <w:r>
        <w:t xml:space="preserve">helpotettaisiin </w:t>
      </w:r>
      <w:r>
        <w:rPr>
          <w:color w:val="932C70"/>
        </w:rPr>
        <w:t xml:space="preserve">liikenneministeriön </w:t>
      </w:r>
      <w:r>
        <w:t xml:space="preserve">mahdollisuuksia estää alan velkaostot. </w:t>
      </w:r>
      <w:r>
        <w:t xml:space="preserve">Liittovaltion työterveys- ja turvallisuusvirasto OSHA on antanut </w:t>
      </w:r>
      <w:r>
        <w:rPr>
          <w:color w:val="2B1B04"/>
        </w:rPr>
        <w:t xml:space="preserve">USX-rautayhtiölle </w:t>
      </w:r>
      <w:r>
        <w:t xml:space="preserve">syytteen useista terveys- ja turvallisuusrikkomuksista kahdessa Pennsylvanian tehtaassa, ja se voi saada ennätyssakon, joka voi olla jopa 7,3 miljoonaa dollaria. USD. </w:t>
      </w:r>
      <w:r>
        <w:rPr>
          <w:color w:val="D4C67A"/>
        </w:rPr>
        <w:t xml:space="preserve">Random House Publishingin </w:t>
      </w:r>
      <w:r>
        <w:rPr>
          <w:color w:val="B5AFC4"/>
        </w:rPr>
        <w:t xml:space="preserve">puheenjohtaja </w:t>
      </w:r>
      <w:r>
        <w:rPr>
          <w:color w:val="B5AFC4"/>
        </w:rPr>
        <w:t xml:space="preserve">Robert Bernstein </w:t>
      </w:r>
      <w:r>
        <w:t xml:space="preserve">ilmoitti jättävänsä </w:t>
      </w:r>
      <w:r>
        <w:rPr>
          <w:color w:val="AE7AA1"/>
        </w:rPr>
        <w:t xml:space="preserve">23 vuotta </w:t>
      </w:r>
      <w:r>
        <w:rPr>
          <w:color w:val="C2A393"/>
        </w:rPr>
        <w:t xml:space="preserve">johtamansa </w:t>
      </w:r>
      <w:r>
        <w:rPr>
          <w:color w:val="AE7AA1"/>
        </w:rPr>
        <w:t xml:space="preserve">kustantamon</w:t>
      </w:r>
      <w:r>
        <w:t xml:space="preserve">. Hänen seuraajansa ei ole vielä nimetty. Cray Research on ilmoittanut, että </w:t>
      </w:r>
      <w:r>
        <w:rPr>
          <w:color w:val="0232FD"/>
        </w:rPr>
        <w:t xml:space="preserve">uutta supertietokonetta kehittävän </w:t>
      </w:r>
      <w:r>
        <w:rPr>
          <w:color w:val="0232FD"/>
        </w:rPr>
        <w:t xml:space="preserve">hiljattain eriytetyn yrityksen </w:t>
      </w:r>
      <w:r>
        <w:t xml:space="preserve">selviytyminen </w:t>
      </w:r>
      <w:r>
        <w:t xml:space="preserve">riippuu suuresti </w:t>
      </w:r>
      <w:r>
        <w:rPr>
          <w:color w:val="0232FD"/>
        </w:rPr>
        <w:t xml:space="preserve">sen </w:t>
      </w:r>
      <w:r>
        <w:t xml:space="preserve">puheenjohtajasta ja pääsuunnittelijasta Seymour Craysta. </w:t>
      </w:r>
      <w:r>
        <w:t xml:space="preserve">Kevyisiin kuorma-autoihin ja katettuihin pakettiautoihin sovelletaan samoja turvallisuusvaatimuksia kuin henkilöautoihin </w:t>
      </w:r>
      <w:r>
        <w:rPr>
          <w:color w:val="932C70"/>
        </w:rPr>
        <w:t xml:space="preserve">liikenneministeriön </w:t>
      </w:r>
      <w:r>
        <w:t xml:space="preserve">uuden ehdotuksen mukaan </w:t>
      </w:r>
      <w:r>
        <w:rPr>
          <w:color w:val="04640D"/>
        </w:rPr>
        <w:t xml:space="preserve">Keskuspankki </w:t>
      </w:r>
      <w:r>
        <w:t xml:space="preserve">aikoo </w:t>
      </w:r>
      <w:r>
        <w:rPr>
          <w:color w:val="BA6801"/>
        </w:rPr>
        <w:t xml:space="preserve">myydä 30 miljardin dollarin arvosta velkakirjoja ja joukkovelkakirjalainoja ensi viikolla, </w:t>
      </w:r>
      <w:r>
        <w:t xml:space="preserve">mutta lykkää </w:t>
      </w:r>
      <w:r>
        <w:rPr>
          <w:color w:val="BA6801"/>
        </w:rPr>
        <w:t xml:space="preserve">operaatiota</w:t>
      </w:r>
      <w:r>
        <w:t xml:space="preserve">, ellei </w:t>
      </w:r>
      <w:r>
        <w:rPr>
          <w:color w:val="168E5C"/>
        </w:rPr>
        <w:t xml:space="preserve">kongressi </w:t>
      </w:r>
      <w:r>
        <w:t xml:space="preserve">nosta nopeasti velkakattoa. Yhdysvaltain maanviljelijöiden nettotulot nousivat viime vuonna ennätykselliseen 59,9 miljardiin dollariin huolimatta yhdestä kaikkien aikojen pahimmista kuivuuskausista. Jotkut </w:t>
      </w:r>
      <w:r>
        <w:rPr>
          <w:color w:val="168E5C"/>
        </w:rPr>
        <w:t xml:space="preserve">kongressin </w:t>
      </w:r>
      <w:r>
        <w:t xml:space="preserve">demokraatit </w:t>
      </w:r>
      <w:r>
        <w:t xml:space="preserve">varoittavat, että </w:t>
      </w:r>
      <w:r>
        <w:rPr>
          <w:color w:val="16C0D0"/>
        </w:rPr>
        <w:t xml:space="preserve">kartellien vastaiset virastot </w:t>
      </w:r>
      <w:r>
        <w:t xml:space="preserve">voivat joutua kohtaamaan lisää rajoituksia monimutkaisten uusien rahoitusjärjestelyjen vuoksi. Markkinat - Arvopaperit: volyymi 154240000 osaketta. </w:t>
      </w:r>
      <w:r>
        <w:rPr>
          <w:color w:val="C62100"/>
        </w:rPr>
        <w:t xml:space="preserve">Dow-Jones-indeksi teollisuusyritysten osakkeista </w:t>
      </w:r>
      <w:r>
        <w:t xml:space="preserve">2645,90, +0,82; </w:t>
      </w:r>
      <w:r>
        <w:rPr>
          <w:color w:val="014347"/>
        </w:rPr>
        <w:t xml:space="preserve">kuljetusyritysten osakkeet </w:t>
      </w:r>
      <w:r>
        <w:t xml:space="preserve">1206,26, +1,25; </w:t>
      </w:r>
      <w:r>
        <w:rPr>
          <w:color w:val="233809"/>
        </w:rPr>
        <w:t xml:space="preserve">yleishyödylliset osakkeet </w:t>
      </w:r>
      <w:r>
        <w:t xml:space="preserve">220,45, +1,26. Joukkovelkakirjalainat: Shearson Lehman Hutton Treasury-indeksi 3436,58, nousua Hyödykkeet: </w:t>
      </w:r>
      <w:r>
        <w:rPr>
          <w:color w:val="42083B"/>
        </w:rPr>
        <w:t xml:space="preserve">Dow-Jonesin futuuriindeksi </w:t>
      </w:r>
      <w:r>
        <w:t xml:space="preserve">129,91, nousua 0,28; </w:t>
      </w:r>
      <w:r>
        <w:rPr>
          <w:color w:val="82785D"/>
        </w:rPr>
        <w:t xml:space="preserve">spot-indeksi </w:t>
      </w:r>
      <w:r>
        <w:t xml:space="preserve">131,01, nousua 1,17. Dollari: 143,80 jeniä, nousua 0,95; 18500 markkaa, nousua 85 %.</w:t>
      </w:r>
    </w:p>
    <w:p>
      <w:r>
        <w:rPr>
          <w:b/>
        </w:rPr>
        <w:t xml:space="preserve">Asiakirjan numero 178</w:t>
      </w:r>
    </w:p>
    <w:p>
      <w:r>
        <w:rPr>
          <w:b/>
        </w:rPr>
        <w:t xml:space="preserve">Asiakirjan tunniste: wsj0179-001</w:t>
      </w:r>
    </w:p>
    <w:p>
      <w:r>
        <w:rPr>
          <w:color w:val="310106"/>
        </w:rPr>
        <w:t xml:space="preserve">Subprime-lainojen hintojen lasku, </w:t>
      </w:r>
      <w:r>
        <w:rPr>
          <w:color w:val="04640D"/>
        </w:rPr>
        <w:t xml:space="preserve">Yhdysvaltain arvopaperi- ja pörssikomission (SEC) </w:t>
      </w:r>
      <w:r>
        <w:rPr>
          <w:color w:val="310106"/>
        </w:rPr>
        <w:t xml:space="preserve">meneillään olevat tutkimukset</w:t>
      </w:r>
      <w:r>
        <w:rPr>
          <w:color w:val="310106"/>
        </w:rPr>
        <w:t xml:space="preserve">, vahvistamattomat spekulaatiot yritysostosta</w:t>
      </w:r>
      <w:r>
        <w:t xml:space="preserve">. </w:t>
      </w:r>
      <w:r>
        <w:rPr>
          <w:color w:val="310106"/>
        </w:rPr>
        <w:t xml:space="preserve">Kaikki tämä </w:t>
      </w:r>
      <w:r>
        <w:t xml:space="preserve">varjostaa </w:t>
      </w:r>
      <w:r>
        <w:rPr>
          <w:color w:val="FEFB0A"/>
        </w:rPr>
        <w:t xml:space="preserve">Columbia Savings &amp; Loan Associationia </w:t>
      </w:r>
      <w:r>
        <w:t xml:space="preserve">ja </w:t>
      </w:r>
      <w:r>
        <w:rPr>
          <w:color w:val="E115C0"/>
        </w:rPr>
        <w:t xml:space="preserve">sen </w:t>
      </w:r>
      <w:r>
        <w:rPr>
          <w:color w:val="FB5514"/>
        </w:rPr>
        <w:t xml:space="preserve">43-vuotiasta puheenjohtajaa Thomas Spiegeliä, </w:t>
      </w:r>
      <w:r>
        <w:rPr>
          <w:color w:val="00587F"/>
        </w:rPr>
        <w:t xml:space="preserve">joka </w:t>
      </w:r>
      <w:r>
        <w:rPr>
          <w:color w:val="FB5514"/>
        </w:rPr>
        <w:t xml:space="preserve">rakensi </w:t>
      </w:r>
      <w:r>
        <w:rPr>
          <w:color w:val="E115C0"/>
        </w:rPr>
        <w:t xml:space="preserve">12,7 miljardin dollarin arvoisen, Kaliforniassa sijaitsevan Beverly Hillsin luotto-osuuskunnan subprime- ja high yield -lainojen avulla</w:t>
      </w:r>
      <w:r>
        <w:t xml:space="preserve">. </w:t>
      </w:r>
      <w:r>
        <w:t xml:space="preserve">Koska </w:t>
      </w:r>
      <w:r>
        <w:rPr>
          <w:color w:val="FEFB0A"/>
        </w:rPr>
        <w:t xml:space="preserve">Columbia on </w:t>
      </w:r>
      <w:r>
        <w:t xml:space="preserve">altistunut epävakaille subprime-lainojen markkinoille, </w:t>
      </w:r>
      <w:r>
        <w:t xml:space="preserve">baissistit ovat ottaneet </w:t>
      </w:r>
      <w:r>
        <w:rPr>
          <w:color w:val="FEFB0A"/>
        </w:rPr>
        <w:t xml:space="preserve">luottokunnan </w:t>
      </w:r>
      <w:r>
        <w:t xml:space="preserve">osakkeen kohteeksi. </w:t>
      </w:r>
      <w:r>
        <w:t xml:space="preserve">Jotkut sijoittajat syyttävät </w:t>
      </w:r>
      <w:r>
        <w:rPr>
          <w:color w:val="FB5514"/>
        </w:rPr>
        <w:t xml:space="preserve">Spiegelin </w:t>
      </w:r>
      <w:r>
        <w:t xml:space="preserve">elämäntyyliä</w:t>
      </w:r>
      <w:r>
        <w:t xml:space="preserve">; hän tienaa miljoonia dollareita lentämällä ympäriinsä yrityskoneilla. </w:t>
      </w:r>
      <w:r>
        <w:rPr>
          <w:color w:val="FEB8C8"/>
        </w:rPr>
        <w:t xml:space="preserve">Columbian </w:t>
      </w:r>
      <w:r>
        <w:rPr>
          <w:color w:val="0BC582"/>
        </w:rPr>
        <w:t xml:space="preserve">osakkeet </w:t>
      </w:r>
      <w:r>
        <w:t xml:space="preserve">nousivat hiljattain 4 1/8:aan, kun ne aiemmin </w:t>
      </w:r>
      <w:r>
        <w:rPr>
          <w:color w:val="9E8317"/>
        </w:rPr>
        <w:t xml:space="preserve">tänä vuonna </w:t>
      </w:r>
      <w:r>
        <w:t xml:space="preserve">nousivat 11 3/4:ään huhujen perusteella, joiden mukaan </w:t>
      </w:r>
      <w:r>
        <w:rPr>
          <w:color w:val="FB5514"/>
        </w:rPr>
        <w:t xml:space="preserve">Spiegel </w:t>
      </w:r>
      <w:r>
        <w:t xml:space="preserve">veisi </w:t>
      </w:r>
      <w:r>
        <w:rPr>
          <w:color w:val="FEFB0A"/>
        </w:rPr>
        <w:t xml:space="preserve">yhtiön yksityisomistukseen</w:t>
      </w:r>
      <w:r>
        <w:t xml:space="preserve">. </w:t>
      </w:r>
      <w:r>
        <w:t xml:space="preserve">Lisäksi riskilaina-asiantuntijat uskovat, että </w:t>
      </w:r>
      <w:r>
        <w:rPr>
          <w:color w:val="B70639"/>
        </w:rPr>
        <w:t xml:space="preserve">Columbian </w:t>
      </w:r>
      <w:r>
        <w:rPr>
          <w:color w:val="703B01"/>
        </w:rPr>
        <w:t xml:space="preserve">kolmannella vuosineljänneksellä </w:t>
      </w:r>
      <w:r>
        <w:rPr>
          <w:color w:val="847D81"/>
        </w:rPr>
        <w:t xml:space="preserve">tekemä </w:t>
      </w:r>
      <w:r>
        <w:rPr>
          <w:color w:val="847D81"/>
        </w:rPr>
        <w:t xml:space="preserve">suuri hinnanalennus sen 4,4 miljardin dollarin riskilainasalkkuun </w:t>
      </w:r>
      <w:r>
        <w:rPr>
          <w:color w:val="01190F"/>
        </w:rPr>
        <w:t xml:space="preserve">ei riittänyt</w:t>
      </w:r>
      <w:r>
        <w:t xml:space="preserve">, </w:t>
      </w:r>
      <w:r>
        <w:rPr>
          <w:color w:val="01190F"/>
        </w:rPr>
        <w:t xml:space="preserve">mikä </w:t>
      </w:r>
      <w:r>
        <w:t xml:space="preserve">tarkoittaa, että lisää luokituksen alentamisia on tulossa. </w:t>
      </w:r>
      <w:r>
        <w:rPr>
          <w:color w:val="FEFB0A"/>
        </w:rPr>
        <w:t xml:space="preserve">Columbia </w:t>
      </w:r>
      <w:r>
        <w:t xml:space="preserve">on kuitenkin noussut hieman viime päivinä, ja se </w:t>
      </w:r>
      <w:r>
        <w:rPr>
          <w:color w:val="F7F1DF"/>
        </w:rPr>
        <w:t xml:space="preserve">sulki </w:t>
      </w:r>
      <w:r>
        <w:rPr>
          <w:color w:val="F7F1DF"/>
        </w:rPr>
        <w:t xml:space="preserve">eilen </w:t>
      </w:r>
      <w:r>
        <w:t xml:space="preserve">3/8:n nousulla </w:t>
      </w:r>
      <w:r>
        <w:rPr>
          <w:color w:val="F7F1DF"/>
        </w:rPr>
        <w:t xml:space="preserve">5 1/4:ään, kun </w:t>
      </w:r>
      <w:r>
        <w:rPr>
          <w:color w:val="118B8A"/>
        </w:rPr>
        <w:t xml:space="preserve">luotto-osuuskunnan </w:t>
      </w:r>
      <w:r>
        <w:rPr>
          <w:color w:val="F7F1DF"/>
        </w:rPr>
        <w:t xml:space="preserve">mahdollisesta uudelleenjärjestelystä on jälleen spekuloitu</w:t>
      </w:r>
      <w:r>
        <w:t xml:space="preserve">. </w:t>
      </w:r>
      <w:r>
        <w:rPr>
          <w:color w:val="FB5514"/>
        </w:rPr>
        <w:t xml:space="preserve">Spiegelin </w:t>
      </w:r>
      <w:r>
        <w:t xml:space="preserve">kannattajat </w:t>
      </w:r>
      <w:r>
        <w:t xml:space="preserve">sanovat, että </w:t>
      </w:r>
      <w:r>
        <w:rPr>
          <w:color w:val="FCB164"/>
        </w:rPr>
        <w:t xml:space="preserve">Columbian </w:t>
      </w:r>
      <w:r>
        <w:rPr>
          <w:color w:val="4AFEFA"/>
        </w:rPr>
        <w:t xml:space="preserve">Etelä-Kalifornian sivukonttorit voitaisiin hyvinkin </w:t>
      </w:r>
      <w:r>
        <w:t xml:space="preserve">myydä ja että </w:t>
      </w:r>
      <w:r>
        <w:rPr>
          <w:color w:val="53495F"/>
        </w:rPr>
        <w:t xml:space="preserve">niiden </w:t>
      </w:r>
      <w:r>
        <w:rPr>
          <w:color w:val="796EE6"/>
        </w:rPr>
        <w:t xml:space="preserve">omaisuuden </w:t>
      </w:r>
      <w:r>
        <w:rPr>
          <w:color w:val="000D2C"/>
        </w:rPr>
        <w:t xml:space="preserve">perustana olevien </w:t>
      </w:r>
      <w:r>
        <w:rPr>
          <w:color w:val="796EE6"/>
        </w:rPr>
        <w:t xml:space="preserve">kantaosakkeiden </w:t>
      </w:r>
      <w:r>
        <w:t xml:space="preserve">arvo </w:t>
      </w:r>
      <w:r>
        <w:rPr>
          <w:color w:val="796EE6"/>
        </w:rPr>
        <w:t xml:space="preserve">on </w:t>
      </w:r>
      <w:r>
        <w:rPr>
          <w:color w:val="F95475"/>
        </w:rPr>
        <w:t xml:space="preserve">458 miljoonaa dollaria</w:t>
      </w:r>
      <w:r>
        <w:t xml:space="preserve">. </w:t>
      </w:r>
      <w:r>
        <w:rPr>
          <w:color w:val="F95475"/>
        </w:rPr>
        <w:t xml:space="preserve">Tämä </w:t>
      </w:r>
      <w:r>
        <w:t xml:space="preserve">tarkoittaa </w:t>
      </w:r>
      <w:r>
        <w:rPr>
          <w:color w:val="61FC03"/>
        </w:rPr>
        <w:t xml:space="preserve">lähes 10 dollarin kaupankäyntikorkoa jokaista </w:t>
      </w:r>
      <w:r>
        <w:rPr>
          <w:color w:val="5D9608"/>
        </w:rPr>
        <w:t xml:space="preserve">Columbian osaketta </w:t>
      </w:r>
      <w:r>
        <w:rPr>
          <w:color w:val="61FC03"/>
        </w:rPr>
        <w:t xml:space="preserve">kohti</w:t>
      </w:r>
      <w:r>
        <w:t xml:space="preserve">, mukaan lukien vaihtokelpoiset etuoikeutetut osakkeet, vaikka junior-obligaatioiden hinnan lasku </w:t>
      </w:r>
      <w:r>
        <w:t xml:space="preserve">saattaa pienentää </w:t>
      </w:r>
      <w:r>
        <w:rPr>
          <w:color w:val="61FC03"/>
        </w:rPr>
        <w:t xml:space="preserve">tätä puskuria. </w:t>
      </w:r>
      <w:r>
        <w:rPr>
          <w:color w:val="FEFB0A"/>
        </w:rPr>
        <w:t xml:space="preserve">Columbialla </w:t>
      </w:r>
      <w:r>
        <w:t xml:space="preserve">on vain noin 10 miljoonaa tavallista julkisesti noteerattua osaketta. Spiegelin perheellä on 25 prosenttia osakkeista ja 75 prosenttia äänistä. Muita suuria osakkeenomistajia ovat Karl Lindnerin American Financial, sijoittaja Irwin Jacobs ja Pacific Financial Research. Vaikka monet ongelmista voitaisiin ratkaista </w:t>
      </w:r>
      <w:r>
        <w:rPr>
          <w:color w:val="FEFB0A"/>
        </w:rPr>
        <w:t xml:space="preserve">Columbian </w:t>
      </w:r>
      <w:r>
        <w:t xml:space="preserve">rakenneuudistuksella</w:t>
      </w:r>
      <w:r>
        <w:t xml:space="preserve">, sijoittajat sanovat </w:t>
      </w:r>
      <w:r>
        <w:rPr>
          <w:color w:val="98A088"/>
        </w:rPr>
        <w:t xml:space="preserve">Spiegelin </w:t>
      </w:r>
      <w:r>
        <w:rPr>
          <w:color w:val="DE98FD"/>
        </w:rPr>
        <w:t xml:space="preserve">harkitsevan </w:t>
      </w:r>
      <w:r>
        <w:rPr>
          <w:color w:val="4F584E"/>
        </w:rPr>
        <w:t xml:space="preserve">suunnitelmaa, </w:t>
      </w:r>
      <w:r>
        <w:rPr>
          <w:color w:val="248AD0"/>
        </w:rPr>
        <w:t xml:space="preserve">joka helpottaisi </w:t>
      </w:r>
      <w:r>
        <w:rPr>
          <w:color w:val="5C5300"/>
        </w:rPr>
        <w:t xml:space="preserve">Columbian </w:t>
      </w:r>
      <w:r>
        <w:rPr>
          <w:color w:val="4F584E"/>
        </w:rPr>
        <w:t xml:space="preserve">subprime-lainojen </w:t>
      </w:r>
      <w:r>
        <w:rPr>
          <w:color w:val="4F584E"/>
        </w:rPr>
        <w:t xml:space="preserve">ongelmia</w:t>
      </w:r>
      <w:r>
        <w:t xml:space="preserve">. Kuin </w:t>
      </w:r>
      <w:r>
        <w:rPr>
          <w:color w:val="9F6551"/>
        </w:rPr>
        <w:t xml:space="preserve">vahvistukseksi </w:t>
      </w:r>
      <w:r>
        <w:rPr>
          <w:color w:val="BCFEC6"/>
        </w:rPr>
        <w:t xml:space="preserve">tästä </w:t>
      </w:r>
      <w:r>
        <w:rPr>
          <w:color w:val="2B1B04"/>
        </w:rPr>
        <w:t xml:space="preserve">Columbian </w:t>
      </w:r>
      <w:r>
        <w:rPr>
          <w:color w:val="932C70"/>
        </w:rPr>
        <w:t xml:space="preserve">virkamiehet </w:t>
      </w:r>
      <w:r>
        <w:rPr>
          <w:color w:val="9F6551"/>
        </w:rPr>
        <w:t xml:space="preserve">kertoivat </w:t>
      </w:r>
      <w:r>
        <w:rPr>
          <w:color w:val="9F6551"/>
        </w:rPr>
        <w:t xml:space="preserve">toimittajille, että he olivat kiinnostuneita perustamaan </w:t>
      </w:r>
      <w:r>
        <w:rPr>
          <w:color w:val="B5AFC4"/>
        </w:rPr>
        <w:t xml:space="preserve">erillisen yksikön</w:t>
      </w:r>
      <w:r>
        <w:rPr>
          <w:color w:val="D4C67A"/>
        </w:rPr>
        <w:t xml:space="preserve">, jonka tehtävänä olisi </w:t>
      </w:r>
      <w:r>
        <w:rPr>
          <w:color w:val="B5AFC4"/>
        </w:rPr>
        <w:t xml:space="preserve">pitää hallussaan </w:t>
      </w:r>
      <w:r>
        <w:rPr>
          <w:color w:val="AE7AA1"/>
        </w:rPr>
        <w:t xml:space="preserve">Columbian </w:t>
      </w:r>
      <w:r>
        <w:rPr>
          <w:color w:val="B5AFC4"/>
        </w:rPr>
        <w:t xml:space="preserve">etuoikeusasemaltaan huonompia joukkovelkakirjalainoja </w:t>
      </w:r>
      <w:r>
        <w:rPr>
          <w:color w:val="B5AFC4"/>
        </w:rPr>
        <w:t xml:space="preserve">ja mahdollisesti harjoittaa siirtorahoitustoimintaa</w:t>
      </w:r>
      <w:r>
        <w:t xml:space="preserve">. </w:t>
      </w:r>
      <w:r>
        <w:rPr>
          <w:color w:val="FEFB0A"/>
        </w:rPr>
        <w:t xml:space="preserve">Columbia </w:t>
      </w:r>
      <w:r>
        <w:t xml:space="preserve">kieltäytyi </w:t>
      </w:r>
      <w:r>
        <w:t xml:space="preserve">kommentoimasta </w:t>
      </w:r>
      <w:r>
        <w:rPr>
          <w:color w:val="9F6551"/>
        </w:rPr>
        <w:t xml:space="preserve">tätä spekulaatiota </w:t>
      </w:r>
      <w:r>
        <w:t xml:space="preserve">millään tavoin. On </w:t>
      </w:r>
      <w:r>
        <w:t xml:space="preserve">kuitenkin odotettavissa, että </w:t>
      </w:r>
      <w:r>
        <w:rPr>
          <w:color w:val="FEFB0A"/>
        </w:rPr>
        <w:t xml:space="preserve">Columbia hakee </w:t>
      </w:r>
      <w:r>
        <w:t xml:space="preserve">muiden luottoyhteisöjen tapaan </w:t>
      </w:r>
      <w:r>
        <w:rPr>
          <w:color w:val="C2A393"/>
        </w:rPr>
        <w:t xml:space="preserve">viranomaishyväksyntää </w:t>
      </w:r>
      <w:r>
        <w:t xml:space="preserve">luodakseen selkeästi määritellyn yksikön, joka käsittelee huonommassa etuoikeusasemassa olevia joukkovelkakirjoja. Suunnitelmat </w:t>
      </w:r>
      <w:r>
        <w:rPr>
          <w:color w:val="0232FD"/>
        </w:rPr>
        <w:t xml:space="preserve">tämän siirtymisen </w:t>
      </w:r>
      <w:r>
        <w:t xml:space="preserve">toteuttamiseksi on tarkoitus jättää </w:t>
      </w:r>
      <w:r>
        <w:t xml:space="preserve">noin viikon kuluessa </w:t>
      </w:r>
      <w:r>
        <w:rPr>
          <w:color w:val="6A3A35"/>
        </w:rPr>
        <w:t xml:space="preserve">Uusien sääntöjen mukaan </w:t>
      </w:r>
      <w:r>
        <w:rPr>
          <w:color w:val="BA6801"/>
        </w:rPr>
        <w:t xml:space="preserve">luottoyhteisöjen on </w:t>
      </w:r>
      <w:r>
        <w:rPr>
          <w:color w:val="6A3A35"/>
        </w:rPr>
        <w:t xml:space="preserve">alennettava </w:t>
      </w:r>
      <w:r>
        <w:rPr>
          <w:color w:val="168E5C"/>
        </w:rPr>
        <w:t xml:space="preserve">subprime-lainojen </w:t>
      </w:r>
      <w:r>
        <w:rPr>
          <w:color w:val="6A3A35"/>
        </w:rPr>
        <w:t xml:space="preserve">arvo </w:t>
      </w:r>
      <w:r>
        <w:rPr>
          <w:color w:val="6A3A35"/>
        </w:rPr>
        <w:t xml:space="preserve">markkina-arvoon ja </w:t>
      </w:r>
      <w:r>
        <w:rPr>
          <w:color w:val="6A3A35"/>
        </w:rPr>
        <w:t xml:space="preserve">myytävä ne viiden vuoden kuluessa</w:t>
      </w:r>
      <w:r>
        <w:t xml:space="preserve">. </w:t>
      </w:r>
      <w:r>
        <w:t xml:space="preserve">Siksi </w:t>
      </w:r>
      <w:r>
        <w:rPr>
          <w:color w:val="FEFB0A"/>
        </w:rPr>
        <w:t xml:space="preserve">Columbia </w:t>
      </w:r>
      <w:r>
        <w:t xml:space="preserve">on juuri poistanut 130 miljoonan dollarin joukkovelkakirjalainat. ja varannut 227 miljoonaa dollaria etuoikeusasemaltaan huonompia joukkovelkakirjalainoja. varaudutaan tuleviin tappioihin etuoikeusasemaltaan huonommassa asemassa olevista joukkovelkakirjalainoista. Jos </w:t>
      </w:r>
      <w:r>
        <w:rPr>
          <w:color w:val="FEFB0A"/>
        </w:rPr>
        <w:t xml:space="preserve">Columbia </w:t>
      </w:r>
      <w:r>
        <w:t xml:space="preserve">pystyy kuitenkin pitämään </w:t>
      </w:r>
      <w:r>
        <w:rPr>
          <w:color w:val="C62100"/>
        </w:rPr>
        <w:t xml:space="preserve">huonommassa etuoikeusasemassa olevat joukkovelkakirjalainat </w:t>
      </w:r>
      <w:r>
        <w:rPr>
          <w:color w:val="014347"/>
        </w:rPr>
        <w:t xml:space="preserve">erillään </w:t>
      </w:r>
      <w:r>
        <w:rPr>
          <w:color w:val="233809"/>
        </w:rPr>
        <w:t xml:space="preserve">luotto-osuuskunnasta </w:t>
      </w:r>
      <w:r>
        <w:rPr>
          <w:color w:val="16C0D0"/>
        </w:rPr>
        <w:t xml:space="preserve">niiden </w:t>
      </w:r>
      <w:r>
        <w:t xml:space="preserve">erääntymiseen asti </w:t>
      </w:r>
      <w:r>
        <w:t xml:space="preserve">- täyteen arvoonsa, ellei liikkeeseenlaskija mene konkurssiin tai järjestele uudelleen - </w:t>
      </w:r>
      <w:r>
        <w:rPr>
          <w:color w:val="C62100"/>
        </w:rPr>
        <w:t xml:space="preserve">huonommassa etuoikeusasemassa olevien joukkovelkakirjalainojen salkku </w:t>
      </w:r>
      <w:r>
        <w:t xml:space="preserve">voi lopulta olla </w:t>
      </w:r>
      <w:r>
        <w:t xml:space="preserve">kunnossa. </w:t>
      </w:r>
      <w:r>
        <w:rPr>
          <w:color w:val="FEFB0A"/>
        </w:rPr>
        <w:t xml:space="preserve">Columbia, joka on Drexelin pitkäaikainen asiakas</w:t>
      </w:r>
      <w:r>
        <w:t xml:space="preserve">, ei aio toimittaa nykyisiä tietoja </w:t>
      </w:r>
      <w:r>
        <w:rPr>
          <w:color w:val="C62100"/>
        </w:rPr>
        <w:t xml:space="preserve">etuoikeusasemaltaan huonommassa asemassa olevista joukkovelkakirjoistaan</w:t>
      </w:r>
      <w:r>
        <w:t xml:space="preserve">. </w:t>
      </w:r>
      <w:r>
        <w:t xml:space="preserve">Vuoden lopussa </w:t>
      </w:r>
      <w:r>
        <w:rPr>
          <w:color w:val="C62100"/>
        </w:rPr>
        <w:t xml:space="preserve">17:stä </w:t>
      </w:r>
      <w:r>
        <w:rPr>
          <w:color w:val="C62100"/>
        </w:rPr>
        <w:t xml:space="preserve">suuresta joukkovelkakirjalainapoolista </w:t>
      </w:r>
      <w:r>
        <w:t xml:space="preserve">vain muutama </w:t>
      </w:r>
      <w:r>
        <w:rPr>
          <w:color w:val="42083B"/>
        </w:rPr>
        <w:t xml:space="preserve">joukkovelkakirjalaina </w:t>
      </w:r>
      <w:r>
        <w:t xml:space="preserve">laski merkittävästi. </w:t>
      </w:r>
      <w:r>
        <w:rPr>
          <w:color w:val="42083B"/>
        </w:rPr>
        <w:t xml:space="preserve">Nämä </w:t>
      </w:r>
      <w:r>
        <w:t xml:space="preserve">olivat Allied Storesin, Western Union Telegraphin, Gillett Holdings SCI Televisionin ja Texas Airin </w:t>
      </w:r>
      <w:r>
        <w:rPr>
          <w:color w:val="023087"/>
        </w:rPr>
        <w:t xml:space="preserve">joukkovelkakirjalainoja, vaikka monet muutkin </w:t>
      </w:r>
      <w:r>
        <w:rPr>
          <w:color w:val="196956"/>
        </w:rPr>
        <w:t xml:space="preserve">Columbian </w:t>
      </w:r>
      <w:r>
        <w:rPr>
          <w:color w:val="B7DAD2"/>
        </w:rPr>
        <w:t xml:space="preserve">salkussa olleet</w:t>
      </w:r>
      <w:r>
        <w:rPr>
          <w:color w:val="023087"/>
        </w:rPr>
        <w:t xml:space="preserve"> joukkovelkakirjalainat </w:t>
      </w:r>
      <w:r>
        <w:rPr>
          <w:color w:val="82785D"/>
        </w:rPr>
        <w:t xml:space="preserve">menettivät jonkin verran </w:t>
      </w:r>
      <w:r>
        <w:rPr>
          <w:color w:val="82785D"/>
        </w:rPr>
        <w:t xml:space="preserve">arvoaan</w:t>
      </w:r>
      <w:r>
        <w:t xml:space="preserve">. </w:t>
      </w:r>
      <w:r>
        <w:rPr>
          <w:color w:val="FEFB0A"/>
        </w:rPr>
        <w:t xml:space="preserve">Columbia </w:t>
      </w:r>
      <w:r>
        <w:t xml:space="preserve">kuitenkin arvioi hiljattain, että </w:t>
      </w:r>
      <w:r>
        <w:rPr>
          <w:color w:val="8C41BB"/>
        </w:rPr>
        <w:t xml:space="preserve">sillä oli yli 70 miljoonaa dollaria realisoitumattomia voittoja julkisesti noteeratuista osakesijoituksista. Yhtiöllä on myös 7070 miljoonaa dollaria ulkona olevia julkisesti noteerattuja </w:t>
      </w:r>
      <w:r>
        <w:rPr>
          <w:color w:val="8C41BB"/>
        </w:rPr>
        <w:t xml:space="preserve">arvopapereita, </w:t>
      </w:r>
      <w:r>
        <w:t xml:space="preserve">jotka </w:t>
      </w:r>
      <w:r>
        <w:t xml:space="preserve">voivat </w:t>
      </w:r>
      <w:r>
        <w:rPr>
          <w:color w:val="8C41BB"/>
        </w:rPr>
        <w:t xml:space="preserve">kompensoida </w:t>
      </w:r>
      <w:r>
        <w:rPr>
          <w:color w:val="82785D"/>
        </w:rPr>
        <w:t xml:space="preserve">tätä tappiota</w:t>
      </w:r>
      <w:r>
        <w:t xml:space="preserve">. Se toivoo myös, että kokonaisvoitot olisivat jopa 300 miljoonaa dollaria. 300 miljoonaa Yhdysvaltain dollaria pääomasijoituksista yritysostoihin ja uudelleenjärjestelyihin. </w:t>
      </w:r>
      <w:r>
        <w:rPr>
          <w:color w:val="FB5514"/>
        </w:rPr>
        <w:t xml:space="preserve">Spiegelin </w:t>
      </w:r>
      <w:r>
        <w:t xml:space="preserve">kerrotaan </w:t>
      </w:r>
      <w:r>
        <w:t xml:space="preserve">lähettäneen sijoittajille koekaniinin: </w:t>
      </w:r>
      <w:r>
        <w:rPr>
          <w:color w:val="FEFB0A"/>
        </w:rPr>
        <w:t xml:space="preserve">Columbia voitaisiin </w:t>
      </w:r>
      <w:r>
        <w:t xml:space="preserve">hajottaa, aivan kuten </w:t>
      </w:r>
      <w:r>
        <w:rPr>
          <w:color w:val="ECEDFE"/>
        </w:rPr>
        <w:t xml:space="preserve">Mellon </w:t>
      </w:r>
      <w:r>
        <w:rPr>
          <w:color w:val="ECEDFE"/>
        </w:rPr>
        <w:t xml:space="preserve">jakautui </w:t>
      </w:r>
      <w:r>
        <w:t xml:space="preserve">hyvään ja huonoon pankkiin. </w:t>
      </w:r>
      <w:r>
        <w:rPr>
          <w:color w:val="2B2D32"/>
        </w:rPr>
        <w:t xml:space="preserve">Columbian hyvä pankki olisi </w:t>
      </w:r>
      <w:r>
        <w:t xml:space="preserve">tietenkin </w:t>
      </w:r>
      <w:r>
        <w:t xml:space="preserve">säännelty luottoyhteisö, kun taas </w:t>
      </w:r>
      <w:r>
        <w:rPr>
          <w:color w:val="94C661"/>
        </w:rPr>
        <w:t xml:space="preserve">huono pankki </w:t>
      </w:r>
      <w:r>
        <w:t xml:space="preserve">olisi </w:t>
      </w:r>
      <w:r>
        <w:rPr>
          <w:color w:val="F8907D"/>
        </w:rPr>
        <w:t xml:space="preserve">yksityinen sijoitusyhtiö, </w:t>
      </w:r>
      <w:r>
        <w:rPr>
          <w:color w:val="895E6B"/>
        </w:rPr>
        <w:t xml:space="preserve">jolla olisi hallussaan </w:t>
      </w:r>
      <w:r>
        <w:rPr>
          <w:color w:val="F8907D"/>
        </w:rPr>
        <w:t xml:space="preserve">joitakin </w:t>
      </w:r>
      <w:r>
        <w:rPr>
          <w:color w:val="788E95"/>
        </w:rPr>
        <w:t xml:space="preserve">Columbian </w:t>
      </w:r>
      <w:r>
        <w:rPr>
          <w:color w:val="F8907D"/>
        </w:rPr>
        <w:t xml:space="preserve">huonompia joukkovelkakirjalainoja, kiinteistöjä ja osakesijoituksia</w:t>
      </w:r>
      <w:r>
        <w:t xml:space="preserve">. </w:t>
      </w:r>
      <w:r>
        <w:t xml:space="preserve">Jotkut uskovat, että </w:t>
      </w:r>
      <w:r>
        <w:rPr>
          <w:color w:val="576094"/>
        </w:rPr>
        <w:t xml:space="preserve">Columbia-luottoyhteisö, joka </w:t>
      </w:r>
      <w:r>
        <w:rPr>
          <w:color w:val="576094"/>
        </w:rPr>
        <w:t xml:space="preserve">etsii parhaillaan uutta toimitusjohtajaa</w:t>
      </w:r>
      <w:r>
        <w:t xml:space="preserve">, voidaan myydä vaikkapa 300 miljoonalla dollarilla. ja myydään </w:t>
      </w:r>
      <w:r>
        <w:rPr>
          <w:color w:val="8489AE"/>
        </w:rPr>
        <w:t xml:space="preserve">liikepankille, </w:t>
      </w:r>
      <w:r>
        <w:rPr>
          <w:color w:val="860E04"/>
        </w:rPr>
        <w:t xml:space="preserve">joka </w:t>
      </w:r>
      <w:r>
        <w:rPr>
          <w:color w:val="8489AE"/>
        </w:rPr>
        <w:t xml:space="preserve">haluaa sivukonttorin Kaliforniaan</w:t>
      </w:r>
      <w:r>
        <w:t xml:space="preserve">. </w:t>
      </w:r>
      <w:r>
        <w:t xml:space="preserve">Rahoitusalan johtajat sanovat, että </w:t>
      </w:r>
      <w:r>
        <w:rPr>
          <w:color w:val="FB6AB8"/>
        </w:rPr>
        <w:t xml:space="preserve">luotto-osuuskunta voitaisiin varmasti </w:t>
      </w:r>
      <w:r>
        <w:t xml:space="preserve">myydä yli </w:t>
      </w:r>
      <w:r>
        <w:rPr>
          <w:color w:val="FB6AB8"/>
        </w:rPr>
        <w:t xml:space="preserve">sen </w:t>
      </w:r>
      <w:r>
        <w:t xml:space="preserve">pääoman arvon. Sijoittajat sanovat, että </w:t>
      </w:r>
      <w:r>
        <w:rPr>
          <w:color w:val="94C661"/>
        </w:rPr>
        <w:t xml:space="preserve">huonon pankin subprime-lainojen </w:t>
      </w:r>
      <w:r>
        <w:t xml:space="preserve">osakkeet </w:t>
      </w:r>
      <w:r>
        <w:rPr>
          <w:color w:val="94C661"/>
        </w:rPr>
        <w:t xml:space="preserve">- ja osa pääomasta </w:t>
      </w:r>
      <w:r>
        <w:t xml:space="preserve">- voitaisiin sillä välin jakaa </w:t>
      </w:r>
      <w:r>
        <w:rPr>
          <w:color w:val="FEFB0A"/>
        </w:rPr>
        <w:t xml:space="preserve">Columbien </w:t>
      </w:r>
      <w:r>
        <w:t xml:space="preserve">osakkeenomistajien kesken</w:t>
      </w:r>
      <w:r>
        <w:rPr>
          <w:color w:val="FB5514"/>
        </w:rPr>
        <w:t xml:space="preserve">, mukaan luettuna Spiegel, </w:t>
      </w:r>
      <w:r>
        <w:rPr>
          <w:color w:val="00587F"/>
        </w:rPr>
        <w:t xml:space="preserve">joka voisi </w:t>
      </w:r>
      <w:r>
        <w:rPr>
          <w:color w:val="FB5514"/>
        </w:rPr>
        <w:t xml:space="preserve">sitten tehdä uuden uran</w:t>
      </w:r>
      <w:r>
        <w:t xml:space="preserve">. </w:t>
      </w:r>
      <w:r>
        <w:t xml:space="preserve">Ei ole selvää, miten </w:t>
      </w:r>
      <w:r>
        <w:rPr>
          <w:color w:val="FBC206"/>
        </w:rPr>
        <w:t xml:space="preserve">rakenneuudistus </w:t>
      </w:r>
      <w:r>
        <w:t xml:space="preserve">auttaisi </w:t>
      </w:r>
      <w:r>
        <w:rPr>
          <w:color w:val="FEFB0A"/>
        </w:rPr>
        <w:t xml:space="preserve">Columbian </w:t>
      </w:r>
      <w:r>
        <w:t xml:space="preserve">osakkeenomistajia</w:t>
      </w:r>
      <w:r>
        <w:t xml:space="preserve">. </w:t>
      </w:r>
      <w:r>
        <w:t xml:space="preserve">Mutta "</w:t>
      </w:r>
      <w:r>
        <w:rPr>
          <w:color w:val="FBC206"/>
        </w:rPr>
        <w:t xml:space="preserve">konsepti </w:t>
      </w:r>
      <w:r>
        <w:t xml:space="preserve">voisi toimia. </w:t>
      </w:r>
      <w:r>
        <w:rPr>
          <w:color w:val="2B2D32"/>
        </w:rPr>
        <w:t xml:space="preserve">Hyvä pankki </w:t>
      </w:r>
      <w:r>
        <w:t xml:space="preserve">myydään </w:t>
      </w:r>
      <w:r>
        <w:t xml:space="preserve">jatkuvana toimintana ja osa tuotosta käytetään </w:t>
      </w:r>
      <w:r>
        <w:rPr>
          <w:color w:val="94C661"/>
        </w:rPr>
        <w:t xml:space="preserve">huonon pankin </w:t>
      </w:r>
      <w:r>
        <w:t xml:space="preserve">pääomittamiseen</w:t>
      </w:r>
      <w:r>
        <w:t xml:space="preserve">", sanoo luottoyhteisöjen asiantuntija Lewis Ranieri New Yorkissa toimivasta Ranieri Associates -yrityksestä. </w:t>
      </w:r>
      <w:r>
        <w:t xml:space="preserve">Wall Streetillä spekuloidaan </w:t>
      </w:r>
      <w:r>
        <w:rPr>
          <w:color w:val="FB5514"/>
        </w:rPr>
        <w:t xml:space="preserve">Spiegelin </w:t>
      </w:r>
      <w:r>
        <w:t xml:space="preserve">uran seuraavalla askeleella. </w:t>
      </w:r>
      <w:r>
        <w:t xml:space="preserve">Harva uskoo, </w:t>
      </w:r>
      <w:r>
        <w:t xml:space="preserve">että </w:t>
      </w:r>
      <w:r>
        <w:rPr>
          <w:color w:val="FB5514"/>
        </w:rPr>
        <w:t xml:space="preserve">Spiegel </w:t>
      </w:r>
      <w:r>
        <w:t xml:space="preserve">haluaisi johtaa sellaista </w:t>
      </w:r>
      <w:r>
        <w:rPr>
          <w:color w:val="6EAB9B"/>
        </w:rPr>
        <w:t xml:space="preserve">raihnaista yhtiötä, </w:t>
      </w:r>
      <w:r>
        <w:rPr>
          <w:color w:val="F2CDFE"/>
        </w:rPr>
        <w:t xml:space="preserve">jollaiseksi </w:t>
      </w:r>
      <w:r>
        <w:rPr>
          <w:color w:val="645341"/>
        </w:rPr>
        <w:t xml:space="preserve">Columbia </w:t>
      </w:r>
      <w:r>
        <w:rPr>
          <w:color w:val="6EAB9B"/>
        </w:rPr>
        <w:t xml:space="preserve">joutui uusien sääntöjen vuoksi</w:t>
      </w:r>
      <w:r>
        <w:t xml:space="preserve">. </w:t>
      </w:r>
      <w:r>
        <w:t xml:space="preserve">"He eivät ole oikeastaan panttilainaamo", sanoo Jonathan Gray, Sanford C. Bernsteinin analyytikko. "Sääntelyviranomaiset joutuisivat tietysti sallimaan </w:t>
      </w:r>
      <w:r>
        <w:rPr>
          <w:color w:val="FEFB0A"/>
        </w:rPr>
        <w:t xml:space="preserve">Columbian </w:t>
      </w:r>
      <w:r>
        <w:t xml:space="preserve">uudelleenorganisoitumisen</w:t>
      </w:r>
      <w:r>
        <w:t xml:space="preserve">. </w:t>
      </w:r>
      <w:r>
        <w:t xml:space="preserve">Joidenkin investointipankkiirien mukaan rakenneuudistus ei ole mahdollista, kun </w:t>
      </w:r>
      <w:r>
        <w:rPr>
          <w:color w:val="760035"/>
        </w:rPr>
        <w:t xml:space="preserve">Governmental Securities </w:t>
      </w:r>
      <w:r>
        <w:rPr>
          <w:color w:val="760035"/>
        </w:rPr>
        <w:t xml:space="preserve">Rulemaking Commission </w:t>
      </w:r>
      <w:r>
        <w:t xml:space="preserve">tutkii yhä </w:t>
      </w:r>
      <w:r>
        <w:rPr>
          <w:color w:val="FB5514"/>
        </w:rPr>
        <w:t xml:space="preserve">Spiegelin </w:t>
      </w:r>
      <w:r>
        <w:t xml:space="preserve">aiempia </w:t>
      </w:r>
      <w:r>
        <w:t xml:space="preserve">subprime-joukkolainojen </w:t>
      </w:r>
      <w:r>
        <w:t xml:space="preserve">kauppoja.</w:t>
      </w:r>
      <w:r>
        <w:t xml:space="preserve"> Pauline Yoshihashi Los Angelesista osallistui tämän artikkelin kirjoittamiseen. </w:t>
      </w:r>
      <w:r>
        <w:rPr>
          <w:color w:val="FEFB0A"/>
        </w:rPr>
        <w:t xml:space="preserve">Columbia Savings &amp; Loan (NYSE; Symbol: CSV</w:t>
      </w:r>
      <w:r>
        <w:t xml:space="preserve">) Toimiala: pankkitoiminta 31.12.1988 päättyneellä tilikaudella: nettotulos 65 miljoonaa dollaria. 65 USD eli 1,49 USD osakkeelta. </w:t>
      </w:r>
      <w:r>
        <w:rPr>
          <w:color w:val="647A41"/>
        </w:rPr>
        <w:t xml:space="preserve">Kolmas vuosineljännes</w:t>
      </w:r>
      <w:r>
        <w:t xml:space="preserve">, 30.</w:t>
      </w:r>
      <w:r>
        <w:t xml:space="preserve">9.</w:t>
      </w:r>
      <w:r>
        <w:rPr>
          <w:color w:val="9E8317"/>
        </w:rPr>
        <w:t xml:space="preserve">1989</w:t>
      </w:r>
      <w:r>
        <w:t xml:space="preserve">: Nettotappio 11 527 dollaria osakkeelta vs. nettotulos: 37 senttiä osakkeelta Keskimääräinen päivittäinen kaupankäyntivolyymi: 83 206 osaketta Julkisesti noteerattuja kantaosakkeita: 19,6 miljoonaa Huom: Kaikki "osakekohtaiset" luvut sisältävät kaikki muuntotulokset.</w:t>
      </w:r>
    </w:p>
    <w:p>
      <w:r>
        <w:rPr>
          <w:b/>
        </w:rPr>
        <w:t xml:space="preserve">Asiakirjan numero 179</w:t>
      </w:r>
    </w:p>
    <w:p>
      <w:r>
        <w:rPr>
          <w:b/>
        </w:rPr>
        <w:t xml:space="preserve">Asiakirjan tunniste: wsj0180-001</w:t>
      </w:r>
    </w:p>
    <w:p>
      <w:r>
        <w:rPr>
          <w:color w:val="310106"/>
        </w:rPr>
        <w:t xml:space="preserve">Genetics Institute Inc., Cambridge, Mass. </w:t>
      </w:r>
      <w:r>
        <w:t xml:space="preserve">on ilmoittanut </w:t>
      </w:r>
      <w:r>
        <w:t xml:space="preserve">saaneensa yhdysvaltalaiset patentit </w:t>
      </w:r>
      <w:r>
        <w:rPr>
          <w:color w:val="FEFB0A"/>
        </w:rPr>
        <w:t xml:space="preserve">interleukiini-3-proteiinille </w:t>
      </w:r>
      <w:r>
        <w:t xml:space="preserve">ja </w:t>
      </w:r>
      <w:r>
        <w:rPr>
          <w:color w:val="FB5514"/>
        </w:rPr>
        <w:t xml:space="preserve">luun morfogeneettiselle proteiinille</w:t>
      </w:r>
      <w:r>
        <w:t xml:space="preserve">. </w:t>
      </w:r>
      <w:r>
        <w:rPr>
          <w:color w:val="FEFB0A"/>
        </w:rPr>
        <w:t xml:space="preserve">Interleukiini-3-patentti </w:t>
      </w:r>
      <w:r>
        <w:t xml:space="preserve">kattaa materiaalit ja prosessit, joita käytetään ihmisen punasolujen kasvutekijän tehostamiseen rekombinantti-DNA-tekniikalla. </w:t>
      </w:r>
      <w:r>
        <w:rPr>
          <w:color w:val="E115C0"/>
        </w:rPr>
        <w:t xml:space="preserve">Sandoz Ltd. </w:t>
      </w:r>
      <w:r>
        <w:t xml:space="preserve">on lisensoinut tiettyjä </w:t>
      </w:r>
      <w:r>
        <w:rPr>
          <w:color w:val="FEFB0A"/>
        </w:rPr>
        <w:t xml:space="preserve">Interleukin-3:n </w:t>
      </w:r>
      <w:r>
        <w:t xml:space="preserve">valmistus- ja kaupallisia oikeuksia </w:t>
      </w:r>
      <w:r>
        <w:rPr>
          <w:color w:val="310106"/>
        </w:rPr>
        <w:t xml:space="preserve">Genetics Institutelta </w:t>
      </w:r>
      <w:r>
        <w:t xml:space="preserve">ja tekee prekliinistä tutkimusta. </w:t>
      </w:r>
      <w:r>
        <w:rPr>
          <w:color w:val="310106"/>
        </w:rPr>
        <w:t xml:space="preserve">Genetics Institute </w:t>
      </w:r>
      <w:r>
        <w:t xml:space="preserve">väittää, että </w:t>
      </w:r>
      <w:r>
        <w:rPr>
          <w:color w:val="FEFB0A"/>
        </w:rPr>
        <w:t xml:space="preserve">Interleukin-3 </w:t>
      </w:r>
      <w:r>
        <w:t xml:space="preserve">voi auttaa hoitamaan </w:t>
      </w:r>
      <w:r>
        <w:rPr>
          <w:color w:val="00587F"/>
        </w:rPr>
        <w:t xml:space="preserve">verisolujen puutetta</w:t>
      </w:r>
      <w:r>
        <w:rPr>
          <w:color w:val="0BC582"/>
        </w:rPr>
        <w:t xml:space="preserve">, joka </w:t>
      </w:r>
      <w:r>
        <w:rPr>
          <w:color w:val="00587F"/>
        </w:rPr>
        <w:t xml:space="preserve">liittyy syöpähoitoihin, luuydinsiirtoihin ja muihin verisolusairauksiin</w:t>
      </w:r>
      <w:r>
        <w:t xml:space="preserve">. </w:t>
      </w:r>
      <w:r>
        <w:rPr>
          <w:color w:val="FEB8C8"/>
        </w:rPr>
        <w:t xml:space="preserve">Toisessa patentissa </w:t>
      </w:r>
      <w:r>
        <w:t xml:space="preserve">kuvataan </w:t>
      </w:r>
      <w:r>
        <w:rPr>
          <w:color w:val="9E8317"/>
        </w:rPr>
        <w:t xml:space="preserve">luun morfogeneettistä proteiini-1:tä</w:t>
      </w:r>
      <w:r>
        <w:rPr>
          <w:color w:val="9E8317"/>
        </w:rPr>
        <w:t xml:space="preserve">, </w:t>
      </w:r>
      <w:r>
        <w:rPr>
          <w:color w:val="847D81"/>
        </w:rPr>
        <w:t xml:space="preserve">ainetta, </w:t>
      </w:r>
      <w:r>
        <w:rPr>
          <w:color w:val="58018B"/>
        </w:rPr>
        <w:t xml:space="preserve">joka </w:t>
      </w:r>
      <w:r>
        <w:rPr>
          <w:color w:val="847D81"/>
        </w:rPr>
        <w:t xml:space="preserve">voi saada aikaan uuden ruston muodostumista</w:t>
      </w:r>
      <w:r>
        <w:t xml:space="preserve">. </w:t>
      </w:r>
      <w:r>
        <w:rPr>
          <w:color w:val="310106"/>
        </w:rPr>
        <w:t xml:space="preserve">Genetics Instituten mukaan </w:t>
      </w:r>
      <w:r>
        <w:rPr>
          <w:color w:val="FEB8C8"/>
        </w:rPr>
        <w:t xml:space="preserve">patentti </w:t>
      </w:r>
      <w:r>
        <w:t xml:space="preserve">kattaa </w:t>
      </w:r>
      <w:r>
        <w:rPr>
          <w:color w:val="01190F"/>
        </w:rPr>
        <w:t xml:space="preserve">BMP-1-proteiinit </w:t>
      </w:r>
      <w:r>
        <w:t xml:space="preserve">sekä </w:t>
      </w:r>
      <w:r>
        <w:rPr>
          <w:color w:val="B70639"/>
        </w:rPr>
        <w:t xml:space="preserve">luu- ja rustokarieksen hoidossa </w:t>
      </w:r>
      <w:r>
        <w:rPr>
          <w:color w:val="703B01"/>
        </w:rPr>
        <w:t xml:space="preserve">käytettävät </w:t>
      </w:r>
      <w:r>
        <w:rPr>
          <w:color w:val="B70639"/>
        </w:rPr>
        <w:t xml:space="preserve">lääkevalmisteet ja -menetelmät</w:t>
      </w:r>
      <w:r>
        <w:t xml:space="preserve">. </w:t>
      </w:r>
      <w:r>
        <w:rPr>
          <w:color w:val="310106"/>
        </w:rPr>
        <w:t xml:space="preserve">Yhtiö </w:t>
      </w:r>
      <w:r>
        <w:t xml:space="preserve">lisäsi, että se on hakenut patenttia "monille erilaisille </w:t>
      </w:r>
      <w:r>
        <w:rPr>
          <w:color w:val="F7F1DF"/>
        </w:rPr>
        <w:t xml:space="preserve">BMP-proteiineille</w:t>
      </w:r>
      <w:r>
        <w:t xml:space="preserve">" ja että BMP-1:tä koskeva patentti on ensimmäinen, joka </w:t>
      </w:r>
      <w:r>
        <w:rPr>
          <w:color w:val="FEB8C8"/>
        </w:rPr>
        <w:t xml:space="preserve">on </w:t>
      </w:r>
      <w:r>
        <w:t xml:space="preserve">myönnetty. </w:t>
      </w:r>
      <w:r>
        <w:rPr>
          <w:color w:val="310106"/>
        </w:rPr>
        <w:t xml:space="preserve">Yhtiön </w:t>
      </w:r>
      <w:r>
        <w:t xml:space="preserve">mukaan BMP-tuotteista voi olla hyötyä murtumien paranemisessa, parodontiitin aiheuttaman luukaton hoidossa ja tietyissä syövissä.</w:t>
      </w:r>
    </w:p>
    <w:p>
      <w:r>
        <w:rPr>
          <w:b/>
        </w:rPr>
        <w:t xml:space="preserve">Asiakirjan numero 180</w:t>
      </w:r>
    </w:p>
    <w:p>
      <w:r>
        <w:rPr>
          <w:b/>
        </w:rPr>
        <w:t xml:space="preserve">Asiakirjan tunniste: wsj0181-001</w:t>
      </w:r>
    </w:p>
    <w:p>
      <w:r>
        <w:rPr>
          <w:color w:val="FEFB0A"/>
        </w:rPr>
        <w:t xml:space="preserve">Bushin hallituksen </w:t>
      </w:r>
      <w:r>
        <w:rPr>
          <w:color w:val="04640D"/>
        </w:rPr>
        <w:t xml:space="preserve">ehdokkaaksi </w:t>
      </w:r>
      <w:r>
        <w:rPr>
          <w:color w:val="FB5514"/>
        </w:rPr>
        <w:t xml:space="preserve">liittovaltion vetoomustuomioistuimeen </w:t>
      </w:r>
      <w:r>
        <w:rPr>
          <w:color w:val="04640D"/>
        </w:rPr>
        <w:t xml:space="preserve">nimitetyn Clarence Thomasin </w:t>
      </w:r>
      <w:r>
        <w:rPr>
          <w:color w:val="310106"/>
        </w:rPr>
        <w:t xml:space="preserve">nimitys </w:t>
      </w:r>
      <w:r>
        <w:t xml:space="preserve">sai tällä viikolla kolauksen</w:t>
      </w:r>
      <w:r>
        <w:rPr>
          <w:color w:val="E115C0"/>
        </w:rPr>
        <w:t xml:space="preserve">, kun </w:t>
      </w:r>
      <w:r>
        <w:rPr>
          <w:color w:val="00587F"/>
        </w:rPr>
        <w:t xml:space="preserve">American Bar Association (ABA) </w:t>
      </w:r>
      <w:r>
        <w:rPr>
          <w:color w:val="E115C0"/>
        </w:rPr>
        <w:t xml:space="preserve">arvioi </w:t>
      </w:r>
      <w:r>
        <w:rPr>
          <w:color w:val="0BC582"/>
        </w:rPr>
        <w:t xml:space="preserve">Thomasin </w:t>
      </w:r>
      <w:r>
        <w:rPr>
          <w:color w:val="E115C0"/>
        </w:rPr>
        <w:t xml:space="preserve">"päteväksi" eikä "hyvin päteväksi"</w:t>
      </w:r>
      <w:r>
        <w:t xml:space="preserve">. </w:t>
      </w:r>
      <w:r>
        <w:rPr>
          <w:color w:val="01190F"/>
        </w:rPr>
        <w:t xml:space="preserve">Nimityksestä </w:t>
      </w:r>
      <w:r>
        <w:rPr>
          <w:color w:val="FEB8C8"/>
        </w:rPr>
        <w:t xml:space="preserve">äänestävän </w:t>
      </w:r>
      <w:r>
        <w:rPr>
          <w:color w:val="FEB8C8"/>
        </w:rPr>
        <w:t xml:space="preserve">senaatin oikeuskomitean </w:t>
      </w:r>
      <w:r>
        <w:t xml:space="preserve">kehityksestä perillä olevat henkilöt </w:t>
      </w:r>
      <w:r>
        <w:t xml:space="preserve">sanoivat, että jotkut </w:t>
      </w:r>
      <w:r>
        <w:rPr>
          <w:color w:val="FEB8C8"/>
        </w:rPr>
        <w:t xml:space="preserve">komitean</w:t>
      </w:r>
      <w:r>
        <w:t xml:space="preserve"> liberaalimmat jäsenet </w:t>
      </w:r>
      <w:r>
        <w:t xml:space="preserve">todennäköisesti haastavat AAK:n arvion nimityskuulustelujen aikana. </w:t>
      </w:r>
      <w:r>
        <w:rPr>
          <w:color w:val="847D81"/>
        </w:rPr>
        <w:t xml:space="preserve">Thomas, joka on tällä hetkellä </w:t>
      </w:r>
      <w:r>
        <w:rPr>
          <w:color w:val="58018B"/>
        </w:rPr>
        <w:t xml:space="preserve">tasa-arvoisen työelämän tasa-arvokomission (EEOC) puheenjohtaja</w:t>
      </w:r>
      <w:r>
        <w:t xml:space="preserve">, </w:t>
      </w:r>
      <w:r>
        <w:t xml:space="preserve">lisäisi toisen konservatiivisen äänen </w:t>
      </w:r>
      <w:r>
        <w:rPr>
          <w:color w:val="B70639"/>
        </w:rPr>
        <w:t xml:space="preserve">tiiviisti jakautuneeseen tuomioistuimeen. </w:t>
      </w:r>
      <w:r>
        <w:t xml:space="preserve">Jotkut ryhmät </w:t>
      </w:r>
      <w:r>
        <w:t xml:space="preserve">ovat syyttäneet </w:t>
      </w:r>
      <w:r>
        <w:rPr>
          <w:color w:val="847D81"/>
        </w:rPr>
        <w:t xml:space="preserve">häntä siitä, että hän on </w:t>
      </w:r>
      <w:r>
        <w:t xml:space="preserve">ajanut </w:t>
      </w:r>
      <w:r>
        <w:rPr>
          <w:color w:val="703B01"/>
        </w:rPr>
        <w:t xml:space="preserve">politiikkaa</w:t>
      </w:r>
      <w:r>
        <w:rPr>
          <w:color w:val="F7F1DF"/>
        </w:rPr>
        <w:t xml:space="preserve">, joka </w:t>
      </w:r>
      <w:r>
        <w:rPr>
          <w:color w:val="703B01"/>
        </w:rPr>
        <w:t xml:space="preserve">rajoittaa ikääntyneiden työntekijöiden oikeuksia ja jättää huomiotta suuryritysten työntekijöiden syrjinnän</w:t>
      </w:r>
      <w:r>
        <w:t xml:space="preserve">. </w:t>
      </w:r>
      <w:r>
        <w:rPr>
          <w:color w:val="118B8A"/>
        </w:rPr>
        <w:t xml:space="preserve">Neljätoista edustajainhuoneen jäsentä, </w:t>
      </w:r>
      <w:r>
        <w:rPr>
          <w:color w:val="4AFEFA"/>
        </w:rPr>
        <w:t xml:space="preserve">joiden </w:t>
      </w:r>
      <w:r>
        <w:rPr>
          <w:color w:val="118B8A"/>
        </w:rPr>
        <w:t xml:space="preserve">vaikutuspiiriin KRPP kuuluu</w:t>
      </w:r>
      <w:r>
        <w:t xml:space="preserve">, sanoi vastustavansa </w:t>
      </w:r>
      <w:r>
        <w:rPr>
          <w:color w:val="847D81"/>
        </w:rPr>
        <w:t xml:space="preserve">Thomasin</w:t>
      </w:r>
      <w:r>
        <w:t xml:space="preserve"> nimitystä, </w:t>
      </w:r>
      <w:r>
        <w:t xml:space="preserve">koska "</w:t>
      </w:r>
      <w:r>
        <w:rPr>
          <w:color w:val="847D81"/>
        </w:rPr>
        <w:t xml:space="preserve">hänen </w:t>
      </w:r>
      <w:r>
        <w:t xml:space="preserve">arvostelukykynsä [ja] lain kunnioittamisensa </w:t>
      </w:r>
      <w:r>
        <w:t xml:space="preserve">on vakavasti kyseenalaista". Eräs </w:t>
      </w:r>
      <w:r>
        <w:rPr>
          <w:color w:val="FCB164"/>
        </w:rPr>
        <w:t xml:space="preserve">oikeusministeriön </w:t>
      </w:r>
      <w:r>
        <w:t xml:space="preserve">korkea-arvoinen virkamies </w:t>
      </w:r>
      <w:r>
        <w:t xml:space="preserve">sanoi kuitenkin, että </w:t>
      </w:r>
      <w:r>
        <w:rPr>
          <w:color w:val="796EE6"/>
        </w:rPr>
        <w:t xml:space="preserve">hallitus </w:t>
      </w:r>
      <w:r>
        <w:t xml:space="preserve">ei ole </w:t>
      </w:r>
      <w:r>
        <w:t xml:space="preserve">huolissaan </w:t>
      </w:r>
      <w:r>
        <w:rPr>
          <w:color w:val="E115C0"/>
        </w:rPr>
        <w:t xml:space="preserve">AAK:n luokituksesta</w:t>
      </w:r>
      <w:r>
        <w:t xml:space="preserve">. </w:t>
      </w:r>
      <w:r>
        <w:t xml:space="preserve">"Olemme tyytyväisiä siihen, että </w:t>
      </w:r>
      <w:r>
        <w:t xml:space="preserve">AAK arvioi hänet päteväksi", </w:t>
      </w:r>
      <w:r>
        <w:rPr>
          <w:color w:val="FCB164"/>
        </w:rPr>
        <w:t xml:space="preserve">osaston </w:t>
      </w:r>
      <w:r>
        <w:t xml:space="preserve">päätiedottaja </w:t>
      </w:r>
      <w:r>
        <w:t xml:space="preserve">David Runkel </w:t>
      </w:r>
      <w:r>
        <w:t xml:space="preserve">sanoi haastattelussa. </w:t>
      </w:r>
      <w:r>
        <w:rPr>
          <w:color w:val="000D2C"/>
        </w:rPr>
        <w:t xml:space="preserve">AAK antaa arvosanan "pätevä" </w:t>
      </w:r>
      <w:r>
        <w:rPr>
          <w:color w:val="53495F"/>
        </w:rPr>
        <w:t xml:space="preserve">hakijoille, </w:t>
      </w:r>
      <w:r>
        <w:rPr>
          <w:color w:val="F95475"/>
        </w:rPr>
        <w:t xml:space="preserve">joiden</w:t>
      </w:r>
      <w:r>
        <w:rPr>
          <w:color w:val="53495F"/>
        </w:rPr>
        <w:t xml:space="preserve"> se </w:t>
      </w:r>
      <w:r>
        <w:rPr>
          <w:color w:val="53495F"/>
        </w:rPr>
        <w:t xml:space="preserve">odottaa suoriutuvan työstään "tyydyttävästi"</w:t>
      </w:r>
      <w:r>
        <w:t xml:space="preserve">. Sitä </w:t>
      </w:r>
      <w:r>
        <w:rPr>
          <w:color w:val="000D2C"/>
        </w:rPr>
        <w:t xml:space="preserve">vastoin </w:t>
      </w:r>
      <w:r>
        <w:rPr>
          <w:color w:val="61FC03"/>
        </w:rPr>
        <w:t xml:space="preserve">asianajajaliitto </w:t>
      </w:r>
      <w:r>
        <w:t xml:space="preserve">antaa "hyvin pätevän" luokituksen niille, joita pidetään "parhaina ehdokkaina avoinna olevaan tehtävään".</w:t>
      </w:r>
    </w:p>
    <w:p>
      <w:r>
        <w:rPr>
          <w:b/>
        </w:rPr>
        <w:t xml:space="preserve">Asiakirjan numero 181</w:t>
      </w:r>
    </w:p>
    <w:p>
      <w:r>
        <w:rPr>
          <w:b/>
        </w:rPr>
        <w:t xml:space="preserve">Asiakirjan tunniste: wsj0182-001</w:t>
      </w:r>
    </w:p>
    <w:p>
      <w:r>
        <w:rPr>
          <w:color w:val="310106"/>
        </w:rPr>
        <w:t xml:space="preserve">Metallgesellschaft, a. s. </w:t>
      </w:r>
      <w:r>
        <w:t xml:space="preserve">ilmoitti, että se on sopinut ostavansa </w:t>
      </w:r>
      <w:r>
        <w:rPr>
          <w:color w:val="04640D"/>
        </w:rPr>
        <w:t xml:space="preserve">51 prosenttia </w:t>
      </w:r>
      <w:r>
        <w:rPr>
          <w:color w:val="FEFB0A"/>
        </w:rPr>
        <w:t xml:space="preserve">Lentjes, a. s. </w:t>
      </w:r>
      <w:r>
        <w:rPr>
          <w:color w:val="04640D"/>
        </w:rPr>
        <w:t xml:space="preserve">-yhtiöstä </w:t>
      </w:r>
      <w:r>
        <w:t xml:space="preserve">Ferdinand Lentjesin säätiöltä. Ehtoja ei ole julkistettu. </w:t>
      </w:r>
      <w:r>
        <w:rPr>
          <w:color w:val="310106"/>
        </w:rPr>
        <w:t xml:space="preserve">Frankfurtissa, Länsi-Saksassa, sijaitseva monialakonserni Metallgesellschaft </w:t>
      </w:r>
      <w:r>
        <w:t xml:space="preserve">ilmoitti </w:t>
      </w:r>
      <w:r>
        <w:rPr>
          <w:color w:val="FB5514"/>
        </w:rPr>
        <w:t xml:space="preserve">ostavansa </w:t>
      </w:r>
      <w:r>
        <w:rPr>
          <w:color w:val="E115C0"/>
        </w:rPr>
        <w:t xml:space="preserve">osuuden </w:t>
      </w:r>
      <w:r>
        <w:rPr>
          <w:color w:val="00587F"/>
        </w:rPr>
        <w:t xml:space="preserve">erikoistuneesta </w:t>
      </w:r>
      <w:r>
        <w:rPr>
          <w:color w:val="FB5514"/>
        </w:rPr>
        <w:t xml:space="preserve">konepajayrityksestä </w:t>
      </w:r>
      <w:r>
        <w:t xml:space="preserve">laajentaakseen </w:t>
      </w:r>
      <w:r>
        <w:t xml:space="preserve">ympäristöystävällisten voimalaitostarvikkeiden tuotantoaan. </w:t>
      </w:r>
      <w:r>
        <w:rPr>
          <w:color w:val="310106"/>
        </w:rPr>
        <w:t xml:space="preserve">Yhtiön </w:t>
      </w:r>
      <w:r>
        <w:t xml:space="preserve">mukaan </w:t>
      </w:r>
      <w:r>
        <w:rPr>
          <w:color w:val="0BC582"/>
        </w:rPr>
        <w:t xml:space="preserve">Lentjes, </w:t>
      </w:r>
      <w:r>
        <w:rPr>
          <w:color w:val="FEB8C8"/>
        </w:rPr>
        <w:t xml:space="preserve">joka </w:t>
      </w:r>
      <w:r>
        <w:rPr>
          <w:color w:val="0BC582"/>
        </w:rPr>
        <w:t xml:space="preserve">valmistaa erilaisia erikoiskattiloita ja -putkia, </w:t>
      </w:r>
      <w:r>
        <w:t xml:space="preserve">täydentäisi hyvin </w:t>
      </w:r>
      <w:r>
        <w:rPr>
          <w:color w:val="310106"/>
        </w:rPr>
        <w:t xml:space="preserve">sen </w:t>
      </w:r>
      <w:r>
        <w:t xml:space="preserve">omaa Lurgi Oy:n voimalaitostekniikan yksikköä. </w:t>
      </w:r>
      <w:r>
        <w:rPr>
          <w:color w:val="310106"/>
        </w:rPr>
        <w:t xml:space="preserve">Konsernin </w:t>
      </w:r>
      <w:r>
        <w:t xml:space="preserve">mukaan </w:t>
      </w:r>
      <w:r>
        <w:rPr>
          <w:color w:val="9E8317"/>
        </w:rPr>
        <w:t xml:space="preserve">siirto </w:t>
      </w:r>
      <w:r>
        <w:t xml:space="preserve">on osa </w:t>
      </w:r>
      <w:r>
        <w:rPr>
          <w:color w:val="01190F"/>
        </w:rPr>
        <w:t xml:space="preserve">strategiaa, </w:t>
      </w:r>
      <w:r>
        <w:rPr>
          <w:color w:val="847D81"/>
        </w:rPr>
        <w:t xml:space="preserve">jonka mukaan se </w:t>
      </w:r>
      <w:r>
        <w:rPr>
          <w:color w:val="01190F"/>
        </w:rPr>
        <w:t xml:space="preserve">keskittyy pääasiassa </w:t>
      </w:r>
      <w:r>
        <w:rPr>
          <w:color w:val="01190F"/>
        </w:rPr>
        <w:t xml:space="preserve">ydinalueisiinsa - metallien kauppaan ja jalostukseen sekä voimalaitosten suunnitteluun - ja </w:t>
      </w:r>
      <w:r>
        <w:rPr>
          <w:color w:val="58018B"/>
        </w:rPr>
        <w:t xml:space="preserve">säilyttää samalla </w:t>
      </w:r>
      <w:r>
        <w:rPr>
          <w:color w:val="01190F"/>
        </w:rPr>
        <w:t xml:space="preserve">oheisyksiköt</w:t>
      </w:r>
      <w:r>
        <w:t xml:space="preserve">. </w:t>
      </w:r>
      <w:r>
        <w:rPr>
          <w:color w:val="0BC582"/>
        </w:rPr>
        <w:t xml:space="preserve">Lentjesin </w:t>
      </w:r>
      <w:r>
        <w:t xml:space="preserve">liikevaihto oli 800 miljoonaa euroa vuonna 1988. Lentjesin liikevaihto on 800 miljoonaa Saksan markkaa (434,4 miljoonaa Yhdysvaltain dollaria), ja sen tilauskanta on tällä hetkellä 2,5 miljardia Saksan markkaa. </w:t>
      </w:r>
      <w:r>
        <w:rPr>
          <w:color w:val="9E8317"/>
        </w:rPr>
        <w:t xml:space="preserve">Myynti </w:t>
      </w:r>
      <w:r>
        <w:t xml:space="preserve">tapahtuu sen sijaan, että </w:t>
      </w:r>
      <w:r>
        <w:rPr>
          <w:color w:val="703B01"/>
        </w:rPr>
        <w:t xml:space="preserve">Lentjesin osak</w:t>
      </w:r>
      <w:r>
        <w:rPr>
          <w:color w:val="B70639"/>
        </w:rPr>
        <w:t xml:space="preserve">keita tarjottaisiin ensin </w:t>
      </w:r>
      <w:r>
        <w:rPr>
          <w:color w:val="B70639"/>
        </w:rPr>
        <w:t xml:space="preserve">julkisesti</w:t>
      </w:r>
      <w:r>
        <w:t xml:space="preserve">. </w:t>
      </w:r>
      <w:r>
        <w:rPr>
          <w:color w:val="B70639"/>
        </w:rPr>
        <w:t xml:space="preserve">Suunnitelma saada osakkeet markkinoille ennen vuoden loppua sai </w:t>
      </w:r>
      <w:r>
        <w:t xml:space="preserve">ilmeisesti kolauksen, kun osakkeiden hinnat Frankfurtin pörssissä olivat viime aikoina heikentyneet.</w:t>
      </w:r>
    </w:p>
    <w:p>
      <w:r>
        <w:rPr>
          <w:b/>
        </w:rPr>
        <w:t xml:space="preserve">Asiakirjan numero 182</w:t>
      </w:r>
    </w:p>
    <w:p>
      <w:r>
        <w:rPr>
          <w:b/>
        </w:rPr>
        <w:t xml:space="preserve">Asiakirjan tunniste: wsj0183-001</w:t>
      </w:r>
    </w:p>
    <w:p>
      <w:r>
        <w:rPr>
          <w:color w:val="310106"/>
        </w:rPr>
        <w:t xml:space="preserve">Yhdysvaltain kansainvälinen kauppakomissio (ITC</w:t>
      </w:r>
      <w:r>
        <w:t xml:space="preserve">) on tehnyt Yhdysvaltojen </w:t>
      </w:r>
      <w:r>
        <w:rPr>
          <w:color w:val="04640D"/>
        </w:rPr>
        <w:t xml:space="preserve">polkumyyntilain nojalla </w:t>
      </w:r>
      <w:r>
        <w:rPr>
          <w:color w:val="FEFB0A"/>
        </w:rPr>
        <w:t xml:space="preserve">ennakkoratkaisun, jonka mukaan </w:t>
      </w:r>
      <w:r>
        <w:rPr>
          <w:color w:val="FB5514"/>
        </w:rPr>
        <w:t xml:space="preserve">makeisten tuonti </w:t>
      </w:r>
      <w:r>
        <w:rPr>
          <w:color w:val="00587F"/>
        </w:rPr>
        <w:t xml:space="preserve">Hongkongista</w:t>
      </w:r>
      <w:r>
        <w:rPr>
          <w:color w:val="FB5514"/>
        </w:rPr>
        <w:t xml:space="preserve">, </w:t>
      </w:r>
      <w:r>
        <w:rPr>
          <w:color w:val="0BC582"/>
        </w:rPr>
        <w:t xml:space="preserve">Taiwanista </w:t>
      </w:r>
      <w:r>
        <w:rPr>
          <w:color w:val="FB5514"/>
        </w:rPr>
        <w:t xml:space="preserve">ja </w:t>
      </w:r>
      <w:r>
        <w:rPr>
          <w:color w:val="FEB8C8"/>
        </w:rPr>
        <w:t xml:space="preserve">Etelä-Koreasta </w:t>
      </w:r>
      <w:r>
        <w:rPr>
          <w:color w:val="FEFB0A"/>
        </w:rPr>
        <w:t xml:space="preserve">saattaa vahingoittaa kotimaista teollisuutta</w:t>
      </w:r>
      <w:r>
        <w:t xml:space="preserve">. </w:t>
      </w:r>
      <w:r>
        <w:rPr>
          <w:color w:val="FEFB0A"/>
        </w:rPr>
        <w:t xml:space="preserve">Tämän määräyksen perusteella </w:t>
      </w:r>
      <w:r>
        <w:rPr>
          <w:color w:val="9E8317"/>
        </w:rPr>
        <w:t xml:space="preserve">kauppaministeriö </w:t>
      </w:r>
      <w:r>
        <w:t xml:space="preserve">tutkii edelleen yhdysvaltalaisten villapaitojen valmistajien valituksia siitä, että </w:t>
      </w:r>
      <w:r>
        <w:rPr>
          <w:color w:val="01190F"/>
        </w:rPr>
        <w:t xml:space="preserve">tavaroita tuodaan Yhdysvaltoihin suhteettoman alhaisin hinnoin </w:t>
      </w:r>
      <w:r>
        <w:rPr>
          <w:color w:val="58018B"/>
        </w:rPr>
        <w:t xml:space="preserve">Yhdysvaltojen polkumyyntilain </w:t>
      </w:r>
      <w:r>
        <w:rPr>
          <w:color w:val="01190F"/>
        </w:rPr>
        <w:t xml:space="preserve">vastaisesti</w:t>
      </w:r>
      <w:r>
        <w:t xml:space="preserve">. </w:t>
      </w:r>
      <w:r>
        <w:rPr>
          <w:color w:val="04640D"/>
        </w:rPr>
        <w:t xml:space="preserve">Laissa </w:t>
      </w:r>
      <w:r>
        <w:t xml:space="preserve">määritellään kohtuuttoman alhaisiksi hinnoiksi hinnat, jotka alittavat tuotantokustannukset tai viejän kotimarkkinahinnan. KMO:n virkamiehet ilmoittivat, että </w:t>
      </w:r>
      <w:r>
        <w:rPr>
          <w:color w:val="B70639"/>
        </w:rPr>
        <w:t xml:space="preserve">kauppaministeriön </w:t>
      </w:r>
      <w:r>
        <w:rPr>
          <w:color w:val="703B01"/>
        </w:rPr>
        <w:t xml:space="preserve">ja KMO:n </w:t>
      </w:r>
      <w:r>
        <w:t xml:space="preserve">lopulliset määräykset </w:t>
      </w:r>
      <w:r>
        <w:t xml:space="preserve">saadaan vasta ensi maaliskuussa tai myöhemmin. Jos </w:t>
      </w:r>
      <w:r>
        <w:rPr>
          <w:color w:val="703B01"/>
        </w:rPr>
        <w:t xml:space="preserve">nämä kaksi virastoa </w:t>
      </w:r>
      <w:r>
        <w:t xml:space="preserve">toteavat, että Yhdysvaltojen kauppalakia on rikottu, Yhdysvallat määrää </w:t>
      </w:r>
      <w:r>
        <w:t xml:space="preserve">rangaistustullit </w:t>
      </w:r>
      <w:r>
        <w:rPr>
          <w:color w:val="F7F1DF"/>
        </w:rPr>
        <w:t xml:space="preserve">kyseiselle tuonnille, </w:t>
      </w:r>
      <w:r>
        <w:rPr>
          <w:color w:val="118B8A"/>
        </w:rPr>
        <w:t xml:space="preserve">johon sovelletaan </w:t>
      </w:r>
      <w:r>
        <w:rPr>
          <w:color w:val="F7F1DF"/>
        </w:rPr>
        <w:t xml:space="preserve">jo </w:t>
      </w:r>
      <w:r>
        <w:rPr>
          <w:color w:val="F7F1DF"/>
        </w:rPr>
        <w:t xml:space="preserve">tuontikiintiöitä kahdenvälisten tekstiili- ja vaatekauppasopimusten nojalla. </w:t>
      </w:r>
      <w:r>
        <w:t xml:space="preserve">KMO:n mukaan käsintehdystä kankaasta valmistettujen villapaitojen tuonti oli </w:t>
      </w:r>
      <w:r>
        <w:t xml:space="preserve">noin 405 miljoonaa dollaria vuonna </w:t>
      </w:r>
      <w:r>
        <w:t xml:space="preserve">1988.  400 miljoonaa </w:t>
      </w:r>
      <w:r>
        <w:t xml:space="preserve">dollaria </w:t>
      </w:r>
      <w:r>
        <w:rPr>
          <w:color w:val="796EE6"/>
        </w:rPr>
        <w:t xml:space="preserve">Etelä-Koreasta </w:t>
      </w:r>
      <w:r>
        <w:t xml:space="preserve">ja 125 miljoonaa dollaria Kiinasta. </w:t>
      </w:r>
      <w:r>
        <w:t xml:space="preserve">250 USD </w:t>
      </w:r>
      <w:r>
        <w:rPr>
          <w:color w:val="000D2C"/>
        </w:rPr>
        <w:t xml:space="preserve">Hongkongista</w:t>
      </w:r>
      <w:r>
        <w:t xml:space="preserve">. </w:t>
      </w:r>
      <w:r>
        <w:t xml:space="preserve">Myöhemmässä menettelyssään KMO kieltäytyi käsittelemästä </w:t>
      </w:r>
      <w:r>
        <w:rPr>
          <w:color w:val="53495F"/>
        </w:rPr>
        <w:t xml:space="preserve">Delawaren Wilmingtonissa toimivan Du Pont Co:n </w:t>
      </w:r>
      <w:r>
        <w:t xml:space="preserve">tekemiä polkumyyntiä koskevia valituksia</w:t>
      </w:r>
      <w:r>
        <w:rPr>
          <w:color w:val="F95475"/>
        </w:rPr>
        <w:t xml:space="preserve">, </w:t>
      </w:r>
      <w:r>
        <w:rPr>
          <w:color w:val="53495F"/>
        </w:rPr>
        <w:t xml:space="preserve">jotka koskivat </w:t>
      </w:r>
      <w:r>
        <w:rPr>
          <w:color w:val="61FC03"/>
        </w:rPr>
        <w:t xml:space="preserve">synteettisen kumityypin, neopreenin, tuontia Ranskasta ja BRD:stä</w:t>
      </w:r>
      <w:r>
        <w:t xml:space="preserve">. </w:t>
      </w:r>
      <w:r>
        <w:rPr>
          <w:color w:val="5D9608"/>
        </w:rPr>
        <w:t xml:space="preserve">Tuonti </w:t>
      </w:r>
      <w:r>
        <w:t xml:space="preserve">oli </w:t>
      </w:r>
      <w:r>
        <w:rPr>
          <w:color w:val="4AFEFA"/>
        </w:rPr>
        <w:t xml:space="preserve">viime vuonna </w:t>
      </w:r>
      <w:r>
        <w:t xml:space="preserve">noin 17 miljoonaa euroa. 17 MILJOONAA YHDYSVALTAIN DOLLARIA.</w:t>
      </w:r>
    </w:p>
    <w:p>
      <w:r>
        <w:rPr>
          <w:b/>
        </w:rPr>
        <w:t xml:space="preserve">Asiakirjan numero 183</w:t>
      </w:r>
    </w:p>
    <w:p>
      <w:r>
        <w:rPr>
          <w:b/>
        </w:rPr>
        <w:t xml:space="preserve">Asiakirjan tunniste: wsj0184-001</w:t>
      </w:r>
    </w:p>
    <w:p>
      <w:r>
        <w:rPr>
          <w:color w:val="310106"/>
        </w:rPr>
        <w:t xml:space="preserve">Upjohn Co. </w:t>
      </w:r>
      <w:r>
        <w:rPr>
          <w:color w:val="04640D"/>
        </w:rPr>
        <w:t xml:space="preserve">ilmoitti</w:t>
      </w:r>
      <w:r>
        <w:rPr>
          <w:color w:val="FEFB0A"/>
        </w:rPr>
        <w:t xml:space="preserve">, että jopa 1100 työntekijälle tarjotaan </w:t>
      </w:r>
      <w:r>
        <w:rPr>
          <w:color w:val="FB5514"/>
        </w:rPr>
        <w:t xml:space="preserve">varhaiseläkejärjestelyjä </w:t>
      </w:r>
      <w:r>
        <w:rPr>
          <w:color w:val="E115C0"/>
        </w:rPr>
        <w:t xml:space="preserve">osana kustannusten leikkaustoimenpiteitä, </w:t>
      </w:r>
      <w:r>
        <w:rPr>
          <w:color w:val="00587F"/>
        </w:rPr>
        <w:t xml:space="preserve">joiden odotetaan </w:t>
      </w:r>
      <w:r>
        <w:rPr>
          <w:color w:val="E115C0"/>
        </w:rPr>
        <w:t xml:space="preserve">tulevan voimaan neljännellä vuosineljänneksellä</w:t>
      </w:r>
      <w:r>
        <w:t xml:space="preserve">. </w:t>
      </w:r>
      <w:r>
        <w:rPr>
          <w:color w:val="FEB8C8"/>
        </w:rPr>
        <w:t xml:space="preserve">Upjohnin </w:t>
      </w:r>
      <w:r>
        <w:rPr>
          <w:color w:val="0BC582"/>
        </w:rPr>
        <w:t xml:space="preserve">johtajat </w:t>
      </w:r>
      <w:r>
        <w:t xml:space="preserve">sanoivat, etteivät </w:t>
      </w:r>
      <w:r>
        <w:t xml:space="preserve">he pysty arvioimaan kustannuksia ennen kuin on selvää, kuinka moni ja ketkä työntekijät osallistuvat </w:t>
      </w:r>
      <w:r>
        <w:rPr>
          <w:color w:val="9E8317"/>
        </w:rPr>
        <w:t xml:space="preserve">varhaiseläkeohjelmaan</w:t>
      </w:r>
      <w:r>
        <w:t xml:space="preserve">. </w:t>
      </w:r>
      <w:r>
        <w:rPr>
          <w:color w:val="01190F"/>
        </w:rPr>
        <w:t xml:space="preserve">Lääkeyhtiön </w:t>
      </w:r>
      <w:r>
        <w:t xml:space="preserve">lausunnossa </w:t>
      </w:r>
      <w:r>
        <w:t xml:space="preserve">todettiin kuitenkin, että se </w:t>
      </w:r>
      <w:r>
        <w:t xml:space="preserve">odottaa </w:t>
      </w:r>
      <w:r>
        <w:rPr>
          <w:color w:val="58018B"/>
        </w:rPr>
        <w:t xml:space="preserve">tämän suunnitelman </w:t>
      </w:r>
      <w:r>
        <w:rPr>
          <w:color w:val="847D81"/>
        </w:rPr>
        <w:t xml:space="preserve">toteuttamisen </w:t>
      </w:r>
      <w:r>
        <w:t xml:space="preserve">kompensoivan lyhyen aikavälin kustannuksia. </w:t>
      </w:r>
      <w:r>
        <w:rPr>
          <w:color w:val="9E8317"/>
        </w:rPr>
        <w:t xml:space="preserve">Ohjelma on avoin </w:t>
      </w:r>
      <w:r>
        <w:rPr>
          <w:color w:val="703B01"/>
        </w:rPr>
        <w:t xml:space="preserve">Upjohnin </w:t>
      </w:r>
      <w:r>
        <w:rPr>
          <w:color w:val="9E8317"/>
        </w:rPr>
        <w:t xml:space="preserve">yli viisikymmentäviisi vuotta täyttäneille </w:t>
      </w:r>
      <w:r>
        <w:rPr>
          <w:color w:val="B70639"/>
        </w:rPr>
        <w:t xml:space="preserve">työntekijöille, ja </w:t>
      </w:r>
      <w:r>
        <w:t xml:space="preserve">se voi </w:t>
      </w:r>
      <w:r>
        <w:t xml:space="preserve">nostaa </w:t>
      </w:r>
      <w:r>
        <w:rPr>
          <w:color w:val="F7F1DF"/>
        </w:rPr>
        <w:t xml:space="preserve">heidän </w:t>
      </w:r>
      <w:r>
        <w:t xml:space="preserve">eläkkeitään 10-20 prosenttia. Lisäksi </w:t>
      </w:r>
      <w:r>
        <w:rPr>
          <w:color w:val="01190F"/>
        </w:rPr>
        <w:t xml:space="preserve">Upjohn </w:t>
      </w:r>
      <w:r>
        <w:t xml:space="preserve">tarjoaa </w:t>
      </w:r>
      <w:r>
        <w:t xml:space="preserve">kertaluonteisen eläkepalkkion, joka vastaa kuuden kuukauden palkkaa. Puheenjohtaja </w:t>
      </w:r>
      <w:r>
        <w:t xml:space="preserve">Theodore Cooper kutsui </w:t>
      </w:r>
      <w:r>
        <w:rPr>
          <w:color w:val="9E8317"/>
        </w:rPr>
        <w:t xml:space="preserve">ohjelmaa </w:t>
      </w:r>
      <w:r>
        <w:t xml:space="preserve">osaksi </w:t>
      </w:r>
      <w:r>
        <w:rPr>
          <w:color w:val="4AFEFA"/>
        </w:rPr>
        <w:t xml:space="preserve">yhtiön </w:t>
      </w:r>
      <w:r>
        <w:rPr>
          <w:color w:val="118B8A"/>
        </w:rPr>
        <w:t xml:space="preserve">kaksivuotista strategiaa, </w:t>
      </w:r>
      <w:r>
        <w:rPr>
          <w:color w:val="FCB164"/>
        </w:rPr>
        <w:t xml:space="preserve">jonka tavoitteena on </w:t>
      </w:r>
      <w:r>
        <w:rPr>
          <w:color w:val="118B8A"/>
        </w:rPr>
        <w:t xml:space="preserve">ottaa käyttöön talousarvion valvonta ja </w:t>
      </w:r>
      <w:r>
        <w:rPr>
          <w:color w:val="796EE6"/>
        </w:rPr>
        <w:t xml:space="preserve">tehokas järjestelmä työntekijöiden määrän määrittämiseksi</w:t>
      </w:r>
      <w:r>
        <w:t xml:space="preserve">. </w:t>
      </w:r>
      <w:r>
        <w:t xml:space="preserve">Jotkut analyytikot ovat kyseenalaistaneet </w:t>
      </w:r>
      <w:r>
        <w:rPr>
          <w:color w:val="9E8317"/>
        </w:rPr>
        <w:t xml:space="preserve">ohjelman</w:t>
      </w:r>
      <w:r>
        <w:t xml:space="preserve"> vaikutuksen </w:t>
      </w:r>
      <w:r>
        <w:rPr>
          <w:color w:val="01190F"/>
        </w:rPr>
        <w:t xml:space="preserve">yhtiön </w:t>
      </w:r>
      <w:r>
        <w:t xml:space="preserve">toimintaan, sillä </w:t>
      </w:r>
      <w:r>
        <w:t xml:space="preserve">vähimmäismäärä työpaikkoja poistuu. Jonathan S. Gelles Wertheim Schroder &amp; Co:sta sanoi, että kyseessä </w:t>
      </w:r>
      <w:r>
        <w:rPr>
          <w:color w:val="9E8317"/>
        </w:rPr>
        <w:t xml:space="preserve">oli </w:t>
      </w:r>
      <w:r>
        <w:t xml:space="preserve">kosmeettinen muutos. </w:t>
      </w:r>
      <w:r>
        <w:rPr>
          <w:color w:val="01190F"/>
        </w:rPr>
        <w:t xml:space="preserve">Upjohn </w:t>
      </w:r>
      <w:r>
        <w:t xml:space="preserve">arvioi, että </w:t>
      </w:r>
      <w:r>
        <w:t xml:space="preserve">vain 50-60 prosenttia </w:t>
      </w:r>
      <w:r>
        <w:rPr>
          <w:color w:val="01190F"/>
        </w:rPr>
        <w:t xml:space="preserve">yrityksen</w:t>
      </w:r>
      <w:r>
        <w:t xml:space="preserve"> 1 100 pätevästä työntekijästä hyödyntää </w:t>
      </w:r>
      <w:r>
        <w:rPr>
          <w:color w:val="9E8317"/>
        </w:rPr>
        <w:t xml:space="preserve">järjestelyä</w:t>
      </w:r>
      <w:r>
        <w:t xml:space="preserve">. </w:t>
      </w:r>
      <w:r>
        <w:rPr>
          <w:color w:val="01190F"/>
        </w:rPr>
        <w:t xml:space="preserve">Upjohn </w:t>
      </w:r>
      <w:r>
        <w:t xml:space="preserve">arvioi myös, että </w:t>
      </w:r>
      <w:r>
        <w:t xml:space="preserve">noin 50 prosenttia varhaiseläkkeelle siirtyvistä työntekijöistä korvataan. Tämä johtaa vain 275-350 työpaikan lakkauttamiseen 21 000 työpaikasta. New Yorkin pörssin eilisessä kaupankäynnissä </w:t>
      </w:r>
      <w:r>
        <w:rPr>
          <w:color w:val="01190F"/>
        </w:rPr>
        <w:t xml:space="preserve">Upjohnin </w:t>
      </w:r>
      <w:r>
        <w:t xml:space="preserve">osakekurssi nousi </w:t>
      </w:r>
      <w:r>
        <w:t xml:space="preserve">87,5 senttiä 38,875 dollariin. </w:t>
      </w:r>
      <w:r>
        <w:rPr>
          <w:color w:val="53495F"/>
        </w:rPr>
        <w:t xml:space="preserve">Yhtiön </w:t>
      </w:r>
      <w:r>
        <w:rPr>
          <w:color w:val="000D2C"/>
        </w:rPr>
        <w:t xml:space="preserve">tiedottaja </w:t>
      </w:r>
      <w:r>
        <w:t xml:space="preserve">sanoi, ettei ollut koskaan kuullut, että </w:t>
      </w:r>
      <w:r>
        <w:rPr>
          <w:color w:val="9E8317"/>
        </w:rPr>
        <w:t xml:space="preserve">varhaiseläkepakettia </w:t>
      </w:r>
      <w:r>
        <w:t xml:space="preserve">koskeva ehdotus olisi johtunut </w:t>
      </w:r>
      <w:r>
        <w:t xml:space="preserve">osakkeenomistajien tai mahdollisten ostotarjousten tekijöiden painostuksesta ostaa </w:t>
      </w:r>
      <w:r>
        <w:rPr>
          <w:color w:val="01190F"/>
        </w:rPr>
        <w:t xml:space="preserve">yhtiö, joka </w:t>
      </w:r>
      <w:r>
        <w:rPr>
          <w:color w:val="F95475"/>
        </w:rPr>
        <w:t xml:space="preserve">on ollut </w:t>
      </w:r>
      <w:r>
        <w:rPr>
          <w:color w:val="01190F"/>
        </w:rPr>
        <w:t xml:space="preserve">ajoittain yritysostospekulaatioiden kohteena</w:t>
      </w:r>
      <w:r>
        <w:t xml:space="preserve">. </w:t>
      </w:r>
      <w:r>
        <w:rPr>
          <w:color w:val="01190F"/>
        </w:rPr>
        <w:t xml:space="preserve">Yhtiö </w:t>
      </w:r>
      <w:r>
        <w:t xml:space="preserve">hyväksyi aiemmin tänä vuonna osakkeenomistajien oikeuksia koskevan suunnitelman, jolla pyritään estämään se vaara, että ei-toivotut tarjoajat ostaisivat </w:t>
      </w:r>
      <w:r>
        <w:rPr>
          <w:color w:val="01190F"/>
        </w:rPr>
        <w:t xml:space="preserve">yrityksen</w:t>
      </w:r>
      <w:r>
        <w:t xml:space="preserve">. </w:t>
      </w:r>
      <w:r>
        <w:t xml:space="preserve">Lisäksi </w:t>
      </w:r>
      <w:r>
        <w:rPr>
          <w:color w:val="000D2C"/>
        </w:rPr>
        <w:t xml:space="preserve">tiedottaja </w:t>
      </w:r>
      <w:r>
        <w:t xml:space="preserve">totesi, että suunnitelma on ensimmäinen laatuaan kahden vuoden aikana, jolloin on toteutettu kustannusten leikkauksia. </w:t>
      </w:r>
      <w:r>
        <w:rPr>
          <w:color w:val="53495F"/>
        </w:rPr>
        <w:t xml:space="preserve">Tiedottajan mukaan </w:t>
      </w:r>
      <w:r>
        <w:t xml:space="preserve">noin 300 työpaikkaa on lakkautettu.</w:t>
      </w:r>
    </w:p>
    <w:p>
      <w:r>
        <w:rPr>
          <w:b/>
        </w:rPr>
        <w:t xml:space="preserve">Asiakirjan numero 184</w:t>
      </w:r>
    </w:p>
    <w:p>
      <w:r>
        <w:rPr>
          <w:b/>
        </w:rPr>
        <w:t xml:space="preserve">Asiakirjan tunniste: wsj0185-001</w:t>
      </w:r>
    </w:p>
    <w:p>
      <w:r>
        <w:rPr>
          <w:color w:val="310106"/>
        </w:rPr>
        <w:t xml:space="preserve">INTER-TEL Inc. (</w:t>
      </w:r>
      <w:r>
        <w:rPr>
          <w:color w:val="04640D"/>
        </w:rPr>
        <w:t xml:space="preserve">Chandler, Arizona</w:t>
      </w:r>
      <w:r>
        <w:t xml:space="preserve">) </w:t>
      </w:r>
      <w:r>
        <w:rPr>
          <w:color w:val="FEFB0A"/>
        </w:rPr>
        <w:t xml:space="preserve">WayMar Associatesin vanhempi johtaja Jerry Chapman on valittu </w:t>
      </w:r>
      <w:r>
        <w:rPr>
          <w:color w:val="FB5514"/>
        </w:rPr>
        <w:t xml:space="preserve">televiestintä- ja ohjelmistoyrityksen </w:t>
      </w:r>
      <w:r>
        <w:t xml:space="preserve">johtajaksi</w:t>
      </w:r>
      <w:r>
        <w:t xml:space="preserve">. Hän lisäsi hallituksen jäsenten määrän seitsemään.</w:t>
      </w:r>
    </w:p>
    <w:p>
      <w:r>
        <w:rPr>
          <w:b/>
        </w:rPr>
        <w:t xml:space="preserve">Asiakirjan numero 185</w:t>
      </w:r>
    </w:p>
    <w:p>
      <w:r>
        <w:rPr>
          <w:b/>
        </w:rPr>
        <w:t xml:space="preserve">Asiakirjan tunniste: wsj0186-001</w:t>
      </w:r>
    </w:p>
    <w:p>
      <w:r>
        <w:t xml:space="preserve">"</w:t>
      </w:r>
      <w:r>
        <w:rPr>
          <w:color w:val="310106"/>
        </w:rPr>
        <w:t xml:space="preserve">Feeding Freezy - Innokkaat hamsterit" (Henry Holt, 326 sivua, 19,95 dollaria), erittäin yksityiskohtainen kuvaus </w:t>
      </w:r>
      <w:r>
        <w:rPr>
          <w:color w:val="FEFB0A"/>
        </w:rPr>
        <w:t xml:space="preserve">Wedtech-skandaalista</w:t>
      </w:r>
      <w:r>
        <w:t xml:space="preserve">, alkaa rauhoittavalla viestillä. Heti esipuheessa </w:t>
      </w:r>
      <w:r>
        <w:rPr>
          <w:color w:val="FB5514"/>
        </w:rPr>
        <w:t xml:space="preserve">toinen kirjoittaja </w:t>
      </w:r>
      <w:r>
        <w:rPr>
          <w:color w:val="FB5514"/>
        </w:rPr>
        <w:t xml:space="preserve">William Sternberg </w:t>
      </w:r>
      <w:r>
        <w:t xml:space="preserve">antaa meille esimerkin </w:t>
      </w:r>
      <w:r>
        <w:rPr>
          <w:color w:val="FB5514"/>
        </w:rPr>
        <w:t xml:space="preserve">omasta </w:t>
      </w:r>
      <w:r>
        <w:t xml:space="preserve">rehellisyydestään. Hän kertoo lukijalle, että kun </w:t>
      </w:r>
      <w:r>
        <w:t xml:space="preserve">eräs </w:t>
      </w:r>
      <w:r>
        <w:rPr>
          <w:color w:val="00587F"/>
        </w:rPr>
        <w:t xml:space="preserve">Wedtechin </w:t>
      </w:r>
      <w:r>
        <w:t xml:space="preserve">johtajista </w:t>
      </w:r>
      <w:r>
        <w:t xml:space="preserve">tarjosi </w:t>
      </w:r>
      <w:r>
        <w:rPr>
          <w:color w:val="FB5514"/>
        </w:rPr>
        <w:t xml:space="preserve">hänelle </w:t>
      </w:r>
      <w:r>
        <w:rPr>
          <w:color w:val="0BC582"/>
        </w:rPr>
        <w:t xml:space="preserve">ilmaisen matkan Bronxista, </w:t>
      </w:r>
      <w:r>
        <w:rPr>
          <w:color w:val="FEB8C8"/>
        </w:rPr>
        <w:t xml:space="preserve">Wedtechin </w:t>
      </w:r>
      <w:r>
        <w:rPr>
          <w:color w:val="0BC582"/>
        </w:rPr>
        <w:t xml:space="preserve">kotipaikasta, </w:t>
      </w:r>
      <w:r>
        <w:rPr>
          <w:color w:val="0BC582"/>
        </w:rPr>
        <w:t xml:space="preserve">Washingtoniin, D.C.:hen, hän päätti </w:t>
      </w:r>
      <w:r>
        <w:rPr>
          <w:color w:val="0BC582"/>
        </w:rPr>
        <w:t xml:space="preserve">C. </w:t>
      </w:r>
      <w:r>
        <w:t xml:space="preserve">, "koska en halunnut ottaa vastaan mitään arvokasta </w:t>
      </w:r>
      <w:r>
        <w:rPr>
          <w:color w:val="9E8317"/>
        </w:rPr>
        <w:t xml:space="preserve">niiltä, </w:t>
      </w:r>
      <w:r>
        <w:rPr>
          <w:color w:val="01190F"/>
        </w:rPr>
        <w:t xml:space="preserve">joista </w:t>
      </w:r>
      <w:r>
        <w:rPr>
          <w:color w:val="9E8317"/>
        </w:rPr>
        <w:t xml:space="preserve">kirjoitin, </w:t>
      </w:r>
      <w:r>
        <w:t xml:space="preserve">kieltäydyin." </w:t>
      </w:r>
      <w:r>
        <w:t xml:space="preserve">Kaikki kysymykset siitä, miksi </w:t>
      </w:r>
      <w:r>
        <w:rPr>
          <w:color w:val="FB5514"/>
        </w:rPr>
        <w:t xml:space="preserve">kirjailija </w:t>
      </w:r>
      <w:r>
        <w:t xml:space="preserve">pitää tällaista syyttävää ja ylpeää vakuuttelua tarpeellisena, saavat vastauksen lukemalla </w:t>
      </w:r>
      <w:r>
        <w:rPr>
          <w:color w:val="310106"/>
        </w:rPr>
        <w:t xml:space="preserve">tämän kirjan tahmeista sormista ja hikisistä roistoista</w:t>
      </w:r>
      <w:r>
        <w:t xml:space="preserve">. </w:t>
      </w:r>
      <w:r>
        <w:t xml:space="preserve">Lahjonta toisensa jälkeen on saanut meidät </w:t>
      </w:r>
      <w:r>
        <w:rPr>
          <w:color w:val="847D81"/>
        </w:rPr>
        <w:t xml:space="preserve">W. Sternbergin </w:t>
      </w:r>
      <w:r>
        <w:rPr>
          <w:color w:val="58018B"/>
        </w:rPr>
        <w:t xml:space="preserve">ja </w:t>
      </w:r>
      <w:r>
        <w:rPr>
          <w:color w:val="847D81"/>
        </w:rPr>
        <w:t xml:space="preserve">hänen </w:t>
      </w:r>
      <w:r>
        <w:rPr>
          <w:color w:val="58018B"/>
        </w:rPr>
        <w:t xml:space="preserve">avustajansa Matthew C. Harrison Jr</w:t>
      </w:r>
      <w:r>
        <w:t xml:space="preserve">. vievät meidät </w:t>
      </w:r>
      <w:r>
        <w:rPr>
          <w:color w:val="118B8A"/>
        </w:rPr>
        <w:t xml:space="preserve">Wedtechin </w:t>
      </w:r>
      <w:r>
        <w:rPr>
          <w:color w:val="B70639"/>
        </w:rPr>
        <w:t xml:space="preserve">kulkemaa </w:t>
      </w:r>
      <w:r>
        <w:rPr>
          <w:color w:val="B70639"/>
        </w:rPr>
        <w:t xml:space="preserve">tietä pitkin </w:t>
      </w:r>
      <w:r>
        <w:rPr>
          <w:color w:val="FCB164"/>
        </w:rPr>
        <w:t xml:space="preserve">sen </w:t>
      </w:r>
      <w:r>
        <w:rPr>
          <w:color w:val="4AFEFA"/>
        </w:rPr>
        <w:t xml:space="preserve">perustamisesta </w:t>
      </w:r>
      <w:r>
        <w:rPr>
          <w:color w:val="4AFEFA"/>
        </w:rPr>
        <w:t xml:space="preserve">pienenä valmistusyrityksenä </w:t>
      </w:r>
      <w:r>
        <w:rPr>
          <w:color w:val="000D2C"/>
        </w:rPr>
        <w:t xml:space="preserve">täysimittaiseksi sotilaalliseksi alihankkijaksi, jonka </w:t>
      </w:r>
      <w:r>
        <w:rPr>
          <w:color w:val="000D2C"/>
        </w:rPr>
        <w:t xml:space="preserve">tehtäväksi on </w:t>
      </w:r>
      <w:r>
        <w:rPr>
          <w:color w:val="53495F"/>
        </w:rPr>
        <w:t xml:space="preserve">uskottu </w:t>
      </w:r>
      <w:r>
        <w:rPr>
          <w:color w:val="000D2C"/>
        </w:rPr>
        <w:t xml:space="preserve">elintärkeiden laitteiden tuottaminen armeijalle ja laivastolle</w:t>
      </w:r>
      <w:r>
        <w:t xml:space="preserve">. </w:t>
      </w:r>
      <w:r>
        <w:rPr>
          <w:color w:val="310106"/>
        </w:rPr>
        <w:t xml:space="preserve">Kirja </w:t>
      </w:r>
      <w:r>
        <w:rPr>
          <w:color w:val="F95475"/>
        </w:rPr>
        <w:t xml:space="preserve">kertoo </w:t>
      </w:r>
      <w:r>
        <w:rPr>
          <w:color w:val="5D9608"/>
        </w:rPr>
        <w:t xml:space="preserve">yrityksen </w:t>
      </w:r>
      <w:r>
        <w:rPr>
          <w:color w:val="61FC03"/>
        </w:rPr>
        <w:t xml:space="preserve">perustajasta John Mariottasta </w:t>
      </w:r>
      <w:r>
        <w:rPr>
          <w:color w:val="DE98FD"/>
        </w:rPr>
        <w:t xml:space="preserve">ja </w:t>
      </w:r>
      <w:r>
        <w:rPr>
          <w:color w:val="98A088"/>
        </w:rPr>
        <w:t xml:space="preserve">Fred Neubergerista</w:t>
      </w:r>
      <w:r>
        <w:rPr>
          <w:color w:val="4F584E"/>
        </w:rPr>
        <w:t xml:space="preserve">, </w:t>
      </w:r>
      <w:r>
        <w:rPr>
          <w:color w:val="98A088"/>
        </w:rPr>
        <w:t xml:space="preserve">josta tuli </w:t>
      </w:r>
      <w:r>
        <w:rPr>
          <w:color w:val="248AD0"/>
        </w:rPr>
        <w:t xml:space="preserve">hänen </w:t>
      </w:r>
      <w:r>
        <w:rPr>
          <w:color w:val="98A088"/>
        </w:rPr>
        <w:t xml:space="preserve">kumppaninsa pian </w:t>
      </w:r>
      <w:r>
        <w:rPr>
          <w:color w:val="5C5300"/>
        </w:rPr>
        <w:t xml:space="preserve">yrityksen </w:t>
      </w:r>
      <w:r>
        <w:rPr>
          <w:color w:val="98A088"/>
        </w:rPr>
        <w:t xml:space="preserve">perustamisen jälkeen</w:t>
      </w:r>
      <w:r>
        <w:t xml:space="preserve">. </w:t>
      </w:r>
      <w:r>
        <w:t xml:space="preserve">Vaikka </w:t>
      </w:r>
      <w:r>
        <w:rPr>
          <w:color w:val="00587F"/>
        </w:rPr>
        <w:t xml:space="preserve">Wedtech </w:t>
      </w:r>
      <w:r>
        <w:t xml:space="preserve">perustettiin vuonna 1965, se lähti liikkeelle </w:t>
      </w:r>
      <w:r>
        <w:rPr>
          <w:color w:val="9F6551"/>
        </w:rPr>
        <w:t xml:space="preserve">vasta vuonna 1975, </w:t>
      </w:r>
      <w:r>
        <w:rPr>
          <w:color w:val="BCFEC6"/>
        </w:rPr>
        <w:t xml:space="preserve">jolloin </w:t>
      </w:r>
      <w:r>
        <w:rPr>
          <w:color w:val="932C70"/>
        </w:rPr>
        <w:t xml:space="preserve">Neuberger </w:t>
      </w:r>
      <w:r>
        <w:rPr>
          <w:color w:val="9F6551"/>
        </w:rPr>
        <w:t xml:space="preserve">löysi </w:t>
      </w:r>
      <w:r>
        <w:rPr>
          <w:color w:val="D4C67A"/>
        </w:rPr>
        <w:t xml:space="preserve">liittovaltion hallituksen </w:t>
      </w:r>
      <w:r>
        <w:rPr>
          <w:color w:val="2B1B04"/>
        </w:rPr>
        <w:t xml:space="preserve">vähemmistöjen omistamille yrityksille suunnatun </w:t>
      </w:r>
      <w:r>
        <w:rPr>
          <w:color w:val="B5AFC4"/>
        </w:rPr>
        <w:t xml:space="preserve">Section 8(A) </w:t>
      </w:r>
      <w:r>
        <w:rPr>
          <w:color w:val="2B1B04"/>
        </w:rPr>
        <w:t xml:space="preserve">-ohjelman</w:t>
      </w:r>
      <w:r>
        <w:t xml:space="preserve">. Se </w:t>
      </w:r>
      <w:r>
        <w:rPr>
          <w:color w:val="AE7AA1"/>
        </w:rPr>
        <w:t xml:space="preserve">on </w:t>
      </w:r>
      <w:r>
        <w:rPr>
          <w:color w:val="C2A393"/>
        </w:rPr>
        <w:t xml:space="preserve">Johnsonin aikaisen niin sanotun Noble Society -järjestön luomus, </w:t>
      </w:r>
      <w:r>
        <w:rPr>
          <w:color w:val="0232FD"/>
        </w:rPr>
        <w:t xml:space="preserve">joka </w:t>
      </w:r>
      <w:r>
        <w:rPr>
          <w:color w:val="C2A393"/>
        </w:rPr>
        <w:t xml:space="preserve">antaa </w:t>
      </w:r>
      <w:r>
        <w:rPr>
          <w:color w:val="6A3A35"/>
        </w:rPr>
        <w:t xml:space="preserve">hallitukselle </w:t>
      </w:r>
      <w:r>
        <w:rPr>
          <w:color w:val="C2A393"/>
        </w:rPr>
        <w:t xml:space="preserve">valtuudet </w:t>
      </w:r>
      <w:r>
        <w:t xml:space="preserve">myöntää tiettyjä julkisia hankintoja ilman tarjouskilpailua vähemmistöjen omistamille yrityksille. </w:t>
      </w:r>
      <w:r>
        <w:rPr>
          <w:color w:val="BA6801"/>
        </w:rPr>
        <w:t xml:space="preserve">Neuberger </w:t>
      </w:r>
      <w:r>
        <w:t xml:space="preserve">tajusi, että vaikka </w:t>
      </w:r>
      <w:r>
        <w:rPr>
          <w:color w:val="168E5C"/>
        </w:rPr>
        <w:t xml:space="preserve">Mariotta on </w:t>
      </w:r>
      <w:r>
        <w:t xml:space="preserve">italialaista syntyperää, häntä voitaisiin pitää vähemmistön jäsenenä, koska hän on syntynyt Puerto Ricossa. </w:t>
      </w:r>
      <w:r>
        <w:rPr>
          <w:color w:val="DE98FD"/>
        </w:rPr>
        <w:t xml:space="preserve">Kahden osakkaan </w:t>
      </w:r>
      <w:r>
        <w:t xml:space="preserve">ei siis tarvinnut tehdä muuta kuin väärentää </w:t>
      </w:r>
      <w:r>
        <w:rPr>
          <w:color w:val="00587F"/>
        </w:rPr>
        <w:t xml:space="preserve">yrityksen</w:t>
      </w:r>
      <w:r>
        <w:t xml:space="preserve"> todellinen omistussuhde</w:t>
      </w:r>
      <w:r>
        <w:t xml:space="preserve">. </w:t>
      </w:r>
      <w:r>
        <w:t xml:space="preserve">50/50:n sijaan, mutta vain paperilla, </w:t>
      </w:r>
      <w:r>
        <w:rPr>
          <w:color w:val="C62100"/>
        </w:rPr>
        <w:t xml:space="preserve">Mariotta </w:t>
      </w:r>
      <w:r>
        <w:rPr>
          <w:color w:val="16C0D0"/>
        </w:rPr>
        <w:t xml:space="preserve">omisti </w:t>
      </w:r>
      <w:r>
        <w:t xml:space="preserve">kaksi kolmasosaa </w:t>
      </w:r>
      <w:r>
        <w:t xml:space="preserve">ja </w:t>
      </w:r>
      <w:r>
        <w:rPr>
          <w:color w:val="BA6801"/>
        </w:rPr>
        <w:t xml:space="preserve">Neuberger </w:t>
      </w:r>
      <w:r>
        <w:t xml:space="preserve">yhden kolmasosan</w:t>
      </w:r>
      <w:r>
        <w:rPr>
          <w:color w:val="00587F"/>
        </w:rPr>
        <w:t xml:space="preserve">, </w:t>
      </w:r>
      <w:r>
        <w:t xml:space="preserve">ja he olivat mukana ohjelmassa ja saattoivat aloittaa kilpa-ajon. Sen lisäksi, että </w:t>
      </w:r>
      <w:r>
        <w:rPr>
          <w:color w:val="00587F"/>
        </w:rPr>
        <w:t xml:space="preserve">Wedtech </w:t>
      </w:r>
      <w:r>
        <w:t xml:space="preserve">oli </w:t>
      </w:r>
      <w:r>
        <w:t xml:space="preserve">"</w:t>
      </w:r>
      <w:r>
        <w:rPr>
          <w:color w:val="168E5C"/>
        </w:rPr>
        <w:t xml:space="preserve">vähemmistöjen omistama</w:t>
      </w:r>
      <w:r>
        <w:t xml:space="preserve"> yritys</w:t>
      </w:r>
      <w:r>
        <w:t xml:space="preserve">", sen pääkonttori </w:t>
      </w:r>
      <w:r>
        <w:rPr>
          <w:color w:val="014347"/>
        </w:rPr>
        <w:t xml:space="preserve">sijaitsi South Bronxissa, kaupunginosassa</w:t>
      </w:r>
      <w:r>
        <w:rPr>
          <w:color w:val="233809"/>
        </w:rPr>
        <w:t xml:space="preserve">, joka tuli </w:t>
      </w:r>
      <w:r>
        <w:rPr>
          <w:color w:val="014347"/>
        </w:rPr>
        <w:t xml:space="preserve">tunnetuksi </w:t>
      </w:r>
      <w:r>
        <w:rPr>
          <w:color w:val="42083B"/>
        </w:rPr>
        <w:t xml:space="preserve">Jimmy Carterin </w:t>
      </w:r>
      <w:r>
        <w:rPr>
          <w:color w:val="014347"/>
        </w:rPr>
        <w:t xml:space="preserve">presidentinvaalikampanjasta </w:t>
      </w:r>
      <w:r>
        <w:rPr>
          <w:color w:val="014347"/>
        </w:rPr>
        <w:t xml:space="preserve">vuonna 1976</w:t>
      </w:r>
      <w:r>
        <w:t xml:space="preserve">. </w:t>
      </w:r>
      <w:r>
        <w:rPr>
          <w:color w:val="00587F"/>
        </w:rPr>
        <w:t xml:space="preserve">Yhtiö </w:t>
      </w:r>
      <w:r>
        <w:t xml:space="preserve">liittyi suoraan Carterin kampanjan retoriikkaan </w:t>
      </w:r>
      <w:r>
        <w:rPr>
          <w:color w:val="014347"/>
        </w:rPr>
        <w:t xml:space="preserve">Etelä-Bronxin </w:t>
      </w:r>
      <w:r>
        <w:t xml:space="preserve">jälleenrakentamiseksi </w:t>
      </w:r>
      <w:r>
        <w:t xml:space="preserve">ja jatkoi "vähemmistöjen Etelä-Bronxin" näkökulman hyödyntämistä </w:t>
      </w:r>
      <w:r>
        <w:rPr>
          <w:color w:val="82785D"/>
        </w:rPr>
        <w:t xml:space="preserve">Reaganin aikana </w:t>
      </w:r>
      <w:r>
        <w:t xml:space="preserve">1980-luvulla. Aloittaen </w:t>
      </w:r>
      <w:r>
        <w:rPr>
          <w:color w:val="023087"/>
        </w:rPr>
        <w:t xml:space="preserve">kongressiedustaja Mario Biaggista (joka istuu nyt vankilatuomiota)</w:t>
      </w:r>
      <w:r>
        <w:t xml:space="preserve">, </w:t>
      </w:r>
      <w:r>
        <w:rPr>
          <w:color w:val="00587F"/>
        </w:rPr>
        <w:t xml:space="preserve">yhtiö alkoi </w:t>
      </w:r>
      <w:r>
        <w:t xml:space="preserve">lahjoa </w:t>
      </w:r>
      <w:r>
        <w:rPr>
          <w:color w:val="B7DAD2"/>
        </w:rPr>
        <w:t xml:space="preserve">liittovaltion, osavaltioiden ja paikallisten viranomaisten </w:t>
      </w:r>
      <w:r>
        <w:t xml:space="preserve">ja </w:t>
      </w:r>
      <w:r>
        <w:rPr>
          <w:color w:val="B7DAD2"/>
        </w:rPr>
        <w:t xml:space="preserve">heidän </w:t>
      </w:r>
      <w:r>
        <w:t xml:space="preserve">lähipiirinsä </w:t>
      </w:r>
      <w:r>
        <w:rPr>
          <w:color w:val="B7DAD2"/>
        </w:rPr>
        <w:t xml:space="preserve">virkamiehiä, </w:t>
      </w:r>
      <w:r>
        <w:t xml:space="preserve">kuten E. Robert Wallachia, joka oli entisen oikeusministerin Ed Meesen läheinen ystävä ja neuvonantaja. </w:t>
      </w:r>
      <w:r>
        <w:rPr>
          <w:color w:val="00587F"/>
        </w:rPr>
        <w:t xml:space="preserve">Wedtech </w:t>
      </w:r>
      <w:r>
        <w:t xml:space="preserve">ei käyttänyt vain vanhanaikaisia lahjuksia. Se käytti laajalti nykyaikaisia vaikutusvaltaa käyttäviä tekniikoita ja varmisti </w:t>
      </w:r>
      <w:r>
        <w:t xml:space="preserve">poliittisesti kytköksissä olevien "vakavasti otettavien" lakiasiaintoimistojen, investointipankkien ja poliittisten konsulttien, kuten </w:t>
      </w:r>
      <w:r>
        <w:rPr>
          <w:color w:val="82785D"/>
        </w:rPr>
        <w:t xml:space="preserve">Reaganin </w:t>
      </w:r>
      <w:r>
        <w:t xml:space="preserve">luottomiehen Lyn Nofzingerin</w:t>
      </w:r>
      <w:r>
        <w:rPr>
          <w:color w:val="00587F"/>
        </w:rPr>
        <w:t xml:space="preserve">, </w:t>
      </w:r>
      <w:r>
        <w:t xml:space="preserve">palvelut. </w:t>
      </w:r>
      <w:r>
        <w:t xml:space="preserve">Tarvittaessa hän haki ja sai </w:t>
      </w:r>
      <w:r>
        <w:rPr>
          <w:color w:val="196956"/>
        </w:rPr>
        <w:t xml:space="preserve">tukea järjestäytyneeltä rikollisuudelta</w:t>
      </w:r>
      <w:r>
        <w:t xml:space="preserve">. </w:t>
      </w:r>
      <w:r>
        <w:t xml:space="preserve">Joskus lahjotuista tuli </w:t>
      </w:r>
      <w:r>
        <w:rPr>
          <w:color w:val="00587F"/>
        </w:rPr>
        <w:t xml:space="preserve">yrityksen </w:t>
      </w:r>
      <w:r>
        <w:t xml:space="preserve">osakkaita</w:t>
      </w:r>
      <w:r>
        <w:t xml:space="preserve">. </w:t>
      </w:r>
      <w:r>
        <w:rPr>
          <w:color w:val="00587F"/>
        </w:rPr>
        <w:t xml:space="preserve">Wedtechin </w:t>
      </w:r>
      <w:r>
        <w:t xml:space="preserve">johtajat </w:t>
      </w:r>
      <w:r>
        <w:t xml:space="preserve">hyötyivät palkkiojärjestelmästä. Jos olit erityisen avulias korruptiohankkeessa, et saanut vain rahaa muovipussissa, vaan sait </w:t>
      </w:r>
      <w:r>
        <w:rPr>
          <w:color w:val="00587F"/>
        </w:rPr>
        <w:t xml:space="preserve">yrityksen </w:t>
      </w:r>
      <w:r>
        <w:t xml:space="preserve">omia varoja</w:t>
      </w:r>
      <w:r>
        <w:t xml:space="preserve">. </w:t>
      </w:r>
      <w:r>
        <w:rPr>
          <w:color w:val="8C41BB"/>
        </w:rPr>
        <w:t xml:space="preserve">Kun et ollut menestyvä roisto, jouduit ulos kylmiltään </w:t>
      </w:r>
      <w:r>
        <w:t xml:space="preserve">- </w:t>
      </w:r>
      <w:r>
        <w:rPr>
          <w:color w:val="ECEDFE"/>
        </w:rPr>
        <w:t xml:space="preserve">kohtalo</w:t>
      </w:r>
      <w:r>
        <w:rPr>
          <w:color w:val="2B2D32"/>
        </w:rPr>
        <w:t xml:space="preserve">, joka </w:t>
      </w:r>
      <w:r>
        <w:rPr>
          <w:color w:val="ECEDFE"/>
        </w:rPr>
        <w:t xml:space="preserve">lopulta koitui </w:t>
      </w:r>
      <w:r>
        <w:rPr>
          <w:color w:val="94C661"/>
        </w:rPr>
        <w:t xml:space="preserve">Mariottalle, puoliksi lukutaidottomalle "vähemmistön edustajalle" </w:t>
      </w:r>
      <w:r>
        <w:rPr>
          <w:color w:val="F8907D"/>
        </w:rPr>
        <w:t xml:space="preserve">yhtiössä</w:t>
      </w:r>
      <w:r>
        <w:t xml:space="preserve">. Huolimatta </w:t>
      </w:r>
      <w:r>
        <w:t xml:space="preserve">kaikkien paljastusten sensaatiomaisesta luonteesta ja kevyestä, helppolukuisesta tabloidikirjoitustyylistä, </w:t>
      </w:r>
      <w:r>
        <w:rPr>
          <w:color w:val="310106"/>
        </w:rPr>
        <w:t xml:space="preserve">The Zealous Hamuns </w:t>
      </w:r>
      <w:r>
        <w:t xml:space="preserve">ei kuitenkaan useinkaan ole jännittävää luettavaa. Mikään </w:t>
      </w:r>
      <w:r>
        <w:t xml:space="preserve">petoksista ei ole erityisen nerokas: </w:t>
      </w:r>
      <w:r>
        <w:rPr>
          <w:color w:val="895E6B"/>
        </w:rPr>
        <w:t xml:space="preserve">tilintarkastajat </w:t>
      </w:r>
      <w:r>
        <w:t xml:space="preserve">havaitsivat väärinkäytökset ensimmäisenä tarkastuspäivänä. </w:t>
      </w:r>
      <w:r>
        <w:rPr>
          <w:color w:val="FB6AB8"/>
        </w:rPr>
        <w:t xml:space="preserve">Wedtechin </w:t>
      </w:r>
      <w:r>
        <w:rPr>
          <w:color w:val="788E95"/>
        </w:rPr>
        <w:t xml:space="preserve">huijarit </w:t>
      </w:r>
      <w:r>
        <w:t xml:space="preserve">yksinkertaisesti lahjoivat </w:t>
      </w:r>
      <w:r>
        <w:rPr>
          <w:color w:val="895E6B"/>
        </w:rPr>
        <w:t xml:space="preserve">heidät </w:t>
      </w:r>
      <w:r>
        <w:t xml:space="preserve">vaikenemaan. </w:t>
      </w:r>
      <w:r>
        <w:rPr>
          <w:color w:val="788E95"/>
        </w:rPr>
        <w:t xml:space="preserve">Huijarit itse </w:t>
      </w:r>
      <w:r>
        <w:t xml:space="preserve">edustivat tavanomaista joukkoa </w:t>
      </w:r>
      <w:r>
        <w:rPr>
          <w:color w:val="576094"/>
        </w:rPr>
        <w:t xml:space="preserve">vähävaraisia, pröystäileviä kuluttajia</w:t>
      </w:r>
      <w:r>
        <w:rPr>
          <w:color w:val="DB1474"/>
        </w:rPr>
        <w:t xml:space="preserve">, jotka </w:t>
      </w:r>
      <w:r>
        <w:rPr>
          <w:color w:val="576094"/>
        </w:rPr>
        <w:t xml:space="preserve">halusivat omistaa suuria taloja, Mersuja, kauniita naisia ja kalliita vaatteita</w:t>
      </w:r>
      <w:r>
        <w:t xml:space="preserve">. </w:t>
      </w:r>
      <w:r>
        <w:t xml:space="preserve">Koko </w:t>
      </w:r>
      <w:r>
        <w:rPr>
          <w:color w:val="788E95"/>
        </w:rPr>
        <w:t xml:space="preserve">heidän </w:t>
      </w:r>
      <w:r>
        <w:t xml:space="preserve">joukostaan ei löytynyt </w:t>
      </w:r>
      <w:r>
        <w:rPr>
          <w:color w:val="8489AE"/>
        </w:rPr>
        <w:t xml:space="preserve">ketään</w:t>
      </w:r>
      <w:r>
        <w:rPr>
          <w:color w:val="860E04"/>
        </w:rPr>
        <w:t xml:space="preserve">, joka </w:t>
      </w:r>
      <w:r>
        <w:rPr>
          <w:color w:val="8489AE"/>
        </w:rPr>
        <w:t xml:space="preserve">kamppaili hyvän ja pahan kanssa, </w:t>
      </w:r>
      <w:r>
        <w:rPr>
          <w:color w:val="860E04"/>
        </w:rPr>
        <w:t xml:space="preserve">joka </w:t>
      </w:r>
      <w:r>
        <w:rPr>
          <w:color w:val="8489AE"/>
        </w:rPr>
        <w:t xml:space="preserve">olisi ollut erityisen älykäs tai edes tilapäisesti mielenvikainen</w:t>
      </w:r>
      <w:r>
        <w:t xml:space="preserve">. </w:t>
      </w:r>
      <w:r>
        <w:t xml:space="preserve">Ainoa kiinnostava hahmo on </w:t>
      </w:r>
      <w:r>
        <w:rPr>
          <w:color w:val="FBC206"/>
        </w:rPr>
        <w:t xml:space="preserve">Irving Louis Lobsenz, lastenlääkäri</w:t>
      </w:r>
      <w:r>
        <w:rPr>
          <w:color w:val="6EAB9B"/>
        </w:rPr>
        <w:t xml:space="preserve">, joka </w:t>
      </w:r>
      <w:r>
        <w:rPr>
          <w:color w:val="FBC206"/>
        </w:rPr>
        <w:t xml:space="preserve">muutti nimensä Rusty Kent Londoniksi, ryhtyi suureksi uhkapeluriksi ja kirjoitti kirjan kaksikymmentäyksi-pelistä</w:t>
      </w:r>
      <w:r>
        <w:t xml:space="preserve">. </w:t>
      </w:r>
      <w:r>
        <w:t xml:space="preserve">Hän astuu </w:t>
      </w:r>
      <w:r>
        <w:rPr>
          <w:color w:val="F2CDFE"/>
        </w:rPr>
        <w:t xml:space="preserve">tarinaan </w:t>
      </w:r>
      <w:r>
        <w:t xml:space="preserve">mukaan vasta </w:t>
      </w:r>
      <w:r>
        <w:t xml:space="preserve">loppupuolella, juuri sopivasti, jotta hän jää </w:t>
      </w:r>
      <w:r>
        <w:t xml:space="preserve">ansaan. </w:t>
      </w:r>
      <w:r>
        <w:rPr>
          <w:color w:val="760035"/>
        </w:rPr>
        <w:t xml:space="preserve">Kirjan </w:t>
      </w:r>
      <w:r>
        <w:rPr>
          <w:color w:val="645341"/>
        </w:rPr>
        <w:t xml:space="preserve">kirjoittajat</w:t>
      </w:r>
      <w:r>
        <w:rPr>
          <w:color w:val="645341"/>
        </w:rPr>
        <w:t xml:space="preserve">, </w:t>
      </w:r>
      <w:r>
        <w:rPr>
          <w:color w:val="647A41"/>
        </w:rPr>
        <w:t xml:space="preserve">jotka </w:t>
      </w:r>
      <w:r>
        <w:rPr>
          <w:color w:val="645341"/>
        </w:rPr>
        <w:t xml:space="preserve">ovat uppoutuneet "Kiihkoilevien hamstereiden" herkkupalojen jakamiseen</w:t>
      </w:r>
      <w:r>
        <w:t xml:space="preserve">, käyvät läpi </w:t>
      </w:r>
      <w:r>
        <w:rPr>
          <w:color w:val="F9D7CD"/>
        </w:rPr>
        <w:t xml:space="preserve">Wedtech-skandaalin </w:t>
      </w:r>
      <w:r>
        <w:rPr>
          <w:color w:val="496E76"/>
        </w:rPr>
        <w:t xml:space="preserve">tärkeimmät syyt</w:t>
      </w:r>
      <w:r>
        <w:rPr>
          <w:color w:val="496E76"/>
        </w:rPr>
        <w:t xml:space="preserve">, nimittäin liittovaltion 8(A)-osion ohjelman, </w:t>
      </w:r>
      <w:r>
        <w:rPr>
          <w:color w:val="876128"/>
        </w:rPr>
        <w:t xml:space="preserve">jonka </w:t>
      </w:r>
      <w:r>
        <w:rPr>
          <w:color w:val="496E76"/>
        </w:rPr>
        <w:t xml:space="preserve">puitteissa </w:t>
      </w:r>
      <w:r>
        <w:rPr>
          <w:color w:val="E3F894"/>
        </w:rPr>
        <w:t xml:space="preserve">skandaali </w:t>
      </w:r>
      <w:r>
        <w:rPr>
          <w:color w:val="496E76"/>
        </w:rPr>
        <w:t xml:space="preserve">tapahtui</w:t>
      </w:r>
      <w:r>
        <w:t xml:space="preserve">. Ainakin he päättelevät, että tuomioistuinten olisi lopetettava "jäykät positiiviset toimintaohjelmat". </w:t>
      </w:r>
      <w:r>
        <w:rPr>
          <w:color w:val="01FB92"/>
        </w:rPr>
        <w:t xml:space="preserve">Osaston 8(A) </w:t>
      </w:r>
      <w:r>
        <w:rPr>
          <w:color w:val="A1A711"/>
        </w:rPr>
        <w:t xml:space="preserve">kaltaiset ohjelmat </w:t>
      </w:r>
      <w:r>
        <w:t xml:space="preserve">näyttävät vähän samalta kuin pudottaisi </w:t>
      </w:r>
      <w:r>
        <w:rPr>
          <w:color w:val="FD0F31"/>
        </w:rPr>
        <w:t xml:space="preserve">kultakolikoita kadulle </w:t>
      </w:r>
      <w:r>
        <w:t xml:space="preserve">ja yllättyisi sitten, kun </w:t>
      </w:r>
      <w:r>
        <w:rPr>
          <w:color w:val="BE8485"/>
        </w:rPr>
        <w:t xml:space="preserve">varkaat </w:t>
      </w:r>
      <w:r>
        <w:t xml:space="preserve">tulevat hak</w:t>
      </w:r>
      <w:r>
        <w:rPr>
          <w:color w:val="BE8485"/>
        </w:rPr>
        <w:t xml:space="preserve">emaan </w:t>
      </w:r>
      <w:r>
        <w:rPr>
          <w:color w:val="FD0F31"/>
        </w:rPr>
        <w:t xml:space="preserve">niitä. </w:t>
      </w:r>
      <w:r>
        <w:rPr>
          <w:color w:val="C660FB"/>
        </w:rPr>
        <w:t xml:space="preserve">Lukuisissa muissa skandaaleissa</w:t>
      </w:r>
      <w:r>
        <w:t xml:space="preserve">, kuten asunto- ja kaupunkikehitysministeriön skandaaleissa, on </w:t>
      </w:r>
      <w:r>
        <w:rPr>
          <w:color w:val="120104"/>
        </w:rPr>
        <w:t xml:space="preserve">yhtäläisyyksiä </w:t>
      </w:r>
      <w:r>
        <w:rPr>
          <w:color w:val="D48958"/>
        </w:rPr>
        <w:t xml:space="preserve">Wedtechin </w:t>
      </w:r>
      <w:r>
        <w:rPr>
          <w:color w:val="F2CDFE"/>
        </w:rPr>
        <w:t xml:space="preserve">tapauksen kanssa</w:t>
      </w:r>
      <w:r>
        <w:t xml:space="preserve">. </w:t>
      </w:r>
      <w:r>
        <w:t xml:space="preserve">Ne tapahtuvat </w:t>
      </w:r>
      <w:r>
        <w:rPr>
          <w:color w:val="C3C1BE"/>
        </w:rPr>
        <w:t xml:space="preserve">sellaisten</w:t>
      </w:r>
      <w:r>
        <w:rPr>
          <w:color w:val="05AEE8"/>
        </w:rPr>
        <w:t xml:space="preserve"> hallitusohjelmien puitteissa, jotka näyttävät olevan </w:t>
      </w:r>
      <w:r>
        <w:rPr>
          <w:color w:val="05AEE8"/>
        </w:rPr>
        <w:t xml:space="preserve">tarkoitettu korruptiota varten</w:t>
      </w:r>
      <w:r>
        <w:t xml:space="preserve">. Miksi tällaisia ohjelmia ei peruuteta? "</w:t>
      </w:r>
      <w:r>
        <w:rPr>
          <w:color w:val="310106"/>
        </w:rPr>
        <w:t xml:space="preserve">Kiihkeät hamunilaiset</w:t>
      </w:r>
      <w:r>
        <w:t xml:space="preserve">" antavat hieman vihjeitä. </w:t>
      </w:r>
      <w:r>
        <w:t xml:space="preserve">Yhdysvalloissa on </w:t>
      </w:r>
      <w:r>
        <w:t xml:space="preserve">kaikilla </w:t>
      </w:r>
      <w:r>
        <w:rPr>
          <w:color w:val="9F98F8"/>
        </w:rPr>
        <w:t xml:space="preserve">hallinnon </w:t>
      </w:r>
      <w:r>
        <w:t xml:space="preserve">tasoilla </w:t>
      </w:r>
      <w:r>
        <w:rPr>
          <w:color w:val="1167D9"/>
        </w:rPr>
        <w:t xml:space="preserve">ihmisryhmiä</w:t>
      </w:r>
      <w:r>
        <w:t xml:space="preserve">, joita </w:t>
      </w:r>
      <w:r>
        <w:rPr>
          <w:color w:val="1167D9"/>
        </w:rPr>
        <w:t xml:space="preserve">voidaan parhaiten kuvata kaupallisten poliittisten sisäpiiriryhmien jäseniksi</w:t>
      </w:r>
      <w:r>
        <w:t xml:space="preserve">. </w:t>
      </w:r>
      <w:r>
        <w:t xml:space="preserve">He tietävät, että aina kun </w:t>
      </w:r>
      <w:r>
        <w:rPr>
          <w:color w:val="9F98F8"/>
        </w:rPr>
        <w:t xml:space="preserve">hallitus </w:t>
      </w:r>
      <w:r>
        <w:t xml:space="preserve">jakaa varallisuutta uudelleen, säätelee kaupankäyntiä tai ylläpitää laajaa puolustusjärjestelmää, </w:t>
      </w:r>
      <w:r>
        <w:rPr>
          <w:color w:val="B7D802"/>
        </w:rPr>
        <w:t xml:space="preserve">hallituksen politiikkaan ja päätöksiin </w:t>
      </w:r>
      <w:r>
        <w:t xml:space="preserve">vaikuttamisesta, niiden välittämisestä tai myymisestä voi saada </w:t>
      </w:r>
      <w:r>
        <w:t xml:space="preserve">paljon rahaa. He ovat </w:t>
      </w:r>
      <w:r>
        <w:rPr>
          <w:color w:val="826392"/>
        </w:rPr>
        <w:t xml:space="preserve">meidän versiomme </w:t>
      </w:r>
      <w:r>
        <w:t xml:space="preserve">niin sanotusta itäblokin nomenklatuurasta, eikä heitä kiinnosta minkäänlainen muutos. </w:t>
      </w:r>
      <w:r>
        <w:rPr>
          <w:color w:val="5E7A6A"/>
        </w:rPr>
        <w:t xml:space="preserve">Kuinka monta hallituksen ohjelmaa ja politiikkaa on olemassa poliittisten sisäpiiriläisten taskujen täyttämiseksi</w:t>
      </w:r>
      <w:r>
        <w:t xml:space="preserve">? </w:t>
      </w:r>
      <w:r>
        <w:rPr>
          <w:color w:val="5E7A6A"/>
        </w:rPr>
        <w:t xml:space="preserve">Tämä </w:t>
      </w:r>
      <w:r>
        <w:t xml:space="preserve">on </w:t>
      </w:r>
      <w:r>
        <w:rPr>
          <w:color w:val="B29869"/>
        </w:rPr>
        <w:t xml:space="preserve">todellinen ongelma, </w:t>
      </w:r>
      <w:r>
        <w:rPr>
          <w:color w:val="1D0051"/>
        </w:rPr>
        <w:t xml:space="preserve">jonka </w:t>
      </w:r>
      <w:r>
        <w:rPr>
          <w:color w:val="8BE7FC"/>
        </w:rPr>
        <w:t xml:space="preserve">Wedtechin ympärillä oleva </w:t>
      </w:r>
      <w:r>
        <w:rPr>
          <w:color w:val="B29869"/>
        </w:rPr>
        <w:t xml:space="preserve">skandaali </w:t>
      </w:r>
      <w:r>
        <w:rPr>
          <w:color w:val="B29869"/>
        </w:rPr>
        <w:t xml:space="preserve">on nostanut esiin</w:t>
      </w:r>
      <w:r>
        <w:t xml:space="preserve">. Stern toimi New Yorkin osavaltion kaupunkikehitysyhtiön puheenjohtajana ja toimitusjohtajana vuosina 1983-85.</w:t>
      </w:r>
    </w:p>
    <w:p>
      <w:r>
        <w:rPr>
          <w:b/>
        </w:rPr>
        <w:t xml:space="preserve">Asiakirjan numero 186</w:t>
      </w:r>
    </w:p>
    <w:p>
      <w:r>
        <w:rPr>
          <w:b/>
        </w:rPr>
        <w:t xml:space="preserve">Asiakirjan tunniste: wsj0187-001</w:t>
      </w:r>
    </w:p>
    <w:p>
      <w:r>
        <w:rPr>
          <w:color w:val="310106"/>
        </w:rPr>
        <w:t xml:space="preserve">Suomen eduskunta </w:t>
      </w:r>
      <w:r>
        <w:rPr>
          <w:color w:val="04640D"/>
        </w:rPr>
        <w:t xml:space="preserve">ja </w:t>
      </w:r>
      <w:r>
        <w:rPr>
          <w:color w:val="FEFB0A"/>
        </w:rPr>
        <w:t xml:space="preserve">konkurssiin menneen Waertsilae Marine Industries Oy:</w:t>
      </w:r>
      <w:r>
        <w:rPr>
          <w:color w:val="04640D"/>
        </w:rPr>
        <w:t xml:space="preserve">n päävelkojat </w:t>
      </w:r>
      <w:r>
        <w:t xml:space="preserve">ovat päässeet periaatteessa sopuun </w:t>
      </w:r>
      <w:r>
        <w:rPr>
          <w:color w:val="E115C0"/>
        </w:rPr>
        <w:t xml:space="preserve">uuden yhtiön </w:t>
      </w:r>
      <w:r>
        <w:rPr>
          <w:color w:val="FB5514"/>
        </w:rPr>
        <w:t xml:space="preserve">perustamisesta </w:t>
      </w:r>
      <w:r>
        <w:rPr>
          <w:color w:val="FB5514"/>
        </w:rPr>
        <w:t xml:space="preserve">15 laivan jäljellä olevien tilausten täyttämiseksi</w:t>
      </w:r>
      <w:r>
        <w:t xml:space="preserve">. </w:t>
      </w:r>
      <w:r>
        <w:rPr>
          <w:color w:val="04640D"/>
        </w:rPr>
        <w:t xml:space="preserve">Neuvottelujen osanottajat </w:t>
      </w:r>
      <w:r>
        <w:t xml:space="preserve">ilmoittivat, että </w:t>
      </w:r>
      <w:r>
        <w:rPr>
          <w:color w:val="00587F"/>
        </w:rPr>
        <w:t xml:space="preserve">uusi yritys </w:t>
      </w:r>
      <w:r>
        <w:t xml:space="preserve">pyrkisi rajoittamaan </w:t>
      </w:r>
      <w:r>
        <w:rPr>
          <w:color w:val="0BC582"/>
        </w:rPr>
        <w:t xml:space="preserve">telakan </w:t>
      </w:r>
      <w:r>
        <w:t xml:space="preserve">tappioita</w:t>
      </w:r>
      <w:r>
        <w:t xml:space="preserve">. "</w:t>
      </w:r>
      <w:r>
        <w:t xml:space="preserve">Tilanne on sellainen, että </w:t>
      </w:r>
      <w:r>
        <w:rPr>
          <w:color w:val="FEB8C8"/>
        </w:rPr>
        <w:t xml:space="preserve">konkurssituomioistuin </w:t>
      </w:r>
      <w:r>
        <w:t xml:space="preserve">lopettaa laivanrakennusteollisuuden asian käsittelyn." </w:t>
      </w:r>
      <w:r>
        <w:rPr>
          <w:color w:val="01190F"/>
        </w:rPr>
        <w:t xml:space="preserve">Waertsilae Marinen </w:t>
      </w:r>
      <w:r>
        <w:rPr>
          <w:color w:val="9E8317"/>
        </w:rPr>
        <w:t xml:space="preserve">entisen osakkaan, Oy Waertsilaen </w:t>
      </w:r>
      <w:r>
        <w:t xml:space="preserve">varatoimitusjohtaja Christian Andersson </w:t>
      </w:r>
      <w:r>
        <w:t xml:space="preserve">sanoi, että kaikki siirtyy </w:t>
      </w:r>
      <w:r>
        <w:rPr>
          <w:color w:val="00587F"/>
        </w:rPr>
        <w:t xml:space="preserve">uuteen yhtiöön</w:t>
      </w:r>
      <w:r>
        <w:t xml:space="preserve">. Kun </w:t>
      </w:r>
      <w:r>
        <w:rPr>
          <w:color w:val="00587F"/>
        </w:rPr>
        <w:t xml:space="preserve">uuden yhtiön </w:t>
      </w:r>
      <w:r>
        <w:t xml:space="preserve">omistus on </w:t>
      </w:r>
      <w:r>
        <w:t xml:space="preserve">saatu päätökseen, </w:t>
      </w:r>
      <w:r>
        <w:rPr>
          <w:color w:val="00587F"/>
        </w:rPr>
        <w:t xml:space="preserve">yhtiö </w:t>
      </w:r>
      <w:r>
        <w:t xml:space="preserve">aloittaa </w:t>
      </w:r>
      <w:r>
        <w:t xml:space="preserve">neuvottelut valtion nimittämien jälleenmyyjien kanssa </w:t>
      </w:r>
      <w:r>
        <w:rPr>
          <w:color w:val="0BC582"/>
        </w:rPr>
        <w:t xml:space="preserve">Waertsilae Marinen telakkatilojen</w:t>
      </w:r>
      <w:r>
        <w:t xml:space="preserve"> ostamisesta tai vuokraamisesta</w:t>
      </w:r>
      <w:r>
        <w:t xml:space="preserve">. </w:t>
      </w:r>
      <w:r>
        <w:rPr>
          <w:color w:val="847D81"/>
        </w:rPr>
        <w:t xml:space="preserve">Hallituksen virkamiehet </w:t>
      </w:r>
      <w:r>
        <w:t xml:space="preserve">ovat ilmoittaneet, että </w:t>
      </w:r>
      <w:r>
        <w:rPr>
          <w:color w:val="58018B"/>
        </w:rPr>
        <w:t xml:space="preserve">alihankkijoille </w:t>
      </w:r>
      <w:r>
        <w:t xml:space="preserve">tarjotaan korvauksia ja että </w:t>
      </w:r>
      <w:r>
        <w:rPr>
          <w:color w:val="B70639"/>
        </w:rPr>
        <w:t xml:space="preserve">nopean siirtymisen uuteen </w:t>
      </w:r>
      <w:r>
        <w:rPr>
          <w:color w:val="703B01"/>
        </w:rPr>
        <w:t xml:space="preserve">johtoon </w:t>
      </w:r>
      <w:r>
        <w:t xml:space="preserve">odotetaan estävän ammattitaitoisten työntekijöiden joukkopako </w:t>
      </w:r>
      <w:r>
        <w:rPr>
          <w:color w:val="0BC582"/>
        </w:rPr>
        <w:t xml:space="preserve">Waertsilae Marinen </w:t>
      </w:r>
      <w:r>
        <w:t xml:space="preserve">kahdelta telakalta</w:t>
      </w:r>
      <w:r>
        <w:t xml:space="preserve">. </w:t>
      </w:r>
      <w:r>
        <w:t xml:space="preserve">Eilen allekirjoitetun sopimuksen mukaan </w:t>
      </w:r>
      <w:r>
        <w:rPr>
          <w:color w:val="F7F1DF"/>
        </w:rPr>
        <w:t xml:space="preserve">eduskunnasta </w:t>
      </w:r>
      <w:r>
        <w:rPr>
          <w:color w:val="118B8A"/>
        </w:rPr>
        <w:t xml:space="preserve">ja Suomen Yhdyspankista </w:t>
      </w:r>
      <w:r>
        <w:t xml:space="preserve">tulee </w:t>
      </w:r>
      <w:r>
        <w:rPr>
          <w:color w:val="00587F"/>
        </w:rPr>
        <w:t xml:space="preserve">uuden yhtiön </w:t>
      </w:r>
      <w:r>
        <w:t xml:space="preserve">pääosakkaita</w:t>
      </w:r>
      <w:r>
        <w:t xml:space="preserve">, ja </w:t>
      </w:r>
      <w:r>
        <w:rPr>
          <w:color w:val="4AFEFA"/>
        </w:rPr>
        <w:t xml:space="preserve">kumpikin </w:t>
      </w:r>
      <w:r>
        <w:rPr>
          <w:color w:val="00587F"/>
        </w:rPr>
        <w:t xml:space="preserve">sijoittaa </w:t>
      </w:r>
      <w:r>
        <w:t xml:space="preserve">100 miljoonaa Suomen markkaa (23,5 miljoonaa dollaria). </w:t>
      </w:r>
      <w:r>
        <w:rPr>
          <w:color w:val="9E8317"/>
        </w:rPr>
        <w:t xml:space="preserve">Oy Waetsilae </w:t>
      </w:r>
      <w:r>
        <w:t xml:space="preserve">maksaa 200 miljoonaa markkaa ja omistaa vähemmistöosuuden </w:t>
      </w:r>
      <w:r>
        <w:rPr>
          <w:color w:val="00587F"/>
        </w:rPr>
        <w:t xml:space="preserve">yhtiöstä</w:t>
      </w:r>
      <w:r>
        <w:t xml:space="preserve">. </w:t>
      </w:r>
      <w:r>
        <w:rPr>
          <w:color w:val="847D81"/>
        </w:rPr>
        <w:t xml:space="preserve">Hallituksen virkamiesten mukaan </w:t>
      </w:r>
      <w:r>
        <w:t xml:space="preserve">asiakkaiden, joilla on sopimuksia </w:t>
      </w:r>
      <w:r>
        <w:rPr>
          <w:color w:val="0BC582"/>
        </w:rPr>
        <w:t xml:space="preserve">Waertsilae Marinen </w:t>
      </w:r>
      <w:r>
        <w:t xml:space="preserve">toimittamattomista aluksista, </w:t>
      </w:r>
      <w:r>
        <w:t xml:space="preserve">odotetaan </w:t>
      </w:r>
      <w:r>
        <w:t xml:space="preserve">antavan suurimman osan jäljellä olevasta 170 miljoonan markan omasta pääomasta. </w:t>
      </w:r>
      <w:r>
        <w:rPr>
          <w:color w:val="0BC582"/>
        </w:rPr>
        <w:t xml:space="preserve">Waertsilae Marinen </w:t>
      </w:r>
      <w:r>
        <w:t xml:space="preserve">suurin velkoja </w:t>
      </w:r>
      <w:r>
        <w:t xml:space="preserve">on </w:t>
      </w:r>
      <w:r>
        <w:rPr>
          <w:color w:val="FCB164"/>
        </w:rPr>
        <w:t xml:space="preserve">Carnival Cruise Lines Inc. joka sijaitsee Miamissa</w:t>
      </w:r>
      <w:r>
        <w:t xml:space="preserve">. </w:t>
      </w:r>
      <w:r>
        <w:rPr>
          <w:color w:val="FCB164"/>
        </w:rPr>
        <w:t xml:space="preserve">Carnival, </w:t>
      </w:r>
      <w:r>
        <w:rPr>
          <w:color w:val="796EE6"/>
        </w:rPr>
        <w:t xml:space="preserve">jolla </w:t>
      </w:r>
      <w:r>
        <w:rPr>
          <w:color w:val="FCB164"/>
        </w:rPr>
        <w:t xml:space="preserve">on </w:t>
      </w:r>
      <w:r>
        <w:rPr>
          <w:color w:val="FCB164"/>
        </w:rPr>
        <w:t xml:space="preserve">kolme laivaa tilauksessa </w:t>
      </w:r>
      <w:r>
        <w:rPr>
          <w:color w:val="000D2C"/>
        </w:rPr>
        <w:t xml:space="preserve">Waertsilae Marine -yhtiöltä</w:t>
      </w:r>
      <w:r>
        <w:t xml:space="preserve">, esitti </w:t>
      </w:r>
      <w:r>
        <w:rPr>
          <w:color w:val="53495F"/>
        </w:rPr>
        <w:t xml:space="preserve">tällä viikolla </w:t>
      </w:r>
      <w:r>
        <w:rPr>
          <w:color w:val="5D9608"/>
        </w:rPr>
        <w:t xml:space="preserve">konkurssimenettelystä</w:t>
      </w:r>
      <w:r>
        <w:rPr>
          <w:color w:val="F95475"/>
        </w:rPr>
        <w:t xml:space="preserve"> johtuvia </w:t>
      </w:r>
      <w:r>
        <w:rPr>
          <w:color w:val="53495F"/>
        </w:rPr>
        <w:t xml:space="preserve">1,5 miljardin </w:t>
      </w:r>
      <w:r>
        <w:rPr>
          <w:color w:val="53495F"/>
        </w:rPr>
        <w:t xml:space="preserve">dollarin </w:t>
      </w:r>
      <w:r>
        <w:t xml:space="preserve">vahingonkorvausvaatimuksia</w:t>
      </w:r>
      <w:r>
        <w:t xml:space="preserve">. </w:t>
      </w:r>
      <w:r>
        <w:rPr>
          <w:color w:val="98A088"/>
        </w:rPr>
        <w:t xml:space="preserve">Waertsilae Marinen </w:t>
      </w:r>
      <w:r>
        <w:rPr>
          <w:color w:val="DE98FD"/>
        </w:rPr>
        <w:t xml:space="preserve">konkurssimenettely </w:t>
      </w:r>
      <w:r>
        <w:t xml:space="preserve">alkoi tiistaina helsinkiläisessä tuomioistuimessa.</w:t>
      </w:r>
    </w:p>
    <w:p>
      <w:r>
        <w:rPr>
          <w:b/>
        </w:rPr>
        <w:t xml:space="preserve">Asiakirjan numero 187</w:t>
      </w:r>
    </w:p>
    <w:p>
      <w:r>
        <w:rPr>
          <w:b/>
        </w:rPr>
        <w:t xml:space="preserve">Asiakirjan tunniste: wsj0188-001</w:t>
      </w:r>
    </w:p>
    <w:p>
      <w:r>
        <w:rPr>
          <w:color w:val="310106"/>
        </w:rPr>
        <w:t xml:space="preserve">Comprehensive Care Corp. </w:t>
      </w:r>
      <w:r>
        <w:t xml:space="preserve">kertoi, että se aikoi myydä suurimman osan </w:t>
      </w:r>
      <w:r>
        <w:t xml:space="preserve">psykiatrisista ja huumepalveluista </w:t>
      </w:r>
      <w:r>
        <w:rPr>
          <w:color w:val="04640D"/>
        </w:rPr>
        <w:t xml:space="preserve">Kaliforniassa sekä </w:t>
      </w:r>
      <w:r>
        <w:t xml:space="preserve">joitakin muita omaisuuseriä maksaakseen </w:t>
      </w:r>
      <w:r>
        <w:rPr>
          <w:color w:val="FB5514"/>
        </w:rPr>
        <w:t xml:space="preserve">velkansa </w:t>
      </w:r>
      <w:r>
        <w:t xml:space="preserve">pois </w:t>
      </w:r>
      <w:r>
        <w:t xml:space="preserve">ja </w:t>
      </w:r>
      <w:r>
        <w:rPr>
          <w:color w:val="310106"/>
        </w:rPr>
        <w:t xml:space="preserve">saadakseen lisää </w:t>
      </w:r>
      <w:r>
        <w:t xml:space="preserve">käyttöpääomaa. Kaiken kaikkiaan </w:t>
      </w:r>
      <w:r>
        <w:rPr>
          <w:color w:val="310106"/>
        </w:rPr>
        <w:t xml:space="preserve">yhtiö </w:t>
      </w:r>
      <w:r>
        <w:t xml:space="preserve">toivoo </w:t>
      </w:r>
      <w:r>
        <w:rPr>
          <w:color w:val="E115C0"/>
        </w:rPr>
        <w:t xml:space="preserve">voivansa maksaa </w:t>
      </w:r>
      <w:r>
        <w:rPr>
          <w:color w:val="00587F"/>
        </w:rPr>
        <w:t xml:space="preserve">45 miljoonan </w:t>
      </w:r>
      <w:r>
        <w:rPr>
          <w:color w:val="00587F"/>
        </w:rPr>
        <w:t xml:space="preserve">dollarin velkansa</w:t>
      </w:r>
      <w:r>
        <w:rPr>
          <w:color w:val="E115C0"/>
        </w:rPr>
        <w:t xml:space="preserve"> pois tällä myynnillä</w:t>
      </w:r>
      <w:r>
        <w:rPr>
          <w:color w:val="0BC582"/>
        </w:rPr>
        <w:t xml:space="preserve">,</w:t>
      </w:r>
      <w:r>
        <w:rPr>
          <w:color w:val="E115C0"/>
        </w:rPr>
        <w:t xml:space="preserve"> joka </w:t>
      </w:r>
      <w:r>
        <w:rPr>
          <w:color w:val="E115C0"/>
        </w:rPr>
        <w:t xml:space="preserve">tyydyttää </w:t>
      </w:r>
      <w:r>
        <w:rPr>
          <w:color w:val="00587F"/>
        </w:rPr>
        <w:t xml:space="preserve">tämän taatun velan</w:t>
      </w:r>
      <w:r>
        <w:t xml:space="preserve">. Lisäksi </w:t>
      </w:r>
      <w:r>
        <w:rPr>
          <w:color w:val="310106"/>
        </w:rPr>
        <w:t xml:space="preserve">yhtiö </w:t>
      </w:r>
      <w:r>
        <w:t xml:space="preserve">on vaihtanut </w:t>
      </w:r>
      <w:r>
        <w:t xml:space="preserve">toimitusjohtajansa </w:t>
      </w:r>
      <w:r>
        <w:t xml:space="preserve">nimittämällä </w:t>
      </w:r>
      <w:r>
        <w:rPr>
          <w:color w:val="9E8317"/>
        </w:rPr>
        <w:t xml:space="preserve">terveydenhuollon johtajan W. James Nicholin </w:t>
      </w:r>
      <w:r>
        <w:rPr>
          <w:color w:val="01190F"/>
        </w:rPr>
        <w:t xml:space="preserve">B. Lee Karns</w:t>
      </w:r>
      <w:r>
        <w:t xml:space="preserve">. </w:t>
      </w:r>
      <w:r>
        <w:rPr>
          <w:color w:val="9E8317"/>
        </w:rPr>
        <w:t xml:space="preserve">Nichol </w:t>
      </w:r>
      <w:r>
        <w:t xml:space="preserve">sanoi olevansa "erittäin pettynyt niiden </w:t>
      </w:r>
      <w:r>
        <w:rPr>
          <w:color w:val="847D81"/>
        </w:rPr>
        <w:t xml:space="preserve">hankkeiden </w:t>
      </w:r>
      <w:r>
        <w:t xml:space="preserve">laadun jatkuvaan heikkenemiseen</w:t>
      </w:r>
      <w:r>
        <w:rPr>
          <w:color w:val="847D81"/>
        </w:rPr>
        <w:t xml:space="preserve">, </w:t>
      </w:r>
      <w:r>
        <w:rPr>
          <w:color w:val="58018B"/>
        </w:rPr>
        <w:t xml:space="preserve">joissa </w:t>
      </w:r>
      <w:r>
        <w:rPr>
          <w:color w:val="B70639"/>
        </w:rPr>
        <w:t xml:space="preserve">yhtiö </w:t>
      </w:r>
      <w:r>
        <w:rPr>
          <w:color w:val="847D81"/>
        </w:rPr>
        <w:t xml:space="preserve">on mukana, </w:t>
      </w:r>
      <w:r>
        <w:rPr>
          <w:color w:val="703B01"/>
        </w:rPr>
        <w:t xml:space="preserve">nyt kun </w:t>
      </w:r>
      <w:r>
        <w:rPr>
          <w:color w:val="F7F1DF"/>
        </w:rPr>
        <w:t xml:space="preserve">se </w:t>
      </w:r>
      <w:r>
        <w:rPr>
          <w:color w:val="703B01"/>
        </w:rPr>
        <w:t xml:space="preserve">pyrkii saattamaan päätökseen </w:t>
      </w:r>
      <w:r>
        <w:rPr>
          <w:color w:val="118B8A"/>
        </w:rPr>
        <w:t xml:space="preserve">uudelleenjärjestelyt</w:t>
      </w:r>
      <w:r>
        <w:rPr>
          <w:color w:val="4AFEFA"/>
        </w:rPr>
        <w:t xml:space="preserve">, jotka ovat </w:t>
      </w:r>
      <w:r>
        <w:rPr>
          <w:color w:val="118B8A"/>
        </w:rPr>
        <w:t xml:space="preserve">olleet käynnissä viimeiset neljä kuukautta</w:t>
      </w:r>
      <w:r>
        <w:t xml:space="preserve">". Samaan aikaan </w:t>
      </w:r>
      <w:r>
        <w:rPr>
          <w:color w:val="9E8317"/>
        </w:rPr>
        <w:t xml:space="preserve">Nicholin </w:t>
      </w:r>
      <w:r>
        <w:rPr>
          <w:color w:val="FEB8C8"/>
        </w:rPr>
        <w:t xml:space="preserve">nimityksen</w:t>
      </w:r>
      <w:r>
        <w:t xml:space="preserve"> kanssa </w:t>
      </w:r>
      <w:r>
        <w:rPr>
          <w:color w:val="310106"/>
        </w:rPr>
        <w:t xml:space="preserve">Comprehensive Care Corp </w:t>
      </w:r>
      <w:r>
        <w:t xml:space="preserve">siirsi </w:t>
      </w:r>
      <w:r>
        <w:t xml:space="preserve">yhteisen pääkonttorinsa Irvinestä</w:t>
      </w:r>
      <w:r>
        <w:rPr>
          <w:color w:val="04640D"/>
        </w:rPr>
        <w:t xml:space="preserve">, Kaliforniasta</w:t>
      </w:r>
      <w:r>
        <w:t xml:space="preserve">, </w:t>
      </w:r>
      <w:r>
        <w:rPr>
          <w:color w:val="FCB164"/>
        </w:rPr>
        <w:t xml:space="preserve">St. Louisiin</w:t>
      </w:r>
      <w:r>
        <w:rPr>
          <w:color w:val="796EE6"/>
        </w:rPr>
        <w:t xml:space="preserve">, jossa </w:t>
      </w:r>
      <w:r>
        <w:rPr>
          <w:color w:val="000D2C"/>
        </w:rPr>
        <w:t xml:space="preserve">yhtiö </w:t>
      </w:r>
      <w:r>
        <w:rPr>
          <w:color w:val="FCB164"/>
        </w:rPr>
        <w:t xml:space="preserve">tarjoaa urakointipalveluja</w:t>
      </w:r>
      <w:r>
        <w:t xml:space="preserve">. </w:t>
      </w:r>
      <w:r>
        <w:rPr>
          <w:color w:val="01190F"/>
        </w:rPr>
        <w:t xml:space="preserve">Karns </w:t>
      </w:r>
      <w:r>
        <w:t xml:space="preserve">pysyy </w:t>
      </w:r>
      <w:r>
        <w:rPr>
          <w:color w:val="310106"/>
        </w:rPr>
        <w:t xml:space="preserve">yhtiön </w:t>
      </w:r>
      <w:r>
        <w:t xml:space="preserve">puheenjohtajana</w:t>
      </w:r>
      <w:r>
        <w:t xml:space="preserve">. </w:t>
      </w:r>
      <w:r>
        <w:rPr>
          <w:color w:val="310106"/>
        </w:rPr>
        <w:t xml:space="preserve">Comprehensive Corp. </w:t>
      </w:r>
      <w:r>
        <w:t xml:space="preserve">oli sopinut </w:t>
      </w:r>
      <w:r>
        <w:rPr>
          <w:color w:val="53495F"/>
        </w:rPr>
        <w:t xml:space="preserve">ostavansa </w:t>
      </w:r>
      <w:r>
        <w:rPr>
          <w:color w:val="61FC03"/>
        </w:rPr>
        <w:t xml:space="preserve">norfolkilaisen First Hospital Corp. </w:t>
      </w:r>
      <w:r>
        <w:rPr>
          <w:color w:val="F95475"/>
        </w:rPr>
        <w:t xml:space="preserve">-yhtiön, </w:t>
      </w:r>
      <w:r>
        <w:t xml:space="preserve">mutta </w:t>
      </w:r>
      <w:r>
        <w:rPr>
          <w:color w:val="53495F"/>
        </w:rPr>
        <w:t xml:space="preserve">kauppa </w:t>
      </w:r>
      <w:r>
        <w:t xml:space="preserve">kariutui alusta alkaen ja kariutui lopulta viime viikolla. New Yorkin pörssin eilisen kaupankäynnin päättyessä </w:t>
      </w:r>
      <w:r>
        <w:rPr>
          <w:color w:val="310106"/>
        </w:rPr>
        <w:t xml:space="preserve">Comprehensive Caren </w:t>
      </w:r>
      <w:r>
        <w:t xml:space="preserve">osakkeen arvo oli </w:t>
      </w:r>
      <w:r>
        <w:t xml:space="preserve">3,75 dollaria.</w:t>
      </w:r>
    </w:p>
    <w:p>
      <w:r>
        <w:rPr>
          <w:b/>
        </w:rPr>
        <w:t xml:space="preserve">Asiakirjan numero 188</w:t>
      </w:r>
    </w:p>
    <w:p>
      <w:r>
        <w:rPr>
          <w:b/>
        </w:rPr>
        <w:t xml:space="preserve">Asiakirjan tunniste: wsj0189-001</w:t>
      </w:r>
    </w:p>
    <w:p>
      <w:r>
        <w:rPr>
          <w:color w:val="310106"/>
        </w:rPr>
        <w:t xml:space="preserve">Ralston Purina Co. </w:t>
      </w:r>
      <w:r>
        <w:t xml:space="preserve">ilmoitti </w:t>
      </w:r>
      <w:r>
        <w:rPr>
          <w:color w:val="FEFB0A"/>
        </w:rPr>
        <w:t xml:space="preserve">neljännen neljänneksen </w:t>
      </w:r>
      <w:r>
        <w:rPr>
          <w:color w:val="04640D"/>
        </w:rPr>
        <w:t xml:space="preserve">myynnin laskeneen 47 prosenttia</w:t>
      </w:r>
      <w:r>
        <w:rPr>
          <w:color w:val="04640D"/>
        </w:rPr>
        <w:t xml:space="preserve">, mikä </w:t>
      </w:r>
      <w:r>
        <w:rPr>
          <w:color w:val="FB5514"/>
        </w:rPr>
        <w:t xml:space="preserve">johtui </w:t>
      </w:r>
      <w:r>
        <w:rPr>
          <w:color w:val="04640D"/>
        </w:rPr>
        <w:t xml:space="preserve">rakenneuudistuskustannuksista ja vaikeammista lemmikkieläinten ruokamarkkinoista</w:t>
      </w:r>
      <w:r>
        <w:t xml:space="preserve">. </w:t>
      </w:r>
      <w:r>
        <w:rPr>
          <w:color w:val="310106"/>
        </w:rPr>
        <w:t xml:space="preserve">St. Louisissa sijaitsevan yhtiön </w:t>
      </w:r>
      <w:r>
        <w:t xml:space="preserve">tulos </w:t>
      </w:r>
      <w:r>
        <w:t xml:space="preserve">oli vain 45,2 miljoonaa dollaria, 65 senttiä osakkeelta vähemmän kuin viime vuonna, jolloin se oli 84,9 miljoonaa dollaria eli 1,24 dollaria osakkeelta. </w:t>
      </w:r>
      <w:r>
        <w:rPr>
          <w:color w:val="E115C0"/>
        </w:rPr>
        <w:t xml:space="preserve">Viimeisimmän jakson </w:t>
      </w:r>
      <w:r>
        <w:t xml:space="preserve">liikevaihto </w:t>
      </w:r>
      <w:r>
        <w:t xml:space="preserve">oli </w:t>
      </w:r>
      <w:r>
        <w:rPr>
          <w:color w:val="00587F"/>
        </w:rPr>
        <w:t xml:space="preserve">1,76 miljardia dollaria</w:t>
      </w:r>
      <w:r>
        <w:t xml:space="preserve">, mikä </w:t>
      </w:r>
      <w:r>
        <w:rPr>
          <w:color w:val="00587F"/>
        </w:rPr>
        <w:t xml:space="preserve">on </w:t>
      </w:r>
      <w:r>
        <w:t xml:space="preserve">13 prosenttia enemmän kuin viime vuoden 1,55 miljardia dollaria. Syyskuun 30. päivänä päättyneeltä tilikaudelta </w:t>
      </w:r>
      <w:r>
        <w:rPr>
          <w:color w:val="310106"/>
        </w:rPr>
        <w:t xml:space="preserve">Ralston </w:t>
      </w:r>
      <w:r>
        <w:t xml:space="preserve">ansaitsi </w:t>
      </w:r>
      <w:r>
        <w:rPr>
          <w:color w:val="0BC582"/>
        </w:rPr>
        <w:t xml:space="preserve">422,5 miljoonaa dollaria eli 6,44 dollaria osaketta kohti, </w:t>
      </w:r>
      <w:r>
        <w:t xml:space="preserve">mikä on </w:t>
      </w:r>
      <w:r>
        <w:t xml:space="preserve">8,9 prosenttia </w:t>
      </w:r>
      <w:r>
        <w:rPr>
          <w:color w:val="0BC582"/>
        </w:rPr>
        <w:t xml:space="preserve">enemmän </w:t>
      </w:r>
      <w:r>
        <w:t xml:space="preserve">kuin 387,8 miljoonaa dollaria eli 5,63 dollaria osaketta kohti. Tämän vuoden tulokseen sisältyi 70,2 miljoonan dollarin myyntivoitto merenelävien myynnistä. </w:t>
      </w:r>
      <w:r>
        <w:rPr>
          <w:color w:val="FEB8C8"/>
        </w:rPr>
        <w:t xml:space="preserve">Koko vuoden </w:t>
      </w:r>
      <w:r>
        <w:t xml:space="preserve">myynti </w:t>
      </w:r>
      <w:r>
        <w:t xml:space="preserve">oli </w:t>
      </w:r>
      <w:r>
        <w:rPr>
          <w:color w:val="9E8317"/>
        </w:rPr>
        <w:t xml:space="preserve">6,6 miljardia </w:t>
      </w:r>
      <w:r>
        <w:rPr>
          <w:color w:val="9E8317"/>
        </w:rPr>
        <w:t xml:space="preserve">dollaria</w:t>
      </w:r>
      <w:r>
        <w:t xml:space="preserve">, </w:t>
      </w:r>
      <w:r>
        <w:rPr>
          <w:color w:val="9E8317"/>
        </w:rPr>
        <w:t xml:space="preserve">mikä on </w:t>
      </w:r>
      <w:r>
        <w:t xml:space="preserve">13 prosenttia enemmän kuin 5,8 miljardia dollaria. </w:t>
      </w:r>
      <w:r>
        <w:rPr>
          <w:color w:val="310106"/>
        </w:rPr>
        <w:t xml:space="preserve">Ralstonin </w:t>
      </w:r>
      <w:r>
        <w:t xml:space="preserve">mukaan rakenneuudistuskustannuksiin sisältyy Greenvillen tehtaan käytöstä poistaminen, Cincinnatissa sijaitsevan leipomon sulkeminen ja </w:t>
      </w:r>
      <w:r>
        <w:rPr>
          <w:color w:val="310106"/>
        </w:rPr>
        <w:t xml:space="preserve">yhtiön</w:t>
      </w:r>
      <w:r>
        <w:t xml:space="preserve"> työvoiman vähentäminen</w:t>
      </w:r>
      <w:r>
        <w:t xml:space="preserve">. </w:t>
      </w:r>
      <w:r>
        <w:rPr>
          <w:color w:val="310106"/>
        </w:rPr>
        <w:t xml:space="preserve">Yhtiön </w:t>
      </w:r>
      <w:r>
        <w:t xml:space="preserve">tiedottajan </w:t>
      </w:r>
      <w:r>
        <w:t xml:space="preserve">mukaan nikkeli-kadmium- ja hiilisinkkituotteita valmistava tehdas suljetaan ensi vuonna. </w:t>
      </w:r>
      <w:r>
        <w:rPr>
          <w:color w:val="310106"/>
        </w:rPr>
        <w:t xml:space="preserve">Ralston </w:t>
      </w:r>
      <w:r>
        <w:t xml:space="preserve">selitti </w:t>
      </w:r>
      <w:r>
        <w:rPr>
          <w:color w:val="E115C0"/>
        </w:rPr>
        <w:t xml:space="preserve">neljännen vuosineljänneksen </w:t>
      </w:r>
      <w:r>
        <w:t xml:space="preserve">laskun </w:t>
      </w:r>
      <w:r>
        <w:rPr>
          <w:color w:val="01190F"/>
        </w:rPr>
        <w:t xml:space="preserve">osittain </w:t>
      </w:r>
      <w:r>
        <w:t xml:space="preserve">lemmikkieläinten ruokateollisuuden korkeammilla raaka-ainehinnoilla ja myös </w:t>
      </w:r>
      <w:r>
        <w:rPr>
          <w:color w:val="847D81"/>
        </w:rPr>
        <w:t xml:space="preserve">kilpailupaineella, joka </w:t>
      </w:r>
      <w:r>
        <w:rPr>
          <w:color w:val="847D81"/>
        </w:rPr>
        <w:t xml:space="preserve">aiheutti korkeampia mainoskustannuksia</w:t>
      </w:r>
      <w:r>
        <w:t xml:space="preserve">. </w:t>
      </w:r>
      <w:r>
        <w:rPr>
          <w:color w:val="310106"/>
        </w:rPr>
        <w:t xml:space="preserve">Yhtiön </w:t>
      </w:r>
      <w:r>
        <w:t xml:space="preserve">mukaan </w:t>
      </w:r>
      <w:r>
        <w:t xml:space="preserve">tuotetun lemmikkieläinten ruoan määrä pysyi vuoden aikana ennallaan. </w:t>
      </w:r>
      <w:r>
        <w:rPr>
          <w:color w:val="B70639"/>
        </w:rPr>
        <w:t xml:space="preserve">Viljavalmisteiden myyntiosaston </w:t>
      </w:r>
      <w:r>
        <w:t xml:space="preserve">liikevoitto kasvoi, koska tuotettujen elintarvikkeiden määrä kasvoi, mutta myös myynninedistämiseen käytettiin enemmän varoja. </w:t>
      </w:r>
      <w:r>
        <w:rPr>
          <w:color w:val="310106"/>
        </w:rPr>
        <w:t xml:space="preserve">Yhtiö </w:t>
      </w:r>
      <w:r>
        <w:t xml:space="preserve">lisäsi, että Manner-Euroopan leipomotuotteiden liiketoiminta hyötyi leivän korkeammista voittomarginaaleista ja kakkujen myynnin kasvusta. </w:t>
      </w:r>
      <w:r>
        <w:rPr>
          <w:color w:val="310106"/>
        </w:rPr>
        <w:t xml:space="preserve">Ralston </w:t>
      </w:r>
      <w:r>
        <w:t xml:space="preserve">sanoi, että Etelä-Amerikan jatkuvat talousongelmat olivat vahingoittaneet sitä. </w:t>
      </w:r>
      <w:r>
        <w:t xml:space="preserve">New Yorkin pörssin pörssin sulkeutuessa eilen </w:t>
      </w:r>
      <w:r>
        <w:rPr>
          <w:color w:val="310106"/>
        </w:rPr>
        <w:t xml:space="preserve">Ralstonin </w:t>
      </w:r>
      <w:r>
        <w:t xml:space="preserve">osake oli </w:t>
      </w:r>
      <w:r>
        <w:t xml:space="preserve">80,50 dollaria.</w:t>
      </w:r>
    </w:p>
    <w:p>
      <w:r>
        <w:rPr>
          <w:b/>
        </w:rPr>
        <w:t xml:space="preserve">Asiakirjan numero 189</w:t>
      </w:r>
    </w:p>
    <w:p>
      <w:r>
        <w:rPr>
          <w:b/>
        </w:rPr>
        <w:t xml:space="preserve">Asiakirjan tunniste: wsj0190-001</w:t>
      </w:r>
    </w:p>
    <w:p>
      <w:r>
        <w:rPr>
          <w:color w:val="310106"/>
        </w:rPr>
        <w:t xml:space="preserve">Alla luetellut yhtiöt </w:t>
      </w:r>
      <w:r>
        <w:t xml:space="preserve">ilmoittivat neljännesvuosittaisista tuloksistaan, jotka poikkesivat merkittävästi keskimääräisestä analyytikkoarviosta. </w:t>
      </w:r>
      <w:r>
        <w:rPr>
          <w:color w:val="310106"/>
        </w:rPr>
        <w:t xml:space="preserve">Näitä yhtiöitä </w:t>
      </w:r>
      <w:r>
        <w:t xml:space="preserve">seuraa vähintään kolme analyytikkoa, ja niiden todellinen tulos on muuttunut vähintään viisi senttiä osaketta kohden. Ennustetut ja todelliset tappiotulokset on jätetty pois. Prosentuaalinen ero vertaa todellista tulosta 30 päivän arvioon, kun vähintään kolme analyytikkoa on julkaissut ennusteen viimeisten 30 päivän aikana. Muussa tapauksessa todellista tulosta verrataan 300 päivän estimaattiin.</w:t>
      </w:r>
    </w:p>
    <w:p>
      <w:r>
        <w:rPr>
          <w:b/>
        </w:rPr>
        <w:t xml:space="preserve">Asiakirjan numero 190</w:t>
      </w:r>
    </w:p>
    <w:p>
      <w:r>
        <w:rPr>
          <w:b/>
        </w:rPr>
        <w:t xml:space="preserve">Asiakirjan tunniste: wsj0191-001</w:t>
      </w:r>
    </w:p>
    <w:p>
      <w:r>
        <w:rPr>
          <w:color w:val="310106"/>
        </w:rPr>
        <w:t xml:space="preserve">First Chicago Corp. </w:t>
      </w:r>
      <w:r>
        <w:t xml:space="preserve">ilmoitti, että se on saanut päätökseen 55,1 miljoonan dollarin arvoisen käteisellä ja osakkeilla toteutetun yritysoston </w:t>
      </w:r>
      <w:r>
        <w:rPr>
          <w:color w:val="04640D"/>
        </w:rPr>
        <w:t xml:space="preserve">Ravenswood Financial Corp:sta, joka on toinen Chicagossa sijaitseva pankkiholdingyhtiö</w:t>
      </w:r>
      <w:r>
        <w:rPr>
          <w:color w:val="FEFB0A"/>
        </w:rPr>
        <w:t xml:space="preserve">, jonka </w:t>
      </w:r>
      <w:r>
        <w:rPr>
          <w:color w:val="04640D"/>
        </w:rPr>
        <w:t xml:space="preserve">osakkeita omistaa muutama </w:t>
      </w:r>
      <w:r>
        <w:rPr>
          <w:color w:val="FB5514"/>
        </w:rPr>
        <w:t xml:space="preserve">henkilö</w:t>
      </w:r>
      <w:r>
        <w:t xml:space="preserve">.</w:t>
      </w:r>
    </w:p>
    <w:p>
      <w:r>
        <w:rPr>
          <w:b/>
        </w:rPr>
        <w:t xml:space="preserve">Asiakirjan numero 191</w:t>
      </w:r>
    </w:p>
    <w:p>
      <w:r>
        <w:rPr>
          <w:b/>
        </w:rPr>
        <w:t xml:space="preserve">Asiakirjan tunniste: wsj0192-001</w:t>
      </w:r>
    </w:p>
    <w:p>
      <w:r>
        <w:rPr>
          <w:color w:val="310106"/>
        </w:rPr>
        <w:t xml:space="preserve">Neuvostoliiton </w:t>
      </w:r>
      <w:r>
        <w:t xml:space="preserve">ennätysmäiset viljanostot </w:t>
      </w:r>
      <w:r>
        <w:t xml:space="preserve">aiheuttavat vakavia vaikeuksia amerikkalaisen viljan jakelussa. </w:t>
      </w:r>
      <w:r>
        <w:rPr>
          <w:color w:val="04640D"/>
        </w:rPr>
        <w:t xml:space="preserve">Neuvostoliiton ostot </w:t>
      </w:r>
      <w:r>
        <w:t xml:space="preserve">ovat niin massiivisia, että </w:t>
      </w:r>
      <w:r>
        <w:rPr>
          <w:color w:val="FEFB0A"/>
        </w:rPr>
        <w:t xml:space="preserve">viejien </w:t>
      </w:r>
      <w:r>
        <w:t xml:space="preserve">on vaikea löytää riittävästi jokiproomuja ja junia, joilla juuri korjattu sato saataisiin keskilännen satamiin lastattavaksi neuvostolaivoihin. </w:t>
      </w:r>
      <w:r>
        <w:rPr>
          <w:color w:val="FB5514"/>
        </w:rPr>
        <w:t xml:space="preserve">Tänä syksynä </w:t>
      </w:r>
      <w:r>
        <w:t xml:space="preserve">jokilaivojen hinnat ovat nousseet </w:t>
      </w:r>
      <w:r>
        <w:t xml:space="preserve">40 prosenttia </w:t>
      </w:r>
      <w:r>
        <w:rPr>
          <w:color w:val="E115C0"/>
        </w:rPr>
        <w:t xml:space="preserve">vuoden alusta</w:t>
      </w:r>
      <w:r>
        <w:t xml:space="preserve">. Rautatieyhtiöt ja jotkin satamat hyötyvät </w:t>
      </w:r>
      <w:r>
        <w:rPr>
          <w:color w:val="04640D"/>
        </w:rPr>
        <w:t xml:space="preserve">sopimuksista</w:t>
      </w:r>
      <w:r>
        <w:t xml:space="preserve">. </w:t>
      </w:r>
      <w:r>
        <w:t xml:space="preserve">Jotkut vilja-analyytikot ennustavat, että viljan hinta voi </w:t>
      </w:r>
      <w:r>
        <w:t xml:space="preserve">muuttua jyrkästi </w:t>
      </w:r>
      <w:r>
        <w:rPr>
          <w:color w:val="00587F"/>
        </w:rPr>
        <w:t xml:space="preserve">tässä kuussa, </w:t>
      </w:r>
      <w:r>
        <w:t xml:space="preserve">kun </w:t>
      </w:r>
      <w:r>
        <w:rPr>
          <w:color w:val="0BC582"/>
        </w:rPr>
        <w:t xml:space="preserve">viejät </w:t>
      </w:r>
      <w:r>
        <w:t xml:space="preserve">kerjäävät riittävästi satoa täyttääkseen </w:t>
      </w:r>
      <w:r>
        <w:t xml:space="preserve">velvoitteensa </w:t>
      </w:r>
      <w:r>
        <w:rPr>
          <w:color w:val="310106"/>
        </w:rPr>
        <w:t xml:space="preserve">Neuvostoliitolle</w:t>
      </w:r>
      <w:r>
        <w:t xml:space="preserve">. </w:t>
      </w:r>
      <w:r>
        <w:rPr>
          <w:color w:val="310106"/>
        </w:rPr>
        <w:t xml:space="preserve">Neuvostoliitto </w:t>
      </w:r>
      <w:r>
        <w:t xml:space="preserve">osti </w:t>
      </w:r>
      <w:r>
        <w:rPr>
          <w:color w:val="FEB8C8"/>
        </w:rPr>
        <w:t xml:space="preserve">lokakuussa </w:t>
      </w:r>
      <w:r>
        <w:rPr>
          <w:color w:val="9E8317"/>
        </w:rPr>
        <w:t xml:space="preserve">noin 310 miljoonaa bushelia yhdysvaltalaista viljaa</w:t>
      </w:r>
      <w:r>
        <w:rPr>
          <w:color w:val="01190F"/>
        </w:rPr>
        <w:t xml:space="preserve">, </w:t>
      </w:r>
      <w:r>
        <w:rPr>
          <w:color w:val="9E8317"/>
        </w:rPr>
        <w:t xml:space="preserve">mikä</w:t>
      </w:r>
      <w:r>
        <w:rPr>
          <w:color w:val="01190F"/>
        </w:rPr>
        <w:t xml:space="preserve"> on </w:t>
      </w:r>
      <w:r>
        <w:rPr>
          <w:color w:val="01190F"/>
        </w:rPr>
        <w:t xml:space="preserve">kaikkien aikojen suurin </w:t>
      </w:r>
      <w:r>
        <w:rPr>
          <w:color w:val="847D81"/>
        </w:rPr>
        <w:t xml:space="preserve">yhdysvaltalainen </w:t>
      </w:r>
      <w:r>
        <w:rPr>
          <w:color w:val="01190F"/>
        </w:rPr>
        <w:t xml:space="preserve">myynti </w:t>
      </w:r>
      <w:r>
        <w:rPr>
          <w:color w:val="58018B"/>
        </w:rPr>
        <w:t xml:space="preserve">Neuvostoliitolle </w:t>
      </w:r>
      <w:r>
        <w:rPr>
          <w:color w:val="01190F"/>
        </w:rPr>
        <w:t xml:space="preserve">yhden kuukauden aikana</w:t>
      </w:r>
      <w:r>
        <w:t xml:space="preserve">. </w:t>
      </w:r>
      <w:r>
        <w:rPr>
          <w:color w:val="B70639"/>
        </w:rPr>
        <w:t xml:space="preserve">Neuvostoliitto </w:t>
      </w:r>
      <w:r>
        <w:rPr>
          <w:color w:val="703B01"/>
        </w:rPr>
        <w:t xml:space="preserve">haluaa </w:t>
      </w:r>
      <w:r>
        <w:rPr>
          <w:color w:val="703B01"/>
        </w:rPr>
        <w:t xml:space="preserve">toimittaa suuren osan </w:t>
      </w:r>
      <w:r>
        <w:rPr>
          <w:color w:val="F7F1DF"/>
        </w:rPr>
        <w:t xml:space="preserve">siitä </w:t>
      </w:r>
      <w:r>
        <w:rPr>
          <w:color w:val="703B01"/>
        </w:rPr>
        <w:t xml:space="preserve">tammikuussa</w:t>
      </w:r>
      <w:r>
        <w:t xml:space="preserve">, </w:t>
      </w:r>
      <w:r>
        <w:rPr>
          <w:color w:val="703B01"/>
        </w:rPr>
        <w:t xml:space="preserve">mikä </w:t>
      </w:r>
      <w:r>
        <w:t xml:space="preserve">olisi ongelma useimpina muina vuosina. </w:t>
      </w:r>
      <w:r>
        <w:rPr>
          <w:color w:val="703B01"/>
        </w:rPr>
        <w:t xml:space="preserve">Tänä </w:t>
      </w:r>
      <w:r>
        <w:rPr>
          <w:color w:val="FB5514"/>
        </w:rPr>
        <w:t xml:space="preserve">syksynä </w:t>
      </w:r>
      <w:r>
        <w:rPr>
          <w:color w:val="703B01"/>
        </w:rPr>
        <w:t xml:space="preserve">se</w:t>
      </w:r>
      <w:r>
        <w:t xml:space="preserve"> on </w:t>
      </w:r>
      <w:r>
        <w:t xml:space="preserve">kuitenkin </w:t>
      </w:r>
      <w:r>
        <w:t xml:space="preserve">erityisen vaikeaa </w:t>
      </w:r>
      <w:r>
        <w:rPr>
          <w:color w:val="118B8A"/>
        </w:rPr>
        <w:t xml:space="preserve">Mississippi-joen </w:t>
      </w:r>
      <w:r>
        <w:t xml:space="preserve">vedenkorkeuden vuoksi, sillä </w:t>
      </w:r>
      <w:r>
        <w:rPr>
          <w:color w:val="4AFEFA"/>
        </w:rPr>
        <w:t xml:space="preserve">sitä pitkin </w:t>
      </w:r>
      <w:r>
        <w:rPr>
          <w:color w:val="118B8A"/>
        </w:rPr>
        <w:t xml:space="preserve">kuljetetaan suuri osa Yhdysvaltojen viljasta ulkomaille</w:t>
      </w:r>
      <w:r>
        <w:t xml:space="preserve">. </w:t>
      </w:r>
      <w:r>
        <w:t xml:space="preserve">"</w:t>
      </w:r>
      <w:r>
        <w:rPr>
          <w:color w:val="FCB164"/>
        </w:rPr>
        <w:t xml:space="preserve">Tietojen mukaan lähetämme suurimman osan viljastamme näin lyhyessä ajassa </w:t>
      </w:r>
      <w:r>
        <w:rPr>
          <w:color w:val="796EE6"/>
        </w:rPr>
        <w:t xml:space="preserve">yhdelle asiakkaalle</w:t>
      </w:r>
      <w:r>
        <w:t xml:space="preserve">", sanoi William Dunton, Yhdysvaltain </w:t>
      </w:r>
      <w:r>
        <w:rPr>
          <w:color w:val="000D2C"/>
        </w:rPr>
        <w:t xml:space="preserve">maatalousministeriön </w:t>
      </w:r>
      <w:r>
        <w:t xml:space="preserve">kuljetusasiantuntija</w:t>
      </w:r>
      <w:r>
        <w:t xml:space="preserve">. "</w:t>
      </w:r>
      <w:r>
        <w:rPr>
          <w:color w:val="FCB164"/>
        </w:rPr>
        <w:t xml:space="preserve">Siitä </w:t>
      </w:r>
      <w:r>
        <w:t xml:space="preserve">tulee </w:t>
      </w:r>
      <w:r>
        <w:t xml:space="preserve">todella tiukkaa." </w:t>
      </w:r>
      <w:r>
        <w:t xml:space="preserve">Pohjoisilla tasangoilla jatkuvan kuivan sään vuoksi </w:t>
      </w:r>
      <w:r>
        <w:rPr>
          <w:color w:val="118B8A"/>
        </w:rPr>
        <w:t xml:space="preserve">Mississippi-joen </w:t>
      </w:r>
      <w:r>
        <w:t xml:space="preserve">yläosan vedenpinta on </w:t>
      </w:r>
      <w:r>
        <w:t xml:space="preserve">niin alhainen, että </w:t>
      </w:r>
      <w:r>
        <w:rPr>
          <w:color w:val="53495F"/>
        </w:rPr>
        <w:t xml:space="preserve">monet jokiliikenteen harjoittajat </w:t>
      </w:r>
      <w:r>
        <w:t xml:space="preserve">ovat jo vähentäneet </w:t>
      </w:r>
      <w:r>
        <w:rPr>
          <w:color w:val="F95475"/>
        </w:rPr>
        <w:t xml:space="preserve">vetämiensä </w:t>
      </w:r>
      <w:r>
        <w:rPr>
          <w:color w:val="F95475"/>
        </w:rPr>
        <w:t xml:space="preserve">proomujen </w:t>
      </w:r>
      <w:r>
        <w:t xml:space="preserve">määrää</w:t>
      </w:r>
      <w:r>
        <w:t xml:space="preserve">. </w:t>
      </w:r>
      <w:r>
        <w:t xml:space="preserve">Muutaman viikon kuluttua </w:t>
      </w:r>
      <w:r>
        <w:t xml:space="preserve">monet proomut </w:t>
      </w:r>
      <w:r>
        <w:t xml:space="preserve">eivät </w:t>
      </w:r>
      <w:r>
        <w:t xml:space="preserve">todennäköisesti </w:t>
      </w:r>
      <w:r>
        <w:t xml:space="preserve">pysty </w:t>
      </w:r>
      <w:r>
        <w:t xml:space="preserve">kuljettamaan täysiä kuormia </w:t>
      </w:r>
      <w:r>
        <w:rPr>
          <w:color w:val="DE98FD"/>
        </w:rPr>
        <w:t xml:space="preserve">St. Louisin </w:t>
      </w:r>
      <w:r>
        <w:t xml:space="preserve">eteläosassa, kun </w:t>
      </w:r>
      <w:r>
        <w:rPr>
          <w:color w:val="98A088"/>
        </w:rPr>
        <w:t xml:space="preserve">Yhdysvaltain armeijan insinöörijoukot </w:t>
      </w:r>
      <w:r>
        <w:t xml:space="preserve">alkavat vähentää </w:t>
      </w:r>
      <w:r>
        <w:rPr>
          <w:color w:val="5C5300"/>
        </w:rPr>
        <w:t xml:space="preserve">Mississippiin </w:t>
      </w:r>
      <w:r>
        <w:rPr>
          <w:color w:val="4F584E"/>
        </w:rPr>
        <w:t xml:space="preserve">laskevan </w:t>
      </w:r>
      <w:r>
        <w:rPr>
          <w:color w:val="4F584E"/>
        </w:rPr>
        <w:t xml:space="preserve">Missouri-joen </w:t>
      </w:r>
      <w:r>
        <w:t xml:space="preserve">virtaamia</w:t>
      </w:r>
      <w:r>
        <w:t xml:space="preserve">. </w:t>
      </w:r>
      <w:r>
        <w:rPr>
          <w:color w:val="98A088"/>
        </w:rPr>
        <w:t xml:space="preserve">Armeijakunta </w:t>
      </w:r>
      <w:r>
        <w:t xml:space="preserve">on laskenut </w:t>
      </w:r>
      <w:r>
        <w:rPr>
          <w:color w:val="4F584E"/>
        </w:rPr>
        <w:t xml:space="preserve">Missouri-joen </w:t>
      </w:r>
      <w:r>
        <w:t xml:space="preserve">virtaamaa </w:t>
      </w:r>
      <w:r>
        <w:t xml:space="preserve">noin kahden viikon ajan, koska </w:t>
      </w:r>
      <w:r>
        <w:rPr>
          <w:color w:val="932C70"/>
        </w:rPr>
        <w:t xml:space="preserve">sitä </w:t>
      </w:r>
      <w:r>
        <w:rPr>
          <w:color w:val="9F6551"/>
        </w:rPr>
        <w:t xml:space="preserve">ruokkivien </w:t>
      </w:r>
      <w:r>
        <w:rPr>
          <w:color w:val="9F6551"/>
        </w:rPr>
        <w:t xml:space="preserve">patojen </w:t>
      </w:r>
      <w:r>
        <w:t xml:space="preserve">vesi on ollut alhaalla</w:t>
      </w:r>
      <w:r>
        <w:t xml:space="preserve">. </w:t>
      </w:r>
      <w:r>
        <w:rPr>
          <w:color w:val="118B8A"/>
        </w:rPr>
        <w:t xml:space="preserve">Mississippi-joen </w:t>
      </w:r>
      <w:r>
        <w:t xml:space="preserve">laivamäärät </w:t>
      </w:r>
      <w:r>
        <w:t xml:space="preserve">laskivat </w:t>
      </w:r>
      <w:r>
        <w:rPr>
          <w:color w:val="2B1B04"/>
        </w:rPr>
        <w:t xml:space="preserve">eilen </w:t>
      </w:r>
      <w:r>
        <w:t xml:space="preserve">sen jälkeen, kun arveltiin, että </w:t>
      </w:r>
      <w:r>
        <w:rPr>
          <w:color w:val="B5AFC4"/>
        </w:rPr>
        <w:t xml:space="preserve">tällä viikolla Keskilännessä satanut </w:t>
      </w:r>
      <w:r>
        <w:rPr>
          <w:color w:val="B5AFC4"/>
        </w:rPr>
        <w:t xml:space="preserve">sade </w:t>
      </w:r>
      <w:r>
        <w:t xml:space="preserve">saattaa tilapäisesti parantaa tilannetta. </w:t>
      </w:r>
      <w:r>
        <w:rPr>
          <w:color w:val="98A088"/>
        </w:rPr>
        <w:t xml:space="preserve">Army Corps of Engineers </w:t>
      </w:r>
      <w:r>
        <w:t xml:space="preserve">odottaa </w:t>
      </w:r>
      <w:r>
        <w:t xml:space="preserve">kuitenkin, </w:t>
      </w:r>
      <w:r>
        <w:t xml:space="preserve">että </w:t>
      </w:r>
      <w:r>
        <w:rPr>
          <w:color w:val="118B8A"/>
        </w:rPr>
        <w:t xml:space="preserve">joen </w:t>
      </w:r>
      <w:r>
        <w:t xml:space="preserve">vedenpinta </w:t>
      </w:r>
      <w:r>
        <w:t xml:space="preserve">laskee edelleen </w:t>
      </w:r>
      <w:r>
        <w:rPr>
          <w:color w:val="00587F"/>
        </w:rPr>
        <w:t xml:space="preserve">tässä kuussa. </w:t>
      </w:r>
      <w:r>
        <w:rPr>
          <w:color w:val="DE98FD"/>
        </w:rPr>
        <w:t xml:space="preserve">St. Louisissa </w:t>
      </w:r>
      <w:r>
        <w:rPr>
          <w:color w:val="118B8A"/>
        </w:rPr>
        <w:t xml:space="preserve">Mississippi-joen </w:t>
      </w:r>
      <w:r>
        <w:t xml:space="preserve">vedenpinta on </w:t>
      </w:r>
      <w:r>
        <w:t xml:space="preserve">jo 6,5 jalkaa normaalia alempana, ja se voi laskea vielä 2,5 jalkaa, kun </w:t>
      </w:r>
      <w:r>
        <w:rPr>
          <w:color w:val="4F584E"/>
        </w:rPr>
        <w:t xml:space="preserve">Missourijoen </w:t>
      </w:r>
      <w:r>
        <w:t xml:space="preserve">virtaus hidastuu</w:t>
      </w:r>
      <w:r>
        <w:t xml:space="preserve">, kertoi </w:t>
      </w:r>
      <w:r>
        <w:rPr>
          <w:color w:val="98A088"/>
        </w:rPr>
        <w:t xml:space="preserve">armeijan </w:t>
      </w:r>
      <w:r>
        <w:t xml:space="preserve">tiedottaja</w:t>
      </w:r>
      <w:r>
        <w:t xml:space="preserve">. </w:t>
      </w:r>
      <w:r>
        <w:t xml:space="preserve">Samanlaiset olosuhteet rampauttivat merenkulun </w:t>
      </w:r>
      <w:r>
        <w:rPr>
          <w:color w:val="AE7AA1"/>
        </w:rPr>
        <w:t xml:space="preserve">viime vuonna </w:t>
      </w:r>
      <w:r>
        <w:t xml:space="preserve">pahimman kuivuuden jälkeen 50 vuoteen. Toistaiseksi </w:t>
      </w:r>
      <w:r>
        <w:t xml:space="preserve">viljateollisuuden alkavat logistiset ongelmat eivät ole olleet merkittävä tekijä viljasopimusten kaupassa Chicagon </w:t>
      </w:r>
      <w:r>
        <w:rPr>
          <w:color w:val="0232FD"/>
        </w:rPr>
        <w:t xml:space="preserve">Mercantile </w:t>
      </w:r>
      <w:r>
        <w:rPr>
          <w:color w:val="C2A393"/>
        </w:rPr>
        <w:t xml:space="preserve">Exchange </w:t>
      </w:r>
      <w:r>
        <w:rPr>
          <w:color w:val="C2A393"/>
        </w:rPr>
        <w:t xml:space="preserve">-futuurimarkkinoilla</w:t>
      </w:r>
      <w:r>
        <w:t xml:space="preserve">. </w:t>
      </w:r>
      <w:r>
        <w:rPr>
          <w:color w:val="6A3A35"/>
        </w:rPr>
        <w:t xml:space="preserve">Monet viljanjalostajat ja viejät </w:t>
      </w:r>
      <w:r>
        <w:t xml:space="preserve">käyttävät </w:t>
      </w:r>
      <w:r>
        <w:t xml:space="preserve">viljan futuurisopimusten </w:t>
      </w:r>
      <w:r>
        <w:rPr>
          <w:color w:val="C2A393"/>
        </w:rPr>
        <w:t xml:space="preserve">hintaa </w:t>
      </w:r>
      <w:r>
        <w:t xml:space="preserve">laskiessaan </w:t>
      </w:r>
      <w:r>
        <w:rPr>
          <w:color w:val="BA6801"/>
        </w:rPr>
        <w:t xml:space="preserve">hintaa, jonka </w:t>
      </w:r>
      <w:r>
        <w:rPr>
          <w:color w:val="168E5C"/>
        </w:rPr>
        <w:t xml:space="preserve">ne </w:t>
      </w:r>
      <w:r>
        <w:rPr>
          <w:color w:val="BA6801"/>
        </w:rPr>
        <w:t xml:space="preserve">tarjoavat viljan ostamisesta </w:t>
      </w:r>
      <w:r>
        <w:rPr>
          <w:color w:val="16C0D0"/>
        </w:rPr>
        <w:t xml:space="preserve">viljelijöiltä</w:t>
      </w:r>
      <w:r>
        <w:t xml:space="preserve">. </w:t>
      </w:r>
      <w:r>
        <w:rPr>
          <w:color w:val="2B1B04"/>
        </w:rPr>
        <w:t xml:space="preserve">Eilen </w:t>
      </w:r>
      <w:r>
        <w:rPr>
          <w:color w:val="C2A393"/>
        </w:rPr>
        <w:t xml:space="preserve">hyödykefutuuripörssissä </w:t>
      </w:r>
      <w:r>
        <w:t xml:space="preserve">viljasopimusten hinta joulukuun julkaisua varten laski 3,5 senttiä bushelilta ja päätyi 2,375 dollariin bushelilta. Viljan hinnat </w:t>
      </w:r>
      <w:r>
        <w:t xml:space="preserve">ovat pysyneet </w:t>
      </w:r>
      <w:r>
        <w:rPr>
          <w:color w:val="E115C0"/>
        </w:rPr>
        <w:t xml:space="preserve">tänä </w:t>
      </w:r>
      <w:r>
        <w:rPr>
          <w:color w:val="FB5514"/>
        </w:rPr>
        <w:t xml:space="preserve">syksynä </w:t>
      </w:r>
      <w:r>
        <w:t xml:space="preserve">ennallaan huolimatta Neuvostoliiton valtavista tilauksista, sillä sadonkorjuun ansiosta </w:t>
      </w:r>
      <w:r>
        <w:rPr>
          <w:color w:val="C62100"/>
        </w:rPr>
        <w:t xml:space="preserve">viljelijät ovat voineet </w:t>
      </w:r>
      <w:r>
        <w:t xml:space="preserve">täydentää </w:t>
      </w:r>
      <w:r>
        <w:rPr>
          <w:color w:val="AE7AA1"/>
        </w:rPr>
        <w:t xml:space="preserve">vuoden 1988</w:t>
      </w:r>
      <w:r>
        <w:t xml:space="preserve"> kuivuuden tuhoamia varastoja</w:t>
      </w:r>
      <w:r>
        <w:t xml:space="preserve">. </w:t>
      </w:r>
      <w:r>
        <w:t xml:space="preserve">Sadonkorjuun hiljalleen päättyessä jotkut analyytikot kuitenkin arvelevat, että hinnat saattavat nousta joillakin alueilla, kun </w:t>
      </w:r>
      <w:r>
        <w:rPr>
          <w:color w:val="014347"/>
        </w:rPr>
        <w:t xml:space="preserve">viejät </w:t>
      </w:r>
      <w:r>
        <w:t xml:space="preserve">pyrkivät saamaan </w:t>
      </w:r>
      <w:r>
        <w:rPr>
          <w:color w:val="233809"/>
        </w:rPr>
        <w:t xml:space="preserve">toimitettavaksi sitoumuksensa </w:t>
      </w:r>
      <w:r>
        <w:rPr>
          <w:color w:val="42083B"/>
        </w:rPr>
        <w:t xml:space="preserve">mukaisen </w:t>
      </w:r>
      <w:r>
        <w:rPr>
          <w:color w:val="233809"/>
        </w:rPr>
        <w:t xml:space="preserve">viljan</w:t>
      </w:r>
      <w:r>
        <w:t xml:space="preserve">. </w:t>
      </w:r>
      <w:r>
        <w:rPr>
          <w:color w:val="82785D"/>
        </w:rPr>
        <w:t xml:space="preserve">Viljelijät ovat </w:t>
      </w:r>
      <w:r>
        <w:t xml:space="preserve">parhaassa asemassa moneen vuoteen nostamaan viljan hintaa. </w:t>
      </w:r>
      <w:r>
        <w:rPr>
          <w:color w:val="023087"/>
        </w:rPr>
        <w:t xml:space="preserve">Koska kuivuus on vähentänyt </w:t>
      </w:r>
      <w:r>
        <w:rPr>
          <w:color w:val="B7DAD2"/>
        </w:rPr>
        <w:t xml:space="preserve">Yhdysvaltojen varastoja</w:t>
      </w:r>
      <w:r>
        <w:rPr>
          <w:color w:val="023087"/>
        </w:rPr>
        <w:t xml:space="preserve">, niillä on enemmän kuin tarpeeksi varastotilaa </w:t>
      </w:r>
      <w:r>
        <w:rPr>
          <w:color w:val="023087"/>
        </w:rPr>
        <w:t xml:space="preserve">uutta satoa </w:t>
      </w:r>
      <w:r>
        <w:rPr>
          <w:color w:val="196956"/>
        </w:rPr>
        <w:t xml:space="preserve">varten</w:t>
      </w:r>
      <w:r>
        <w:rPr>
          <w:color w:val="023087"/>
        </w:rPr>
        <w:t xml:space="preserve">, joten </w:t>
      </w:r>
      <w:r>
        <w:rPr>
          <w:color w:val="82785D"/>
        </w:rPr>
        <w:t xml:space="preserve">ne voivat </w:t>
      </w:r>
      <w:r>
        <w:t xml:space="preserve">odottaa hintojen nousua. Esimerkiksi </w:t>
      </w:r>
      <w:r>
        <w:t xml:space="preserve">osassa </w:t>
      </w:r>
      <w:r>
        <w:rPr>
          <w:color w:val="8C41BB"/>
        </w:rPr>
        <w:t xml:space="preserve">Iowaa </w:t>
      </w:r>
      <w:r>
        <w:t xml:space="preserve">jotkut siilot tarjoavat </w:t>
      </w:r>
      <w:r>
        <w:rPr>
          <w:color w:val="ECEDFE"/>
        </w:rPr>
        <w:t xml:space="preserve">viljelijöille </w:t>
      </w:r>
      <w:r>
        <w:t xml:space="preserve">2,15 dollaria bushelilta. Monet viljelijät eivät luultavasti myy ennen kuin hinnat nousevat vähintään 20 senttiin puskurilta, sanoi Lyle Reed, </w:t>
      </w:r>
      <w:r>
        <w:rPr>
          <w:color w:val="8C41BB"/>
        </w:rPr>
        <w:t xml:space="preserve">Iowan </w:t>
      </w:r>
      <w:r>
        <w:t xml:space="preserve">Waterloossa sijaitsevan Chicago Central &amp; Pacific Railroad Co:n johtaja</w:t>
      </w:r>
      <w:r>
        <w:t xml:space="preserve">. Ei ole kuitenkaan selvää, kuka voittaisi odottelun. Vaikka Yhdysvaltain </w:t>
      </w:r>
      <w:r>
        <w:rPr>
          <w:color w:val="2B2D32"/>
        </w:rPr>
        <w:t xml:space="preserve">viljavarastot </w:t>
      </w:r>
      <w:r>
        <w:t xml:space="preserve">ovat </w:t>
      </w:r>
      <w:r>
        <w:t xml:space="preserve">puolittuneet kuivuuden vuoksi, </w:t>
      </w:r>
      <w:r>
        <w:rPr>
          <w:color w:val="000D2C"/>
        </w:rPr>
        <w:t xml:space="preserve">maatalousministeriö </w:t>
      </w:r>
      <w:r>
        <w:t xml:space="preserve">arvioi, että lähes viidennes sadosta on varastossa ennen vuoden 1990 sadonkorjuun alkamista. Jotkut analyytikot ovat huolissaan siitä, että uutiset </w:t>
      </w:r>
      <w:r>
        <w:rPr>
          <w:color w:val="94C661"/>
        </w:rPr>
        <w:t xml:space="preserve">viljateollisuuden </w:t>
      </w:r>
      <w:r>
        <w:t xml:space="preserve">ongelmista </w:t>
      </w:r>
      <w:r>
        <w:t xml:space="preserve">saattavat saada </w:t>
      </w:r>
      <w:r>
        <w:rPr>
          <w:color w:val="F8907D"/>
        </w:rPr>
        <w:t xml:space="preserve">sijoittajat </w:t>
      </w:r>
      <w:r>
        <w:t xml:space="preserve">ostamaan viljafutuureja nähdäkseen edes pientä arvonnousua. "Yleisö ostaa markkinoita, vaikka itse asiassa on paljon viljaa lastattavaksi", sanoi Bill Biedermann, Allendale Inc:n tutkimusjohtaja. Vaikka suurin osa </w:t>
      </w:r>
      <w:r>
        <w:rPr>
          <w:color w:val="895E6B"/>
        </w:rPr>
        <w:t xml:space="preserve">maan</w:t>
      </w:r>
      <w:r>
        <w:t xml:space="preserve"> viennistä </w:t>
      </w:r>
      <w:r>
        <w:t xml:space="preserve">kulkee </w:t>
      </w:r>
      <w:r>
        <w:rPr>
          <w:color w:val="788E95"/>
        </w:rPr>
        <w:t xml:space="preserve">New Orleansiin </w:t>
      </w:r>
      <w:r>
        <w:t xml:space="preserve">laivalla, </w:t>
      </w:r>
      <w:r>
        <w:rPr>
          <w:color w:val="FB6AB8"/>
        </w:rPr>
        <w:t xml:space="preserve">viejät voivat </w:t>
      </w:r>
      <w:r>
        <w:t xml:space="preserve">välttää </w:t>
      </w:r>
      <w:r>
        <w:rPr>
          <w:color w:val="118B8A"/>
        </w:rPr>
        <w:t xml:space="preserve">Mississippi-joen kulkemisen </w:t>
      </w:r>
      <w:r>
        <w:t xml:space="preserve">viemällä tavallista suurempia määriä viljaa satamaan junalla. Suurten järvien ja Atlantin rannikon satamat voivat myös </w:t>
      </w:r>
      <w:r>
        <w:t xml:space="preserve">lievittää </w:t>
      </w:r>
      <w:r>
        <w:rPr>
          <w:color w:val="788E95"/>
        </w:rPr>
        <w:t xml:space="preserve">New Orleansin </w:t>
      </w:r>
      <w:r>
        <w:t xml:space="preserve">paineita. </w:t>
      </w:r>
      <w:r>
        <w:t xml:space="preserve">Esimerkiksi </w:t>
      </w:r>
      <w:r>
        <w:rPr>
          <w:color w:val="576094"/>
        </w:rPr>
        <w:t xml:space="preserve">eräs rautatieyhtiö on </w:t>
      </w:r>
      <w:r>
        <w:t xml:space="preserve">jo laajentanut </w:t>
      </w:r>
      <w:r>
        <w:t xml:space="preserve">liikennöintiään kuljettamalla viljaa Indianasta Baltimoreen. On myös </w:t>
      </w:r>
      <w:r>
        <w:t xml:space="preserve">epäselvää, </w:t>
      </w:r>
      <w:r>
        <w:t xml:space="preserve">pysyykö </w:t>
      </w:r>
      <w:r>
        <w:rPr>
          <w:color w:val="310106"/>
        </w:rPr>
        <w:t xml:space="preserve">Neuvostoliitto </w:t>
      </w:r>
      <w:r>
        <w:t xml:space="preserve">ennätyksellisessä ostotahdissaan. Neuvostoliiton tilaukset on puristettu </w:t>
      </w:r>
      <w:r>
        <w:rPr>
          <w:color w:val="FEB8C8"/>
        </w:rPr>
        <w:t xml:space="preserve">lokakuulle </w:t>
      </w:r>
      <w:r>
        <w:t xml:space="preserve">viivästysten vuoksi</w:t>
      </w:r>
      <w:r>
        <w:t xml:space="preserve">. </w:t>
      </w:r>
      <w:r>
        <w:rPr>
          <w:color w:val="310106"/>
        </w:rPr>
        <w:t xml:space="preserve">Neuvostoliitto </w:t>
      </w:r>
      <w:r>
        <w:t xml:space="preserve">alkaa yleensä ostaa yhdysvaltalaista satoa alkusyksystä. </w:t>
      </w:r>
      <w:r>
        <w:rPr>
          <w:color w:val="310106"/>
        </w:rPr>
        <w:t xml:space="preserve">Niiden </w:t>
      </w:r>
      <w:r>
        <w:t xml:space="preserve">hankintoja ovat kuitenkin ilmeisesti jarruttaneet maatalousbyrokratian uudelleenjärjestelyt ja budjettiongelmat. Muiden hyödykkeiden eiliset markkinat: ENERGIA: </w:t>
      </w:r>
      <w:r>
        <w:rPr>
          <w:color w:val="DB1474"/>
        </w:rPr>
        <w:t xml:space="preserve">Raakaöljyn futuurihinnat</w:t>
      </w:r>
      <w:r>
        <w:t xml:space="preserve"> nousivat vaisussa kaupankäynnissä, </w:t>
      </w:r>
      <w:r>
        <w:t xml:space="preserve">mutta suurin osa </w:t>
      </w:r>
      <w:r>
        <w:rPr>
          <w:color w:val="DB1474"/>
        </w:rPr>
        <w:t xml:space="preserve">toiminnasta kohdistui </w:t>
      </w:r>
      <w:r>
        <w:t xml:space="preserve">lämmitysöljyyn. </w:t>
      </w:r>
      <w:r>
        <w:rPr>
          <w:color w:val="8489AE"/>
        </w:rPr>
        <w:t xml:space="preserve">Hinnat </w:t>
      </w:r>
      <w:r>
        <w:t xml:space="preserve">nousivat, kun Länsi-Saksan suuri jalostamo vaurioitui tulipalossa, mikä kiristi jo ennestään kireitä Euroopan markkinoita. </w:t>
      </w:r>
      <w:r>
        <w:rPr>
          <w:color w:val="860E04"/>
        </w:rPr>
        <w:t xml:space="preserve">Lämmitysöljy </w:t>
      </w:r>
      <w:r>
        <w:t xml:space="preserve">päätyi marraskuun numerossa </w:t>
      </w:r>
      <w:r>
        <w:rPr>
          <w:color w:val="FBC206"/>
        </w:rPr>
        <w:t xml:space="preserve">58,64 senttiin gallonalta, </w:t>
      </w:r>
      <w:r>
        <w:rPr>
          <w:color w:val="FBC206"/>
        </w:rPr>
        <w:t xml:space="preserve">mikä </w:t>
      </w:r>
      <w:r>
        <w:t xml:space="preserve">merkitsee </w:t>
      </w:r>
      <w:r>
        <w:t xml:space="preserve">yhden sentin nousua New Yorkin Mercantile Exchange -pörssissä. West Texas Intermediate nousi 22 senttiä 19,94 dollariin tynnyriltä joulukuun numerossa. </w:t>
      </w:r>
      <w:r>
        <w:rPr>
          <w:color w:val="6EAB9B"/>
        </w:rPr>
        <w:t xml:space="preserve">Bensiinifutuurit </w:t>
      </w:r>
      <w:r>
        <w:t xml:space="preserve">jatkoivat </w:t>
      </w:r>
      <w:r>
        <w:rPr>
          <w:color w:val="F2CDFE"/>
        </w:rPr>
        <w:t xml:space="preserve">maanantaina alkanutta </w:t>
      </w:r>
      <w:r>
        <w:rPr>
          <w:color w:val="F2CDFE"/>
        </w:rPr>
        <w:t xml:space="preserve">myyntiä</w:t>
      </w:r>
      <w:r>
        <w:t xml:space="preserve">. </w:t>
      </w:r>
      <w:r>
        <w:t xml:space="preserve">JALOMETALLIT: Futuurien hinnat laskivat </w:t>
      </w:r>
      <w:r>
        <w:rPr>
          <w:color w:val="760035"/>
        </w:rPr>
        <w:t xml:space="preserve">osakemarkkinoiden </w:t>
      </w:r>
      <w:r>
        <w:t xml:space="preserve">vakiintuessa ja vahvistuessa. Kulta laski joulukuun julkaisussa 3,20 dollaria unssilta 377,60 dollariin. Joulukuun hopea laski 6,50 senttiä unssilta 52180 dollariin. Tammikuun platina laski 5,70 dollaria unssilta 494,50 dollariin. </w:t>
      </w:r>
      <w:r>
        <w:rPr>
          <w:color w:val="E3F894"/>
        </w:rPr>
        <w:t xml:space="preserve">New Yorkissa sijaitsevan Elders Futurem -yhtiön varatoimitusjohtajan William O'Neillin mukaan </w:t>
      </w:r>
      <w:r>
        <w:rPr>
          <w:color w:val="496E76"/>
        </w:rPr>
        <w:t xml:space="preserve">osakemarkkinoiden </w:t>
      </w:r>
      <w:r>
        <w:rPr>
          <w:color w:val="647A41"/>
        </w:rPr>
        <w:t xml:space="preserve">heilahtelut </w:t>
      </w:r>
      <w:r>
        <w:t xml:space="preserve">vaikuttavat </w:t>
      </w:r>
      <w:r>
        <w:t xml:space="preserve">nyt </w:t>
      </w:r>
      <w:r>
        <w:t xml:space="preserve">enemmän </w:t>
      </w:r>
      <w:r>
        <w:t xml:space="preserve">jalometalleihin, erityisesti kultaan, </w:t>
      </w:r>
      <w:r>
        <w:t xml:space="preserve">kuin dollariin, kun sijoittajat vaativat suurempaa sijoitusvakautta</w:t>
      </w:r>
      <w:r>
        <w:t xml:space="preserve">. </w:t>
      </w:r>
      <w:r>
        <w:t xml:space="preserve">"Jalometallien viimeaikainen nousu on ollut seurausta </w:t>
      </w:r>
      <w:r>
        <w:rPr>
          <w:color w:val="F9D7CD"/>
        </w:rPr>
        <w:t xml:space="preserve">tavallisten osakkeiden </w:t>
      </w:r>
      <w:r>
        <w:t xml:space="preserve">arvaamattomuudesta ja volatiliteetista"</w:t>
      </w:r>
      <w:r>
        <w:t xml:space="preserve">, hän sanoi. </w:t>
      </w:r>
      <w:r>
        <w:rPr>
          <w:color w:val="2B1B04"/>
        </w:rPr>
        <w:t xml:space="preserve">Eilen </w:t>
      </w:r>
      <w:r>
        <w:rPr>
          <w:color w:val="760035"/>
        </w:rPr>
        <w:t xml:space="preserve">osakemarkkinat </w:t>
      </w:r>
      <w:r>
        <w:t xml:space="preserve">vahvistuivat huomattavasti, mikä sai jalometallikauppiaat puolustautumaan, hän sanoi. </w:t>
      </w:r>
      <w:r>
        <w:rPr>
          <w:color w:val="876128"/>
        </w:rPr>
        <w:t xml:space="preserve">Hopea ja platina, </w:t>
      </w:r>
      <w:r>
        <w:rPr>
          <w:color w:val="A1A711"/>
        </w:rPr>
        <w:t xml:space="preserve">jotka ovat </w:t>
      </w:r>
      <w:r>
        <w:rPr>
          <w:color w:val="876128"/>
        </w:rPr>
        <w:t xml:space="preserve">luonteeltaan kultaa teollisempia, </w:t>
      </w:r>
      <w:r>
        <w:t xml:space="preserve">olivat vielä heikompia. </w:t>
      </w:r>
      <w:r>
        <w:t xml:space="preserve">Hänen mukaansa </w:t>
      </w:r>
      <w:r>
        <w:t xml:space="preserve">hopeaan kohdistuu paineita myös </w:t>
      </w:r>
      <w:r>
        <w:rPr>
          <w:color w:val="FD0F31"/>
        </w:rPr>
        <w:t xml:space="preserve">hyödykevarastojen </w:t>
      </w:r>
      <w:r>
        <w:t xml:space="preserve">"</w:t>
      </w:r>
      <w:r>
        <w:rPr>
          <w:color w:val="01FB92"/>
        </w:rPr>
        <w:t xml:space="preserve">erittäin korkeista" varastoista. </w:t>
      </w:r>
      <w:r>
        <w:rPr>
          <w:color w:val="2B1B04"/>
        </w:rPr>
        <w:t xml:space="preserve">Eilen </w:t>
      </w:r>
      <w:r>
        <w:rPr>
          <w:color w:val="01FB92"/>
        </w:rPr>
        <w:t xml:space="preserve">nämä varastot </w:t>
      </w:r>
      <w:r>
        <w:t xml:space="preserve">nousivat 170 262 unssilla ennätykselliseen 22 657 380 unssin tasoon, </w:t>
      </w:r>
      <w:r>
        <w:rPr>
          <w:color w:val="BE8485"/>
        </w:rPr>
        <w:t xml:space="preserve">pörssin </w:t>
      </w:r>
      <w:r>
        <w:t xml:space="preserve">tiedottaja sanoi</w:t>
      </w:r>
      <w:r>
        <w:t xml:space="preserve">. </w:t>
      </w:r>
      <w:r>
        <w:t xml:space="preserve">KUPARI: Futuurien hinnat toipuivat osittain maanantain laskusta, kun </w:t>
      </w:r>
      <w:r>
        <w:rPr>
          <w:color w:val="C660FB"/>
        </w:rPr>
        <w:t xml:space="preserve">Chilen kaivostyöläiset </w:t>
      </w:r>
      <w:r>
        <w:t xml:space="preserve">äänestivät </w:t>
      </w:r>
      <w:r>
        <w:rPr>
          <w:color w:val="120104"/>
        </w:rPr>
        <w:t xml:space="preserve">lakosta</w:t>
      </w:r>
      <w:r>
        <w:t xml:space="preserve">. Joulukuun sopimus nousi 1,20 senttiä paunalta 1,14 dollariin. Chilessä </w:t>
      </w:r>
      <w:r>
        <w:rPr>
          <w:color w:val="D48958"/>
        </w:rPr>
        <w:t xml:space="preserve">Exxonin Minera Disputada -yhtiön omistamien </w:t>
      </w:r>
      <w:r>
        <w:rPr>
          <w:color w:val="D48958"/>
        </w:rPr>
        <w:t xml:space="preserve">kahden kuparikaivoksen, Los Broncesin ja El Soldadon, </w:t>
      </w:r>
      <w:r>
        <w:rPr>
          <w:color w:val="C660FB"/>
        </w:rPr>
        <w:t xml:space="preserve">työntekijät </w:t>
      </w:r>
      <w:r>
        <w:t xml:space="preserve">äänestivät </w:t>
      </w:r>
      <w:r>
        <w:rPr>
          <w:color w:val="2B1B04"/>
        </w:rPr>
        <w:t xml:space="preserve">eilen </w:t>
      </w:r>
      <w:r>
        <w:rPr>
          <w:color w:val="120104"/>
        </w:rPr>
        <w:t xml:space="preserve">lakon </w:t>
      </w:r>
      <w:r>
        <w:t xml:space="preserve">aloittamisesta </w:t>
      </w:r>
      <w:r>
        <w:t xml:space="preserve">huomenna, kertoi eräs </w:t>
      </w:r>
      <w:r>
        <w:rPr>
          <w:color w:val="C3C1BE"/>
        </w:rPr>
        <w:t xml:space="preserve">analyytikko</w:t>
      </w:r>
      <w:r>
        <w:t xml:space="preserve">. </w:t>
      </w:r>
      <w:r>
        <w:rPr>
          <w:color w:val="C3C1BE"/>
        </w:rPr>
        <w:t xml:space="preserve">Analyytikon </w:t>
      </w:r>
      <w:r>
        <w:t xml:space="preserve">mukaan </w:t>
      </w:r>
      <w:r>
        <w:rPr>
          <w:color w:val="120104"/>
        </w:rPr>
        <w:t xml:space="preserve">lakon </w:t>
      </w:r>
      <w:r>
        <w:t xml:space="preserve">syynä oli </w:t>
      </w:r>
      <w:r>
        <w:t xml:space="preserve">muun muassa useita menettelyllisiä kysymyksiä, kuten lakko-oikeus. </w:t>
      </w:r>
      <w:r>
        <w:rPr>
          <w:color w:val="C3C1BE"/>
        </w:rPr>
        <w:t xml:space="preserve">Analyytikko </w:t>
      </w:r>
      <w:r>
        <w:t xml:space="preserve">totesi, että myönteinen reaktio osakkeeseen oli yhteinen kaikille metallimarkkinoille. Kuparin tapauksessa myönteinen suhtautuminen varastoihin heijastui hänen mukaansa futuurisopimusten kysyntään, koska vahvempi talous merkitsee suurempaa kiinnostusta metallien ostamiseen. </w:t>
      </w:r>
      <w:r>
        <w:rPr>
          <w:color w:val="C3C1BE"/>
        </w:rPr>
        <w:t xml:space="preserve">Analyytikko </w:t>
      </w:r>
      <w:r>
        <w:t xml:space="preserve">totesi, </w:t>
      </w:r>
      <w:r>
        <w:t xml:space="preserve">että</w:t>
      </w:r>
      <w:r>
        <w:t xml:space="preserve"> kuparin vakauteen vaikutti myös </w:t>
      </w:r>
      <w:r>
        <w:rPr>
          <w:color w:val="9F98F8"/>
        </w:rPr>
        <w:t xml:space="preserve">Chicagon ostoraportti, </w:t>
      </w:r>
      <w:r>
        <w:rPr>
          <w:color w:val="1167D9"/>
        </w:rPr>
        <w:t xml:space="preserve">joka </w:t>
      </w:r>
      <w:r>
        <w:rPr>
          <w:color w:val="9F98F8"/>
        </w:rPr>
        <w:t xml:space="preserve">edeltää </w:t>
      </w:r>
      <w:r>
        <w:rPr>
          <w:color w:val="9F98F8"/>
        </w:rPr>
        <w:t xml:space="preserve">tänään julkaistavaa </w:t>
      </w:r>
      <w:r>
        <w:rPr>
          <w:color w:val="D19012"/>
        </w:rPr>
        <w:t xml:space="preserve">koko ostoraporttia </w:t>
      </w:r>
      <w:r>
        <w:rPr>
          <w:color w:val="9F98F8"/>
        </w:rPr>
        <w:t xml:space="preserve">ja antaa viitteitä </w:t>
      </w:r>
      <w:r>
        <w:rPr>
          <w:color w:val="B7D802"/>
        </w:rPr>
        <w:t xml:space="preserve">siitä, mitä </w:t>
      </w:r>
      <w:r>
        <w:rPr>
          <w:color w:val="D19012"/>
        </w:rPr>
        <w:t xml:space="preserve">koko raportti </w:t>
      </w:r>
      <w:r>
        <w:rPr>
          <w:color w:val="9F98F8"/>
        </w:rPr>
        <w:t xml:space="preserve">saattaa sisältää</w:t>
      </w:r>
      <w:r>
        <w:t xml:space="preserve">. </w:t>
      </w:r>
      <w:r>
        <w:rPr>
          <w:color w:val="826392"/>
        </w:rPr>
        <w:t xml:space="preserve">Chicagon ostopäälliköiden yhdistyksen lokakuun indeksi </w:t>
      </w:r>
      <w:r>
        <w:t xml:space="preserve">nousi 51,6 prosenttiin, kun kolmen edellisen kuukauden </w:t>
      </w:r>
      <w:r>
        <w:rPr>
          <w:color w:val="826392"/>
        </w:rPr>
        <w:t xml:space="preserve">lukema</w:t>
      </w:r>
      <w:r>
        <w:t xml:space="preserve"> oli </w:t>
      </w:r>
      <w:r>
        <w:t xml:space="preserve">alle 50 prosenttia. Syyskuun indeksi oli 47,1 %. Alle 50 %:n lukemat viittaavat yleensä talouden teollisuussektorin hidastumiseen, kun taas yli 50 %:n lukemat viittaavat kasvuun. </w:t>
      </w:r>
      <w:r>
        <w:rPr>
          <w:color w:val="9F98F8"/>
        </w:rPr>
        <w:t xml:space="preserve">Chicagon raportti </w:t>
      </w:r>
      <w:r>
        <w:t xml:space="preserve">nosti esiin mahdollisuuden, että myös ostopäälliköiden kansallisen yhdistyksen lokakuun kyselyssä luku on yli 50 prosenttia.</w:t>
      </w:r>
    </w:p>
    <w:p>
      <w:r>
        <w:rPr>
          <w:b/>
        </w:rPr>
        <w:t xml:space="preserve">Asiakirjan numero 192</w:t>
      </w:r>
    </w:p>
    <w:p>
      <w:r>
        <w:rPr>
          <w:b/>
        </w:rPr>
        <w:t xml:space="preserve">Asiakirjan tunniste: wsj0193-001</w:t>
      </w:r>
    </w:p>
    <w:p>
      <w:r>
        <w:rPr>
          <w:color w:val="310106"/>
        </w:rPr>
        <w:t xml:space="preserve">NCR Corp. esitteli </w:t>
      </w:r>
      <w:r>
        <w:t xml:space="preserve">kaksi </w:t>
      </w:r>
      <w:r>
        <w:rPr>
          <w:color w:val="FEFB0A"/>
        </w:rPr>
        <w:t xml:space="preserve">keskitason Tower-sarjan tietokonemallia </w:t>
      </w:r>
      <w:r>
        <w:t xml:space="preserve">ja esitteli </w:t>
      </w:r>
      <w:r>
        <w:rPr>
          <w:color w:val="FB5514"/>
        </w:rPr>
        <w:t xml:space="preserve">kehittyneen verkko-ohjelmiston</w:t>
      </w:r>
      <w:r>
        <w:rPr>
          <w:color w:val="E115C0"/>
        </w:rPr>
        <w:t xml:space="preserve">, jonka </w:t>
      </w:r>
      <w:r>
        <w:rPr>
          <w:color w:val="FB5514"/>
        </w:rPr>
        <w:t xml:space="preserve">avulla </w:t>
      </w:r>
      <w:r>
        <w:rPr>
          <w:color w:val="0BC582"/>
        </w:rPr>
        <w:t xml:space="preserve">Tower-tuoteperheen </w:t>
      </w:r>
      <w:r>
        <w:rPr>
          <w:color w:val="00587F"/>
        </w:rPr>
        <w:t xml:space="preserve">tietokoneet </w:t>
      </w:r>
      <w:r>
        <w:rPr>
          <w:color w:val="FB5514"/>
        </w:rPr>
        <w:t xml:space="preserve">voivat toimia tietokoneverkon keskustietokoneina</w:t>
      </w:r>
      <w:r>
        <w:t xml:space="preserve">. </w:t>
      </w:r>
      <w:r>
        <w:rPr>
          <w:color w:val="FB5514"/>
        </w:rPr>
        <w:t xml:space="preserve">Uusi ohjelmisto </w:t>
      </w:r>
      <w:r>
        <w:t xml:space="preserve">perustuu Novell Inc:n NetWare-verkkokäyttöjärjestelmään.</w:t>
      </w:r>
    </w:p>
    <w:p>
      <w:r>
        <w:rPr>
          <w:b/>
        </w:rPr>
        <w:t xml:space="preserve">Asiakirjan numero 193</w:t>
      </w:r>
    </w:p>
    <w:p>
      <w:r>
        <w:rPr>
          <w:b/>
        </w:rPr>
        <w:t xml:space="preserve">Asiakirjan tunniste: wsj0194-001</w:t>
      </w:r>
    </w:p>
    <w:p>
      <w:r>
        <w:rPr>
          <w:color w:val="04640D"/>
        </w:rPr>
        <w:t xml:space="preserve">USX Corp. </w:t>
      </w:r>
      <w:r>
        <w:t xml:space="preserve">raportoi </w:t>
      </w:r>
      <w:r>
        <w:rPr>
          <w:color w:val="310106"/>
        </w:rPr>
        <w:t xml:space="preserve">kolmannelta neljännekseltä </w:t>
      </w:r>
      <w:r>
        <w:t xml:space="preserve">23 prosentin tuloslaskun, koska se ei onnistunut kompensoimaan teräs- ja maakaasuliiketoimintansa heikkoutta huolimatta öljyliiketoimintansa parantuneista tuloksista. </w:t>
      </w:r>
      <w:r>
        <w:rPr>
          <w:color w:val="04640D"/>
        </w:rPr>
        <w:t xml:space="preserve">Maan suurin teräksentuottaja </w:t>
      </w:r>
      <w:r>
        <w:t xml:space="preserve">ansaitsi 175 miljoonaa dollaria eli 62 senttiä osakkeelta, kun </w:t>
      </w:r>
      <w:r>
        <w:rPr>
          <w:color w:val="FEFB0A"/>
        </w:rPr>
        <w:t xml:space="preserve">vuosi sitten </w:t>
      </w:r>
      <w:r>
        <w:t xml:space="preserve">tulos oli 228 miljoonaa dollaria </w:t>
      </w:r>
      <w:r>
        <w:t xml:space="preserve">eli 80 senttiä osakkeelta. </w:t>
      </w:r>
      <w:r>
        <w:rPr>
          <w:color w:val="310106"/>
        </w:rPr>
        <w:t xml:space="preserve">Viimeisin vuosineljännes </w:t>
      </w:r>
      <w:r>
        <w:t xml:space="preserve">sisälsi </w:t>
      </w:r>
      <w:r>
        <w:rPr>
          <w:color w:val="FB5514"/>
        </w:rPr>
        <w:t xml:space="preserve">98 miljoonan dollarin myyntivoiton ennen veroja, </w:t>
      </w:r>
      <w:r>
        <w:t xml:space="preserve">kun vastaava tulos </w:t>
      </w:r>
      <w:r>
        <w:rPr>
          <w:color w:val="00587F"/>
        </w:rPr>
        <w:t xml:space="preserve">edellisvuoden vastaavalta </w:t>
      </w:r>
      <w:r>
        <w:rPr>
          <w:color w:val="E115C0"/>
        </w:rPr>
        <w:t xml:space="preserve">neljännekseltä </w:t>
      </w:r>
      <w:r>
        <w:t xml:space="preserve">oli 61 miljoonaa dollaria. </w:t>
      </w:r>
      <w:r>
        <w:rPr>
          <w:color w:val="04640D"/>
        </w:rPr>
        <w:t xml:space="preserve">USX:</w:t>
      </w:r>
      <w:r>
        <w:t xml:space="preserve">lle kertyi </w:t>
      </w:r>
      <w:r>
        <w:rPr>
          <w:color w:val="E115C0"/>
        </w:rPr>
        <w:t xml:space="preserve">kaudella </w:t>
      </w:r>
      <w:r>
        <w:rPr>
          <w:color w:val="0BC582"/>
        </w:rPr>
        <w:t xml:space="preserve">1988 </w:t>
      </w:r>
      <w:r>
        <w:t xml:space="preserve">myös </w:t>
      </w:r>
      <w:r>
        <w:rPr>
          <w:color w:val="FEB8C8"/>
        </w:rPr>
        <w:t xml:space="preserve">71 miljoonan dollarin voitto verojen jälkeen kiistanalaisesta veroratkaisusta</w:t>
      </w:r>
      <w:r>
        <w:t xml:space="preserve">. Myynti kasvoi 5 % 4,2 miljardista dollarista 4,4 miljardiin dollariin. Tuloksen heikkeneminen vaikuttaa erityisen suurelta verrattuna </w:t>
      </w:r>
      <w:r>
        <w:rPr>
          <w:color w:val="0BC582"/>
        </w:rPr>
        <w:t xml:space="preserve">viime vuoden </w:t>
      </w:r>
      <w:r>
        <w:rPr>
          <w:color w:val="E115C0"/>
        </w:rPr>
        <w:t xml:space="preserve">poikkeuksellisen vahvaan kolmanteen neljännekseen</w:t>
      </w:r>
      <w:r>
        <w:rPr>
          <w:color w:val="9E8317"/>
        </w:rPr>
        <w:t xml:space="preserve">, jolloin </w:t>
      </w:r>
      <w:r>
        <w:rPr>
          <w:color w:val="01190F"/>
        </w:rPr>
        <w:t xml:space="preserve">yhtiö </w:t>
      </w:r>
      <w:r>
        <w:rPr>
          <w:color w:val="0BC582"/>
        </w:rPr>
        <w:t xml:space="preserve">ratsasti koko toimialan laajuisella kysyntäbuumilla ja hinnankorotuksilla</w:t>
      </w:r>
      <w:r>
        <w:t xml:space="preserve">. </w:t>
      </w:r>
      <w:r>
        <w:rPr>
          <w:color w:val="310106"/>
        </w:rPr>
        <w:t xml:space="preserve">Kolmannen neljänneksen </w:t>
      </w:r>
      <w:r>
        <w:t xml:space="preserve">liikevoitto </w:t>
      </w:r>
      <w:r>
        <w:t xml:space="preserve">laski </w:t>
      </w:r>
      <w:r>
        <w:t xml:space="preserve">kuitenkin </w:t>
      </w:r>
      <w:r>
        <w:t xml:space="preserve">14 prosenttia, koska </w:t>
      </w:r>
      <w:r>
        <w:rPr>
          <w:color w:val="04640D"/>
        </w:rPr>
        <w:t xml:space="preserve">USX </w:t>
      </w:r>
      <w:r>
        <w:t xml:space="preserve">myi </w:t>
      </w:r>
      <w:r>
        <w:rPr>
          <w:color w:val="847D81"/>
        </w:rPr>
        <w:t xml:space="preserve">suuren osan </w:t>
      </w:r>
      <w:r>
        <w:rPr>
          <w:color w:val="847D81"/>
        </w:rPr>
        <w:t xml:space="preserve">laajennetusta valmistuksesta ja teräsosista, </w:t>
      </w:r>
      <w:r>
        <w:t xml:space="preserve">mikä poisti </w:t>
      </w:r>
      <w:r>
        <w:rPr>
          <w:color w:val="847D81"/>
        </w:rPr>
        <w:t xml:space="preserve">näiden toimintojen </w:t>
      </w:r>
      <w:r>
        <w:t xml:space="preserve">voiton</w:t>
      </w:r>
      <w:r>
        <w:t xml:space="preserve">. </w:t>
      </w:r>
      <w:r>
        <w:rPr>
          <w:color w:val="118B8A"/>
        </w:rPr>
        <w:t xml:space="preserve">Yhtiön </w:t>
      </w:r>
      <w:r>
        <w:rPr>
          <w:color w:val="F7F1DF"/>
        </w:rPr>
        <w:t xml:space="preserve">teräsosasto </w:t>
      </w:r>
      <w:r>
        <w:t xml:space="preserve">on </w:t>
      </w:r>
      <w:r>
        <w:rPr>
          <w:color w:val="B70639"/>
        </w:rPr>
        <w:t xml:space="preserve">edelleen toiminnassa, vaikka </w:t>
      </w:r>
      <w:r>
        <w:t xml:space="preserve">öljyteollisuudessa ja muilla aloilla käytettävien putkien edelleen heikko kysyntä on heikentänyt sitä. </w:t>
      </w:r>
      <w:r>
        <w:t xml:space="preserve">PaineWebber Inc:n analyytikko Peter Marcus sanoi, että mittalaitesektorin laskusuhdanne yhdessä autojen hitaamman myynnin kanssa on haitannut </w:t>
      </w:r>
      <w:r>
        <w:rPr>
          <w:color w:val="04640D"/>
        </w:rPr>
        <w:t xml:space="preserve">USX:n </w:t>
      </w:r>
      <w:r>
        <w:t xml:space="preserve">tuloksia</w:t>
      </w:r>
      <w:r>
        <w:t xml:space="preserve">. </w:t>
      </w:r>
      <w:r>
        <w:rPr>
          <w:color w:val="04640D"/>
        </w:rPr>
        <w:t xml:space="preserve">USX </w:t>
      </w:r>
      <w:r>
        <w:t xml:space="preserve">vie </w:t>
      </w:r>
      <w:r>
        <w:t xml:space="preserve">kuitenkin </w:t>
      </w:r>
      <w:r>
        <w:t xml:space="preserve">enemmän kuin muut </w:t>
      </w:r>
      <w:r>
        <w:rPr>
          <w:color w:val="4AFEFA"/>
        </w:rPr>
        <w:t xml:space="preserve">teräksentuottajat, ja </w:t>
      </w:r>
      <w:r>
        <w:t xml:space="preserve">ulkomaisilla markkinoilla on ollut enemmän hintapaineita. </w:t>
      </w:r>
      <w:r>
        <w:rPr>
          <w:color w:val="04640D"/>
        </w:rPr>
        <w:t xml:space="preserve">Yhtiö </w:t>
      </w:r>
      <w:r>
        <w:t xml:space="preserve">selitti </w:t>
      </w:r>
      <w:r>
        <w:rPr>
          <w:color w:val="F7F1DF"/>
        </w:rPr>
        <w:t xml:space="preserve">teräsdivisioonan </w:t>
      </w:r>
      <w:r>
        <w:t xml:space="preserve">alhaisemman myynnin ja tuloksen johtuvan </w:t>
      </w:r>
      <w:r>
        <w:rPr>
          <w:color w:val="FCB164"/>
        </w:rPr>
        <w:t xml:space="preserve">Ohion osavaltiossa sijaitsevan Lorainin tehtaan </w:t>
      </w:r>
      <w:r>
        <w:rPr>
          <w:color w:val="F7F1DF"/>
        </w:rPr>
        <w:t xml:space="preserve">tuloksen heikkenemisestä, josta </w:t>
      </w:r>
      <w:r>
        <w:rPr>
          <w:color w:val="FCB164"/>
        </w:rPr>
        <w:t xml:space="preserve">japanilainen Kobe Steel Ltd. omistaa nyt 50 prosenttia</w:t>
      </w:r>
      <w:r>
        <w:t xml:space="preserve">. </w:t>
      </w:r>
      <w:r>
        <w:t xml:space="preserve">Voitto laivalla kuljetettua terästonnia kohti laski noin 33 dollariin tonnilta, kun se </w:t>
      </w:r>
      <w:r>
        <w:rPr>
          <w:color w:val="000D2C"/>
        </w:rPr>
        <w:t xml:space="preserve">viime vuonna</w:t>
      </w:r>
      <w:r>
        <w:t xml:space="preserve"> oli 42 dollaria tonnilta </w:t>
      </w:r>
      <w:r>
        <w:t xml:space="preserve">ja toisella vuosineljänneksellä 53 dollaria tonnilta, sanoivat analyytikot. Silti </w:t>
      </w:r>
      <w:r>
        <w:rPr>
          <w:color w:val="04640D"/>
        </w:rPr>
        <w:t xml:space="preserve">USX </w:t>
      </w:r>
      <w:r>
        <w:t xml:space="preserve">pärjäsi paremmin kuin muut suuret teräksentuottajat, sillä sen tulos laivalla kuljetettua terästonnia kohti oli suurempi kuin </w:t>
      </w:r>
      <w:r>
        <w:rPr>
          <w:color w:val="53495F"/>
        </w:rPr>
        <w:t xml:space="preserve">esimerkiksi Bethlehem Steel Corp:n</w:t>
      </w:r>
      <w:r>
        <w:rPr>
          <w:color w:val="F95475"/>
        </w:rPr>
        <w:t xml:space="preserve">, jonka </w:t>
      </w:r>
      <w:r>
        <w:rPr>
          <w:color w:val="61FC03"/>
        </w:rPr>
        <w:t xml:space="preserve">nettotulos laski </w:t>
      </w:r>
      <w:r>
        <w:rPr>
          <w:color w:val="53495F"/>
        </w:rPr>
        <w:t xml:space="preserve">54 prosenttia, </w:t>
      </w:r>
      <w:r>
        <w:t xml:space="preserve">tai </w:t>
      </w:r>
      <w:r>
        <w:rPr>
          <w:color w:val="5D9608"/>
        </w:rPr>
        <w:t xml:space="preserve">Inland Steel Industries Inc:n</w:t>
      </w:r>
      <w:r>
        <w:rPr>
          <w:color w:val="DE98FD"/>
        </w:rPr>
        <w:t xml:space="preserve">, jonka </w:t>
      </w:r>
      <w:r>
        <w:rPr>
          <w:color w:val="5D9608"/>
        </w:rPr>
        <w:t xml:space="preserve">tulos laski 70 prosenttia</w:t>
      </w:r>
      <w:r>
        <w:t xml:space="preserve">. </w:t>
      </w:r>
      <w:r>
        <w:t xml:space="preserve">New Yorkin pörssin eilisessä kaupankäynnissä </w:t>
      </w:r>
      <w:r>
        <w:rPr>
          <w:color w:val="04640D"/>
        </w:rPr>
        <w:t xml:space="preserve">USX:n </w:t>
      </w:r>
      <w:r>
        <w:t xml:space="preserve">osakkeet sulkeutuivat </w:t>
      </w:r>
      <w:r>
        <w:rPr>
          <w:color w:val="98A088"/>
        </w:rPr>
        <w:t xml:space="preserve">1,25 </w:t>
      </w:r>
      <w:r>
        <w:rPr>
          <w:color w:val="98A088"/>
        </w:rPr>
        <w:t xml:space="preserve">dollarin </w:t>
      </w:r>
      <w:r>
        <w:t xml:space="preserve">nousulla </w:t>
      </w:r>
      <w:r>
        <w:t xml:space="preserve">34 625 dollariin, mutta raportoitu tulos ylitti </w:t>
      </w:r>
      <w:r>
        <w:rPr>
          <w:color w:val="4F584E"/>
        </w:rPr>
        <w:t xml:space="preserve">joidenkin analyytikoiden </w:t>
      </w:r>
      <w:r>
        <w:t xml:space="preserve">arviot</w:t>
      </w:r>
      <w:r>
        <w:rPr>
          <w:color w:val="248AD0"/>
        </w:rPr>
        <w:t xml:space="preserve">, jotka </w:t>
      </w:r>
      <w:r>
        <w:rPr>
          <w:color w:val="4F584E"/>
        </w:rPr>
        <w:t xml:space="preserve">eivät olleet odottaneet näin suurta myydyn omaisuuden määrää</w:t>
      </w:r>
      <w:r>
        <w:t xml:space="preserve">. </w:t>
      </w:r>
      <w:r>
        <w:rPr>
          <w:color w:val="98A088"/>
        </w:rPr>
        <w:t xml:space="preserve">Osakekurssien nousu </w:t>
      </w:r>
      <w:r>
        <w:t xml:space="preserve">saattaa myös heijastaa sitä, että </w:t>
      </w:r>
      <w:r>
        <w:rPr>
          <w:color w:val="118B8A"/>
        </w:rPr>
        <w:t xml:space="preserve">USX:n </w:t>
      </w:r>
      <w:r>
        <w:rPr>
          <w:color w:val="F7F1DF"/>
        </w:rPr>
        <w:t xml:space="preserve">teräksentuotanto-osalla </w:t>
      </w:r>
      <w:r>
        <w:t xml:space="preserve">meni paremmin kuin eräillä muilla teräksentuottajilla. </w:t>
      </w:r>
      <w:r>
        <w:rPr>
          <w:color w:val="5C5300"/>
        </w:rPr>
        <w:t xml:space="preserve">Merrill Lynch Capital Marketsin analyytikko Charles Bradford </w:t>
      </w:r>
      <w:r>
        <w:t xml:space="preserve">sanoi, että </w:t>
      </w:r>
      <w:r>
        <w:rPr>
          <w:color w:val="04640D"/>
        </w:rPr>
        <w:t xml:space="preserve">USX </w:t>
      </w:r>
      <w:r>
        <w:t xml:space="preserve">on saattanut saada ohjausta kirjaamattomilta </w:t>
      </w:r>
      <w:r>
        <w:rPr>
          <w:color w:val="9F6551"/>
        </w:rPr>
        <w:t xml:space="preserve">kilpailijoilta, joiden kanssa </w:t>
      </w:r>
      <w:r>
        <w:rPr>
          <w:color w:val="BCFEC6"/>
        </w:rPr>
        <w:t xml:space="preserve">se oli </w:t>
      </w:r>
      <w:r>
        <w:rPr>
          <w:color w:val="9F6551"/>
        </w:rPr>
        <w:t xml:space="preserve">aiemmin tänä vuonna yhteydessä työsopimuksilla</w:t>
      </w:r>
      <w:r>
        <w:t xml:space="preserve">. </w:t>
      </w:r>
      <w:r>
        <w:t xml:space="preserve">Hän totesi, että </w:t>
      </w:r>
      <w:r>
        <w:rPr>
          <w:color w:val="04640D"/>
        </w:rPr>
        <w:t xml:space="preserve">USX näyttää myös </w:t>
      </w:r>
      <w:r>
        <w:t xml:space="preserve">myyvän monipuolisempaa terästuotevalikoimaa, kuten kannattavia putkia ja sinkittyjä levyjä, kuin vähemmän arvokkaita rakennustuotteita. Energiaosasto, jonka liikevoitto kasvoi 15 prosenttia, on selvästi </w:t>
      </w:r>
      <w:r>
        <w:rPr>
          <w:color w:val="04640D"/>
        </w:rPr>
        <w:t xml:space="preserve">yhtiön</w:t>
      </w:r>
      <w:r>
        <w:t xml:space="preserve"> vahvin lenkki</w:t>
      </w:r>
      <w:r>
        <w:t xml:space="preserve">. Raakaöljyn hintojen nousu kasvatti Marathon Oil Co. -yksikön liikevoittoa 180 miljoonasta 198 miljoonaan dollariin. Texas Oil &amp; Gas -divisioona on edelleen </w:t>
      </w:r>
      <w:r>
        <w:rPr>
          <w:color w:val="932C70"/>
        </w:rPr>
        <w:t xml:space="preserve">tappiollinen, </w:t>
      </w:r>
      <w:r>
        <w:t xml:space="preserve">vaikka </w:t>
      </w:r>
      <w:r>
        <w:rPr>
          <w:color w:val="932C70"/>
        </w:rPr>
        <w:t xml:space="preserve">tappio </w:t>
      </w:r>
      <w:r>
        <w:t xml:space="preserve">onkin pienentynyt 15 miljoonasta dollarista 9 miljoonaan dollariin. </w:t>
      </w:r>
      <w:r>
        <w:rPr>
          <w:color w:val="04640D"/>
        </w:rPr>
        <w:t xml:space="preserve">USX </w:t>
      </w:r>
      <w:r>
        <w:t xml:space="preserve">ilmoitti lokakuussa odottavansa tarjouksia </w:t>
      </w:r>
      <w:r>
        <w:rPr>
          <w:color w:val="2B1B04"/>
        </w:rPr>
        <w:t xml:space="preserve">TXO:n öljy- ja kaasuvarantojen </w:t>
      </w:r>
      <w:r>
        <w:t xml:space="preserve">myynnistä</w:t>
      </w:r>
      <w:r>
        <w:t xml:space="preserve">. </w:t>
      </w:r>
      <w:r>
        <w:rPr>
          <w:color w:val="B5AFC4"/>
        </w:rPr>
        <w:t xml:space="preserve">Myynnistä </w:t>
      </w:r>
      <w:r>
        <w:t xml:space="preserve">saatavat tulot </w:t>
      </w:r>
      <w:r>
        <w:t xml:space="preserve">on tarkoitus käyttää velkojen vähentämiseen ja osakkeiden takaisinostoon. </w:t>
      </w:r>
      <w:r>
        <w:rPr>
          <w:color w:val="04640D"/>
        </w:rPr>
        <w:t xml:space="preserve">Yhtiö </w:t>
      </w:r>
      <w:r>
        <w:t xml:space="preserve">kertoi </w:t>
      </w:r>
      <w:r>
        <w:t xml:space="preserve">vähentäneensä velkaa 1,6 miljardilla dollarilla </w:t>
      </w:r>
      <w:r>
        <w:rPr>
          <w:color w:val="000D2C"/>
        </w:rPr>
        <w:t xml:space="preserve">vuoden 1988 </w:t>
      </w:r>
      <w:r>
        <w:t xml:space="preserve">lopusta lähtien </w:t>
      </w:r>
      <w:r>
        <w:t xml:space="preserve">ja ostaneensa takaisin noin 15,5 miljoonaa kantaosaketta vuoden 1987 neljännen neljänneksen jälkeen. </w:t>
      </w:r>
      <w:r>
        <w:rPr>
          <w:color w:val="04640D"/>
        </w:rPr>
        <w:t xml:space="preserve">USX:llä </w:t>
      </w:r>
      <w:r>
        <w:t xml:space="preserve">on noin 5,5 miljardia dollaria pitkäaikaista velkaa ja 257 miljoonaa dollaria ulkona olevia osakkeita. </w:t>
      </w:r>
      <w:r>
        <w:rPr>
          <w:color w:val="D4C67A"/>
        </w:rPr>
        <w:t xml:space="preserve">Varantojen </w:t>
      </w:r>
      <w:r>
        <w:rPr>
          <w:color w:val="B5AFC4"/>
        </w:rPr>
        <w:t xml:space="preserve">myynnistä ilmoitettiin </w:t>
      </w:r>
      <w:r>
        <w:t xml:space="preserve">sen jälkeen, kun </w:t>
      </w:r>
      <w:r>
        <w:rPr>
          <w:color w:val="AE7AA1"/>
        </w:rPr>
        <w:t xml:space="preserve">sijoittaja Carl Icahn </w:t>
      </w:r>
      <w:r>
        <w:t xml:space="preserve">oli lisännyt </w:t>
      </w:r>
      <w:r>
        <w:t xml:space="preserve">osuutensa </w:t>
      </w:r>
      <w:r>
        <w:rPr>
          <w:color w:val="04640D"/>
        </w:rPr>
        <w:t xml:space="preserve">USX:ssä </w:t>
      </w:r>
      <w:r>
        <w:t xml:space="preserve">13,1 prosenttiin ja uhkasi yritysostolla tai muulla yritysjärjestelyllä. </w:t>
      </w:r>
      <w:r>
        <w:rPr>
          <w:color w:val="AE7AA1"/>
        </w:rPr>
        <w:t xml:space="preserve">Icahn </w:t>
      </w:r>
      <w:r>
        <w:t xml:space="preserve">sanoi uskovansa, </w:t>
      </w:r>
      <w:r>
        <w:t xml:space="preserve">että </w:t>
      </w:r>
      <w:r>
        <w:rPr>
          <w:color w:val="04640D"/>
        </w:rPr>
        <w:t xml:space="preserve">USX:n </w:t>
      </w:r>
      <w:r>
        <w:t xml:space="preserve">arvo olisi suurempi, jos </w:t>
      </w:r>
      <w:r>
        <w:rPr>
          <w:color w:val="04640D"/>
        </w:rPr>
        <w:t xml:space="preserve">yhtiö </w:t>
      </w:r>
      <w:r>
        <w:t xml:space="preserve">jaettaisiin teräs- ja energiaosastoksi. Yhdeksän kuukauden tulos kasvoi 21 % 598 miljoonasta dollarista eli 2,07 dollarista osakkeelta 721 miljoonaan dollariin eli 2,62 dollariin osakkeelta. Myynti kasvoi 10 % 12,5 miljardista dollarista 13,8 miljardiin dollariin.</w:t>
      </w:r>
    </w:p>
    <w:p>
      <w:r>
        <w:rPr>
          <w:b/>
        </w:rPr>
        <w:t xml:space="preserve">Asiakirjan numero 194</w:t>
      </w:r>
    </w:p>
    <w:p>
      <w:r>
        <w:rPr>
          <w:b/>
        </w:rPr>
        <w:t xml:space="preserve">Asiakirjan tunniste: wsj0195-001</w:t>
      </w:r>
    </w:p>
    <w:p>
      <w:r>
        <w:rPr>
          <w:color w:val="310106"/>
        </w:rPr>
        <w:t xml:space="preserve">John F. Barrett, 40, entinen varatoimitusjohtaja ja talousjohtaja, </w:t>
      </w:r>
      <w:r>
        <w:t xml:space="preserve">on nimitetty toimitusjohtajaksi ja operatiiviseksi </w:t>
      </w:r>
      <w:r>
        <w:rPr>
          <w:color w:val="04640D"/>
        </w:rPr>
        <w:t xml:space="preserve">johtajaksi</w:t>
      </w:r>
      <w:r>
        <w:t xml:space="preserve">.</w:t>
      </w:r>
    </w:p>
    <w:p>
      <w:r>
        <w:rPr>
          <w:b/>
        </w:rPr>
        <w:t xml:space="preserve">Asiakirjan numero 195</w:t>
      </w:r>
    </w:p>
    <w:p>
      <w:r>
        <w:rPr>
          <w:b/>
        </w:rPr>
        <w:t xml:space="preserve">Asiakirjan tunniste: wsj0196-001</w:t>
      </w:r>
    </w:p>
    <w:p>
      <w:r>
        <w:rPr>
          <w:color w:val="310106"/>
        </w:rPr>
        <w:t xml:space="preserve">Tietokonepalvelukonsernin varatoimitusjohtaja ja talousjohtaja Leon J. Level ja Harvardin yliopiston kauppakorkeakoulun professori F. Warren McFarlan </w:t>
      </w:r>
      <w:r>
        <w:rPr>
          <w:color w:val="04640D"/>
        </w:rPr>
        <w:t xml:space="preserve">valittiin </w:t>
      </w:r>
      <w:r>
        <w:rPr>
          <w:color w:val="FEFB0A"/>
        </w:rPr>
        <w:t xml:space="preserve">johtokuntaan</w:t>
      </w:r>
      <w:r>
        <w:t xml:space="preserve">, jolloin </w:t>
      </w:r>
      <w:r>
        <w:rPr>
          <w:color w:val="FB5514"/>
        </w:rPr>
        <w:t xml:space="preserve">johtokunnan</w:t>
      </w:r>
      <w:r>
        <w:t xml:space="preserve"> jäsenten määrä </w:t>
      </w:r>
      <w:r>
        <w:rPr>
          <w:color w:val="04640D"/>
        </w:rPr>
        <w:t xml:space="preserve">nousi </w:t>
      </w:r>
      <w:r>
        <w:t xml:space="preserve">yhdeksään.</w:t>
      </w:r>
    </w:p>
    <w:p>
      <w:r>
        <w:rPr>
          <w:b/>
        </w:rPr>
        <w:t xml:space="preserve">Asiakirjan numero 196</w:t>
      </w:r>
    </w:p>
    <w:p>
      <w:r>
        <w:rPr>
          <w:b/>
        </w:rPr>
        <w:t xml:space="preserve">Asiakirjan tunniste: wsj0197-001</w:t>
      </w:r>
    </w:p>
    <w:p>
      <w:r>
        <w:rPr>
          <w:color w:val="310106"/>
        </w:rPr>
        <w:t xml:space="preserve">Metallisäiliödivisioonan johtaja David A. DiLoreto </w:t>
      </w:r>
      <w:r>
        <w:t xml:space="preserve">on nimitetty konsernin varatoimitusjohtajaksi </w:t>
      </w:r>
      <w:r>
        <w:rPr>
          <w:color w:val="04640D"/>
        </w:rPr>
        <w:t xml:space="preserve">Delmont A:n </w:t>
      </w:r>
      <w:r>
        <w:t xml:space="preserve">tilalle. </w:t>
      </w:r>
      <w:r>
        <w:rPr>
          <w:color w:val="04640D"/>
        </w:rPr>
        <w:t xml:space="preserve">Davis, </w:t>
      </w:r>
      <w:r>
        <w:rPr>
          <w:color w:val="FEFB0A"/>
        </w:rPr>
        <w:t xml:space="preserve">joka </w:t>
      </w:r>
      <w:r>
        <w:rPr>
          <w:color w:val="04640D"/>
        </w:rPr>
        <w:t xml:space="preserve">nimitettiin toimitusjohtajaksi ja operatiiviseksi johtajaksi elokuussa</w:t>
      </w:r>
      <w:r>
        <w:t xml:space="preserve">.</w:t>
      </w:r>
    </w:p>
    <w:p>
      <w:r>
        <w:rPr>
          <w:b/>
        </w:rPr>
        <w:t xml:space="preserve">Asiakirjan numero 197</w:t>
      </w:r>
    </w:p>
    <w:p>
      <w:r>
        <w:rPr>
          <w:b/>
        </w:rPr>
        <w:t xml:space="preserve">Asiakirjan tunniste: wsj0198-001</w:t>
      </w:r>
    </w:p>
    <w:p>
      <w:r>
        <w:rPr>
          <w:color w:val="310106"/>
        </w:rPr>
        <w:t xml:space="preserve">Kaksi johtavaa valtiosääntöoikeuden asiantuntijaa </w:t>
      </w:r>
      <w:r>
        <w:t xml:space="preserve">on todennut, että </w:t>
      </w:r>
      <w:r>
        <w:rPr>
          <w:color w:val="04640D"/>
        </w:rPr>
        <w:t xml:space="preserve">presidentti Bushilla </w:t>
      </w:r>
      <w:r>
        <w:t xml:space="preserve">ei ole laillista </w:t>
      </w:r>
      <w:r>
        <w:rPr>
          <w:color w:val="FEFB0A"/>
        </w:rPr>
        <w:t xml:space="preserve">toimivaltaa käyttää osittaista veto-oikeutta</w:t>
      </w:r>
      <w:r>
        <w:t xml:space="preserve">. </w:t>
      </w:r>
      <w:r>
        <w:rPr>
          <w:color w:val="E115C0"/>
        </w:rPr>
        <w:t xml:space="preserve">Chicagon yliopiston </w:t>
      </w:r>
      <w:r>
        <w:rPr>
          <w:color w:val="FB5514"/>
        </w:rPr>
        <w:t xml:space="preserve">professori </w:t>
      </w:r>
      <w:r>
        <w:rPr>
          <w:color w:val="E115C0"/>
        </w:rPr>
        <w:t xml:space="preserve">Philip Kurland </w:t>
      </w:r>
      <w:r>
        <w:rPr>
          <w:color w:val="310106"/>
        </w:rPr>
        <w:t xml:space="preserve">ja </w:t>
      </w:r>
      <w:r>
        <w:rPr>
          <w:color w:val="00587F"/>
        </w:rPr>
        <w:t xml:space="preserve">Harvardin oikeustieteellisen tiedekunnan professori Laurence Tribe </w:t>
      </w:r>
      <w:r>
        <w:t xml:space="preserve">sanoivat, että </w:t>
      </w:r>
      <w:r>
        <w:rPr>
          <w:color w:val="04640D"/>
        </w:rPr>
        <w:t xml:space="preserve">presidentti Bushin</w:t>
      </w:r>
      <w:r>
        <w:t xml:space="preserve"> pyrkimys </w:t>
      </w:r>
      <w:r>
        <w:t xml:space="preserve">vaatia </w:t>
      </w:r>
      <w:r>
        <w:rPr>
          <w:color w:val="FEFB0A"/>
        </w:rPr>
        <w:t xml:space="preserve">osittaista veto-oikeutta olisi vastoin </w:t>
      </w:r>
      <w:r>
        <w:rPr>
          <w:color w:val="0BC582"/>
        </w:rPr>
        <w:t xml:space="preserve">perustuslain</w:t>
      </w:r>
      <w:r>
        <w:t xml:space="preserve"> tekstiä </w:t>
      </w:r>
      <w:r>
        <w:t xml:space="preserve">ja </w:t>
      </w:r>
      <w:r>
        <w:rPr>
          <w:color w:val="0BC582"/>
        </w:rPr>
        <w:t xml:space="preserve">sen </w:t>
      </w:r>
      <w:r>
        <w:t xml:space="preserve">laatijoiden </w:t>
      </w:r>
      <w:r>
        <w:t xml:space="preserve">tarkoitusta sekä </w:t>
      </w:r>
      <w:r>
        <w:t xml:space="preserve">aiempien presidenttien kantaa. Osittainen veto-oikeus on </w:t>
      </w:r>
      <w:r>
        <w:rPr>
          <w:color w:val="FEB8C8"/>
        </w:rPr>
        <w:t xml:space="preserve">menettely</w:t>
      </w:r>
      <w:r>
        <w:rPr>
          <w:color w:val="9E8317"/>
        </w:rPr>
        <w:t xml:space="preserve">, </w:t>
      </w:r>
      <w:r>
        <w:rPr>
          <w:color w:val="FEB8C8"/>
        </w:rPr>
        <w:t xml:space="preserve">jonka avulla </w:t>
      </w:r>
      <w:r>
        <w:rPr>
          <w:color w:val="01190F"/>
        </w:rPr>
        <w:t xml:space="preserve">presidentti voi </w:t>
      </w:r>
      <w:r>
        <w:rPr>
          <w:color w:val="FEB8C8"/>
        </w:rPr>
        <w:t xml:space="preserve">veto-oikeudellaan kieltää osan </w:t>
      </w:r>
      <w:r>
        <w:rPr>
          <w:color w:val="847D81"/>
        </w:rPr>
        <w:t xml:space="preserve">kongressin suuresta menoarviosta ilman, että </w:t>
      </w:r>
      <w:r>
        <w:rPr>
          <w:color w:val="847D81"/>
        </w:rPr>
        <w:t xml:space="preserve">koko lakiehdotusta </w:t>
      </w:r>
      <w:r>
        <w:rPr>
          <w:color w:val="FEB8C8"/>
        </w:rPr>
        <w:t xml:space="preserve">tarvitsee hylätä</w:t>
      </w:r>
      <w:r>
        <w:t xml:space="preserve">. </w:t>
      </w:r>
      <w:r>
        <w:rPr>
          <w:color w:val="04640D"/>
        </w:rPr>
        <w:t xml:space="preserve">Bush </w:t>
      </w:r>
      <w:r>
        <w:t xml:space="preserve">on sanonut, että hän </w:t>
      </w:r>
      <w:r>
        <w:t xml:space="preserve">käyttää </w:t>
      </w:r>
      <w:r>
        <w:t xml:space="preserve">mielellään </w:t>
      </w:r>
      <w:r>
        <w:rPr>
          <w:color w:val="FEB8C8"/>
        </w:rPr>
        <w:t xml:space="preserve">tätä menettelyä. </w:t>
      </w:r>
      <w:r>
        <w:t xml:space="preserve">Valkoisen talon tiedottaja sanoi viime viikolla, että </w:t>
      </w:r>
      <w:r>
        <w:rPr>
          <w:color w:val="04640D"/>
        </w:rPr>
        <w:t xml:space="preserve">presidentti </w:t>
      </w:r>
      <w:r>
        <w:t xml:space="preserve">harkitsee </w:t>
      </w:r>
      <w:r>
        <w:rPr>
          <w:color w:val="58018B"/>
        </w:rPr>
        <w:t xml:space="preserve">julistavansa, että </w:t>
      </w:r>
      <w:r>
        <w:rPr>
          <w:color w:val="B70639"/>
        </w:rPr>
        <w:t xml:space="preserve">perustuslaki </w:t>
      </w:r>
      <w:r>
        <w:rPr>
          <w:color w:val="58018B"/>
        </w:rPr>
        <w:t xml:space="preserve">antaa </w:t>
      </w:r>
      <w:r>
        <w:rPr>
          <w:color w:val="703B01"/>
        </w:rPr>
        <w:t xml:space="preserve">hänelle </w:t>
      </w:r>
      <w:r>
        <w:rPr>
          <w:color w:val="58018B"/>
        </w:rPr>
        <w:t xml:space="preserve">implisiittisesti </w:t>
      </w:r>
      <w:r>
        <w:rPr>
          <w:color w:val="F7F1DF"/>
        </w:rPr>
        <w:t xml:space="preserve">oikeuden osittaiseen veto-oikeuteen</w:t>
      </w:r>
      <w:r>
        <w:rPr>
          <w:color w:val="58018B"/>
        </w:rPr>
        <w:t xml:space="preserve">, jotta hän </w:t>
      </w:r>
      <w:r>
        <w:t xml:space="preserve">voisi </w:t>
      </w:r>
      <w:r>
        <w:t xml:space="preserve">nostaa mallitapauksen. </w:t>
      </w:r>
      <w:r>
        <w:rPr>
          <w:color w:val="310106"/>
        </w:rPr>
        <w:t xml:space="preserve">Kaksi oikeusasiantuntijaa </w:t>
      </w:r>
      <w:r>
        <w:t xml:space="preserve">kirjoitti kuitenkin yhteisessä kirjeessä </w:t>
      </w:r>
      <w:r>
        <w:rPr>
          <w:color w:val="310106"/>
        </w:rPr>
        <w:t xml:space="preserve">vastauksena </w:t>
      </w:r>
      <w:r>
        <w:rPr>
          <w:color w:val="118B8A"/>
        </w:rPr>
        <w:t xml:space="preserve">senaattori Edward Kennedyn (Massachusettsin demokraatti</w:t>
      </w:r>
      <w:r>
        <w:rPr>
          <w:color w:val="310106"/>
        </w:rPr>
        <w:t xml:space="preserve">) kyselyyn, että </w:t>
      </w:r>
      <w:r>
        <w:rPr>
          <w:color w:val="4AFEFA"/>
        </w:rPr>
        <w:t xml:space="preserve">presidentillä </w:t>
      </w:r>
      <w:r>
        <w:t xml:space="preserve">"ei ole </w:t>
      </w:r>
      <w:r>
        <w:rPr>
          <w:color w:val="FCB164"/>
        </w:rPr>
        <w:t xml:space="preserve">perustuslaillista toimivaltaa </w:t>
      </w:r>
      <w:r>
        <w:rPr>
          <w:color w:val="796EE6"/>
        </w:rPr>
        <w:t xml:space="preserve">käyttää osittaista veto-oikeutta</w:t>
      </w:r>
      <w:r>
        <w:t xml:space="preserve">". </w:t>
      </w:r>
      <w:r>
        <w:rPr>
          <w:color w:val="310106"/>
        </w:rPr>
        <w:t xml:space="preserve">Professorit </w:t>
      </w:r>
      <w:r>
        <w:t xml:space="preserve">edustavat poliittisen spektrin eri päitä - </w:t>
      </w:r>
      <w:r>
        <w:rPr>
          <w:color w:val="000D2C"/>
        </w:rPr>
        <w:t xml:space="preserve">Kurland </w:t>
      </w:r>
      <w:r>
        <w:t xml:space="preserve">on konservatiivi ja </w:t>
      </w:r>
      <w:r>
        <w:rPr>
          <w:color w:val="53495F"/>
        </w:rPr>
        <w:t xml:space="preserve">Tribe </w:t>
      </w:r>
      <w:r>
        <w:t xml:space="preserve">liberaali. </w:t>
      </w:r>
      <w:r>
        <w:rPr>
          <w:color w:val="310106"/>
        </w:rPr>
        <w:t xml:space="preserve">Molemmat professorit </w:t>
      </w:r>
      <w:r>
        <w:t xml:space="preserve">totesivat, että </w:t>
      </w:r>
      <w:r>
        <w:rPr>
          <w:color w:val="61FC03"/>
        </w:rPr>
        <w:t xml:space="preserve">perustuslaki </w:t>
      </w:r>
      <w:r>
        <w:rPr>
          <w:color w:val="F95475"/>
        </w:rPr>
        <w:t xml:space="preserve">antaa </w:t>
      </w:r>
      <w:r>
        <w:rPr>
          <w:color w:val="5D9608"/>
        </w:rPr>
        <w:t xml:space="preserve">presidentille </w:t>
      </w:r>
      <w:r>
        <w:rPr>
          <w:color w:val="F95475"/>
        </w:rPr>
        <w:t xml:space="preserve">valtuudet </w:t>
      </w:r>
      <w:r>
        <w:rPr>
          <w:color w:val="F95475"/>
        </w:rPr>
        <w:t xml:space="preserve">veto-oikeuteen kokonaisten lakien, ei osittaisten säännösten osalta</w:t>
      </w:r>
      <w:r>
        <w:t xml:space="preserve">. </w:t>
      </w:r>
      <w:r>
        <w:rPr>
          <w:color w:val="F95475"/>
        </w:rPr>
        <w:t xml:space="preserve">Lisäksi </w:t>
      </w:r>
      <w:r>
        <w:t xml:space="preserve">he sanoivat, että 200 vuotta sitten hyväksytty ensimmäinen budjettilaki sisälsi monia eri kohtia, eikä osittaisesta veto-oikeudesta ollut keskustelua. He totesivat myös, että sisällissodan jälkeen </w:t>
      </w:r>
      <w:r>
        <w:rPr>
          <w:color w:val="DE98FD"/>
        </w:rPr>
        <w:t xml:space="preserve">yli tusina presidenttiä </w:t>
      </w:r>
      <w:r>
        <w:t xml:space="preserve">on vaatinut </w:t>
      </w:r>
      <w:r>
        <w:rPr>
          <w:color w:val="98A088"/>
        </w:rPr>
        <w:t xml:space="preserve">osittaista veto-oikeutta, </w:t>
      </w:r>
      <w:r>
        <w:t xml:space="preserve">ja "kaikki olivat yhtä mieltä siitä, että </w:t>
      </w:r>
      <w:r>
        <w:rPr>
          <w:color w:val="4F584E"/>
        </w:rPr>
        <w:t xml:space="preserve">tällainen lainsäätämisvalta </w:t>
      </w:r>
      <w:r>
        <w:t xml:space="preserve">on </w:t>
      </w:r>
      <w:r>
        <w:rPr>
          <w:color w:val="4AFEFA"/>
        </w:rPr>
        <w:t xml:space="preserve">presidentin </w:t>
      </w:r>
      <w:r>
        <w:t xml:space="preserve">ulottumattomissa"</w:t>
      </w:r>
      <w:r>
        <w:t xml:space="preserve">. </w:t>
      </w:r>
      <w:r>
        <w:rPr>
          <w:color w:val="248AD0"/>
        </w:rPr>
        <w:t xml:space="preserve">Senaattori Kennedy </w:t>
      </w:r>
      <w:r>
        <w:t xml:space="preserve">sanoi erillisessä lausunnossaan kannattavansa lainsäädäntöä, joka antaa </w:t>
      </w:r>
      <w:r>
        <w:rPr>
          <w:color w:val="4AFEFA"/>
        </w:rPr>
        <w:t xml:space="preserve">presidentille </w:t>
      </w:r>
      <w:r>
        <w:rPr>
          <w:color w:val="FEFB0A"/>
        </w:rPr>
        <w:t xml:space="preserve">osittaisen veto-oikeuden, </w:t>
      </w:r>
      <w:r>
        <w:t xml:space="preserve">mutta </w:t>
      </w:r>
      <w:r>
        <w:t xml:space="preserve">olisi "</w:t>
      </w:r>
      <w:r>
        <w:rPr>
          <w:color w:val="9F6551"/>
        </w:rPr>
        <w:t xml:space="preserve">vastuutonta käytäntöä</w:t>
      </w:r>
      <w:r>
        <w:rPr>
          <w:color w:val="5C5300"/>
        </w:rPr>
        <w:t xml:space="preserve">", jos presidentti Bush </w:t>
      </w:r>
      <w:r>
        <w:t xml:space="preserve">vaatisi </w:t>
      </w:r>
      <w:r>
        <w:rPr>
          <w:color w:val="FEFB0A"/>
        </w:rPr>
        <w:t xml:space="preserve">tätä valtaa </w:t>
      </w:r>
      <w:r>
        <w:t xml:space="preserve">ilman kongressin hyväksyntää.</w:t>
      </w:r>
    </w:p>
    <w:p>
      <w:r>
        <w:rPr>
          <w:b/>
        </w:rPr>
        <w:t xml:space="preserve">Asiakirjan numero 198</w:t>
      </w:r>
    </w:p>
    <w:p>
      <w:r>
        <w:rPr>
          <w:b/>
        </w:rPr>
        <w:t xml:space="preserve">Asiakirjan tunniste: wsj0199-001</w:t>
      </w:r>
    </w:p>
    <w:p>
      <w:r>
        <w:rPr>
          <w:color w:val="310106"/>
        </w:rPr>
        <w:t xml:space="preserve">Trinity Industries Inc. </w:t>
      </w:r>
      <w:r>
        <w:t xml:space="preserve">ilmoitti, että se on päässyt alustavaan sopimukseen 500 moottorikäyttöisen lavatason myynnistä chicagolaiselle Trailer Train Co:lle.</w:t>
      </w:r>
      <w:r>
        <w:t xml:space="preserve"> Ehtoja ei julkistettu. </w:t>
      </w:r>
      <w:r>
        <w:rPr>
          <w:color w:val="310106"/>
        </w:rPr>
        <w:t xml:space="preserve">Trinityn </w:t>
      </w:r>
      <w:r>
        <w:t xml:space="preserve">mukaan se aikoo aloittaa toimitukset ensi vuoden ensimmäisellä neljänneksellä.</w:t>
      </w:r>
    </w:p>
    <w:p>
      <w:r>
        <w:rPr>
          <w:b/>
        </w:rPr>
        <w:t xml:space="preserve">Asiakirjan numero 199</w:t>
      </w:r>
    </w:p>
    <w:p>
      <w:r>
        <w:rPr>
          <w:b/>
        </w:rPr>
        <w:t xml:space="preserve">Asiakirjan tunniste: wsj2200-001</w:t>
      </w:r>
    </w:p>
    <w:p>
      <w:r>
        <w:rPr>
          <w:color w:val="310106"/>
        </w:rPr>
        <w:t xml:space="preserve">Edustajainhuoneen varainhankintavaliokunnan </w:t>
      </w:r>
      <w:r>
        <w:t xml:space="preserve">vaikutusvaltaiset jäsenet </w:t>
      </w:r>
      <w:r>
        <w:t xml:space="preserve">ovat esittäneet </w:t>
      </w:r>
      <w:r>
        <w:rPr>
          <w:color w:val="04640D"/>
        </w:rPr>
        <w:t xml:space="preserve">lainsäädäntöä, </w:t>
      </w:r>
      <w:r>
        <w:rPr>
          <w:color w:val="FEFB0A"/>
        </w:rPr>
        <w:t xml:space="preserve">joka </w:t>
      </w:r>
      <w:r>
        <w:rPr>
          <w:color w:val="04640D"/>
        </w:rPr>
        <w:t xml:space="preserve">rajoittaisi </w:t>
      </w:r>
      <w:r>
        <w:rPr>
          <w:color w:val="FB5514"/>
        </w:rPr>
        <w:t xml:space="preserve">tapoja, </w:t>
      </w:r>
      <w:r>
        <w:rPr>
          <w:color w:val="E115C0"/>
        </w:rPr>
        <w:t xml:space="preserve">joilla </w:t>
      </w:r>
      <w:r>
        <w:rPr>
          <w:color w:val="00587F"/>
        </w:rPr>
        <w:t xml:space="preserve">tämä uusi valtion </w:t>
      </w:r>
      <w:r>
        <w:rPr>
          <w:color w:val="FB5514"/>
        </w:rPr>
        <w:t xml:space="preserve">pelastamisvirasto hankkii pääomaa luotto-osuuskunnille, </w:t>
      </w:r>
      <w:r>
        <w:rPr>
          <w:color w:val="04640D"/>
        </w:rPr>
        <w:t xml:space="preserve">luomalla uusia mahdollisia esteitä </w:t>
      </w:r>
      <w:r>
        <w:rPr>
          <w:color w:val="0BC582"/>
        </w:rPr>
        <w:t xml:space="preserve">valtion luopumiselle epäterveistä säästölaitoksista</w:t>
      </w:r>
      <w:r>
        <w:t xml:space="preserve">. </w:t>
      </w:r>
      <w:r>
        <w:rPr>
          <w:color w:val="04640D"/>
        </w:rPr>
        <w:t xml:space="preserve">Lakiehdotus, jonka </w:t>
      </w:r>
      <w:r>
        <w:rPr>
          <w:color w:val="04640D"/>
        </w:rPr>
        <w:t xml:space="preserve">kannattajiin</w:t>
      </w:r>
      <w:r>
        <w:rPr>
          <w:color w:val="04640D"/>
        </w:rPr>
        <w:t xml:space="preserve"> </w:t>
      </w:r>
      <w:r>
        <w:rPr>
          <w:color w:val="FEFB0A"/>
        </w:rPr>
        <w:t xml:space="preserve">kuuluu </w:t>
      </w:r>
      <w:r>
        <w:rPr>
          <w:color w:val="04640D"/>
        </w:rPr>
        <w:t xml:space="preserve">puheenjohtaja Dan Rostenkowski (Illinoisin demokraatti), </w:t>
      </w:r>
      <w:r>
        <w:t xml:space="preserve">estäisi </w:t>
      </w:r>
      <w:r>
        <w:rPr>
          <w:color w:val="FEB8C8"/>
        </w:rPr>
        <w:t xml:space="preserve">Resolution Trust Corp:ia </w:t>
      </w:r>
      <w:r>
        <w:t xml:space="preserve">hankkimasta väliaikaista käyttöpääomaa pakottamalla </w:t>
      </w:r>
      <w:r>
        <w:rPr>
          <w:color w:val="01190F"/>
        </w:rPr>
        <w:t xml:space="preserve">RTC-viraston </w:t>
      </w:r>
      <w:r>
        <w:rPr>
          <w:color w:val="9E8317"/>
        </w:rPr>
        <w:t xml:space="preserve">omistaman pankin tai säästölaitoksen </w:t>
      </w:r>
      <w:r>
        <w:t xml:space="preserve">ottamaan </w:t>
      </w:r>
      <w:r>
        <w:rPr>
          <w:color w:val="847D81"/>
        </w:rPr>
        <w:t xml:space="preserve">velkaa, </w:t>
      </w:r>
      <w:r>
        <w:rPr>
          <w:color w:val="58018B"/>
        </w:rPr>
        <w:t xml:space="preserve">jota </w:t>
      </w:r>
      <w:r>
        <w:rPr>
          <w:color w:val="847D81"/>
        </w:rPr>
        <w:t xml:space="preserve">ei sisällytetä liittovaltion talousarvioon</w:t>
      </w:r>
      <w:r>
        <w:t xml:space="preserve">. </w:t>
      </w:r>
      <w:r>
        <w:rPr>
          <w:color w:val="04640D"/>
        </w:rPr>
        <w:t xml:space="preserve">Lakiehdotuksen mukaan </w:t>
      </w:r>
      <w:r>
        <w:rPr>
          <w:color w:val="B70639"/>
        </w:rPr>
        <w:t xml:space="preserve">tapauksissa, </w:t>
      </w:r>
      <w:r>
        <w:rPr>
          <w:color w:val="703B01"/>
        </w:rPr>
        <w:t xml:space="preserve">joissa </w:t>
      </w:r>
      <w:r>
        <w:rPr>
          <w:color w:val="F7F1DF"/>
        </w:rPr>
        <w:t xml:space="preserve">RTC-virasto </w:t>
      </w:r>
      <w:r>
        <w:rPr>
          <w:color w:val="B70639"/>
        </w:rPr>
        <w:t xml:space="preserve">ei saa </w:t>
      </w:r>
      <w:r>
        <w:rPr>
          <w:color w:val="118B8A"/>
        </w:rPr>
        <w:t xml:space="preserve">kongressin </w:t>
      </w:r>
      <w:r>
        <w:rPr>
          <w:color w:val="B70639"/>
        </w:rPr>
        <w:t xml:space="preserve">erityistä hyväksyntää, </w:t>
      </w:r>
      <w:r>
        <w:rPr>
          <w:color w:val="FEB8C8"/>
        </w:rPr>
        <w:t xml:space="preserve">viraston </w:t>
      </w:r>
      <w:r>
        <w:t xml:space="preserve">vaihtoehdot </w:t>
      </w:r>
      <w:r>
        <w:t xml:space="preserve">rajoittuvat lainanottoon </w:t>
      </w:r>
      <w:r>
        <w:rPr>
          <w:color w:val="4AFEFA"/>
        </w:rPr>
        <w:t xml:space="preserve">valtiovarainministeriöstä</w:t>
      </w:r>
      <w:r>
        <w:t xml:space="preserve">. "</w:t>
      </w:r>
      <w:r>
        <w:t xml:space="preserve">Tällaiset "</w:t>
      </w:r>
      <w:r>
        <w:rPr>
          <w:color w:val="FEB8C8"/>
        </w:rPr>
        <w:t xml:space="preserve">itseapuviranomaisten</w:t>
      </w:r>
      <w:r>
        <w:t xml:space="preserve">" lainat </w:t>
      </w:r>
      <w:r>
        <w:t xml:space="preserve">ovat perusteettomia ja kalliita, paljon kalliimpia kuin suorat lainat </w:t>
      </w:r>
      <w:r>
        <w:rPr>
          <w:color w:val="4AFEFA"/>
        </w:rPr>
        <w:t xml:space="preserve">valtiovarainministeriöltä</w:t>
      </w:r>
      <w:r>
        <w:t xml:space="preserve">", sanoo </w:t>
      </w:r>
      <w:r>
        <w:rPr>
          <w:color w:val="04640D"/>
        </w:rPr>
        <w:t xml:space="preserve">lakiehdotuksen </w:t>
      </w:r>
      <w:r>
        <w:t xml:space="preserve">pääesittelijä</w:t>
      </w:r>
      <w:r>
        <w:t xml:space="preserve">, edustaja Fortney Stark (Kalifornian demokraatti). Credit Union Relief Act -lain kattavaan rahoitussuunnitelmaan sisältyy 30 miljardin dollarin takaisinperintä </w:t>
      </w:r>
      <w:r>
        <w:rPr>
          <w:color w:val="FEB8C8"/>
        </w:rPr>
        <w:t xml:space="preserve">äskettäin perustetun RTC-viraston </w:t>
      </w:r>
      <w:r>
        <w:t xml:space="preserve">aiheuttamista veloista</w:t>
      </w:r>
      <w:r>
        <w:t xml:space="preserve">. </w:t>
      </w:r>
      <w:r>
        <w:t xml:space="preserve">Tämä rahoitusjärjestelmä luotiin </w:t>
      </w:r>
      <w:r>
        <w:rPr>
          <w:color w:val="04640D"/>
        </w:rPr>
        <w:t xml:space="preserve">uudessa laissa, jotta pelastuspaketin </w:t>
      </w:r>
      <w:r>
        <w:t xml:space="preserve">menot eivät </w:t>
      </w:r>
      <w:r>
        <w:t xml:space="preserve">lisäisi julkisen talouden alijäämää. Lisäksi 20 miljardia dollaria kerättäisiin </w:t>
      </w:r>
      <w:r>
        <w:rPr>
          <w:color w:val="FCB164"/>
        </w:rPr>
        <w:t xml:space="preserve">pitkäaikaisilla valtion joukkovelkakirjalainoilla, joista </w:t>
      </w:r>
      <w:r>
        <w:rPr>
          <w:color w:val="FCB164"/>
        </w:rPr>
        <w:t xml:space="preserve">maksetaan alhaisempaa korkoa</w:t>
      </w:r>
      <w:r>
        <w:t xml:space="preserve">. </w:t>
      </w:r>
      <w:r>
        <w:rPr>
          <w:color w:val="FEB8C8"/>
        </w:rPr>
        <w:t xml:space="preserve">RTC-virasto </w:t>
      </w:r>
      <w:r>
        <w:t xml:space="preserve">edellyttää </w:t>
      </w:r>
      <w:r>
        <w:t xml:space="preserve">kuitenkin </w:t>
      </w:r>
      <w:r>
        <w:t xml:space="preserve">myös, että "käyttöpääomalla" säilytetään </w:t>
      </w:r>
      <w:r>
        <w:rPr>
          <w:color w:val="000D2C"/>
        </w:rPr>
        <w:t xml:space="preserve">myyntiin </w:t>
      </w:r>
      <w:r>
        <w:rPr>
          <w:color w:val="53495F"/>
        </w:rPr>
        <w:t xml:space="preserve">tulevien </w:t>
      </w:r>
      <w:r>
        <w:rPr>
          <w:color w:val="000D2C"/>
        </w:rPr>
        <w:t xml:space="preserve">luottolaitosten </w:t>
      </w:r>
      <w:r>
        <w:t xml:space="preserve">huonoja omaisuuseriä, </w:t>
      </w:r>
      <w:r>
        <w:t xml:space="preserve">kunnes ne voidaan myydä erikseen. Tämä velka maksettaisiin takaisin, kun omaisuuserät myytäisiin, olettaen, että pelastustoimien kokonaismenot pysyvät 50 miljardissa dollarissa eli 166 miljardissa dollarissa, kun mukaan lasketaan 10 vuoden korko. "Tämä </w:t>
      </w:r>
      <w:r>
        <w:rPr>
          <w:color w:val="F95475"/>
        </w:rPr>
        <w:t xml:space="preserve">on asia, </w:t>
      </w:r>
      <w:r>
        <w:rPr>
          <w:color w:val="61FC03"/>
        </w:rPr>
        <w:t xml:space="preserve">joka </w:t>
      </w:r>
      <w:r>
        <w:rPr>
          <w:color w:val="F95475"/>
        </w:rPr>
        <w:t xml:space="preserve">on epäilemättä ratkaistava</w:t>
      </w:r>
      <w:r>
        <w:t xml:space="preserve">", sanoi </w:t>
      </w:r>
      <w:r>
        <w:rPr>
          <w:color w:val="DE98FD"/>
        </w:rPr>
        <w:t xml:space="preserve">RTC:n </w:t>
      </w:r>
      <w:r>
        <w:rPr>
          <w:color w:val="5D9608"/>
        </w:rPr>
        <w:t xml:space="preserve">toiminnanjohtaja David Cooke</w:t>
      </w:r>
      <w:r>
        <w:t xml:space="preserve">. </w:t>
      </w:r>
      <w:r>
        <w:rPr>
          <w:color w:val="FEB8C8"/>
        </w:rPr>
        <w:t xml:space="preserve">Virasto </w:t>
      </w:r>
      <w:r>
        <w:t xml:space="preserve">on jo käyttänyt noin 19 miljardia dollaria </w:t>
      </w:r>
      <w:r>
        <w:rPr>
          <w:color w:val="98A088"/>
        </w:rPr>
        <w:t xml:space="preserve">34 maksukyvyttömän säästö- ja lainayhdistyksen </w:t>
      </w:r>
      <w:r>
        <w:t xml:space="preserve">myyntiin, </w:t>
      </w:r>
      <w:r>
        <w:t xml:space="preserve">ja se todennäköisesti </w:t>
      </w:r>
      <w:r>
        <w:t xml:space="preserve">myy tai sulauttaa </w:t>
      </w:r>
      <w:r>
        <w:rPr>
          <w:color w:val="248AD0"/>
        </w:rPr>
        <w:t xml:space="preserve">niistä 600 </w:t>
      </w:r>
      <w:r>
        <w:t xml:space="preserve">ennen pelastustoimien määräajan päättymistä</w:t>
      </w:r>
      <w:r>
        <w:t xml:space="preserve">. </w:t>
      </w:r>
      <w:r>
        <w:t xml:space="preserve">Hän sanoi myös, että koska käyttöpääomaa ei ole saatavilla, </w:t>
      </w:r>
      <w:r>
        <w:rPr>
          <w:color w:val="FEB8C8"/>
        </w:rPr>
        <w:t xml:space="preserve">RTC-virasto </w:t>
      </w:r>
      <w:r>
        <w:t xml:space="preserve">joutuu lykkäämään päätöksiä uusista varainhankintakeskuksista, kunnes käteisvaroja saadaan hankittua myymällä huonoja omaisuuseriä. "Meidän on odotettava, että saamme nämä varat, ennen kuin voimme edetä", hän sanoi. </w:t>
      </w:r>
      <w:r>
        <w:rPr>
          <w:color w:val="04640D"/>
        </w:rPr>
        <w:t xml:space="preserve">Laajamittaisen uuden lain </w:t>
      </w:r>
      <w:r>
        <w:t xml:space="preserve">monimutkainen kieli </w:t>
      </w:r>
      <w:r>
        <w:t xml:space="preserve">hämärtää </w:t>
      </w:r>
      <w:r>
        <w:rPr>
          <w:color w:val="5C5300"/>
        </w:rPr>
        <w:t xml:space="preserve">asiaa</w:t>
      </w:r>
      <w:r>
        <w:t xml:space="preserve">. </w:t>
      </w:r>
      <w:r>
        <w:rPr>
          <w:color w:val="04640D"/>
        </w:rPr>
        <w:t xml:space="preserve">Lain </w:t>
      </w:r>
      <w:r>
        <w:t xml:space="preserve">mukaan </w:t>
      </w:r>
      <w:r>
        <w:rPr>
          <w:color w:val="FEB8C8"/>
        </w:rPr>
        <w:t xml:space="preserve">RTC-virasto voi </w:t>
      </w:r>
      <w:r>
        <w:t xml:space="preserve">itse asiassa </w:t>
      </w:r>
      <w:r>
        <w:t xml:space="preserve">lainata </w:t>
      </w:r>
      <w:r>
        <w:rPr>
          <w:color w:val="4AFEFA"/>
        </w:rPr>
        <w:t xml:space="preserve">valtiovarainministeriöltä </w:t>
      </w:r>
      <w:r>
        <w:t xml:space="preserve">milloin tahansa enintään </w:t>
      </w:r>
      <w:r>
        <w:t xml:space="preserve">5 miljardia dollaria. Lisäksi siinä sanotaan, että </w:t>
      </w:r>
      <w:r>
        <w:rPr>
          <w:color w:val="FEB8C8"/>
        </w:rPr>
        <w:t xml:space="preserve">RTC-viraston </w:t>
      </w:r>
      <w:r>
        <w:t xml:space="preserve">kokonaisvelat </w:t>
      </w:r>
      <w:r>
        <w:t xml:space="preserve">eivät saa ylittää </w:t>
      </w:r>
      <w:r>
        <w:rPr>
          <w:color w:val="BCFEC6"/>
        </w:rPr>
        <w:t xml:space="preserve">50 miljardia </w:t>
      </w:r>
      <w:r>
        <w:rPr>
          <w:color w:val="BCFEC6"/>
        </w:rPr>
        <w:t xml:space="preserve">dollaria, </w:t>
      </w:r>
      <w:r>
        <w:t xml:space="preserve">mutta </w:t>
      </w:r>
      <w:r>
        <w:rPr>
          <w:color w:val="BCFEC6"/>
        </w:rPr>
        <w:t xml:space="preserve">tämä luku </w:t>
      </w:r>
      <w:r>
        <w:t xml:space="preserve">saadaan sen jälkeen, kun siihen on sisällytetty velkakirjat ja muut velat ja siitä on vähennetty </w:t>
      </w:r>
      <w:r>
        <w:rPr>
          <w:color w:val="B5AFC4"/>
        </w:rPr>
        <w:t xml:space="preserve">RTC-viraston </w:t>
      </w:r>
      <w:r>
        <w:rPr>
          <w:color w:val="932C70"/>
        </w:rPr>
        <w:t xml:space="preserve">omistamien </w:t>
      </w:r>
      <w:r>
        <w:rPr>
          <w:color w:val="932C70"/>
        </w:rPr>
        <w:t xml:space="preserve">varojen </w:t>
      </w:r>
      <w:r>
        <w:t xml:space="preserve">markkina-arvo</w:t>
      </w:r>
      <w:r>
        <w:t xml:space="preserve">. </w:t>
      </w:r>
      <w:r>
        <w:rPr>
          <w:color w:val="D4C67A"/>
        </w:rPr>
        <w:t xml:space="preserve">Kongressi </w:t>
      </w:r>
      <w:r>
        <w:t xml:space="preserve">ei kuitenkaan ennakoinut tai tarkoittanut julkisen velan kasvua, sanovat </w:t>
      </w:r>
      <w:r>
        <w:rPr>
          <w:color w:val="FEB8C8"/>
        </w:rPr>
        <w:t xml:space="preserve">RTC:n </w:t>
      </w:r>
      <w:r>
        <w:t xml:space="preserve">käyttöpääomaehdotuksen vastustajat, </w:t>
      </w:r>
      <w:r>
        <w:t xml:space="preserve">ja </w:t>
      </w:r>
      <w:r>
        <w:rPr>
          <w:color w:val="AE7AA1"/>
        </w:rPr>
        <w:t xml:space="preserve">edustaja Charles Schumer (New Yorkin osavaltion demokraatti) </w:t>
      </w:r>
      <w:r>
        <w:t xml:space="preserve">sanoi, että </w:t>
      </w:r>
      <w:r>
        <w:rPr>
          <w:color w:val="0232FD"/>
        </w:rPr>
        <w:t xml:space="preserve">RTC:n </w:t>
      </w:r>
      <w:r>
        <w:rPr>
          <w:color w:val="C2A393"/>
        </w:rPr>
        <w:t xml:space="preserve">valvontakomissio </w:t>
      </w:r>
      <w:r>
        <w:t xml:space="preserve">oli </w:t>
      </w:r>
      <w:r>
        <w:t xml:space="preserve">huolimaton </w:t>
      </w:r>
      <w:r>
        <w:t xml:space="preserve">tiedottaessaan asiasta </w:t>
      </w:r>
      <w:r>
        <w:rPr>
          <w:color w:val="D4C67A"/>
        </w:rPr>
        <w:t xml:space="preserve">kongressille. </w:t>
      </w:r>
      <w:r>
        <w:t xml:space="preserve">"Tällainen salailu johtaa </w:t>
      </w:r>
      <w:r>
        <w:rPr>
          <w:color w:val="6A3A35"/>
        </w:rPr>
        <w:t xml:space="preserve">edustajainhuoneen budjettivaliokunnan </w:t>
      </w:r>
      <w:r>
        <w:rPr>
          <w:color w:val="04640D"/>
        </w:rPr>
        <w:t xml:space="preserve">ehdotuksen </w:t>
      </w:r>
      <w:r>
        <w:t xml:space="preserve">kaltaiseen ehdotukseen, </w:t>
      </w:r>
      <w:r>
        <w:rPr>
          <w:color w:val="FEFB0A"/>
        </w:rPr>
        <w:t xml:space="preserve">joka vaikuttaa </w:t>
      </w:r>
      <w:r>
        <w:rPr>
          <w:color w:val="BA6801"/>
        </w:rPr>
        <w:t xml:space="preserve">minusta </w:t>
      </w:r>
      <w:r>
        <w:rPr>
          <w:color w:val="04640D"/>
        </w:rPr>
        <w:t xml:space="preserve">hieman ankaralta"</w:t>
      </w:r>
      <w:r>
        <w:t xml:space="preserve">, hän sanoi. "</w:t>
      </w:r>
      <w:r>
        <w:rPr>
          <w:color w:val="FEB8C8"/>
        </w:rPr>
        <w:t xml:space="preserve">RTC-viraston on maksettava </w:t>
      </w:r>
      <w:r>
        <w:t xml:space="preserve">hinta ensisijaisesta kuulemisesta Capitol Hillillä, jos se haluaa tällaista joustavuutta." Parlamentin </w:t>
      </w:r>
      <w:r>
        <w:rPr>
          <w:color w:val="310106"/>
        </w:rPr>
        <w:t xml:space="preserve">budjettivaliokunta </w:t>
      </w:r>
      <w:r>
        <w:t xml:space="preserve">järjestää </w:t>
      </w:r>
      <w:r>
        <w:rPr>
          <w:color w:val="04640D"/>
        </w:rPr>
        <w:t xml:space="preserve">lakiehdotusta koskevan</w:t>
      </w:r>
      <w:r>
        <w:t xml:space="preserve"> kuulemistilaisuuden </w:t>
      </w:r>
      <w:r>
        <w:t xml:space="preserve">ensi tiistaina.</w:t>
      </w:r>
    </w:p>
    <w:p>
      <w:r>
        <w:rPr>
          <w:b/>
        </w:rPr>
        <w:t xml:space="preserve">Asiakirjan numero 200</w:t>
      </w:r>
    </w:p>
    <w:p>
      <w:r>
        <w:rPr>
          <w:b/>
        </w:rPr>
        <w:t xml:space="preserve">Asiakirjan tunniste: wsj2201-001</w:t>
      </w:r>
    </w:p>
    <w:p>
      <w:r>
        <w:t xml:space="preserve">Katsotaan nyt, toimiiko mainos. </w:t>
      </w:r>
      <w:r>
        <w:rPr>
          <w:color w:val="310106"/>
        </w:rPr>
        <w:t xml:space="preserve">Perjantain 190 pisteen pörssiromahduksen </w:t>
      </w:r>
      <w:r>
        <w:t xml:space="preserve">ja sitä seuranneen epävarmuuden </w:t>
      </w:r>
      <w:r>
        <w:t xml:space="preserve">välittömänä </w:t>
      </w:r>
      <w:r>
        <w:rPr>
          <w:color w:val="310106"/>
        </w:rPr>
        <w:t xml:space="preserve">jälkimainoksena </w:t>
      </w:r>
      <w:r>
        <w:rPr>
          <w:color w:val="04640D"/>
        </w:rPr>
        <w:t xml:space="preserve">useat suuret meklariyritykset </w:t>
      </w:r>
      <w:r>
        <w:t xml:space="preserve">julkaisevat </w:t>
      </w:r>
      <w:r>
        <w:t xml:space="preserve">uusia mainoksia, joissa julistetaan tavanomaista viestiä: jatkakaa sijoittamista, markkinat ovat kunnossa. </w:t>
      </w:r>
      <w:r>
        <w:rPr>
          <w:color w:val="FEFB0A"/>
        </w:rPr>
        <w:t xml:space="preserve">Niiden </w:t>
      </w:r>
      <w:r>
        <w:rPr>
          <w:color w:val="FB5514"/>
        </w:rPr>
        <w:t xml:space="preserve">tavoitteena on estää </w:t>
      </w:r>
      <w:r>
        <w:rPr>
          <w:color w:val="FB5514"/>
        </w:rPr>
        <w:t xml:space="preserve">asiakkaita </w:t>
      </w:r>
      <w:r>
        <w:t xml:space="preserve">poistumasta markkinoilta, </w:t>
      </w:r>
      <w:r>
        <w:rPr>
          <w:color w:val="00587F"/>
        </w:rPr>
        <w:t xml:space="preserve">kuten </w:t>
      </w:r>
      <w:r>
        <w:t xml:space="preserve">yksittäiset sijoittajat tekivät </w:t>
      </w:r>
      <w:r>
        <w:rPr>
          <w:color w:val="0BC582"/>
        </w:rPr>
        <w:t xml:space="preserve">lokakuun romahduksen jälkeen</w:t>
      </w:r>
      <w:r>
        <w:t xml:space="preserve">. </w:t>
      </w:r>
      <w:r>
        <w:rPr>
          <w:color w:val="FEB8C8"/>
        </w:rPr>
        <w:t xml:space="preserve">Vuoden 1987 </w:t>
      </w:r>
      <w:r>
        <w:rPr>
          <w:color w:val="0BC582"/>
        </w:rPr>
        <w:t xml:space="preserve">romahduksen jälkeisinä </w:t>
      </w:r>
      <w:r>
        <w:t xml:space="preserve">päivinä </w:t>
      </w:r>
      <w:r>
        <w:t xml:space="preserve">suuret välitysyhtiöt julkaisivat nopeasti </w:t>
      </w:r>
      <w:r>
        <w:rPr>
          <w:color w:val="9E8317"/>
        </w:rPr>
        <w:t xml:space="preserve">mainoksia </w:t>
      </w:r>
      <w:r>
        <w:t xml:space="preserve">sijoittajien rauhoittamiseksi. Nyt yritykset ovat reagoineet vielä nopeammin. </w:t>
      </w:r>
      <w:r>
        <w:rPr>
          <w:color w:val="01190F"/>
        </w:rPr>
        <w:t xml:space="preserve">PaineWebber Inc. </w:t>
      </w:r>
      <w:r>
        <w:t xml:space="preserve">kuvasi </w:t>
      </w:r>
      <w:r>
        <w:rPr>
          <w:color w:val="847D81"/>
        </w:rPr>
        <w:t xml:space="preserve">uuden televisiomainoksen </w:t>
      </w:r>
      <w:r>
        <w:t xml:space="preserve">eilen klo 16.00 itäistä aikaa ja </w:t>
      </w:r>
      <w:r>
        <w:t xml:space="preserve">esitti </w:t>
      </w:r>
      <w:r>
        <w:rPr>
          <w:color w:val="847D81"/>
        </w:rPr>
        <w:t xml:space="preserve">sen </w:t>
      </w:r>
      <w:r>
        <w:t xml:space="preserve">eilen illalla. </w:t>
      </w:r>
      <w:r>
        <w:rPr>
          <w:color w:val="58018B"/>
        </w:rPr>
        <w:t xml:space="preserve">Fidelity Investments </w:t>
      </w:r>
      <w:r>
        <w:t xml:space="preserve">julkaisi eilen uusia mainoksia sanomalehdissä ja kirjoitti </w:t>
      </w:r>
      <w:r>
        <w:rPr>
          <w:color w:val="B70639"/>
        </w:rPr>
        <w:t xml:space="preserve">toisen uuden mainoksen</w:t>
      </w:r>
      <w:r>
        <w:rPr>
          <w:color w:val="703B01"/>
        </w:rPr>
        <w:t xml:space="preserve">, joka ilmestyi </w:t>
      </w:r>
      <w:r>
        <w:rPr>
          <w:color w:val="B70639"/>
        </w:rPr>
        <w:t xml:space="preserve">tänään</w:t>
      </w:r>
      <w:r>
        <w:t xml:space="preserve">. </w:t>
      </w:r>
      <w:r>
        <w:rPr>
          <w:color w:val="F7F1DF"/>
        </w:rPr>
        <w:t xml:space="preserve">Shearson Lehman Hutton Inc. </w:t>
      </w:r>
      <w:r>
        <w:t xml:space="preserve">sai </w:t>
      </w:r>
      <w:r>
        <w:rPr>
          <w:color w:val="118B8A"/>
        </w:rPr>
        <w:t xml:space="preserve">uudet televisiomainokset </w:t>
      </w:r>
      <w:r>
        <w:t xml:space="preserve">koottua eilen iltapäivällä. Se </w:t>
      </w:r>
      <w:r>
        <w:t xml:space="preserve">harkitsi </w:t>
      </w:r>
      <w:r>
        <w:rPr>
          <w:color w:val="FCB164"/>
        </w:rPr>
        <w:t xml:space="preserve">niiden </w:t>
      </w:r>
      <w:r>
        <w:rPr>
          <w:color w:val="4AFEFA"/>
        </w:rPr>
        <w:t xml:space="preserve">esittämistä huomisillan </w:t>
      </w:r>
      <w:r>
        <w:rPr>
          <w:color w:val="796EE6"/>
        </w:rPr>
        <w:t xml:space="preserve">World Series </w:t>
      </w:r>
      <w:r>
        <w:rPr>
          <w:color w:val="4AFEFA"/>
        </w:rPr>
        <w:t xml:space="preserve">-lähetyksen aikana, </w:t>
      </w:r>
      <w:r>
        <w:t xml:space="preserve">mutta päätti </w:t>
      </w:r>
      <w:r>
        <w:t xml:space="preserve">olla tekem</w:t>
      </w:r>
      <w:r>
        <w:rPr>
          <w:color w:val="4AFEFA"/>
        </w:rPr>
        <w:t xml:space="preserve">ättä </w:t>
      </w:r>
      <w:r>
        <w:rPr>
          <w:color w:val="4AFEFA"/>
        </w:rPr>
        <w:t xml:space="preserve">niin </w:t>
      </w:r>
      <w:r>
        <w:t xml:space="preserve">markkinoiden elpymisen jälkeen eilen. Muut meklariyritykset, kuten Merrill Lynch &amp; Co., ideoivat mahdollisia uusia mainosstrategioita. Meklariyritykset ovat oppineet </w:t>
      </w:r>
      <w:r>
        <w:rPr>
          <w:color w:val="000D2C"/>
        </w:rPr>
        <w:t xml:space="preserve">menneisyydestä, </w:t>
      </w:r>
      <w:r>
        <w:rPr>
          <w:color w:val="53495F"/>
        </w:rPr>
        <w:t xml:space="preserve">jolloin </w:t>
      </w:r>
      <w:r>
        <w:rPr>
          <w:color w:val="000D2C"/>
        </w:rPr>
        <w:t xml:space="preserve">pelokkaat sijoittajat tulvivat puhelinlinjoille ja pakenivat paniikissa markkinoilta</w:t>
      </w:r>
      <w:r>
        <w:t xml:space="preserve">. </w:t>
      </w:r>
      <w:r>
        <w:rPr>
          <w:color w:val="310106"/>
        </w:rPr>
        <w:t xml:space="preserve">Tällä kertaa </w:t>
      </w:r>
      <w:r>
        <w:t xml:space="preserve">yritykset olivat valmistautuneet. Esimerkiksi </w:t>
      </w:r>
      <w:r>
        <w:rPr>
          <w:color w:val="58018B"/>
        </w:rPr>
        <w:t xml:space="preserve">Fidelity </w:t>
      </w:r>
      <w:r>
        <w:t xml:space="preserve">valmisteli mainoksia kuukausia etukäteen markkinoiden laskusuhdanteen varalta. Kun </w:t>
      </w:r>
      <w:r>
        <w:t xml:space="preserve">markkinat alkoivat </w:t>
      </w:r>
      <w:r>
        <w:rPr>
          <w:color w:val="F95475"/>
        </w:rPr>
        <w:t xml:space="preserve">perjantaina </w:t>
      </w:r>
      <w:r>
        <w:t xml:space="preserve">iltapäivällä vapaaseen laskuun, sijoitusyhtiöt tilasivat puolen tusinan sanomalehden maanantaipainoksiin koko sivun kokoisia ilmoituksia. </w:t>
      </w:r>
      <w:r>
        <w:t xml:space="preserve">Mainoksissa oli </w:t>
      </w:r>
      <w:r>
        <w:t xml:space="preserve">otsikko "</w:t>
      </w:r>
      <w:r>
        <w:rPr>
          <w:color w:val="58018B"/>
        </w:rPr>
        <w:t xml:space="preserve">Fidelity </w:t>
      </w:r>
      <w:r>
        <w:t xml:space="preserve">on valmis soittoosi", ja niissä tarjottiin </w:t>
      </w:r>
      <w:r>
        <w:rPr>
          <w:color w:val="5D9608"/>
        </w:rPr>
        <w:t xml:space="preserve">Fidelityn </w:t>
      </w:r>
      <w:r>
        <w:rPr>
          <w:color w:val="61FC03"/>
        </w:rPr>
        <w:t xml:space="preserve">automaattista 800-linjaa</w:t>
      </w:r>
      <w:r>
        <w:t xml:space="preserve">. </w:t>
      </w:r>
      <w:r>
        <w:rPr>
          <w:color w:val="98A088"/>
        </w:rPr>
        <w:t xml:space="preserve">Fidelityn </w:t>
      </w:r>
      <w:r>
        <w:rPr>
          <w:color w:val="DE98FD"/>
        </w:rPr>
        <w:t xml:space="preserve">tiedottajan </w:t>
      </w:r>
      <w:r>
        <w:t xml:space="preserve">mukaan </w:t>
      </w:r>
      <w:r>
        <w:rPr>
          <w:color w:val="61FC03"/>
        </w:rPr>
        <w:t xml:space="preserve">800-linjaan, </w:t>
      </w:r>
      <w:r>
        <w:rPr>
          <w:color w:val="4F584E"/>
        </w:rPr>
        <w:t xml:space="preserve">joka </w:t>
      </w:r>
      <w:r>
        <w:rPr>
          <w:color w:val="248AD0"/>
        </w:rPr>
        <w:t xml:space="preserve">oli jo käytössä </w:t>
      </w:r>
      <w:r>
        <w:rPr>
          <w:color w:val="61FC03"/>
        </w:rPr>
        <w:t xml:space="preserve">mutta </w:t>
      </w:r>
      <w:r>
        <w:rPr>
          <w:color w:val="5C5300"/>
        </w:rPr>
        <w:t xml:space="preserve">josta </w:t>
      </w:r>
      <w:r>
        <w:rPr>
          <w:color w:val="61FC03"/>
        </w:rPr>
        <w:t xml:space="preserve">monet asiakkaat eivät tienneet</w:t>
      </w:r>
      <w:r>
        <w:t xml:space="preserve">, tuli </w:t>
      </w:r>
      <w:r>
        <w:rPr>
          <w:color w:val="9F6551"/>
        </w:rPr>
        <w:t xml:space="preserve">viikonlopun aikana </w:t>
      </w:r>
      <w:r>
        <w:t xml:space="preserve">noin kaksi kertaa enemmän puheluita kuin tavallisesti. "</w:t>
      </w:r>
      <w:r>
        <w:t xml:space="preserve">Suuri osa </w:t>
      </w:r>
      <w:r>
        <w:rPr>
          <w:color w:val="BCFEC6"/>
        </w:rPr>
        <w:t xml:space="preserve">sijoittajien </w:t>
      </w:r>
      <w:r>
        <w:t xml:space="preserve">luottamuksesta johtuu siitä, että </w:t>
      </w:r>
      <w:r>
        <w:rPr>
          <w:color w:val="932C70"/>
        </w:rPr>
        <w:t xml:space="preserve">he </w:t>
      </w:r>
      <w:r>
        <w:rPr>
          <w:color w:val="932C70"/>
        </w:rPr>
        <w:t xml:space="preserve">voivat puhua meille"</w:t>
      </w:r>
      <w:r>
        <w:t xml:space="preserve">, hän sanoi. "</w:t>
      </w:r>
      <w:r>
        <w:rPr>
          <w:color w:val="932C70"/>
        </w:rPr>
        <w:t xml:space="preserve">Vuoropuhelun </w:t>
      </w:r>
      <w:r>
        <w:t xml:space="preserve">ylläpitäminen </w:t>
      </w:r>
      <w:r>
        <w:t xml:space="preserve">on ehdottoman tärkeää. </w:t>
      </w:r>
      <w:r>
        <w:rPr>
          <w:color w:val="F95475"/>
        </w:rPr>
        <w:t xml:space="preserve">Perjantaina olisi </w:t>
      </w:r>
      <w:r>
        <w:t xml:space="preserve">liian myöhäistä miettiä </w:t>
      </w:r>
      <w:r>
        <w:rPr>
          <w:color w:val="B5AFC4"/>
        </w:rPr>
        <w:t xml:space="preserve">asiaa</w:t>
      </w:r>
      <w:r>
        <w:t xml:space="preserve">. </w:t>
      </w:r>
      <w:r>
        <w:t xml:space="preserve">Meidän piti </w:t>
      </w:r>
      <w:r>
        <w:t xml:space="preserve">miettiä </w:t>
      </w:r>
      <w:r>
        <w:rPr>
          <w:color w:val="B5AFC4"/>
        </w:rPr>
        <w:t xml:space="preserve">sitä etukäteen.</w:t>
      </w:r>
      <w:r>
        <w:t xml:space="preserve">" </w:t>
      </w:r>
      <w:r>
        <w:rPr>
          <w:color w:val="D4C67A"/>
        </w:rPr>
        <w:t xml:space="preserve">Fidelityn</w:t>
      </w:r>
      <w:r>
        <w:rPr>
          <w:color w:val="B70639"/>
        </w:rPr>
        <w:t xml:space="preserve"> tänään julkaisemassa mainoksessa </w:t>
      </w:r>
      <w:r>
        <w:t xml:space="preserve">mennään vielä pidemmälle, sillä siinä kannustetaan </w:t>
      </w:r>
      <w:r>
        <w:rPr>
          <w:color w:val="AE7AA1"/>
        </w:rPr>
        <w:t xml:space="preserve">sijoittajia </w:t>
      </w:r>
      <w:r>
        <w:t xml:space="preserve">pysymään markkinoilla </w:t>
      </w:r>
      <w:r>
        <w:rPr>
          <w:color w:val="58018B"/>
        </w:rPr>
        <w:t xml:space="preserve">Fidelityn kanssa </w:t>
      </w:r>
      <w:r>
        <w:t xml:space="preserve">tai jopa </w:t>
      </w:r>
      <w:r>
        <w:t xml:space="preserve">putoamaan </w:t>
      </w:r>
      <w:r>
        <w:rPr>
          <w:color w:val="58018B"/>
        </w:rPr>
        <w:t xml:space="preserve">mukaan. </w:t>
      </w:r>
      <w:r>
        <w:t xml:space="preserve">Otsikon "Hajauttaminen" alla neuvotaan: "Viime viikon tapahtumien perusteella </w:t>
      </w:r>
      <w:r>
        <w:rPr>
          <w:color w:val="C2A393"/>
        </w:rPr>
        <w:t xml:space="preserve">kaikkien sijoittajien on </w:t>
      </w:r>
      <w:r>
        <w:t xml:space="preserve">tiedettävä, että </w:t>
      </w:r>
      <w:r>
        <w:rPr>
          <w:color w:val="0232FD"/>
        </w:rPr>
        <w:t xml:space="preserve">heidän </w:t>
      </w:r>
      <w:r>
        <w:rPr>
          <w:color w:val="6A3A35"/>
        </w:rPr>
        <w:t xml:space="preserve">salkkunsa </w:t>
      </w:r>
      <w:r>
        <w:t xml:space="preserve">on tasapainotettu uudelleen, </w:t>
      </w:r>
      <w:r>
        <w:t xml:space="preserve">jotta ne voivat suojautua markkinoiden heilahteluilta." Hän mainostaa edelleen useita eri rahastoja, joilla on Fidelityn nimi. </w:t>
      </w:r>
      <w:r>
        <w:rPr>
          <w:color w:val="01190F"/>
        </w:rPr>
        <w:t xml:space="preserve">PaineWebber </w:t>
      </w:r>
      <w:r>
        <w:t xml:space="preserve">pystyi myös reagoimaan nopeasti </w:t>
      </w:r>
      <w:r>
        <w:rPr>
          <w:color w:val="FEB8C8"/>
        </w:rPr>
        <w:t xml:space="preserve">vuoden 1987</w:t>
      </w:r>
      <w:r>
        <w:rPr>
          <w:color w:val="0BC582"/>
        </w:rPr>
        <w:t xml:space="preserve"> laskusuhdanteeseen</w:t>
      </w:r>
      <w:r>
        <w:t xml:space="preserve">. </w:t>
      </w:r>
      <w:r>
        <w:rPr>
          <w:color w:val="FEB8C8"/>
        </w:rPr>
        <w:t xml:space="preserve">Vuoden 1987 </w:t>
      </w:r>
      <w:r>
        <w:rPr>
          <w:color w:val="0BC582"/>
        </w:rPr>
        <w:t xml:space="preserve">debakan </w:t>
      </w:r>
      <w:r>
        <w:t xml:space="preserve">seurauksena </w:t>
      </w:r>
      <w:r>
        <w:rPr>
          <w:color w:val="01190F"/>
        </w:rPr>
        <w:t xml:space="preserve">tämä meklariyritys </w:t>
      </w:r>
      <w:r>
        <w:t xml:space="preserve">alkoi </w:t>
      </w:r>
      <w:r>
        <w:t xml:space="preserve">nauhoittaa mainoksia suoraan pörssirakennuksen sisällä, ja sillä oli tarpeeksi aikaa </w:t>
      </w:r>
      <w:r>
        <w:t xml:space="preserve">nauhoittaa </w:t>
      </w:r>
      <w:r>
        <w:rPr>
          <w:color w:val="BA6801"/>
        </w:rPr>
        <w:t xml:space="preserve">mainos </w:t>
      </w:r>
      <w:r>
        <w:t xml:space="preserve">pörssin sulkeuduttua ja </w:t>
      </w:r>
      <w:r>
        <w:t xml:space="preserve">lähettää se </w:t>
      </w:r>
      <w:r>
        <w:t xml:space="preserve">nopeasti </w:t>
      </w:r>
      <w:r>
        <w:t xml:space="preserve">samana iltana. Se neuvotteli myös sopimuksen </w:t>
      </w:r>
      <w:r>
        <w:rPr>
          <w:color w:val="16C0D0"/>
        </w:rPr>
        <w:t xml:space="preserve">Cable News Networkin kanssa</w:t>
      </w:r>
      <w:r>
        <w:rPr>
          <w:color w:val="C62100"/>
        </w:rPr>
        <w:t xml:space="preserve">, jossa </w:t>
      </w:r>
      <w:r>
        <w:rPr>
          <w:color w:val="014347"/>
        </w:rPr>
        <w:t xml:space="preserve">CNN </w:t>
      </w:r>
      <w:r>
        <w:rPr>
          <w:color w:val="168E5C"/>
        </w:rPr>
        <w:t xml:space="preserve">suostui lähettämään </w:t>
      </w:r>
      <w:r>
        <w:rPr>
          <w:color w:val="233809"/>
        </w:rPr>
        <w:t xml:space="preserve">sen </w:t>
      </w:r>
      <w:r>
        <w:rPr>
          <w:color w:val="168E5C"/>
        </w:rPr>
        <w:t xml:space="preserve">uusimman työn</w:t>
      </w:r>
      <w:r>
        <w:t xml:space="preserve">. </w:t>
      </w:r>
      <w:r>
        <w:rPr>
          <w:color w:val="42083B"/>
        </w:rPr>
        <w:t xml:space="preserve">Mainostoimisto Saatchi &amp; Saatchi Co:n luoma </w:t>
      </w:r>
      <w:r>
        <w:rPr>
          <w:color w:val="42083B"/>
        </w:rPr>
        <w:t xml:space="preserve">uusi </w:t>
      </w:r>
      <w:r>
        <w:rPr>
          <w:color w:val="82785D"/>
        </w:rPr>
        <w:t xml:space="preserve">PaineWebberin </w:t>
      </w:r>
      <w:r>
        <w:rPr>
          <w:color w:val="42083B"/>
        </w:rPr>
        <w:t xml:space="preserve">mainos, jossa </w:t>
      </w:r>
      <w:r>
        <w:rPr>
          <w:color w:val="42083B"/>
        </w:rPr>
        <w:t xml:space="preserve">esiintyy </w:t>
      </w:r>
      <w:r>
        <w:rPr>
          <w:color w:val="B7DAD2"/>
        </w:rPr>
        <w:t xml:space="preserve">Mary Farrell, yksi </w:t>
      </w:r>
      <w:r>
        <w:rPr>
          <w:color w:val="196956"/>
        </w:rPr>
        <w:t xml:space="preserve">yrityksen </w:t>
      </w:r>
      <w:r>
        <w:rPr>
          <w:color w:val="B7DAD2"/>
        </w:rPr>
        <w:t xml:space="preserve">näkyvimmistä sijoitusstrategeista, </w:t>
      </w:r>
      <w:r>
        <w:t xml:space="preserve">vaikuttaa erityisen lupaavalta</w:t>
      </w:r>
      <w:r>
        <w:t xml:space="preserve">. </w:t>
      </w:r>
      <w:r>
        <w:t xml:space="preserve">Se ladattiin heti markkinoiden sulkeuduttua eilen ja tarjoaa neuvoja </w:t>
      </w:r>
      <w:r>
        <w:rPr>
          <w:color w:val="8C41BB"/>
        </w:rPr>
        <w:t xml:space="preserve">Farrellilta</w:t>
      </w:r>
      <w:r>
        <w:t xml:space="preserve">: "Näemme markkinoiden käyvän läpi melko normaalin syklin... Uskomme edelleen, että osakemarkkinat ovat edelleen paikka, joka lupaa pitkän aikavälin arvonnousua." Ohjelman mukaan </w:t>
      </w:r>
      <w:r>
        <w:rPr>
          <w:color w:val="42083B"/>
        </w:rPr>
        <w:t xml:space="preserve">mainos oli </w:t>
      </w:r>
      <w:r>
        <w:t xml:space="preserve">tarkoitus lähettää </w:t>
      </w:r>
      <w:r>
        <w:t xml:space="preserve">kolme kertaa </w:t>
      </w:r>
      <w:r>
        <w:rPr>
          <w:color w:val="ECEDFE"/>
        </w:rPr>
        <w:t xml:space="preserve">CNN:llä </w:t>
      </w:r>
      <w:r>
        <w:t xml:space="preserve">viime yönä. </w:t>
      </w:r>
      <w:r>
        <w:rPr>
          <w:color w:val="01190F"/>
        </w:rPr>
        <w:t xml:space="preserve">PaineWebber </w:t>
      </w:r>
      <w:r>
        <w:t xml:space="preserve">harkitsi jopa </w:t>
      </w:r>
      <w:r>
        <w:rPr>
          <w:color w:val="2B2D32"/>
        </w:rPr>
        <w:t xml:space="preserve">voimakkaampaa myyntikampanjaa ja tiettyjen osakkeiden suosittelua</w:t>
      </w:r>
      <w:r>
        <w:t xml:space="preserve">. </w:t>
      </w:r>
      <w:r>
        <w:rPr>
          <w:color w:val="2B2D32"/>
        </w:rPr>
        <w:t xml:space="preserve">Sen sijaan se </w:t>
      </w:r>
      <w:r>
        <w:t xml:space="preserve">keskittyi vain kannustamaan </w:t>
      </w:r>
      <w:r>
        <w:rPr>
          <w:color w:val="94C661"/>
        </w:rPr>
        <w:t xml:space="preserve">asiakkaita, jotka </w:t>
      </w:r>
      <w:r>
        <w:rPr>
          <w:color w:val="94C661"/>
        </w:rPr>
        <w:t xml:space="preserve">muodostavat </w:t>
      </w:r>
      <w:r>
        <w:rPr>
          <w:color w:val="895E6B"/>
        </w:rPr>
        <w:t xml:space="preserve">sen </w:t>
      </w:r>
      <w:r>
        <w:rPr>
          <w:color w:val="94C661"/>
        </w:rPr>
        <w:t xml:space="preserve">elinehdon, </w:t>
      </w:r>
      <w:r>
        <w:t xml:space="preserve">pitämään rahaa markkinoilla. "Sanomme, että </w:t>
      </w:r>
      <w:r>
        <w:rPr>
          <w:color w:val="788E95"/>
        </w:rPr>
        <w:t xml:space="preserve">pahinta, mitä </w:t>
      </w:r>
      <w:r>
        <w:rPr>
          <w:color w:val="576094"/>
        </w:rPr>
        <w:t xml:space="preserve">kukaan </w:t>
      </w:r>
      <w:r>
        <w:rPr>
          <w:color w:val="788E95"/>
        </w:rPr>
        <w:t xml:space="preserve">voi tehdä, </w:t>
      </w:r>
      <w:r>
        <w:t xml:space="preserve">on </w:t>
      </w:r>
      <w:r>
        <w:rPr>
          <w:color w:val="DB1474"/>
        </w:rPr>
        <w:t xml:space="preserve">myydä kaikki halvalla, kun markkinat laskevat</w:t>
      </w:r>
      <w:r>
        <w:t xml:space="preserve">, koska </w:t>
      </w:r>
      <w:r>
        <w:rPr>
          <w:color w:val="DB1474"/>
        </w:rPr>
        <w:t xml:space="preserve">se </w:t>
      </w:r>
      <w:r>
        <w:t xml:space="preserve">saa hinnat laskemaan entisestään", sanoo </w:t>
      </w:r>
      <w:r>
        <w:rPr>
          <w:color w:val="860E04"/>
        </w:rPr>
        <w:t xml:space="preserve">PaineWebberin </w:t>
      </w:r>
      <w:r>
        <w:rPr>
          <w:color w:val="8489AE"/>
        </w:rPr>
        <w:t xml:space="preserve">mainosjohtaja John Lampe</w:t>
      </w:r>
      <w:r>
        <w:t xml:space="preserve">. "</w:t>
      </w:r>
      <w:r>
        <w:rPr>
          <w:color w:val="F95475"/>
        </w:rPr>
        <w:t xml:space="preserve">Perjantaina </w:t>
      </w:r>
      <w:r>
        <w:t xml:space="preserve">omistamiesi ja </w:t>
      </w:r>
      <w:r>
        <w:t xml:space="preserve">tyytyväisiksi </w:t>
      </w:r>
      <w:r>
        <w:rPr>
          <w:color w:val="FBC206"/>
        </w:rPr>
        <w:t xml:space="preserve">kokemiesi </w:t>
      </w:r>
      <w:r>
        <w:rPr>
          <w:color w:val="FBC206"/>
        </w:rPr>
        <w:t xml:space="preserve">tavaroiden </w:t>
      </w:r>
      <w:r>
        <w:t xml:space="preserve">todellinen arvo </w:t>
      </w:r>
      <w:r>
        <w:t xml:space="preserve">ei ole muuttunut."</w:t>
      </w:r>
      <w:r>
        <w:t xml:space="preserve"> Hän lisää: "</w:t>
      </w:r>
      <w:r>
        <w:t xml:space="preserve">Tämä ei ole paluu </w:t>
      </w:r>
      <w:r>
        <w:rPr>
          <w:color w:val="6EAB9B"/>
        </w:rPr>
        <w:t xml:space="preserve">vuoteen 1987.</w:t>
      </w:r>
      <w:r>
        <w:t xml:space="preserve">" </w:t>
      </w:r>
      <w:r>
        <w:rPr>
          <w:color w:val="F2CDFE"/>
        </w:rPr>
        <w:t xml:space="preserve">Markkinoiden </w:t>
      </w:r>
      <w:r>
        <w:t xml:space="preserve">heilahtelun vuoksi, </w:t>
      </w:r>
      <w:r>
        <w:rPr>
          <w:color w:val="645341"/>
        </w:rPr>
        <w:t xml:space="preserve">jotka </w:t>
      </w:r>
      <w:r>
        <w:rPr>
          <w:color w:val="F2CDFE"/>
        </w:rPr>
        <w:t xml:space="preserve">eilen päättyivät yli 88 pisteen vahvistumiseen, </w:t>
      </w:r>
      <w:r>
        <w:rPr>
          <w:color w:val="760035"/>
        </w:rPr>
        <w:t xml:space="preserve">sijoitusyritysten </w:t>
      </w:r>
      <w:r>
        <w:t xml:space="preserve">on täytynyt </w:t>
      </w:r>
      <w:r>
        <w:t xml:space="preserve">jatkuvasti tarkistaa </w:t>
      </w:r>
      <w:r>
        <w:t xml:space="preserve">lähestymistapaansa. </w:t>
      </w:r>
      <w:r>
        <w:rPr>
          <w:color w:val="F7F1DF"/>
        </w:rPr>
        <w:t xml:space="preserve">Shearson Lehmanin </w:t>
      </w:r>
      <w:r>
        <w:t xml:space="preserve">johtajat loivat </w:t>
      </w:r>
      <w:r>
        <w:rPr>
          <w:color w:val="647A41"/>
        </w:rPr>
        <w:t xml:space="preserve">mahdollisia uusia mainoksia </w:t>
      </w:r>
      <w:r>
        <w:t xml:space="preserve">perjantai-iltana ja </w:t>
      </w:r>
      <w:r>
        <w:rPr>
          <w:color w:val="E3F894"/>
        </w:rPr>
        <w:t xml:space="preserve">viikonloppuna </w:t>
      </w:r>
      <w:r>
        <w:t xml:space="preserve">ja </w:t>
      </w:r>
      <w:r>
        <w:t xml:space="preserve">joutuivat työstämään </w:t>
      </w:r>
      <w:r>
        <w:rPr>
          <w:color w:val="647A41"/>
        </w:rPr>
        <w:t xml:space="preserve">niitä </w:t>
      </w:r>
      <w:r>
        <w:t xml:space="preserve">uudelleen </w:t>
      </w:r>
      <w:r>
        <w:t xml:space="preserve">eilen iltapäivällä. Suunnitelmana oli </w:t>
      </w:r>
      <w:r>
        <w:t xml:space="preserve">tuottaa </w:t>
      </w:r>
      <w:r>
        <w:rPr>
          <w:color w:val="F9D7CD"/>
        </w:rPr>
        <w:t xml:space="preserve">yksi </w:t>
      </w:r>
      <w:r>
        <w:rPr>
          <w:color w:val="A1A711"/>
        </w:rPr>
        <w:t xml:space="preserve">Shearsonista kertovista</w:t>
      </w:r>
      <w:r>
        <w:rPr>
          <w:color w:val="F9D7CD"/>
        </w:rPr>
        <w:t xml:space="preserve"> lyhytelokuvista</w:t>
      </w:r>
      <w:r>
        <w:rPr>
          <w:color w:val="F9D7CD"/>
        </w:rPr>
        <w:t xml:space="preserve">, </w:t>
      </w:r>
      <w:r>
        <w:rPr>
          <w:color w:val="01FB92"/>
        </w:rPr>
        <w:t xml:space="preserve">mustavalkoisista "</w:t>
      </w:r>
      <w:r>
        <w:rPr>
          <w:color w:val="FD0F31"/>
        </w:rPr>
        <w:t xml:space="preserve">Where We </w:t>
      </w:r>
      <w:r>
        <w:rPr>
          <w:color w:val="01FB92"/>
        </w:rPr>
        <w:t xml:space="preserve">Stand" </w:t>
      </w:r>
      <w:r>
        <w:rPr>
          <w:color w:val="01FB92"/>
        </w:rPr>
        <w:t xml:space="preserve">-mainoksista</w:t>
      </w:r>
      <w:r>
        <w:rPr>
          <w:color w:val="FD0F31"/>
        </w:rPr>
        <w:t xml:space="preserve">, joita </w:t>
      </w:r>
      <w:r>
        <w:rPr>
          <w:color w:val="01FB92"/>
        </w:rPr>
        <w:t xml:space="preserve">on esitetty satunnaisesti uusien tapahtumien yhteydessä vuodesta 1985 lähtien</w:t>
      </w:r>
      <w:r>
        <w:t xml:space="preserve">. </w:t>
      </w:r>
      <w:r>
        <w:rPr>
          <w:color w:val="F9D7CD"/>
        </w:rPr>
        <w:t xml:space="preserve">Mainos </w:t>
      </w:r>
      <w:r>
        <w:t xml:space="preserve">esitettäisiin huomenna </w:t>
      </w:r>
      <w:r>
        <w:rPr>
          <w:color w:val="BE8485"/>
        </w:rPr>
        <w:t xml:space="preserve">World Seriesin aikana sen </w:t>
      </w:r>
      <w:r>
        <w:t xml:space="preserve">sijaan, että </w:t>
      </w:r>
      <w:r>
        <w:rPr>
          <w:color w:val="F7F1DF"/>
        </w:rPr>
        <w:t xml:space="preserve">Shearsonin </w:t>
      </w:r>
      <w:r>
        <w:t xml:space="preserve">uuden </w:t>
      </w:r>
      <w:r>
        <w:t xml:space="preserve">"Leading by Example" </w:t>
      </w:r>
      <w:r>
        <w:t xml:space="preserve">-kampanjan mainos esitettäisiin ensimmäisen kerran. </w:t>
      </w:r>
      <w:r>
        <w:rPr>
          <w:color w:val="120104"/>
        </w:rPr>
        <w:t xml:space="preserve">Shearsonin </w:t>
      </w:r>
      <w:r>
        <w:rPr>
          <w:color w:val="C660FB"/>
        </w:rPr>
        <w:t xml:space="preserve">johtajat </w:t>
      </w:r>
      <w:r>
        <w:t xml:space="preserve">päättivät </w:t>
      </w:r>
      <w:r>
        <w:t xml:space="preserve">kuitenkin eilen pörssin sulkeuduttua pidetyssä kokouksessa, että </w:t>
      </w:r>
      <w:r>
        <w:rPr>
          <w:color w:val="F9D7CD"/>
        </w:rPr>
        <w:t xml:space="preserve">pörssimainosta </w:t>
      </w:r>
      <w:r>
        <w:t xml:space="preserve">ei jatketa</w:t>
      </w:r>
      <w:r>
        <w:t xml:space="preserve">. "Mielestämme tässä vaiheessa ei ole mitään sanottavaa. Markkinat näyttävät olevan tasaantumassa, joten odotamme ja katsomme", sanoo markkinoinnista vastaava varatoimitusjohtaja Cathleen B. Stewart. Joka tapauksessa </w:t>
      </w:r>
      <w:r>
        <w:rPr>
          <w:color w:val="D48958"/>
        </w:rPr>
        <w:t xml:space="preserve">meklariyritykset </w:t>
      </w:r>
      <w:r>
        <w:t xml:space="preserve">ovat reagoineet </w:t>
      </w:r>
      <w:r>
        <w:t xml:space="preserve">huomattavasti nopeammin uusien mainosten tuottamiseen kuin </w:t>
      </w:r>
      <w:r>
        <w:rPr>
          <w:color w:val="FEB8C8"/>
        </w:rPr>
        <w:t xml:space="preserve">vuoden 1987</w:t>
      </w:r>
      <w:r>
        <w:rPr>
          <w:color w:val="0BC582"/>
        </w:rPr>
        <w:t xml:space="preserve"> romahduksen aikana</w:t>
      </w:r>
      <w:r>
        <w:t xml:space="preserve">. </w:t>
      </w:r>
      <w:r>
        <w:t xml:space="preserve">Nähtäväksi jää kuitenkin, </w:t>
      </w:r>
      <w:r>
        <w:t xml:space="preserve">ovatko </w:t>
      </w:r>
      <w:r>
        <w:rPr>
          <w:color w:val="D48958"/>
        </w:rPr>
        <w:t xml:space="preserve">niiden </w:t>
      </w:r>
      <w:r>
        <w:t xml:space="preserve">mainokset tehokkaampia. </w:t>
      </w:r>
      <w:r>
        <w:rPr>
          <w:color w:val="6EAB9B"/>
        </w:rPr>
        <w:t xml:space="preserve">Vuonna 1987 </w:t>
      </w:r>
      <w:r>
        <w:t xml:space="preserve">yksityishenkilöt pakenivat joukoittain markkinoilta, vaikka useimmat suuret sijoitusyhtiöt olivat mainostaneet niitä. </w:t>
      </w:r>
      <w:r>
        <w:t xml:space="preserve">Nyt </w:t>
      </w:r>
      <w:r>
        <w:rPr>
          <w:color w:val="05AEE8"/>
        </w:rPr>
        <w:t xml:space="preserve">yritysten </w:t>
      </w:r>
      <w:r>
        <w:t xml:space="preserve">on tehtävä </w:t>
      </w:r>
      <w:r>
        <w:t xml:space="preserve">kaikkensa osoittaakseen, että mainokset voivat toimia tällä kertaa. Huomautuksia... </w:t>
      </w:r>
      <w:r>
        <w:rPr>
          <w:color w:val="C3C1BE"/>
        </w:rPr>
        <w:t xml:space="preserve">ARNOLD ADVERTISING</w:t>
      </w:r>
      <w:r>
        <w:t xml:space="preserve">: </w:t>
      </w:r>
      <w:r>
        <w:rPr>
          <w:color w:val="9F98F8"/>
        </w:rPr>
        <w:t xml:space="preserve">Edward Eskandarian, </w:t>
      </w:r>
      <w:r>
        <w:rPr>
          <w:color w:val="1167D9"/>
        </w:rPr>
        <w:t xml:space="preserve">Della Femina, McNamee WCRS/Boston </w:t>
      </w:r>
      <w:r>
        <w:rPr>
          <w:color w:val="9F98F8"/>
        </w:rPr>
        <w:t xml:space="preserve">-yhtiön entinen hallituksen puheenjohtaja</w:t>
      </w:r>
      <w:r>
        <w:t xml:space="preserve">, on päässyt periaatesopimukseen enemmistöosuuden hankkimisesta </w:t>
      </w:r>
      <w:r>
        <w:rPr>
          <w:color w:val="C3C1BE"/>
        </w:rPr>
        <w:t xml:space="preserve">bostonilaisesta pienestä Arnold Advertising -yrityksestä</w:t>
      </w:r>
      <w:r>
        <w:t xml:space="preserve">. </w:t>
      </w:r>
      <w:r>
        <w:rPr>
          <w:color w:val="9F98F8"/>
        </w:rPr>
        <w:t xml:space="preserve">Eskandarian, </w:t>
      </w:r>
      <w:r>
        <w:rPr>
          <w:color w:val="D19012"/>
        </w:rPr>
        <w:t xml:space="preserve">joka </w:t>
      </w:r>
      <w:r>
        <w:rPr>
          <w:color w:val="9F98F8"/>
        </w:rPr>
        <w:t xml:space="preserve">erosi </w:t>
      </w:r>
      <w:r>
        <w:rPr>
          <w:color w:val="1167D9"/>
        </w:rPr>
        <w:t xml:space="preserve">Della Feminan palveluksesta </w:t>
      </w:r>
      <w:r>
        <w:rPr>
          <w:color w:val="9F98F8"/>
        </w:rPr>
        <w:t xml:space="preserve">syyskuussa</w:t>
      </w:r>
      <w:r>
        <w:t xml:space="preserve">, siirtyy </w:t>
      </w:r>
      <w:r>
        <w:rPr>
          <w:color w:val="C3C1BE"/>
        </w:rPr>
        <w:t xml:space="preserve">Arnold Advertisingin </w:t>
      </w:r>
      <w:r>
        <w:t xml:space="preserve">puheenjohtajaksi ja toimitusjohtajaksi</w:t>
      </w:r>
      <w:r>
        <w:t xml:space="preserve">. </w:t>
      </w:r>
      <w:r>
        <w:rPr>
          <w:color w:val="B7D802"/>
        </w:rPr>
        <w:t xml:space="preserve">John Verret, </w:t>
      </w:r>
      <w:r>
        <w:rPr>
          <w:color w:val="826392"/>
        </w:rPr>
        <w:t xml:space="preserve">viraston toimitusjohtaja</w:t>
      </w:r>
      <w:r>
        <w:t xml:space="preserve">, </w:t>
      </w:r>
      <w:r>
        <w:t xml:space="preserve">säilyttää toimitusjohtajan tittelin. </w:t>
      </w:r>
      <w:r>
        <w:rPr>
          <w:color w:val="5E7A6A"/>
        </w:rPr>
        <w:t xml:space="preserve">McDonald's Corp.</w:t>
      </w:r>
      <w:r>
        <w:t xml:space="preserve">, </w:t>
      </w:r>
      <w:r>
        <w:rPr>
          <w:color w:val="B29869"/>
        </w:rPr>
        <w:t xml:space="preserve">Oak Brook, Illinois, </w:t>
      </w:r>
      <w:r>
        <w:t xml:space="preserve">on itsenäisesti nimittänyt </w:t>
      </w:r>
      <w:r>
        <w:rPr>
          <w:color w:val="1D0051"/>
        </w:rPr>
        <w:t xml:space="preserve">Arnoldin </w:t>
      </w:r>
      <w:r>
        <w:t xml:space="preserve">hallinnoimaan </w:t>
      </w:r>
      <w:r>
        <w:rPr>
          <w:color w:val="8BE7FC"/>
        </w:rPr>
        <w:t xml:space="preserve">arviolta 4 miljoonan dollarin arvoista yhteismainostiliä </w:t>
      </w:r>
      <w:r>
        <w:t xml:space="preserve">Hartfordin alueella Connecticutissa. </w:t>
      </w:r>
      <w:r>
        <w:rPr>
          <w:color w:val="8BE7FC"/>
        </w:rPr>
        <w:t xml:space="preserve">Tiliä </w:t>
      </w:r>
      <w:r>
        <w:t xml:space="preserve">hoiti </w:t>
      </w:r>
      <w:r>
        <w:rPr>
          <w:color w:val="76E0C1"/>
        </w:rPr>
        <w:t xml:space="preserve">Della Femina, McNamee WCRS</w:t>
      </w:r>
      <w:r>
        <w:t xml:space="preserve">. </w:t>
      </w:r>
      <w:r>
        <w:t xml:space="preserve">KOULUTUSMAINONTA: </w:t>
      </w:r>
      <w:r>
        <w:rPr>
          <w:color w:val="11BA09"/>
        </w:rPr>
        <w:t xml:space="preserve">Business Weekin </w:t>
      </w:r>
      <w:r>
        <w:rPr>
          <w:color w:val="BACFA7"/>
        </w:rPr>
        <w:t xml:space="preserve">"Corporate Elite" -erikoisnumeron 142-sivuisessa mainosliitteessä </w:t>
      </w:r>
      <w:r>
        <w:t xml:space="preserve">kehotetaan </w:t>
      </w:r>
      <w:r>
        <w:rPr>
          <w:color w:val="462C36"/>
        </w:rPr>
        <w:t xml:space="preserve">yritysjohtajia </w:t>
      </w:r>
      <w:r>
        <w:t xml:space="preserve">käyttämään </w:t>
      </w:r>
      <w:r>
        <w:t xml:space="preserve">vaikutusvaltaansa maan koulutuskriisin ratkaisemiseksi. </w:t>
      </w:r>
      <w:r>
        <w:rPr>
          <w:color w:val="BACFA7"/>
        </w:rPr>
        <w:t xml:space="preserve">Liitteessä, joka on </w:t>
      </w:r>
      <w:r>
        <w:rPr>
          <w:color w:val="11BA09"/>
        </w:rPr>
        <w:t xml:space="preserve">lehden kaikkien aikojen </w:t>
      </w:r>
      <w:r>
        <w:rPr>
          <w:color w:val="BACFA7"/>
        </w:rPr>
        <w:t xml:space="preserve">suurin </w:t>
      </w:r>
      <w:r>
        <w:rPr>
          <w:color w:val="BACFA7"/>
        </w:rPr>
        <w:t xml:space="preserve">julkaisu</w:t>
      </w:r>
      <w:r>
        <w:t xml:space="preserve">, on mainoksia 52 yritykseltä, ja se käynnistää </w:t>
      </w:r>
      <w:r>
        <w:rPr>
          <w:color w:val="65407D"/>
        </w:rPr>
        <w:t xml:space="preserve">Business Weekin </w:t>
      </w:r>
      <w:r>
        <w:t xml:space="preserve">kaksivuotisen koulutusaloitteen</w:t>
      </w:r>
      <w:r>
        <w:t xml:space="preserve">. </w:t>
      </w:r>
      <w:r>
        <w:rPr>
          <w:color w:val="65407D"/>
        </w:rPr>
        <w:t xml:space="preserve">Lehti </w:t>
      </w:r>
      <w:r>
        <w:t xml:space="preserve">jakaa 10 prosenttia liitteen </w:t>
      </w:r>
      <w:r>
        <w:rPr>
          <w:color w:val="BACFA7"/>
        </w:rPr>
        <w:t xml:space="preserve">bruttotuloista </w:t>
      </w:r>
      <w:r>
        <w:t xml:space="preserve">apurahoina opettajille, jotka edistävät uusia lähestymistapoja.</w:t>
      </w:r>
    </w:p>
    <w:p>
      <w:r>
        <w:rPr>
          <w:b/>
        </w:rPr>
        <w:t xml:space="preserve">Asiakirjan numero 201</w:t>
      </w:r>
    </w:p>
    <w:p>
      <w:r>
        <w:rPr>
          <w:b/>
        </w:rPr>
        <w:t xml:space="preserve">Asiakirjan tunniste: wsj2202-001</w:t>
      </w:r>
    </w:p>
    <w:p>
      <w:r>
        <w:t xml:space="preserve">Tiedättehän</w:t>
      </w:r>
      <w:r>
        <w:t xml:space="preserve">, mikä on </w:t>
      </w:r>
      <w:r>
        <w:rPr>
          <w:color w:val="310106"/>
        </w:rPr>
        <w:t xml:space="preserve">keskiarvon laki? Se </w:t>
      </w:r>
      <w:r>
        <w:rPr>
          <w:color w:val="310106"/>
        </w:rPr>
        <w:t xml:space="preserve">on </w:t>
      </w:r>
      <w:r>
        <w:rPr>
          <w:color w:val="04640D"/>
        </w:rPr>
        <w:t xml:space="preserve">jotain</w:t>
      </w:r>
      <w:r>
        <w:rPr>
          <w:color w:val="FEFB0A"/>
        </w:rPr>
        <w:t xml:space="preserve">, joka </w:t>
      </w:r>
      <w:r>
        <w:rPr>
          <w:color w:val="04640D"/>
        </w:rPr>
        <w:t xml:space="preserve">1) selittää, miksi olemme oikeasti </w:t>
      </w:r>
      <w:r>
        <w:rPr>
          <w:color w:val="FB5514"/>
        </w:rPr>
        <w:t xml:space="preserve">me itse </w:t>
      </w:r>
      <w:r>
        <w:rPr>
          <w:color w:val="04640D"/>
        </w:rPr>
        <w:t xml:space="preserve">emmekä Bo Jackson, 2) mahdollistaa hukkumisen keskimäärin puolen metrin syvyiseen järveen ja 3) ennustaa, että 10 000 apinaa 10 000 pianon ääressä tuottaisi 1118 julkaisukelpoista rock'n'roll-kappaletta</w:t>
      </w:r>
      <w:r>
        <w:t xml:space="preserve">. </w:t>
      </w:r>
      <w:r>
        <w:t xml:space="preserve">Pesäpallo, tuo pitkän matkan peli, on tyypillisin urheilulaji keskiarvolle, ja keskiarvojen laki sai </w:t>
      </w:r>
      <w:r>
        <w:rPr>
          <w:color w:val="E115C0"/>
        </w:rPr>
        <w:t xml:space="preserve">San Francisco Giantsin </w:t>
      </w:r>
      <w:r>
        <w:t xml:space="preserve">kiinni viime viikolla pelatussa World Series -sarjassa</w:t>
      </w:r>
      <w:r>
        <w:t xml:space="preserve">. </w:t>
      </w:r>
      <w:r>
        <w:rPr>
          <w:color w:val="E115C0"/>
        </w:rPr>
        <w:t xml:space="preserve">Joukkue, </w:t>
      </w:r>
      <w:r>
        <w:rPr>
          <w:color w:val="00587F"/>
        </w:rPr>
        <w:t xml:space="preserve">joka </w:t>
      </w:r>
      <w:r>
        <w:rPr>
          <w:color w:val="E115C0"/>
        </w:rPr>
        <w:t xml:space="preserve">kirjaimellisesti karkasi Chicago Cubsia vastaan National Leaguen pudotuspeleissä</w:t>
      </w:r>
      <w:r>
        <w:t xml:space="preserve">, piti vain yhden kahdesta ottelusta </w:t>
      </w:r>
      <w:r>
        <w:rPr>
          <w:color w:val="FEB8C8"/>
        </w:rPr>
        <w:t xml:space="preserve">kotijoukkuetta, Oakland Athleticsia, lempinimeltään A's, </w:t>
      </w:r>
      <w:r>
        <w:rPr>
          <w:color w:val="0BC582"/>
        </w:rPr>
        <w:t xml:space="preserve">vastaan, </w:t>
      </w:r>
      <w:r>
        <w:rPr>
          <w:color w:val="01190F"/>
        </w:rPr>
        <w:t xml:space="preserve">joka </w:t>
      </w:r>
      <w:r>
        <w:rPr>
          <w:color w:val="9E8317"/>
        </w:rPr>
        <w:t xml:space="preserve">pärjäsi </w:t>
      </w:r>
      <w:r>
        <w:rPr>
          <w:color w:val="9E8317"/>
        </w:rPr>
        <w:t xml:space="preserve">viime vuoden turnauksessa </w:t>
      </w:r>
      <w:r>
        <w:rPr>
          <w:color w:val="9E8317"/>
        </w:rPr>
        <w:t xml:space="preserve">samalla tavalla kuin </w:t>
      </w:r>
      <w:r>
        <w:rPr>
          <w:color w:val="847D81"/>
        </w:rPr>
        <w:t xml:space="preserve">Los Angeles Dodgers </w:t>
      </w:r>
      <w:r>
        <w:rPr>
          <w:color w:val="9E8317"/>
        </w:rPr>
        <w:t xml:space="preserve">ja Eagle Hershiser</w:t>
      </w:r>
      <w:r>
        <w:t xml:space="preserve">. </w:t>
      </w:r>
      <w:r>
        <w:t xml:space="preserve">Paljon ylimääräistä vahinkoa tekivät </w:t>
      </w:r>
      <w:r>
        <w:rPr>
          <w:color w:val="B70639"/>
        </w:rPr>
        <w:t xml:space="preserve">A:n</w:t>
      </w:r>
      <w:r>
        <w:rPr>
          <w:color w:val="58018B"/>
        </w:rPr>
        <w:t xml:space="preserve"> pelaajat</w:t>
      </w:r>
      <w:r>
        <w:rPr>
          <w:color w:val="703B01"/>
        </w:rPr>
        <w:t xml:space="preserve">, </w:t>
      </w:r>
      <w:r>
        <w:rPr>
          <w:color w:val="58018B"/>
        </w:rPr>
        <w:t xml:space="preserve">joilla on paljon kiinniottamista</w:t>
      </w:r>
      <w:r>
        <w:t xml:space="preserve">. </w:t>
      </w:r>
      <w:r>
        <w:rPr>
          <w:color w:val="F7F1DF"/>
        </w:rPr>
        <w:t xml:space="preserve">Toisessa pelissä</w:t>
      </w:r>
      <w:r>
        <w:t xml:space="preserve">, kylmänä sunnuntai-iltana tässä ikuisen syksyn maassa, </w:t>
      </w:r>
      <w:r>
        <w:rPr>
          <w:color w:val="4AFEFA"/>
        </w:rPr>
        <w:t xml:space="preserve">A:n</w:t>
      </w:r>
      <w:r>
        <w:rPr>
          <w:color w:val="118B8A"/>
        </w:rPr>
        <w:t xml:space="preserve"> sieppari </w:t>
      </w:r>
      <w:r>
        <w:rPr>
          <w:color w:val="118B8A"/>
        </w:rPr>
        <w:t xml:space="preserve">Terry Steinbach kuroi </w:t>
      </w:r>
      <w:r>
        <w:t xml:space="preserve">paljon etumatkaa umpeen</w:t>
      </w:r>
      <w:r>
        <w:t xml:space="preserve">. </w:t>
      </w:r>
      <w:r>
        <w:t xml:space="preserve">Neljännessä vuoroparissa hän löi Rick Reuschelin 2-0 syöttöpisteen vasemman kentän takana olevaan katsomoon ja kasvatti </w:t>
      </w:r>
      <w:r>
        <w:rPr>
          <w:color w:val="FEB8C8"/>
        </w:rPr>
        <w:t xml:space="preserve">joukkueensa </w:t>
      </w:r>
      <w:r>
        <w:t xml:space="preserve">johdon </w:t>
      </w:r>
      <w:r>
        <w:t xml:space="preserve">2-1:stä </w:t>
      </w:r>
      <w:r>
        <w:rPr>
          <w:color w:val="796EE6"/>
        </w:rPr>
        <w:t xml:space="preserve">ratkaisevaan 5-1:een</w:t>
      </w:r>
      <w:r>
        <w:t xml:space="preserve">, </w:t>
      </w:r>
      <w:r>
        <w:rPr>
          <w:color w:val="796EE6"/>
        </w:rPr>
        <w:t xml:space="preserve">joka </w:t>
      </w:r>
      <w:r>
        <w:t xml:space="preserve">ei enää muuttunut. Juuri näin </w:t>
      </w:r>
      <w:r>
        <w:rPr>
          <w:color w:val="118B8A"/>
        </w:rPr>
        <w:t xml:space="preserve">Steinbach </w:t>
      </w:r>
      <w:r>
        <w:t xml:space="preserve">oli lyönyt 130 runkosarjaottelussa vain seitsemän kunnaria ja sijoittui </w:t>
      </w:r>
      <w:r>
        <w:rPr>
          <w:color w:val="FEB8C8"/>
        </w:rPr>
        <w:t xml:space="preserve">A:n</w:t>
      </w:r>
      <w:r>
        <w:t xml:space="preserve"> rankingissa </w:t>
      </w:r>
      <w:r>
        <w:rPr>
          <w:color w:val="118B8A"/>
        </w:rPr>
        <w:t xml:space="preserve">seitsemänneksi</w:t>
      </w:r>
      <w:r>
        <w:t xml:space="preserve">. </w:t>
      </w:r>
      <w:r>
        <w:t xml:space="preserve">"Jos saat </w:t>
      </w:r>
      <w:r>
        <w:t xml:space="preserve">syöttösi ja heilautat kovaa, mitä tahansa voi tapahtua", hän totesi myöhemmin. Lauantai-iltana useat vihreän ja kullanväriset pojat kokivat </w:t>
      </w:r>
      <w:r>
        <w:rPr>
          <w:color w:val="53495F"/>
        </w:rPr>
        <w:t xml:space="preserve">menestystä</w:t>
      </w:r>
      <w:r>
        <w:rPr>
          <w:color w:val="F95475"/>
        </w:rPr>
        <w:t xml:space="preserve">, joka </w:t>
      </w:r>
      <w:r>
        <w:rPr>
          <w:color w:val="53495F"/>
        </w:rPr>
        <w:t xml:space="preserve">paransi menneisyyden haavat ja epäilemättä myös tulevaisuuden janon</w:t>
      </w:r>
      <w:r>
        <w:t xml:space="preserve">. </w:t>
      </w:r>
      <w:r>
        <w:rPr>
          <w:color w:val="5D9608"/>
        </w:rPr>
        <w:t xml:space="preserve">Oaklandin </w:t>
      </w:r>
      <w:r>
        <w:rPr>
          <w:color w:val="61FC03"/>
        </w:rPr>
        <w:t xml:space="preserve">kapteeni</w:t>
      </w:r>
      <w:r>
        <w:rPr>
          <w:color w:val="61FC03"/>
        </w:rPr>
        <w:t xml:space="preserve">, iso punatukkainen Mark McGwire</w:t>
      </w:r>
      <w:r>
        <w:t xml:space="preserve">, teki </w:t>
      </w:r>
      <w:r>
        <w:rPr>
          <w:color w:val="DE98FD"/>
        </w:rPr>
        <w:t xml:space="preserve">neljässä lyöntivuorossaan kolme osumaa</w:t>
      </w:r>
      <w:r>
        <w:t xml:space="preserve">, kaksi enemmän kuin </w:t>
      </w:r>
      <w:r>
        <w:rPr>
          <w:color w:val="4F584E"/>
        </w:rPr>
        <w:t xml:space="preserve">Dodgers-joukkueen kanssa</w:t>
      </w:r>
      <w:r>
        <w:rPr>
          <w:color w:val="98A088"/>
        </w:rPr>
        <w:t xml:space="preserve"> pelatussa viiden ottelun sarjassa</w:t>
      </w:r>
      <w:r>
        <w:rPr>
          <w:color w:val="98A088"/>
        </w:rPr>
        <w:t xml:space="preserve">, </w:t>
      </w:r>
      <w:r>
        <w:rPr>
          <w:color w:val="248AD0"/>
        </w:rPr>
        <w:t xml:space="preserve">jossa </w:t>
      </w:r>
      <w:r>
        <w:rPr>
          <w:color w:val="98A088"/>
        </w:rPr>
        <w:t xml:space="preserve">hän teki 1 osuman 17:stä. </w:t>
      </w:r>
      <w:r>
        <w:rPr>
          <w:color w:val="9F6551"/>
        </w:rPr>
        <w:t xml:space="preserve">A'</w:t>
      </w:r>
      <w:r>
        <w:rPr>
          <w:color w:val="5C5300"/>
        </w:rPr>
        <w:t xml:space="preserve">s-pelaajat, </w:t>
      </w:r>
      <w:r>
        <w:rPr>
          <w:color w:val="5C5300"/>
        </w:rPr>
        <w:t xml:space="preserve">jotka lyövät sijoilla 6-9, eli niin sanotut "järjestyksen takapuolet"</w:t>
      </w:r>
      <w:r>
        <w:t xml:space="preserve">, tekivät </w:t>
      </w:r>
      <w:r>
        <w:rPr>
          <w:color w:val="BCFEC6"/>
        </w:rPr>
        <w:t xml:space="preserve">seitsemän </w:t>
      </w:r>
      <w:r>
        <w:rPr>
          <w:color w:val="2B1B04"/>
        </w:rPr>
        <w:t xml:space="preserve">joukkueensa </w:t>
      </w:r>
      <w:r>
        <w:rPr>
          <w:color w:val="BCFEC6"/>
        </w:rPr>
        <w:t xml:space="preserve">11 osumasta </w:t>
      </w:r>
      <w:r>
        <w:t xml:space="preserve">ja </w:t>
      </w:r>
      <w:r>
        <w:t xml:space="preserve">tekivät neljä </w:t>
      </w:r>
      <w:r>
        <w:rPr>
          <w:color w:val="BCFEC6"/>
        </w:rPr>
        <w:t xml:space="preserve">niistä </w:t>
      </w:r>
      <w:r>
        <w:t xml:space="preserve">ratkaisevissa 5-0-juoksuissa. </w:t>
      </w:r>
      <w:r>
        <w:rPr>
          <w:color w:val="B5AFC4"/>
        </w:rPr>
        <w:t xml:space="preserve">Oikeakätinen Dave Stewart </w:t>
      </w:r>
      <w:r>
        <w:t xml:space="preserve">nappasi </w:t>
      </w:r>
      <w:r>
        <w:t xml:space="preserve">viisi osumaa </w:t>
      </w:r>
      <w:r>
        <w:rPr>
          <w:color w:val="E115C0"/>
        </w:rPr>
        <w:t xml:space="preserve">Giantsille </w:t>
      </w:r>
      <w:r>
        <w:t xml:space="preserve">ja vaikutti nollaan lauantain tulostaulun toisella puolella. </w:t>
      </w:r>
      <w:r>
        <w:t xml:space="preserve">Se, että hän oli, 21-9 merkki ja kaksi playoff-voitot Toronto, </w:t>
      </w:r>
      <w:r>
        <w:rPr>
          <w:color w:val="FEB8C8"/>
        </w:rPr>
        <w:t xml:space="preserve">A: n</w:t>
      </w:r>
      <w:r>
        <w:t xml:space="preserve"> menestynein syöttäjä </w:t>
      </w:r>
      <w:r>
        <w:rPr>
          <w:color w:val="FEB8C8"/>
        </w:rPr>
        <w:t xml:space="preserve">aikana </w:t>
      </w:r>
      <w:r>
        <w:t xml:space="preserve">American League toimikausi osoittaa</w:t>
      </w:r>
      <w:r>
        <w:rPr>
          <w:color w:val="D4C67A"/>
        </w:rPr>
        <w:t xml:space="preserve">, että </w:t>
      </w:r>
      <w:r>
        <w:rPr>
          <w:color w:val="AE7AA1"/>
        </w:rPr>
        <w:t xml:space="preserve">hän </w:t>
      </w:r>
      <w:r>
        <w:rPr>
          <w:color w:val="D4C67A"/>
        </w:rPr>
        <w:t xml:space="preserve">voi olla hyvä ilta jonain yönä</w:t>
      </w:r>
      <w:r>
        <w:t xml:space="preserve">, mutta ottaen huomioon, miten </w:t>
      </w:r>
      <w:r>
        <w:rPr>
          <w:color w:val="B5AFC4"/>
        </w:rPr>
        <w:t xml:space="preserve">hänen </w:t>
      </w:r>
      <w:r>
        <w:t xml:space="preserve">fastball kierto </w:t>
      </w:r>
      <w:r>
        <w:t xml:space="preserve">on toiminut </w:t>
      </w:r>
      <w:r>
        <w:rPr>
          <w:color w:val="D4C67A"/>
        </w:rPr>
        <w:t xml:space="preserve">se </w:t>
      </w:r>
      <w:r>
        <w:t xml:space="preserve">ei voinut olla tällä viikolla. Sama pätee </w:t>
      </w:r>
      <w:r>
        <w:rPr>
          <w:color w:val="C2A393"/>
        </w:rPr>
        <w:t xml:space="preserve">toiseen veteraaniin, Mike Mooreen, </w:t>
      </w:r>
      <w:r>
        <w:rPr>
          <w:color w:val="0232FD"/>
        </w:rPr>
        <w:t xml:space="preserve">joka </w:t>
      </w:r>
      <w:r>
        <w:rPr>
          <w:color w:val="C2A393"/>
        </w:rPr>
        <w:t xml:space="preserve">voitti aiemmat ottelut </w:t>
      </w:r>
      <w:r>
        <w:t xml:space="preserve">sallimalla </w:t>
      </w:r>
      <w:r>
        <w:rPr>
          <w:color w:val="E115C0"/>
        </w:rPr>
        <w:t xml:space="preserve">Giantsille </w:t>
      </w:r>
      <w:r>
        <w:t xml:space="preserve">vain yhden juoksun ja neljä osumaa </w:t>
      </w:r>
      <w:r>
        <w:rPr>
          <w:color w:val="F7F1DF"/>
        </w:rPr>
        <w:t xml:space="preserve">sunnuntain </w:t>
      </w:r>
      <w:r>
        <w:t xml:space="preserve">seitsemässä sisävuorossa</w:t>
      </w:r>
      <w:r>
        <w:t xml:space="preserve">. </w:t>
      </w:r>
      <w:r>
        <w:t xml:space="preserve">"</w:t>
      </w:r>
      <w:r>
        <w:rPr>
          <w:color w:val="6A3A35"/>
        </w:rPr>
        <w:t xml:space="preserve">Jokaisella pelaajalla, jonka </w:t>
      </w:r>
      <w:r>
        <w:rPr>
          <w:color w:val="BA6801"/>
        </w:rPr>
        <w:t xml:space="preserve">he </w:t>
      </w:r>
      <w:r>
        <w:rPr>
          <w:color w:val="6A3A35"/>
        </w:rPr>
        <w:t xml:space="preserve">laittoivat kentälle</w:t>
      </w:r>
      <w:r>
        <w:rPr>
          <w:color w:val="168E5C"/>
        </w:rPr>
        <w:t xml:space="preserve">, oli parempi nopean pallon kierto kuin </w:t>
      </w:r>
      <w:r>
        <w:rPr>
          <w:color w:val="16C0D0"/>
        </w:rPr>
        <w:t xml:space="preserve">edellisellä"</w:t>
      </w:r>
      <w:r>
        <w:t xml:space="preserve">, ihmetteli </w:t>
      </w:r>
      <w:r>
        <w:rPr>
          <w:color w:val="014347"/>
        </w:rPr>
        <w:t xml:space="preserve">Giantsin </w:t>
      </w:r>
      <w:r>
        <w:rPr>
          <w:color w:val="C62100"/>
        </w:rPr>
        <w:t xml:space="preserve">manageri </w:t>
      </w:r>
      <w:r>
        <w:rPr>
          <w:color w:val="C62100"/>
        </w:rPr>
        <w:t xml:space="preserve">Roger Craig</w:t>
      </w:r>
      <w:r>
        <w:t xml:space="preserve">. </w:t>
      </w:r>
      <w:r>
        <w:t xml:space="preserve">Hän on entinen syöttäjä, yksi </w:t>
      </w:r>
      <w:r>
        <w:rPr>
          <w:color w:val="233809"/>
        </w:rPr>
        <w:t xml:space="preserve">muodikkaan pikapallon </w:t>
      </w:r>
      <w:r>
        <w:t xml:space="preserve">mestariguruista</w:t>
      </w:r>
      <w:r>
        <w:rPr>
          <w:color w:val="42083B"/>
        </w:rPr>
        <w:t xml:space="preserve">, joka </w:t>
      </w:r>
      <w:r>
        <w:rPr>
          <w:color w:val="233809"/>
        </w:rPr>
        <w:t xml:space="preserve">näyttää pikapallolta, kunnes se putoaa heiluvan mailan alle</w:t>
      </w:r>
      <w:r>
        <w:t xml:space="preserve">. </w:t>
      </w:r>
      <w:r>
        <w:t xml:space="preserve">Uppoavan mailan tuloksena </w:t>
      </w:r>
      <w:r>
        <w:rPr>
          <w:color w:val="FEB8C8"/>
        </w:rPr>
        <w:t xml:space="preserve">A:n</w:t>
      </w:r>
      <w:r>
        <w:t xml:space="preserve"> pelaajat </w:t>
      </w:r>
      <w:r>
        <w:t xml:space="preserve">lähtevät tänä iltana </w:t>
      </w:r>
      <w:r>
        <w:t xml:space="preserve">San Franciscon </w:t>
      </w:r>
      <w:r>
        <w:rPr>
          <w:color w:val="82785D"/>
        </w:rPr>
        <w:t xml:space="preserve">Candlestik Parkiin </w:t>
      </w:r>
      <w:r>
        <w:t xml:space="preserve">2-0-tilanteessa </w:t>
      </w:r>
      <w:r>
        <w:t xml:space="preserve">paras seitsemästä </w:t>
      </w:r>
      <w:r>
        <w:rPr>
          <w:color w:val="023087"/>
        </w:rPr>
        <w:t xml:space="preserve">-ottelussa. </w:t>
      </w:r>
      <w:r>
        <w:t xml:space="preserve">Tilastot kertovat</w:t>
      </w:r>
      <w:r>
        <w:rPr>
          <w:color w:val="B7DAD2"/>
        </w:rPr>
        <w:t xml:space="preserve">, että </w:t>
      </w:r>
      <w:r>
        <w:rPr>
          <w:color w:val="196956"/>
        </w:rPr>
        <w:t xml:space="preserve">noin kolme neljästä seurasta (29 seurasta 39:stä</w:t>
      </w:r>
      <w:r>
        <w:rPr>
          <w:color w:val="196956"/>
        </w:rPr>
        <w:t xml:space="preserve">)</w:t>
      </w:r>
      <w:r>
        <w:rPr>
          <w:color w:val="8C41BB"/>
        </w:rPr>
        <w:t xml:space="preserve">, jotka </w:t>
      </w:r>
      <w:r>
        <w:rPr>
          <w:color w:val="196956"/>
        </w:rPr>
        <w:t xml:space="preserve">johtivat </w:t>
      </w:r>
      <w:r>
        <w:rPr>
          <w:color w:val="ECEDFE"/>
        </w:rPr>
        <w:t xml:space="preserve">sarjaa </w:t>
      </w:r>
      <w:r>
        <w:rPr>
          <w:color w:val="196956"/>
        </w:rPr>
        <w:t xml:space="preserve">2-0, </w:t>
      </w:r>
      <w:r>
        <w:rPr>
          <w:color w:val="B7DAD2"/>
        </w:rPr>
        <w:t xml:space="preserve">voitti </w:t>
      </w:r>
      <w:r>
        <w:rPr>
          <w:color w:val="2B2D32"/>
        </w:rPr>
        <w:t xml:space="preserve">sen </w:t>
      </w:r>
      <w:r>
        <w:rPr>
          <w:color w:val="B7DAD2"/>
        </w:rPr>
        <w:t xml:space="preserve">lopulta </w:t>
      </w:r>
      <w:r>
        <w:rPr>
          <w:color w:val="B7DAD2"/>
        </w:rPr>
        <w:t xml:space="preserve">suoraan</w:t>
      </w:r>
      <w:r>
        <w:t xml:space="preserve">. </w:t>
      </w:r>
      <w:r>
        <w:rPr>
          <w:color w:val="B7DAD2"/>
        </w:rPr>
        <w:t xml:space="preserve">Se </w:t>
      </w:r>
      <w:r>
        <w:t xml:space="preserve">ei ole </w:t>
      </w:r>
      <w:r>
        <w:rPr>
          <w:color w:val="895E6B"/>
        </w:rPr>
        <w:t xml:space="preserve">Giants-joukkueen </w:t>
      </w:r>
      <w:r>
        <w:rPr>
          <w:color w:val="F8907D"/>
        </w:rPr>
        <w:t xml:space="preserve">mielestä </w:t>
      </w:r>
      <w:r>
        <w:rPr>
          <w:color w:val="94C661"/>
        </w:rPr>
        <w:t xml:space="preserve">lohdullinen </w:t>
      </w:r>
      <w:r>
        <w:rPr>
          <w:color w:val="94C661"/>
        </w:rPr>
        <w:t xml:space="preserve">keskiarvo</w:t>
      </w:r>
      <w:r>
        <w:t xml:space="preserve">. </w:t>
      </w:r>
      <w:r>
        <w:t xml:space="preserve">Luulisi, että </w:t>
      </w:r>
      <w:r>
        <w:rPr>
          <w:color w:val="788E95"/>
        </w:rPr>
        <w:t xml:space="preserve">koti fanit tässä Subway Series nimeltään </w:t>
      </w:r>
      <w:r>
        <w:rPr>
          <w:color w:val="FB6AB8"/>
        </w:rPr>
        <w:t xml:space="preserve">BART (</w:t>
      </w:r>
      <w:r>
        <w:rPr>
          <w:color w:val="576094"/>
        </w:rPr>
        <w:t xml:space="preserve">se on </w:t>
      </w:r>
      <w:r>
        <w:rPr>
          <w:color w:val="FB6AB8"/>
        </w:rPr>
        <w:t xml:space="preserve">parempi nimi julkisen liikenteen ajoneuvon kuin "Desire," eikö vain</w:t>
      </w:r>
      <w:r>
        <w:t xml:space="preserve">?) olisi hurmioitunut menettelystä, mutta he näyttivät suhteellisen rauhallinen. </w:t>
      </w:r>
      <w:r>
        <w:rPr>
          <w:color w:val="8489AE"/>
        </w:rPr>
        <w:t xml:space="preserve">Molempien kilpailevien puolueiden </w:t>
      </w:r>
      <w:r>
        <w:rPr>
          <w:color w:val="DB1474"/>
        </w:rPr>
        <w:t xml:space="preserve">kannattajat </w:t>
      </w:r>
      <w:r>
        <w:t xml:space="preserve">istuivat </w:t>
      </w:r>
      <w:r>
        <w:rPr>
          <w:color w:val="DB1474"/>
        </w:rPr>
        <w:t xml:space="preserve">vierekkäin </w:t>
      </w:r>
      <w:r>
        <w:t xml:space="preserve">Oakland Sports Arenan yli 49 000 istumapaikalla, hurrasivat </w:t>
      </w:r>
      <w:r>
        <w:t xml:space="preserve">suosikeilleen ja buuasivat vastustajilleen, mutta </w:t>
      </w:r>
      <w:r>
        <w:rPr>
          <w:color w:val="860E04"/>
        </w:rPr>
        <w:t xml:space="preserve">ainakaan minun havaintojeni mukaan vihamielisyys ei edennyt</w:t>
      </w:r>
      <w:r>
        <w:t xml:space="preserve">. </w:t>
      </w:r>
      <w:r>
        <w:t xml:space="preserve">Muutamat ihmiset saapuivat paikalle jopa hattu päässään, jossa oli </w:t>
      </w:r>
      <w:r>
        <w:rPr>
          <w:color w:val="FBC206"/>
        </w:rPr>
        <w:t xml:space="preserve">molempien joukkueiden </w:t>
      </w:r>
      <w:r>
        <w:t xml:space="preserve">värit ja tunnukset</w:t>
      </w:r>
      <w:r>
        <w:t xml:space="preserve">. "</w:t>
      </w:r>
      <w:r>
        <w:t xml:space="preserve">Kannatan </w:t>
      </w:r>
      <w:r>
        <w:rPr>
          <w:color w:val="E115C0"/>
        </w:rPr>
        <w:t xml:space="preserve">Giantsia </w:t>
      </w:r>
      <w:r>
        <w:t xml:space="preserve">tänään</w:t>
      </w:r>
      <w:r>
        <w:t xml:space="preserve">, mutta vain siksi, että he hävisivät eilen. Rakastan </w:t>
      </w:r>
      <w:r>
        <w:rPr>
          <w:color w:val="FBC206"/>
        </w:rPr>
        <w:t xml:space="preserve">heitä </w:t>
      </w:r>
      <w:r>
        <w:t xml:space="preserve">molempia. </w:t>
      </w:r>
      <w:r>
        <w:rPr>
          <w:color w:val="6EAB9B"/>
        </w:rPr>
        <w:t xml:space="preserve">Ainoa asia</w:t>
      </w:r>
      <w:r>
        <w:rPr>
          <w:color w:val="645341"/>
        </w:rPr>
        <w:t xml:space="preserve">, josta </w:t>
      </w:r>
      <w:r>
        <w:rPr>
          <w:color w:val="6EAB9B"/>
        </w:rPr>
        <w:t xml:space="preserve">välitän, on se, </w:t>
      </w:r>
      <w:r>
        <w:t xml:space="preserve">että sarja on seitsemän ottelua", sanoi </w:t>
      </w:r>
      <w:r>
        <w:rPr>
          <w:color w:val="760035"/>
        </w:rPr>
        <w:t xml:space="preserve">70-vuotias Sacramentossa asuva David Williams </w:t>
      </w:r>
      <w:r>
        <w:t xml:space="preserve">ennen sunnuntain alkua Sports Arenalla</w:t>
      </w:r>
      <w:r>
        <w:t xml:space="preserve">. </w:t>
      </w:r>
      <w:r>
        <w:t xml:space="preserve">Edellä olevasta käy ilmi joko inertia tai </w:t>
      </w:r>
      <w:r>
        <w:rPr>
          <w:color w:val="647A41"/>
        </w:rPr>
        <w:t xml:space="preserve">sivistyneisyyden </w:t>
      </w:r>
      <w:r>
        <w:t xml:space="preserve">voitto</w:t>
      </w:r>
      <w:r>
        <w:t xml:space="preserve">. </w:t>
      </w:r>
      <w:r>
        <w:rPr>
          <w:color w:val="496E76"/>
        </w:rPr>
        <w:t xml:space="preserve">Valitsen </w:t>
      </w:r>
      <w:r>
        <w:t xml:space="preserve">ja uskon, että </w:t>
      </w:r>
      <w:r>
        <w:rPr>
          <w:color w:val="E3F894"/>
        </w:rPr>
        <w:t xml:space="preserve">se on </w:t>
      </w:r>
      <w:r>
        <w:rPr>
          <w:color w:val="F9D7CD"/>
        </w:rPr>
        <w:t xml:space="preserve">jälkimmäinen, </w:t>
      </w:r>
      <w:r>
        <w:t xml:space="preserve">vaikka </w:t>
      </w:r>
      <w:r>
        <w:rPr>
          <w:color w:val="E3F894"/>
        </w:rPr>
        <w:t xml:space="preserve">se </w:t>
      </w:r>
      <w:r>
        <w:t xml:space="preserve">johtuu luultavasti siitä, että lähes kaikki täältä kotoisin olevat, </w:t>
      </w:r>
      <w:r>
        <w:rPr>
          <w:color w:val="FEB8C8"/>
        </w:rPr>
        <w:t xml:space="preserve">A:t </w:t>
      </w:r>
      <w:r>
        <w:t xml:space="preserve">ja </w:t>
      </w:r>
      <w:r>
        <w:rPr>
          <w:color w:val="A1A711"/>
        </w:rPr>
        <w:t xml:space="preserve">Giantsit </w:t>
      </w:r>
      <w:r>
        <w:rPr>
          <w:color w:val="876128"/>
        </w:rPr>
        <w:t xml:space="preserve">mukaan luettuina</w:t>
      </w:r>
      <w:r>
        <w:t xml:space="preserve">, ovat alun perin kotoisin jostain muualta. Riittää, kun sanon, että jos </w:t>
      </w:r>
      <w:r>
        <w:rPr>
          <w:color w:val="01FB92"/>
        </w:rPr>
        <w:t xml:space="preserve">tämä olisi New York Yankees-Mets-sarja tai </w:t>
      </w:r>
      <w:r>
        <w:rPr>
          <w:color w:val="FD0F31"/>
        </w:rPr>
        <w:t xml:space="preserve">Chicago Cubsin </w:t>
      </w:r>
      <w:r>
        <w:rPr>
          <w:color w:val="01FB92"/>
        </w:rPr>
        <w:t xml:space="preserve">ja White Soxin </w:t>
      </w:r>
      <w:r>
        <w:rPr>
          <w:color w:val="01FB92"/>
        </w:rPr>
        <w:t xml:space="preserve">välinen sarja </w:t>
      </w:r>
      <w:r>
        <w:rPr>
          <w:color w:val="01FB92"/>
        </w:rPr>
        <w:t xml:space="preserve">(kyllä, </w:t>
      </w:r>
      <w:r>
        <w:rPr>
          <w:color w:val="BE8485"/>
        </w:rPr>
        <w:t xml:space="preserve">se </w:t>
      </w:r>
      <w:r>
        <w:rPr>
          <w:color w:val="01FB92"/>
        </w:rPr>
        <w:t xml:space="preserve">on mahdollista</w:t>
      </w:r>
      <w:r>
        <w:t xml:space="preserve">), tarvittaisiin poliiseja jokaisella istumapaikalla erottamaan </w:t>
      </w:r>
      <w:r>
        <w:rPr>
          <w:color w:val="C660FB"/>
        </w:rPr>
        <w:t xml:space="preserve">kilpailevat fanit </w:t>
      </w:r>
      <w:r>
        <w:t xml:space="preserve">toisistaan</w:t>
      </w:r>
      <w:r>
        <w:t xml:space="preserve">, ja vain </w:t>
      </w:r>
      <w:r>
        <w:rPr>
          <w:color w:val="120104"/>
        </w:rPr>
        <w:t xml:space="preserve">itsemurhahakuiset fanit </w:t>
      </w:r>
      <w:r>
        <w:t xml:space="preserve">jakaisivat </w:t>
      </w:r>
      <w:r>
        <w:t xml:space="preserve">lippalakinsa. Joka tapauksessa </w:t>
      </w:r>
      <w:r>
        <w:rPr>
          <w:color w:val="FEB8C8"/>
        </w:rPr>
        <w:t xml:space="preserve">A:n joukkue </w:t>
      </w:r>
      <w:r>
        <w:t xml:space="preserve">tarjoaa sinulle runsaasti </w:t>
      </w:r>
      <w:r>
        <w:rPr>
          <w:color w:val="05AEE8"/>
        </w:rPr>
        <w:t xml:space="preserve">sankareita, joille voit hurrata</w:t>
      </w:r>
      <w:r>
        <w:t xml:space="preserve">. </w:t>
      </w:r>
      <w:r>
        <w:t xml:space="preserve">Avausottelussa </w:t>
      </w:r>
      <w:r>
        <w:rPr>
          <w:color w:val="118B8A"/>
        </w:rPr>
        <w:t xml:space="preserve">Steinbachin </w:t>
      </w:r>
      <w:r>
        <w:t xml:space="preserve">ja </w:t>
      </w:r>
      <w:r>
        <w:rPr>
          <w:color w:val="9F98F8"/>
        </w:rPr>
        <w:t xml:space="preserve">Stewartin </w:t>
      </w:r>
      <w:r>
        <w:t xml:space="preserve">rinnalla </w:t>
      </w:r>
      <w:r>
        <w:t xml:space="preserve">pelasi </w:t>
      </w:r>
      <w:r>
        <w:rPr>
          <w:color w:val="1167D9"/>
        </w:rPr>
        <w:t xml:space="preserve">hoikka Walt Weis, joka </w:t>
      </w:r>
      <w:r>
        <w:rPr>
          <w:color w:val="D19012"/>
        </w:rPr>
        <w:t xml:space="preserve">on </w:t>
      </w:r>
      <w:r>
        <w:rPr>
          <w:color w:val="1167D9"/>
        </w:rPr>
        <w:t xml:space="preserve">toista vuottaan shortstopina ja on menettänyt useita kuukausia kaudesta polvileikkauksen takia</w:t>
      </w:r>
      <w:r>
        <w:t xml:space="preserve">. </w:t>
      </w:r>
      <w:r>
        <w:t xml:space="preserve">Hän oli kentällä virheetön (ainakin </w:t>
      </w:r>
      <w:r>
        <w:rPr>
          <w:color w:val="F7F1DF"/>
        </w:rPr>
        <w:t xml:space="preserve">toisessa pelissä</w:t>
      </w:r>
      <w:r>
        <w:t xml:space="preserve">), puski juoksijat eteenpäin </w:t>
      </w:r>
      <w:r>
        <w:rPr>
          <w:color w:val="FEB8C8"/>
        </w:rPr>
        <w:t xml:space="preserve">A:n </w:t>
      </w:r>
      <w:r>
        <w:t xml:space="preserve">kolmen juoksun </w:t>
      </w:r>
      <w:r>
        <w:t xml:space="preserve">toisen vuoroparin toisessa vuoroparissa </w:t>
      </w:r>
      <w:r>
        <w:t xml:space="preserve">ja juoksi </w:t>
      </w:r>
      <w:r>
        <w:rPr>
          <w:color w:val="FEB8C8"/>
        </w:rPr>
        <w:t xml:space="preserve">joukkueensa </w:t>
      </w:r>
      <w:r>
        <w:t xml:space="preserve">ratkaisevan juoksun</w:t>
      </w:r>
      <w:r>
        <w:t xml:space="preserve">. </w:t>
      </w:r>
      <w:r>
        <w:rPr>
          <w:color w:val="1167D9"/>
        </w:rPr>
        <w:t xml:space="preserve">Hänen </w:t>
      </w:r>
      <w:r>
        <w:t xml:space="preserve">maineensa </w:t>
      </w:r>
      <w:r>
        <w:t xml:space="preserve">East Bay Bashersin keskuudessa on </w:t>
      </w:r>
      <w:r>
        <w:t xml:space="preserve">sellainen, että kun hän viime kaudella </w:t>
      </w:r>
      <w:r>
        <w:t xml:space="preserve">löi </w:t>
      </w:r>
      <w:r>
        <w:t xml:space="preserve">uransa ensimmäisen kunnarin, </w:t>
      </w:r>
      <w:r>
        <w:rPr>
          <w:color w:val="B29869"/>
        </w:rPr>
        <w:t xml:space="preserve">sen </w:t>
      </w:r>
      <w:r>
        <w:rPr>
          <w:color w:val="826392"/>
        </w:rPr>
        <w:t xml:space="preserve">kiinni saanut </w:t>
      </w:r>
      <w:r>
        <w:rPr>
          <w:color w:val="826392"/>
        </w:rPr>
        <w:t xml:space="preserve">fani </w:t>
      </w:r>
      <w:r>
        <w:t xml:space="preserve">suostui antamaan </w:t>
      </w:r>
      <w:r>
        <w:rPr>
          <w:color w:val="1D0051"/>
        </w:rPr>
        <w:t xml:space="preserve">pallon </w:t>
      </w:r>
      <w:r>
        <w:t xml:space="preserve">takaisin vain nimikirjoitusta vastaan. Ei </w:t>
      </w:r>
      <w:r>
        <w:rPr>
          <w:color w:val="1167D9"/>
        </w:rPr>
        <w:t xml:space="preserve">hänen </w:t>
      </w:r>
      <w:r>
        <w:t xml:space="preserve">nimikirjoituksensa, vaan mahtavan lyöjän McGwiren nimikirjoitus. </w:t>
      </w:r>
      <w:r>
        <w:rPr>
          <w:color w:val="FEB8C8"/>
        </w:rPr>
        <w:t xml:space="preserve">A:n </w:t>
      </w:r>
      <w:r>
        <w:rPr>
          <w:color w:val="F7F1DF"/>
        </w:rPr>
        <w:t xml:space="preserve">toisen pelin </w:t>
      </w:r>
      <w:r>
        <w:t xml:space="preserve">sankari </w:t>
      </w:r>
      <w:r>
        <w:t xml:space="preserve">oli </w:t>
      </w:r>
      <w:r>
        <w:rPr>
          <w:color w:val="8BE7FC"/>
        </w:rPr>
        <w:t xml:space="preserve">Rickey Henderson, </w:t>
      </w:r>
      <w:r>
        <w:rPr>
          <w:color w:val="76E0C1"/>
        </w:rPr>
        <w:t xml:space="preserve">joka </w:t>
      </w:r>
      <w:r>
        <w:rPr>
          <w:color w:val="8BE7FC"/>
        </w:rPr>
        <w:t xml:space="preserve">ilmentää kuuman ja kylmän yhtälön kuumaa puolta</w:t>
      </w:r>
      <w:r>
        <w:t xml:space="preserve">. Hän </w:t>
      </w:r>
      <w:r>
        <w:rPr>
          <w:color w:val="BACFA7"/>
        </w:rPr>
        <w:t xml:space="preserve">hävitti Toronton pudotuspeleissä </w:t>
      </w:r>
      <w:r>
        <w:rPr>
          <w:color w:val="BACFA7"/>
        </w:rPr>
        <w:t xml:space="preserve">kuudella osumallaan, seitsemällä vuorollaan ja kahdeksalla varastetulla pohjalla 22:ssa vuorossaan </w:t>
      </w:r>
      <w:r>
        <w:t xml:space="preserve">ja jatkoi </w:t>
      </w:r>
      <w:r>
        <w:rPr>
          <w:color w:val="BACFA7"/>
        </w:rPr>
        <w:t xml:space="preserve">sitä </w:t>
      </w:r>
      <w:r>
        <w:t xml:space="preserve">sunnuntaina 3-for-3-kentällä yhdessä vuorojen, varastusten ja juoksujen kanssa.</w:t>
      </w:r>
      <w:r>
        <w:t xml:space="preserve"> "Kun olet keskellä tiitä, näet jokaisen pallon sensaatiomaisesti", hän neuvoi. Viileitä pelaajia sarjassa olivat </w:t>
      </w:r>
      <w:r>
        <w:rPr>
          <w:color w:val="462C36"/>
        </w:rPr>
        <w:t xml:space="preserve">Will Clark, Kevin Mitchell ja Matt Williams, </w:t>
      </w:r>
      <w:r>
        <w:rPr>
          <w:color w:val="65407D"/>
        </w:rPr>
        <w:t xml:space="preserve">Giantsin </w:t>
      </w:r>
      <w:r>
        <w:rPr>
          <w:color w:val="462C36"/>
        </w:rPr>
        <w:t xml:space="preserve">kolmos-, nelos- ja vitoslyöjät</w:t>
      </w:r>
      <w:r>
        <w:t xml:space="preserve">. </w:t>
      </w:r>
      <w:r>
        <w:t xml:space="preserve">Viidessä ottelussa </w:t>
      </w:r>
      <w:r>
        <w:rPr>
          <w:color w:val="491803"/>
        </w:rPr>
        <w:t xml:space="preserve">Cubsia </w:t>
      </w:r>
      <w:r>
        <w:t xml:space="preserve">vastaan </w:t>
      </w:r>
      <w:r>
        <w:t xml:space="preserve">he keräsivät 25 osumaa, kuusi kunnaria ja 24 juoksua. Heidän kokonaistuloksensa oli 5/44, eikä heiltä löytynyt kunnareita tai RBI:tä. Tämä viimeinen tulos antaa </w:t>
      </w:r>
      <w:r>
        <w:rPr>
          <w:color w:val="E115C0"/>
        </w:rPr>
        <w:t xml:space="preserve">Giantsille </w:t>
      </w:r>
      <w:r>
        <w:t xml:space="preserve">enemmän kuin mikään muu </w:t>
      </w:r>
      <w:r>
        <w:t xml:space="preserve">toivoa sarjan jatkumisesta. "Uskon keskiarvojen lakiin", </w:t>
      </w:r>
      <w:r>
        <w:rPr>
          <w:color w:val="03422C"/>
        </w:rPr>
        <w:t xml:space="preserve">San Franciscon </w:t>
      </w:r>
      <w:r>
        <w:rPr>
          <w:color w:val="F5D2A8"/>
        </w:rPr>
        <w:t xml:space="preserve">lyöntivalmentaja </w:t>
      </w:r>
      <w:r>
        <w:rPr>
          <w:color w:val="F5D2A8"/>
        </w:rPr>
        <w:t xml:space="preserve">Dusty Baker </w:t>
      </w:r>
      <w:r>
        <w:t xml:space="preserve">sanoi </w:t>
      </w:r>
      <w:r>
        <w:rPr>
          <w:color w:val="F7F1DF"/>
        </w:rPr>
        <w:t xml:space="preserve">pelin 2 jälkeen</w:t>
      </w:r>
      <w:r>
        <w:t xml:space="preserve">. "</w:t>
      </w:r>
      <w:r>
        <w:t xml:space="preserve">Näen mieluummin </w:t>
      </w:r>
      <w:r>
        <w:rPr>
          <w:color w:val="72A46E"/>
        </w:rPr>
        <w:t xml:space="preserve">heikon lyöjän</w:t>
      </w:r>
      <w:r>
        <w:rPr>
          <w:color w:val="128EAC"/>
        </w:rPr>
        <w:t xml:space="preserve">, joka </w:t>
      </w:r>
      <w:r>
        <w:rPr>
          <w:color w:val="72A46E"/>
        </w:rPr>
        <w:t xml:space="preserve">saa vastustajansa kuumaksi, </w:t>
      </w:r>
      <w:r>
        <w:t xml:space="preserve">kuin </w:t>
      </w:r>
      <w:r>
        <w:rPr>
          <w:color w:val="47545E"/>
        </w:rPr>
        <w:t xml:space="preserve">hyvän lyöjän</w:t>
      </w:r>
      <w:r>
        <w:rPr>
          <w:color w:val="B95C69"/>
        </w:rPr>
        <w:t xml:space="preserve">, joka </w:t>
      </w:r>
      <w:r>
        <w:rPr>
          <w:color w:val="47545E"/>
        </w:rPr>
        <w:t xml:space="preserve">on kylmä.</w:t>
      </w:r>
      <w:r>
        <w:t xml:space="preserve">" </w:t>
      </w:r>
      <w:r>
        <w:rPr>
          <w:color w:val="F5D2A8"/>
        </w:rPr>
        <w:t xml:space="preserve">Vanha Dodgers-lyöjä </w:t>
      </w:r>
      <w:r>
        <w:t xml:space="preserve">ei </w:t>
      </w:r>
      <w:r>
        <w:t xml:space="preserve">kuitenkaan </w:t>
      </w:r>
      <w:r>
        <w:t xml:space="preserve">viisaasti ennustanut, milloin </w:t>
      </w:r>
      <w:r>
        <w:rPr>
          <w:color w:val="A14D12"/>
        </w:rPr>
        <w:t xml:space="preserve">hyvät ajat </w:t>
      </w:r>
      <w:r>
        <w:t xml:space="preserve">palaavat jälleen </w:t>
      </w:r>
      <w:r>
        <w:rPr>
          <w:color w:val="F5D2A8"/>
        </w:rPr>
        <w:t xml:space="preserve">hänen </w:t>
      </w:r>
      <w:r>
        <w:t xml:space="preserve">puolelleen. "</w:t>
      </w:r>
      <w:r>
        <w:rPr>
          <w:color w:val="C4C8FA"/>
        </w:rPr>
        <w:t xml:space="preserve">Kun </w:t>
      </w:r>
      <w:r>
        <w:rPr>
          <w:color w:val="372A55"/>
        </w:rPr>
        <w:t xml:space="preserve">se </w:t>
      </w:r>
      <w:r>
        <w:rPr>
          <w:color w:val="C4C8FA"/>
        </w:rPr>
        <w:t xml:space="preserve">katoaa, ei koskaan tiedä, milloin </w:t>
      </w:r>
      <w:r>
        <w:rPr>
          <w:color w:val="372A55"/>
        </w:rPr>
        <w:t xml:space="preserve">se </w:t>
      </w:r>
      <w:r>
        <w:rPr>
          <w:color w:val="C4C8FA"/>
        </w:rPr>
        <w:t xml:space="preserve">palaa", </w:t>
      </w:r>
      <w:r>
        <w:t xml:space="preserve">hän sanoo. "</w:t>
      </w:r>
      <w:r>
        <w:rPr>
          <w:color w:val="C4C8FA"/>
        </w:rPr>
        <w:t xml:space="preserve">Se </w:t>
      </w:r>
      <w:r>
        <w:t xml:space="preserve">on baseballia.</w:t>
      </w:r>
    </w:p>
    <w:p>
      <w:r>
        <w:rPr>
          <w:b/>
        </w:rPr>
        <w:t xml:space="preserve">Asiakirjan numero 202</w:t>
      </w:r>
    </w:p>
    <w:p>
      <w:r>
        <w:rPr>
          <w:b/>
        </w:rPr>
        <w:t xml:space="preserve">Asiakirjan tunniste: wsj2203-001</w:t>
      </w:r>
    </w:p>
    <w:p>
      <w:r>
        <w:rPr>
          <w:color w:val="310106"/>
        </w:rPr>
        <w:t xml:space="preserve">NCR Corp. </w:t>
      </w:r>
      <w:r>
        <w:t xml:space="preserve">raportoi </w:t>
      </w:r>
      <w:r>
        <w:rPr>
          <w:color w:val="04640D"/>
        </w:rPr>
        <w:t xml:space="preserve">kolmannen neljänneksen </w:t>
      </w:r>
      <w:r>
        <w:t xml:space="preserve">nettotuloksensa laskeneen 10 prosenttia </w:t>
      </w:r>
      <w:r>
        <w:t xml:space="preserve">ja vetosi </w:t>
      </w:r>
      <w:r>
        <w:rPr>
          <w:color w:val="FEFB0A"/>
        </w:rPr>
        <w:t xml:space="preserve">kovaan kilpailuun</w:t>
      </w:r>
      <w:r>
        <w:rPr>
          <w:color w:val="FB5514"/>
        </w:rPr>
        <w:t xml:space="preserve">, jonka </w:t>
      </w:r>
      <w:r>
        <w:rPr>
          <w:color w:val="FEFB0A"/>
        </w:rPr>
        <w:t xml:space="preserve">vuoksi </w:t>
      </w:r>
      <w:r>
        <w:rPr>
          <w:color w:val="E115C0"/>
        </w:rPr>
        <w:t xml:space="preserve">sen </w:t>
      </w:r>
      <w:r>
        <w:rPr>
          <w:color w:val="FEFB0A"/>
        </w:rPr>
        <w:t xml:space="preserve">bruttovoittomarginaalit </w:t>
      </w:r>
      <w:r>
        <w:rPr>
          <w:color w:val="FEFB0A"/>
        </w:rPr>
        <w:t xml:space="preserve">romahtivat</w:t>
      </w:r>
      <w:r>
        <w:t xml:space="preserve">. </w:t>
      </w:r>
      <w:r>
        <w:rPr>
          <w:color w:val="00587F"/>
        </w:rPr>
        <w:t xml:space="preserve">Kuten analyytikot suunnilleen odottivat, </w:t>
      </w:r>
      <w:r>
        <w:rPr>
          <w:color w:val="0BC582"/>
        </w:rPr>
        <w:t xml:space="preserve">neljänneksen </w:t>
      </w:r>
      <w:r>
        <w:rPr>
          <w:color w:val="00587F"/>
        </w:rPr>
        <w:t xml:space="preserve">nettotulos </w:t>
      </w:r>
      <w:r>
        <w:rPr>
          <w:color w:val="00587F"/>
        </w:rPr>
        <w:t xml:space="preserve">laski 103,1 miljoonasta 93,1 miljoonaan dollariin</w:t>
      </w:r>
      <w:r>
        <w:t xml:space="preserve">. </w:t>
      </w:r>
      <w:r>
        <w:t xml:space="preserve">Osakekohtainen tulos laski kuitenkin vain 2 % 1,26 dollarista 1,23 dollariin osakkeelta, koska </w:t>
      </w:r>
      <w:r>
        <w:rPr>
          <w:color w:val="310106"/>
        </w:rPr>
        <w:t xml:space="preserve">yhtiö </w:t>
      </w:r>
      <w:r>
        <w:t xml:space="preserve">jatkoi </w:t>
      </w:r>
      <w:r>
        <w:t xml:space="preserve">osakkeiden takaisinostosuunnitelmaansa. Osakkeenomistajien keskimääräinen velka laski 82,1 miljoonasta 75,8 miljoonaan. Liikevaihto laski 1 % 1,41 miljardista dollarista 1,39 miljardiin dollariin. </w:t>
      </w:r>
      <w:r>
        <w:rPr>
          <w:color w:val="310106"/>
        </w:rPr>
        <w:t xml:space="preserve">Pörssissä noteerattu </w:t>
      </w:r>
      <w:r>
        <w:rPr>
          <w:color w:val="FEB8C8"/>
        </w:rPr>
        <w:t xml:space="preserve">tietokonevalmistaja, </w:t>
      </w:r>
      <w:r>
        <w:rPr>
          <w:color w:val="9E8317"/>
        </w:rPr>
        <w:t xml:space="preserve">joka </w:t>
      </w:r>
      <w:r>
        <w:rPr>
          <w:color w:val="FEB8C8"/>
        </w:rPr>
        <w:t xml:space="preserve">myy yli puolet </w:t>
      </w:r>
      <w:r>
        <w:rPr>
          <w:color w:val="FEB8C8"/>
        </w:rPr>
        <w:t xml:space="preserve">tuotteistaan Yhdysvaltojen ulkopuolella</w:t>
      </w:r>
      <w:r>
        <w:t xml:space="preserve">, sanoi myös, että </w:t>
      </w:r>
      <w:r>
        <w:rPr>
          <w:color w:val="01190F"/>
        </w:rPr>
        <w:t xml:space="preserve">vahvemman Yhdysvaltain dollarin </w:t>
      </w:r>
      <w:r>
        <w:t xml:space="preserve">negatiivinen vaikutus </w:t>
      </w:r>
      <w:r>
        <w:t xml:space="preserve">"vaikuttaa haitallisesti" </w:t>
      </w:r>
      <w:r>
        <w:rPr>
          <w:color w:val="847D81"/>
        </w:rPr>
        <w:t xml:space="preserve">sen </w:t>
      </w:r>
      <w:r>
        <w:rPr>
          <w:color w:val="58018B"/>
        </w:rPr>
        <w:t xml:space="preserve">neljännen neljänneksen </w:t>
      </w:r>
      <w:r>
        <w:t xml:space="preserve">tulokseen </w:t>
      </w:r>
      <w:r>
        <w:t xml:space="preserve">ja "vaikeuttaa" vuoden 1988 tulosten parantamista. </w:t>
      </w:r>
      <w:r>
        <w:rPr>
          <w:color w:val="310106"/>
        </w:rPr>
        <w:t xml:space="preserve">NCR </w:t>
      </w:r>
      <w:r>
        <w:t xml:space="preserve">ilmoitti, että tulot laskivat sekä Yhdysvalloissa että ulkomailla, mikä heijastaa tietokonemarkkinoiden maailmanlaajuista heikkoutta. </w:t>
      </w:r>
      <w:r>
        <w:rPr>
          <w:color w:val="310106"/>
        </w:rPr>
        <w:t xml:space="preserve">Yhtiö </w:t>
      </w:r>
      <w:r>
        <w:t xml:space="preserve">kuitenkin totesi, että Yhdysvaltojen tilaukset </w:t>
      </w:r>
      <w:r>
        <w:rPr>
          <w:color w:val="B70639"/>
        </w:rPr>
        <w:t xml:space="preserve">kasvoivat </w:t>
      </w:r>
      <w:r>
        <w:t xml:space="preserve">"</w:t>
      </w:r>
      <w:r>
        <w:rPr>
          <w:color w:val="B70639"/>
        </w:rPr>
        <w:t xml:space="preserve">hyvin</w:t>
      </w:r>
      <w:r>
        <w:t xml:space="preserve">" </w:t>
      </w:r>
      <w:r>
        <w:rPr>
          <w:color w:val="04640D"/>
        </w:rPr>
        <w:t xml:space="preserve">viimeisellä neljänneksellä</w:t>
      </w:r>
      <w:r>
        <w:t xml:space="preserve">. </w:t>
      </w:r>
      <w:r>
        <w:t xml:space="preserve">Analyytikot arvioivat, että </w:t>
      </w:r>
      <w:r>
        <w:rPr>
          <w:color w:val="B70639"/>
        </w:rPr>
        <w:t xml:space="preserve">kasvu </w:t>
      </w:r>
      <w:r>
        <w:t xml:space="preserve">on 12-13 prosenttia, ja suuri osa </w:t>
      </w:r>
      <w:r>
        <w:rPr>
          <w:color w:val="B70639"/>
        </w:rPr>
        <w:t xml:space="preserve">siitä </w:t>
      </w:r>
      <w:r>
        <w:t xml:space="preserve">tulee muutamien NCR:n suurten asiakkaiden suurista tilauksista. </w:t>
      </w:r>
      <w:r>
        <w:rPr>
          <w:color w:val="703B01"/>
        </w:rPr>
        <w:t xml:space="preserve">Tietokoneteollisuuden yleisen hidastumisen lisäksi </w:t>
      </w:r>
      <w:r>
        <w:rPr>
          <w:color w:val="F7F1DF"/>
        </w:rPr>
        <w:t xml:space="preserve">pankkiautomaatteja ja tietokonekassoja myyvään </w:t>
      </w:r>
      <w:r>
        <w:rPr>
          <w:color w:val="F7F1DF"/>
        </w:rPr>
        <w:t xml:space="preserve">NCR:ään </w:t>
      </w:r>
      <w:r>
        <w:rPr>
          <w:color w:val="703B01"/>
        </w:rPr>
        <w:t xml:space="preserve">vaikuttavat vähittäiskauppa- ja rahoitussektorit, </w:t>
      </w:r>
      <w:r>
        <w:rPr>
          <w:color w:val="4AFEFA"/>
        </w:rPr>
        <w:t xml:space="preserve">"talouden alueet, jotka </w:t>
      </w:r>
      <w:r>
        <w:rPr>
          <w:color w:val="4AFEFA"/>
        </w:rPr>
        <w:t xml:space="preserve">eivät yleisesti ottaen ole kovin suuria"</w:t>
      </w:r>
      <w:r>
        <w:rPr>
          <w:color w:val="4AFEFA"/>
        </w:rPr>
        <w:t xml:space="preserve">, </w:t>
      </w:r>
      <w:r>
        <w:rPr>
          <w:color w:val="796EE6"/>
        </w:rPr>
        <w:t xml:space="preserve">Sanjiv G. </w:t>
      </w:r>
      <w:r>
        <w:t xml:space="preserve">toteaa. </w:t>
      </w:r>
      <w:r>
        <w:rPr>
          <w:color w:val="796EE6"/>
        </w:rPr>
        <w:t xml:space="preserve">Hingorani, Salomon Brothers Inc:lle työskentelevä analyytikko</w:t>
      </w:r>
      <w:r>
        <w:t xml:space="preserve">. </w:t>
      </w:r>
      <w:r>
        <w:rPr>
          <w:color w:val="000D2C"/>
        </w:rPr>
        <w:t xml:space="preserve">Nämä tekijät </w:t>
      </w:r>
      <w:r>
        <w:rPr>
          <w:color w:val="53495F"/>
        </w:rPr>
        <w:t xml:space="preserve">yhdessä vahvan dollarin kanssa </w:t>
      </w:r>
      <w:r>
        <w:t xml:space="preserve">voivat vaikuttaa negatiivisesti </w:t>
      </w:r>
      <w:r>
        <w:rPr>
          <w:color w:val="58018B"/>
        </w:rPr>
        <w:t xml:space="preserve">kuluvan vuosineljänneksen </w:t>
      </w:r>
      <w:r>
        <w:t xml:space="preserve">tulokseen</w:t>
      </w:r>
      <w:r>
        <w:t xml:space="preserve">, </w:t>
      </w:r>
      <w:r>
        <w:rPr>
          <w:color w:val="310106"/>
        </w:rPr>
        <w:t xml:space="preserve">NRC:n mukaan</w:t>
      </w:r>
      <w:r>
        <w:t xml:space="preserve">. </w:t>
      </w:r>
      <w:r>
        <w:rPr>
          <w:color w:val="F95475"/>
        </w:rPr>
        <w:t xml:space="preserve">Edellisen vuoden </w:t>
      </w:r>
      <w:r>
        <w:t xml:space="preserve">neljännellä neljänneksellä </w:t>
      </w:r>
      <w:r>
        <w:rPr>
          <w:color w:val="310106"/>
        </w:rPr>
        <w:t xml:space="preserve">NRC:</w:t>
      </w:r>
      <w:r>
        <w:t xml:space="preserve">n </w:t>
      </w:r>
      <w:r>
        <w:t xml:space="preserve">tulos oli 149,6 miljoonaa dollaria eli 1,85 dollaria osakkeelta, kun liikevaihto oli 1,8 miljardia dollaria. </w:t>
      </w:r>
      <w:r>
        <w:rPr>
          <w:color w:val="796EE6"/>
        </w:rPr>
        <w:t xml:space="preserve">Hingorani </w:t>
      </w:r>
      <w:r>
        <w:t xml:space="preserve">sanoi </w:t>
      </w:r>
      <w:r>
        <w:rPr>
          <w:color w:val="796EE6"/>
        </w:rPr>
        <w:t xml:space="preserve">alentaneensa </w:t>
      </w:r>
      <w:r>
        <w:t xml:space="preserve">koko vuoden 1989 arviotaan 5,50 dollarista 5,35 dollariin osakkeelta. Liikevaihtoennustetta leikattiin 6,20 miljardista dollarista 6,03 miljardiin dollariin. </w:t>
      </w:r>
      <w:r>
        <w:rPr>
          <w:color w:val="F95475"/>
        </w:rPr>
        <w:t xml:space="preserve">Viime vuonna </w:t>
      </w:r>
      <w:r>
        <w:rPr>
          <w:color w:val="310106"/>
        </w:rPr>
        <w:t xml:space="preserve">NRC:</w:t>
      </w:r>
      <w:r>
        <w:t xml:space="preserve">n </w:t>
      </w:r>
      <w:r>
        <w:t xml:space="preserve">nettotulos oli 439,3 miljoonaa dollaria eli 5,33 dollaria osakkeelta 5,99 miljardin dollarin liikevaihdolla. </w:t>
      </w:r>
      <w:r>
        <w:rPr>
          <w:color w:val="310106"/>
        </w:rPr>
        <w:t xml:space="preserve">Yhtiön </w:t>
      </w:r>
      <w:r>
        <w:t xml:space="preserve">liikevaihto laski yhdeksän kuukauden aikana </w:t>
      </w:r>
      <w:r>
        <w:t xml:space="preserve">9 % 289,7 miljoonasta dollarista 264,6 miljoonaan dollariin eli 3,49 dollarista 3,40 dollariin osaketta kohti. Liikevaihto laski 1 % 4,19 miljardista dollarista 4,17 miljardiin dollariin. Eilen New Yorkin pörssissä </w:t>
      </w:r>
      <w:r>
        <w:rPr>
          <w:color w:val="310106"/>
        </w:rPr>
        <w:t xml:space="preserve">NRC:n </w:t>
      </w:r>
      <w:r>
        <w:t xml:space="preserve">osakkeet laskivat </w:t>
      </w:r>
      <w:r>
        <w:t xml:space="preserve">75 senttiä ja päätyivät 57 dollariin.</w:t>
      </w:r>
    </w:p>
    <w:p>
      <w:r>
        <w:rPr>
          <w:b/>
        </w:rPr>
        <w:t xml:space="preserve">Asiakirjan numero 203</w:t>
      </w:r>
    </w:p>
    <w:p>
      <w:r>
        <w:rPr>
          <w:b/>
        </w:rPr>
        <w:t xml:space="preserve">Asiakirjan tunniste: wsj2204-001</w:t>
      </w:r>
    </w:p>
    <w:p>
      <w:r>
        <w:t xml:space="preserve">Syyskuun 19. päivänä julkaistuun artikkeliinne "</w:t>
      </w:r>
      <w:r>
        <w:rPr>
          <w:color w:val="310106"/>
        </w:rPr>
        <w:t xml:space="preserve">Wall </w:t>
      </w:r>
      <w:r>
        <w:t xml:space="preserve">Streetin yritykset </w:t>
      </w:r>
      <w:r>
        <w:t xml:space="preserve">liittävät analyytikkojen palkat suoritukseen" liittyen olen tyytyväinen siihen, että </w:t>
      </w:r>
      <w:r>
        <w:rPr>
          <w:color w:val="310106"/>
        </w:rPr>
        <w:t xml:space="preserve">Wall Street </w:t>
      </w:r>
      <w:r>
        <w:rPr>
          <w:color w:val="310106"/>
        </w:rPr>
        <w:t xml:space="preserve">on </w:t>
      </w:r>
      <w:r>
        <w:t xml:space="preserve">vihdoin ymmärtänyt työelämän kovat ja kylmät tosiasiat. Jos </w:t>
      </w:r>
      <w:r>
        <w:rPr>
          <w:color w:val="FEFB0A"/>
        </w:rPr>
        <w:t xml:space="preserve">yritykset </w:t>
      </w:r>
      <w:r>
        <w:t xml:space="preserve">siis </w:t>
      </w:r>
      <w:r>
        <w:t xml:space="preserve">ovat tosissaan, miksi rajoittaa </w:t>
      </w:r>
      <w:r>
        <w:rPr>
          <w:color w:val="04640D"/>
        </w:rPr>
        <w:t xml:space="preserve">tämä </w:t>
      </w:r>
      <w:r>
        <w:rPr>
          <w:color w:val="04640D"/>
        </w:rPr>
        <w:t xml:space="preserve">käytäntö </w:t>
      </w:r>
      <w:r>
        <w:rPr>
          <w:color w:val="FB5514"/>
        </w:rPr>
        <w:t xml:space="preserve">huonoihin, häpäistyihin analyytikoihin</w:t>
      </w:r>
      <w:r>
        <w:rPr>
          <w:color w:val="E115C0"/>
        </w:rPr>
        <w:t xml:space="preserve">, joiden </w:t>
      </w:r>
      <w:r>
        <w:rPr>
          <w:color w:val="FB5514"/>
        </w:rPr>
        <w:t xml:space="preserve">kyky nähdä tulevaisuuteen on parhaimmillaankin heikko</w:t>
      </w:r>
      <w:r>
        <w:t xml:space="preserve">? </w:t>
      </w:r>
      <w:r>
        <w:rPr>
          <w:color w:val="00587F"/>
        </w:rPr>
        <w:t xml:space="preserve">Miksei samoja tiukkoja standardeja voitaisi soveltaa kaikkiin myyjiin, ja miksei välittäjille maksettaisi peruspalkkaa ja vuosibonusta sen mukaan, kuinka paljon rahaa he saivat </w:t>
      </w:r>
      <w:r>
        <w:rPr>
          <w:color w:val="00587F"/>
        </w:rPr>
        <w:t xml:space="preserve">asiakkailleen </w:t>
      </w:r>
      <w:r>
        <w:rPr>
          <w:color w:val="00587F"/>
        </w:rPr>
        <w:t xml:space="preserve">vuoden aikana</w:t>
      </w:r>
      <w:r>
        <w:t xml:space="preserve">? </w:t>
      </w:r>
      <w:r>
        <w:rPr>
          <w:color w:val="FEB8C8"/>
        </w:rPr>
        <w:t xml:space="preserve">Tämän pitäisi </w:t>
      </w:r>
      <w:r>
        <w:rPr>
          <w:color w:val="9E8317"/>
        </w:rPr>
        <w:t xml:space="preserve">lopettaa monet kirjanpidolliset juonittelut ja luoda osakemarkkinat, joita ohjaavat vain ammatilliset edut, huolellinen harkinta ja terve järki</w:t>
      </w:r>
      <w:r>
        <w:t xml:space="preserve">. </w:t>
      </w:r>
      <w:r>
        <w:t xml:space="preserve">No, </w:t>
      </w:r>
      <w:r>
        <w:rPr>
          <w:color w:val="9E8317"/>
        </w:rPr>
        <w:t xml:space="preserve">tämä </w:t>
      </w:r>
      <w:r>
        <w:t xml:space="preserve">ei olisi </w:t>
      </w:r>
      <w:r>
        <w:t xml:space="preserve">uutinen. </w:t>
      </w:r>
      <w:r>
        <w:rPr>
          <w:color w:val="01190F"/>
        </w:rPr>
        <w:t xml:space="preserve">Phyllis Kyle Stephenson, Newport News, Virginia</w:t>
      </w:r>
      <w:r>
        <w:t xml:space="preserve">.</w:t>
      </w:r>
    </w:p>
    <w:p>
      <w:r>
        <w:rPr>
          <w:b/>
        </w:rPr>
        <w:t xml:space="preserve">Asiakirjan numero 204</w:t>
      </w:r>
    </w:p>
    <w:p>
      <w:r>
        <w:rPr>
          <w:b/>
        </w:rPr>
        <w:t xml:space="preserve">Asiakirjan tunniste: wsj2205-001</w:t>
      </w:r>
    </w:p>
    <w:p>
      <w:r>
        <w:rPr>
          <w:color w:val="04640D"/>
        </w:rPr>
        <w:t xml:space="preserve">Shearson Lehman Hutton Inc:ssä </w:t>
      </w:r>
      <w:r>
        <w:rPr>
          <w:color w:val="310106"/>
        </w:rPr>
        <w:t xml:space="preserve">työskentelevä kauppias Steve Clark </w:t>
      </w:r>
      <w:r>
        <w:t xml:space="preserve">saapui työpaikalle kello 5 aamulla, kaksi ja puoli tuntia ennen tavanomaista maanantaista strategiapalaveria. </w:t>
      </w:r>
      <w:r>
        <w:rPr>
          <w:color w:val="FEFB0A"/>
        </w:rPr>
        <w:t xml:space="preserve">Jefferies &amp; Co:ssa </w:t>
      </w:r>
      <w:r>
        <w:rPr>
          <w:color w:val="FB5514"/>
        </w:rPr>
        <w:t xml:space="preserve">Francis Palamara </w:t>
      </w:r>
      <w:r>
        <w:t xml:space="preserve">saapui </w:t>
      </w:r>
      <w:r>
        <w:rPr>
          <w:color w:val="E115C0"/>
        </w:rPr>
        <w:t xml:space="preserve">toimistolle </w:t>
      </w:r>
      <w:r>
        <w:t xml:space="preserve">vasta puoli kuudelta aamulla, mutta ei ihme, sillä hän oli valvonut </w:t>
      </w:r>
      <w:r>
        <w:rPr>
          <w:color w:val="00587F"/>
        </w:rPr>
        <w:t xml:space="preserve">suurimman osan yöstä kotona</w:t>
      </w:r>
      <w:r>
        <w:t xml:space="preserve">. </w:t>
      </w:r>
      <w:r>
        <w:t xml:space="preserve">"Valvoin </w:t>
      </w:r>
      <w:r>
        <w:rPr>
          <w:color w:val="00587F"/>
        </w:rPr>
        <w:t xml:space="preserve">koko yön </w:t>
      </w:r>
      <w:r>
        <w:t xml:space="preserve">ja vastaanotin </w:t>
      </w:r>
      <w:r>
        <w:rPr>
          <w:color w:val="0BC582"/>
        </w:rPr>
        <w:t xml:space="preserve">puheluita Yhdysvalloista"</w:t>
      </w:r>
      <w:r>
        <w:t xml:space="preserve">, hän sanoi. "</w:t>
      </w:r>
      <w:r>
        <w:t xml:space="preserve">He herättivät </w:t>
      </w:r>
      <w:r>
        <w:rPr>
          <w:color w:val="FB5514"/>
        </w:rPr>
        <w:t xml:space="preserve">minut </w:t>
      </w:r>
      <w:r>
        <w:t xml:space="preserve">joka tunti - kello 1:30, 2:30, 3:30, 4:30. Ihmiset etsivät hyviä ostomahdollisuuksia, mutta </w:t>
      </w:r>
      <w:r>
        <w:rPr>
          <w:color w:val="FEB8C8"/>
        </w:rPr>
        <w:t xml:space="preserve">kukaan ei </w:t>
      </w:r>
      <w:r>
        <w:t xml:space="preserve">halua ottaa </w:t>
      </w:r>
      <w:r>
        <w:rPr>
          <w:color w:val="FEB8C8"/>
        </w:rPr>
        <w:t xml:space="preserve">riskiä.</w:t>
      </w:r>
      <w:r>
        <w:t xml:space="preserve">" </w:t>
      </w:r>
      <w:r>
        <w:t xml:space="preserve">Monien lontoolaisten osakekauppiaiden </w:t>
      </w:r>
      <w:r>
        <w:rPr>
          <w:color w:val="01190F"/>
        </w:rPr>
        <w:t xml:space="preserve">päivä </w:t>
      </w:r>
      <w:r>
        <w:rPr>
          <w:color w:val="01190F"/>
        </w:rPr>
        <w:t xml:space="preserve">alkoi hermostuneesti varhain aamulla</w:t>
      </w:r>
      <w:r>
        <w:t xml:space="preserve">. Keskipäivään mennessä myynti oli kaukana paniikkikuumeesta. Mutta kun </w:t>
      </w:r>
      <w:r>
        <w:rPr>
          <w:color w:val="9E8317"/>
        </w:rPr>
        <w:t xml:space="preserve">päivä </w:t>
      </w:r>
      <w:r>
        <w:t xml:space="preserve">päättyi </w:t>
      </w:r>
      <w:r>
        <w:rPr>
          <w:color w:val="58018B"/>
        </w:rPr>
        <w:t xml:space="preserve">Wall Streetin </w:t>
      </w:r>
      <w:r>
        <w:t xml:space="preserve">vauhdittamaan hurjaan nousuun</w:t>
      </w:r>
      <w:r>
        <w:t xml:space="preserve">, </w:t>
      </w:r>
      <w:r>
        <w:rPr>
          <w:color w:val="B70639"/>
        </w:rPr>
        <w:t xml:space="preserve">Lontoo huokaisi </w:t>
      </w:r>
      <w:r>
        <w:t xml:space="preserve">helpotuksesta. Eilen </w:t>
      </w:r>
      <w:r>
        <w:rPr>
          <w:color w:val="B70639"/>
        </w:rPr>
        <w:t xml:space="preserve">Lontoon rahoitusalueen </w:t>
      </w:r>
      <w:r>
        <w:t xml:space="preserve">kauppahalleissa oli samanlaista</w:t>
      </w:r>
      <w:r>
        <w:t xml:space="preserve">. </w:t>
      </w:r>
      <w:r>
        <w:rPr>
          <w:color w:val="703B01"/>
        </w:rPr>
        <w:t xml:space="preserve">Juuri </w:t>
      </w:r>
      <w:r>
        <w:rPr>
          <w:color w:val="F7F1DF"/>
        </w:rPr>
        <w:t xml:space="preserve">Wall Streetin </w:t>
      </w:r>
      <w:r>
        <w:rPr>
          <w:color w:val="703B01"/>
        </w:rPr>
        <w:t xml:space="preserve">viime perjantain </w:t>
      </w:r>
      <w:r>
        <w:rPr>
          <w:color w:val="703B01"/>
        </w:rPr>
        <w:t xml:space="preserve">jyrkän laskun jälkeen </w:t>
      </w:r>
      <w:r>
        <w:t xml:space="preserve">Lontoon markkinoita pidettiin erityisen haavoittuvina. Eilen, ennen kuin </w:t>
      </w:r>
      <w:r>
        <w:t xml:space="preserve">kaupankäynti </w:t>
      </w:r>
      <w:r>
        <w:rPr>
          <w:color w:val="B70639"/>
        </w:rPr>
        <w:t xml:space="preserve">täällä </w:t>
      </w:r>
      <w:r>
        <w:t xml:space="preserve">alkoi, kaikki huomio kiinnittyi </w:t>
      </w:r>
      <w:r>
        <w:rPr>
          <w:color w:val="4AFEFA"/>
        </w:rPr>
        <w:t xml:space="preserve">Tokion</w:t>
      </w:r>
      <w:r>
        <w:rPr>
          <w:color w:val="118B8A"/>
        </w:rPr>
        <w:t xml:space="preserve"> kaupankäynnin </w:t>
      </w:r>
      <w:r>
        <w:t xml:space="preserve">avautumiseen</w:t>
      </w:r>
      <w:r>
        <w:rPr>
          <w:color w:val="FCB164"/>
        </w:rPr>
        <w:t xml:space="preserve">, joka saattaa </w:t>
      </w:r>
      <w:r>
        <w:rPr>
          <w:color w:val="118B8A"/>
        </w:rPr>
        <w:t xml:space="preserve">valottaa </w:t>
      </w:r>
      <w:r>
        <w:rPr>
          <w:color w:val="796EE6"/>
        </w:rPr>
        <w:t xml:space="preserve">laskusuhdanteen </w:t>
      </w:r>
      <w:r>
        <w:rPr>
          <w:color w:val="118B8A"/>
        </w:rPr>
        <w:t xml:space="preserve">kauaskantoisia vaikutuksia</w:t>
      </w:r>
      <w:r>
        <w:t xml:space="preserve">. </w:t>
      </w:r>
      <w:r>
        <w:rPr>
          <w:color w:val="000D2C"/>
        </w:rPr>
        <w:t xml:space="preserve">Aamuyhdeksältä</w:t>
      </w:r>
      <w:r>
        <w:t xml:space="preserve">, kun kaupankäynti virallisesti alkoi, </w:t>
      </w:r>
      <w:r>
        <w:rPr>
          <w:color w:val="000D2C"/>
        </w:rPr>
        <w:t xml:space="preserve">uutisia Aasiasta </w:t>
      </w:r>
      <w:r>
        <w:t xml:space="preserve">oli jo saatavilla. </w:t>
      </w:r>
      <w:r>
        <w:t xml:space="preserve">Eivätkä he lähettäneet selkeää viestiä </w:t>
      </w:r>
      <w:r>
        <w:rPr>
          <w:color w:val="B70639"/>
        </w:rPr>
        <w:t xml:space="preserve">Lontooseen.</w:t>
      </w:r>
      <w:r>
        <w:t xml:space="preserve"> Tokion osakkeet päättyivät heikossa volyymissa huomattavaan, mutta ei hälyttävään 1,8 prosentin laskuun, ja Hongkongin osakkeet laskivat 6,5 prosenttia rauhallisessa kaupankäynnissä. </w:t>
      </w:r>
      <w:r>
        <w:rPr>
          <w:color w:val="F95475"/>
        </w:rPr>
        <w:t xml:space="preserve">Rahoitusalueen </w:t>
      </w:r>
      <w:r>
        <w:rPr>
          <w:color w:val="FEFB0A"/>
        </w:rPr>
        <w:t xml:space="preserve">laidalla, </w:t>
      </w:r>
      <w:r>
        <w:rPr>
          <w:color w:val="FEFB0A"/>
        </w:rPr>
        <w:t xml:space="preserve">komealla Finsbury Circus -aukiolla </w:t>
      </w:r>
      <w:r>
        <w:rPr>
          <w:color w:val="53495F"/>
        </w:rPr>
        <w:t xml:space="preserve">sijaitsevan </w:t>
      </w:r>
      <w:r>
        <w:rPr>
          <w:color w:val="FEFB0A"/>
        </w:rPr>
        <w:t xml:space="preserve">Jefferiesin </w:t>
      </w:r>
      <w:r>
        <w:t xml:space="preserve">kokoushuoneessa </w:t>
      </w:r>
      <w:r>
        <w:rPr>
          <w:color w:val="61FC03"/>
        </w:rPr>
        <w:t xml:space="preserve">Lontoon markkinoiden pääindikaattori - Financial Times-Stock Exchange 100 -osakeindeksi </w:t>
      </w:r>
      <w:r>
        <w:t xml:space="preserve">- hehkui pöytätietokoneiden näytöillä</w:t>
      </w:r>
      <w:r>
        <w:t xml:space="preserve">. Näytön punaiset numerot osoittivat laskevia varastoja, siniset numerot nousevia varastoja. Välittömästi sen jälkeen, kun </w:t>
      </w:r>
      <w:r>
        <w:rPr>
          <w:color w:val="61FC03"/>
        </w:rPr>
        <w:t xml:space="preserve">indeksi </w:t>
      </w:r>
      <w:r>
        <w:t xml:space="preserve">avautui 157,1 pistettä eli 7 % alempana 2076,8 pisteessä, punaiset numerot ylittivät välittömästi siniset numerot 80:20. "Näen huolta, mutta en näe paniikkia", sanoi </w:t>
      </w:r>
      <w:r>
        <w:rPr>
          <w:color w:val="FB5514"/>
        </w:rPr>
        <w:t xml:space="preserve">Palamara, iso, hyväluonteinen New Yorkista kotoisin oleva mies, </w:t>
      </w:r>
      <w:r>
        <w:rPr>
          <w:color w:val="5D9608"/>
        </w:rPr>
        <w:t xml:space="preserve">joka </w:t>
      </w:r>
      <w:r>
        <w:rPr>
          <w:color w:val="FB5514"/>
        </w:rPr>
        <w:t xml:space="preserve">johtaa </w:t>
      </w:r>
      <w:r>
        <w:rPr>
          <w:color w:val="DE98FD"/>
        </w:rPr>
        <w:t xml:space="preserve">toimistoa, jossa on 15 kauppiasta</w:t>
      </w:r>
      <w:r>
        <w:t xml:space="preserve">. </w:t>
      </w:r>
      <w:r>
        <w:rPr>
          <w:color w:val="98A088"/>
        </w:rPr>
        <w:t xml:space="preserve">Jefferiesin </w:t>
      </w:r>
      <w:r>
        <w:rPr>
          <w:color w:val="E115C0"/>
        </w:rPr>
        <w:t xml:space="preserve">Los Angelesin sivukonttori </w:t>
      </w:r>
      <w:r>
        <w:t xml:space="preserve">pysyi rauhallisena ja yritti välttää riskejä. "Tämä ei ole sellainen </w:t>
      </w:r>
      <w:r>
        <w:rPr>
          <w:color w:val="248AD0"/>
        </w:rPr>
        <w:t xml:space="preserve">markkina, </w:t>
      </w:r>
      <w:r>
        <w:rPr>
          <w:color w:val="5C5300"/>
        </w:rPr>
        <w:t xml:space="preserve">jossa </w:t>
      </w:r>
      <w:r>
        <w:rPr>
          <w:color w:val="248AD0"/>
        </w:rPr>
        <w:t xml:space="preserve">kannattaa pitää suuria positioita</w:t>
      </w:r>
      <w:r>
        <w:t xml:space="preserve">", sanoo </w:t>
      </w:r>
      <w:r>
        <w:rPr>
          <w:color w:val="9F6551"/>
        </w:rPr>
        <w:t xml:space="preserve">David Smith, </w:t>
      </w:r>
      <w:r>
        <w:rPr>
          <w:color w:val="BCFEC6"/>
        </w:rPr>
        <w:t xml:space="preserve">joka </w:t>
      </w:r>
      <w:r>
        <w:rPr>
          <w:color w:val="9F6551"/>
        </w:rPr>
        <w:t xml:space="preserve">johtaa kaikkien muiden kuin yhdysvaltalaisten osakkeiden kauppaa</w:t>
      </w:r>
      <w:r>
        <w:t xml:space="preserve">. "Pikemminkin pyrimme ylläpitämään hyvin tasapainoista strategiaa." </w:t>
      </w:r>
      <w:r>
        <w:rPr>
          <w:color w:val="FEFB0A"/>
        </w:rPr>
        <w:t xml:space="preserve">Jefferies </w:t>
      </w:r>
      <w:r>
        <w:t xml:space="preserve">käytti suurimman osan aamusta yrittäessään yhdistää ostajia ja myyjiä, eikä ostajia ollut paljon. "</w:t>
      </w:r>
      <w:r>
        <w:rPr>
          <w:color w:val="932C70"/>
        </w:rPr>
        <w:t xml:space="preserve">Kaikki yritysosto-osakkeet - Scottish &amp; Newcastle, </w:t>
      </w:r>
      <w:r>
        <w:rPr>
          <w:color w:val="2B1B04"/>
        </w:rPr>
        <w:t xml:space="preserve">B. A. T, DRG </w:t>
      </w:r>
      <w:r>
        <w:t xml:space="preserve">- myyvät hyvin tänä aamuna", </w:t>
      </w:r>
      <w:r>
        <w:rPr>
          <w:color w:val="9F6551"/>
        </w:rPr>
        <w:t xml:space="preserve">Smith </w:t>
      </w:r>
      <w:r>
        <w:t xml:space="preserve">sanoi</w:t>
      </w:r>
      <w:r>
        <w:t xml:space="preserve">. </w:t>
      </w:r>
      <w:r>
        <w:t xml:space="preserve">Muutamaa sekuntia myöhemmin tuli 7 500 </w:t>
      </w:r>
      <w:r>
        <w:rPr>
          <w:color w:val="B5AFC4"/>
        </w:rPr>
        <w:t xml:space="preserve">Scottish &amp; Newcastlen </w:t>
      </w:r>
      <w:r>
        <w:t xml:space="preserve">osaketta koskeva myyntitoimeksianto</w:t>
      </w:r>
      <w:r>
        <w:t xml:space="preserve">. </w:t>
      </w:r>
      <w:r>
        <w:t xml:space="preserve">Kolmannen kerran 15 minuutin kuluessa </w:t>
      </w:r>
      <w:r>
        <w:rPr>
          <w:color w:val="AE7AA1"/>
        </w:rPr>
        <w:t xml:space="preserve">Smithin vieressä ollut </w:t>
      </w:r>
      <w:r>
        <w:rPr>
          <w:color w:val="D4C67A"/>
        </w:rPr>
        <w:t xml:space="preserve">kauppias </w:t>
      </w:r>
      <w:r>
        <w:t xml:space="preserve">poistui savuttomalta alueelta tupakalle. Ruuduilla näkyi nyt vain kaksi hylättyä sinistä numeroa, mutta </w:t>
      </w:r>
      <w:r>
        <w:rPr>
          <w:color w:val="61FC03"/>
        </w:rPr>
        <w:t xml:space="preserve">indeksi </w:t>
      </w:r>
      <w:r>
        <w:t xml:space="preserve">oli toipunut muutaman pisteen ja oli laskenut noin 140 pistettä. </w:t>
      </w:r>
      <w:r>
        <w:t xml:space="preserve">"</w:t>
      </w:r>
      <w:r>
        <w:rPr>
          <w:color w:val="C2A393"/>
        </w:rPr>
        <w:t xml:space="preserve">Tokion pörssi </w:t>
      </w:r>
      <w:r>
        <w:t xml:space="preserve">ei ole romahtanut, joten aiomme ostaa osakkeita", </w:t>
      </w:r>
      <w:r>
        <w:rPr>
          <w:color w:val="9F6551"/>
        </w:rPr>
        <w:t xml:space="preserve">Smith sanoi</w:t>
      </w:r>
      <w:r>
        <w:t xml:space="preserve">. </w:t>
      </w:r>
      <w:r>
        <w:t xml:space="preserve">Hän </w:t>
      </w:r>
      <w:r>
        <w:rPr>
          <w:color w:val="9F6551"/>
        </w:rPr>
        <w:t xml:space="preserve">valitsi </w:t>
      </w:r>
      <w:r>
        <w:rPr>
          <w:color w:val="0232FD"/>
        </w:rPr>
        <w:t xml:space="preserve">7 500 </w:t>
      </w:r>
      <w:r>
        <w:rPr>
          <w:color w:val="6A3A35"/>
        </w:rPr>
        <w:t xml:space="preserve">Reutersin </w:t>
      </w:r>
      <w:r>
        <w:rPr>
          <w:color w:val="0232FD"/>
        </w:rPr>
        <w:t xml:space="preserve">osaketta </w:t>
      </w:r>
      <w:r>
        <w:t xml:space="preserve">ja painoi painiketta nähdäkseen </w:t>
      </w:r>
      <w:r>
        <w:t xml:space="preserve">muiden jälleenmyyjien noteeraukset näytöllään. Keltaiset numerot osoittivat parhaaksi hinnaksi 845 penceä (13,27 dollaria), ja </w:t>
      </w:r>
      <w:r>
        <w:rPr>
          <w:color w:val="168E5C"/>
        </w:rPr>
        <w:t xml:space="preserve">Smithin </w:t>
      </w:r>
      <w:r>
        <w:rPr>
          <w:color w:val="BA6801"/>
        </w:rPr>
        <w:t xml:space="preserve">kauppiaat </w:t>
      </w:r>
      <w:r>
        <w:t xml:space="preserve">alkoivat puuskuttaa. Markkinat kuitenkin aavistivat, että ostajat olivat aktiivisia, ja hinta nousi välittömästi 850 puntaan. "Heti kun </w:t>
      </w:r>
      <w:r>
        <w:rPr>
          <w:color w:val="16C0D0"/>
        </w:rPr>
        <w:t xml:space="preserve">haluan ostaa, he vetäytyvät takaisin - he muuttavat jatkuvasti </w:t>
      </w:r>
      <w:r>
        <w:rPr>
          <w:color w:val="16C0D0"/>
        </w:rPr>
        <w:t xml:space="preserve">hintojaan", </w:t>
      </w:r>
      <w:r>
        <w:rPr>
          <w:color w:val="9F6551"/>
        </w:rPr>
        <w:t xml:space="preserve">Smith </w:t>
      </w:r>
      <w:r>
        <w:t xml:space="preserve">sanoi</w:t>
      </w:r>
      <w:r>
        <w:t xml:space="preserve">. </w:t>
      </w:r>
      <w:r>
        <w:t xml:space="preserve">"</w:t>
      </w:r>
      <w:r>
        <w:rPr>
          <w:color w:val="16C0D0"/>
        </w:rPr>
        <w:t xml:space="preserve">Se on </w:t>
      </w:r>
      <w:r>
        <w:t xml:space="preserve">hyvin turhauttavaa." Hän </w:t>
      </w:r>
      <w:r>
        <w:t xml:space="preserve">on väliaikaisesti luopunut </w:t>
      </w:r>
      <w:r>
        <w:rPr>
          <w:color w:val="014347"/>
        </w:rPr>
        <w:t xml:space="preserve">Reutersin </w:t>
      </w:r>
      <w:r>
        <w:t xml:space="preserve">osakkeiden etsimisestä</w:t>
      </w:r>
      <w:r>
        <w:t xml:space="preserve">. </w:t>
      </w:r>
      <w:r>
        <w:t xml:space="preserve">Tähän aikaan kello oli 4.30 New Yorkissa, ja </w:t>
      </w:r>
      <w:r>
        <w:rPr>
          <w:color w:val="9F6551"/>
        </w:rPr>
        <w:t xml:space="preserve">herra Smith </w:t>
      </w:r>
      <w:r>
        <w:t xml:space="preserve">sai puhelun </w:t>
      </w:r>
      <w:r>
        <w:rPr>
          <w:color w:val="233809"/>
        </w:rPr>
        <w:t xml:space="preserve">newyorkilaiselta asiakkaalta, </w:t>
      </w:r>
      <w:r>
        <w:rPr>
          <w:color w:val="42083B"/>
        </w:rPr>
        <w:t xml:space="preserve">joka kysyi </w:t>
      </w:r>
      <w:r>
        <w:rPr>
          <w:color w:val="233809"/>
        </w:rPr>
        <w:t xml:space="preserve">hänen mielipidettään </w:t>
      </w:r>
      <w:r>
        <w:rPr>
          <w:color w:val="82785D"/>
        </w:rPr>
        <w:t xml:space="preserve">Britannian osakemarkkinoista, joilla oli </w:t>
      </w:r>
      <w:r>
        <w:rPr>
          <w:color w:val="82785D"/>
        </w:rPr>
        <w:t xml:space="preserve">omat ongelmansa jo </w:t>
      </w:r>
      <w:r>
        <w:rPr>
          <w:color w:val="B7DAD2"/>
        </w:rPr>
        <w:t xml:space="preserve">ennen perjantain New Yorkin pörssiromahdusta</w:t>
      </w:r>
      <w:r>
        <w:t xml:space="preserve">. "Periaatteessa vaarallinen ...", </w:t>
      </w:r>
      <w:r>
        <w:rPr>
          <w:color w:val="9F6551"/>
        </w:rPr>
        <w:t xml:space="preserve">herra Smith </w:t>
      </w:r>
      <w:r>
        <w:t xml:space="preserve">sanoi </w:t>
      </w:r>
      <w:r>
        <w:t xml:space="preserve">melkein kuiskaamalla, "... periaatteessa </w:t>
      </w:r>
      <w:r>
        <w:t xml:space="preserve">heikko ...".</w:t>
      </w:r>
      <w:r>
        <w:t xml:space="preserve"> edelleen hyvin haavoittuvainen... tasapainoinen vain pinnallisesti... odotamme paljon turbulenssia...". Hän oli oikeassa. Keskipäivään mennessä </w:t>
      </w:r>
      <w:r>
        <w:rPr>
          <w:color w:val="196956"/>
        </w:rPr>
        <w:t xml:space="preserve">Lontoon markkinat olivat </w:t>
      </w:r>
      <w:r>
        <w:t xml:space="preserve">yleisesti ottaen taantumassa. "</w:t>
      </w:r>
      <w:r>
        <w:rPr>
          <w:color w:val="196956"/>
        </w:rPr>
        <w:t xml:space="preserve">Se </w:t>
      </w:r>
      <w:r>
        <w:t xml:space="preserve">putoaa </w:t>
      </w:r>
      <w:r>
        <w:t xml:space="preserve">kuin kivi", sanoi Danny Linger, erikoistunut kauppias, joka seisoi </w:t>
      </w:r>
      <w:r>
        <w:rPr>
          <w:color w:val="8C41BB"/>
        </w:rPr>
        <w:t xml:space="preserve">Lontoon pörssin </w:t>
      </w:r>
      <w:r>
        <w:t xml:space="preserve">ulkopuolella </w:t>
      </w:r>
      <w:r>
        <w:rPr>
          <w:color w:val="8C41BB"/>
        </w:rPr>
        <w:t xml:space="preserve">kansainvälisten rahoitusfutuurien alalla</w:t>
      </w:r>
      <w:r>
        <w:t xml:space="preserve">. Vain puolet tavallisista lounasruokailijoista saapui läheiseen ylelliseen Tony Corney &amp; Barrow -viinibaariin Old Broad Streetillä. Keskustelu oli vaimeaa, sillä useimmat vieraat seurasivat viimeisintä markkinakehitystä televisiosta. Kello 12.49 </w:t>
      </w:r>
      <w:r>
        <w:rPr>
          <w:color w:val="61FC03"/>
        </w:rPr>
        <w:t xml:space="preserve">indeksi </w:t>
      </w:r>
      <w:r>
        <w:t xml:space="preserve">oli laskenut 204,2 pistettä 2029,7 pisteeseen. "</w:t>
      </w:r>
      <w:r>
        <w:rPr>
          <w:color w:val="ECEDFE"/>
        </w:rPr>
        <w:t xml:space="preserve">Jos </w:t>
      </w:r>
      <w:r>
        <w:rPr>
          <w:color w:val="2B2D32"/>
        </w:rPr>
        <w:t xml:space="preserve">indeksiä </w:t>
      </w:r>
      <w:r>
        <w:rPr>
          <w:color w:val="ECEDFE"/>
        </w:rPr>
        <w:t xml:space="preserve">voisi laskea, </w:t>
      </w:r>
      <w:r>
        <w:rPr>
          <w:color w:val="94C661"/>
        </w:rPr>
        <w:t xml:space="preserve">mitä </w:t>
      </w:r>
      <w:r>
        <w:t xml:space="preserve">ei voi, voisi sanoa, että kaupankäynti Ranskassa alkoi 10 prosenttia alempana", </w:t>
      </w:r>
      <w:r>
        <w:rPr>
          <w:color w:val="04640D"/>
        </w:rPr>
        <w:t xml:space="preserve">Shearsonin </w:t>
      </w:r>
      <w:r>
        <w:rPr>
          <w:color w:val="310106"/>
        </w:rPr>
        <w:t xml:space="preserve">kauppias Clark </w:t>
      </w:r>
      <w:r>
        <w:t xml:space="preserve">sanoi alkuiltapäivästä</w:t>
      </w:r>
      <w:r>
        <w:t xml:space="preserve">. "Espanjan indeksi on edelleen 10 prosenttia alempana ja kaupankäynti on keskeytetty, Ruotsi on laskenut 8 prosenttia ja Norja 11 prosenttia. Markkinat ovat kärsineet suuren kolauksen." </w:t>
      </w:r>
      <w:r>
        <w:t xml:space="preserve">Kun kello 14.30 lähestyi - </w:t>
      </w:r>
      <w:r>
        <w:rPr>
          <w:color w:val="58018B"/>
        </w:rPr>
        <w:t xml:space="preserve">Wall Streetin pörssin </w:t>
      </w:r>
      <w:r>
        <w:t xml:space="preserve">aukioloaika </w:t>
      </w:r>
      <w:r>
        <w:t xml:space="preserve">- </w:t>
      </w:r>
      <w:r>
        <w:rPr>
          <w:color w:val="895E6B"/>
        </w:rPr>
        <w:t xml:space="preserve">Shearsonin </w:t>
      </w:r>
      <w:r>
        <w:rPr>
          <w:color w:val="F8907D"/>
        </w:rPr>
        <w:t xml:space="preserve">kauppiaat ja myyjät </w:t>
      </w:r>
      <w:r>
        <w:t xml:space="preserve">löivät vetoa siitä, kuinka matalalla kaupankäynti New Yorkin markkinoilla alkaisi. </w:t>
      </w:r>
      <w:r>
        <w:rPr>
          <w:color w:val="788E95"/>
        </w:rPr>
        <w:t xml:space="preserve">Päävälittäjä Roger Streeter </w:t>
      </w:r>
      <w:r>
        <w:rPr>
          <w:color w:val="FB6AB8"/>
        </w:rPr>
        <w:t xml:space="preserve">ja </w:t>
      </w:r>
      <w:r>
        <w:rPr>
          <w:color w:val="788E95"/>
        </w:rPr>
        <w:t xml:space="preserve">hänen </w:t>
      </w:r>
      <w:r>
        <w:rPr>
          <w:color w:val="FB6AB8"/>
        </w:rPr>
        <w:t xml:space="preserve">kaksi kollegaansa </w:t>
      </w:r>
      <w:r>
        <w:t xml:space="preserve">ryntäsivät puhelimiensa ääreen keskellä parkettia heti markkinoiden avauduttua - </w:t>
      </w:r>
      <w:r>
        <w:rPr>
          <w:color w:val="58018B"/>
        </w:rPr>
        <w:t xml:space="preserve">osake </w:t>
      </w:r>
      <w:r>
        <w:t xml:space="preserve">oli laskenut yli 60 pistettä ensimmäisten minuuttien aikana.</w:t>
      </w:r>
      <w:r>
        <w:t xml:space="preserve"> He näkivät mahdollisuuden osakkeiden massamyynnissä. Kun </w:t>
      </w:r>
      <w:r>
        <w:rPr>
          <w:color w:val="58018B"/>
        </w:rPr>
        <w:t xml:space="preserve">Wall Streetin </w:t>
      </w:r>
      <w:r>
        <w:t xml:space="preserve">kauppiaat </w:t>
      </w:r>
      <w:r>
        <w:t xml:space="preserve">hylkäsivät </w:t>
      </w:r>
      <w:r>
        <w:rPr>
          <w:color w:val="DB1474"/>
        </w:rPr>
        <w:t xml:space="preserve">Jaguar PLC:n </w:t>
      </w:r>
      <w:r>
        <w:rPr>
          <w:color w:val="576094"/>
        </w:rPr>
        <w:t xml:space="preserve">American Depository Receipts </w:t>
      </w:r>
      <w:r>
        <w:rPr>
          <w:color w:val="DB1474"/>
        </w:rPr>
        <w:t xml:space="preserve">-osakkeet</w:t>
      </w:r>
      <w:r>
        <w:t xml:space="preserve">, </w:t>
      </w:r>
      <w:r>
        <w:rPr>
          <w:color w:val="8489AE"/>
        </w:rPr>
        <w:t xml:space="preserve">Streeter </w:t>
      </w:r>
      <w:r>
        <w:rPr>
          <w:color w:val="860E04"/>
        </w:rPr>
        <w:t xml:space="preserve">ja kauppias Sam Ruiz </w:t>
      </w:r>
      <w:r>
        <w:t xml:space="preserve">ostivat </w:t>
      </w:r>
      <w:r>
        <w:rPr>
          <w:color w:val="576094"/>
        </w:rPr>
        <w:t xml:space="preserve">niitä </w:t>
      </w:r>
      <w:r>
        <w:t xml:space="preserve">myydäkseen niitä Yhdistyneessä kuningaskunnassa. Paikalliset sijoittajat odottavat edelleen</w:t>
      </w:r>
      <w:r>
        <w:t xml:space="preserve">, että </w:t>
      </w:r>
      <w:r>
        <w:rPr>
          <w:color w:val="FBC206"/>
        </w:rPr>
        <w:t xml:space="preserve">Ford Motor Co. tai General Motors Corp. tekevät </w:t>
      </w:r>
      <w:r>
        <w:rPr>
          <w:color w:val="FBC206"/>
        </w:rPr>
        <w:t xml:space="preserve">omat </w:t>
      </w:r>
      <w:r>
        <w:t xml:space="preserve">tarjouksensa </w:t>
      </w:r>
      <w:r>
        <w:rPr>
          <w:color w:val="6EAB9B"/>
        </w:rPr>
        <w:t xml:space="preserve">Jaguarista</w:t>
      </w:r>
      <w:r>
        <w:t xml:space="preserve">. Yhtäkkiä, noin 45 minuutin kuluttua, Yhdysvaltain markkinat lähtivät liikkeelle. "</w:t>
      </w:r>
      <w:r>
        <w:rPr>
          <w:color w:val="F2CDFE"/>
        </w:rPr>
        <w:t xml:space="preserve">MMI-indeksi </w:t>
      </w:r>
      <w:r>
        <w:t xml:space="preserve">on parantunut", huudahti eräs meklari noin kello 3.15 Lontoon aikaa, kun Yhdysvaltain </w:t>
      </w:r>
      <w:r>
        <w:rPr>
          <w:color w:val="F2CDFE"/>
        </w:rPr>
        <w:t xml:space="preserve">päämarkkinaindeksi </w:t>
      </w:r>
      <w:r>
        <w:t xml:space="preserve">yhtäkkiä osoitti käännettä. </w:t>
      </w:r>
      <w:r>
        <w:rPr>
          <w:color w:val="8C41BB"/>
        </w:rPr>
        <w:t xml:space="preserve">Lontoon lattia </w:t>
      </w:r>
      <w:r>
        <w:t xml:space="preserve">villiintyi </w:t>
      </w:r>
      <w:r>
        <w:rPr>
          <w:color w:val="58018B"/>
        </w:rPr>
        <w:t xml:space="preserve">vahvistuvasta Wall Streetistä. </w:t>
      </w:r>
      <w:r>
        <w:rPr>
          <w:color w:val="645341"/>
        </w:rPr>
        <w:t xml:space="preserve">Kauppiaat </w:t>
      </w:r>
      <w:r>
        <w:t xml:space="preserve">huusivat, kun he seurasivat näytöiltään </w:t>
      </w:r>
      <w:r>
        <w:rPr>
          <w:color w:val="58018B"/>
        </w:rPr>
        <w:t xml:space="preserve">Wall Streetin </w:t>
      </w:r>
      <w:r>
        <w:t xml:space="preserve">yhä pienenevää tappiota</w:t>
      </w:r>
      <w:r>
        <w:t xml:space="preserve">. </w:t>
      </w:r>
      <w:r>
        <w:t xml:space="preserve">Yhdeksän minuuttia myöhemmin </w:t>
      </w:r>
      <w:r>
        <w:rPr>
          <w:color w:val="58018B"/>
        </w:rPr>
        <w:t xml:space="preserve">Wall Street </w:t>
      </w:r>
      <w:r>
        <w:t xml:space="preserve">yhtäkkiä toipui ja teki päivän suurimman nousunsa. "Se on toipumassa! Se on toipumassa! Se </w:t>
      </w:r>
      <w:r>
        <w:t xml:space="preserve">elpyy!" huusi </w:t>
      </w:r>
      <w:r>
        <w:rPr>
          <w:color w:val="760035"/>
        </w:rPr>
        <w:t xml:space="preserve">Andy Rosen, </w:t>
      </w:r>
      <w:r>
        <w:rPr>
          <w:color w:val="647A41"/>
        </w:rPr>
        <w:t xml:space="preserve">Shearsonin </w:t>
      </w:r>
      <w:r>
        <w:rPr>
          <w:color w:val="760035"/>
        </w:rPr>
        <w:t xml:space="preserve">kauppias, </w:t>
      </w:r>
      <w:r>
        <w:rPr>
          <w:color w:val="760035"/>
        </w:rPr>
        <w:t xml:space="preserve">joka </w:t>
      </w:r>
      <w:r>
        <w:rPr>
          <w:color w:val="496E76"/>
        </w:rPr>
        <w:t xml:space="preserve">oli </w:t>
      </w:r>
      <w:r>
        <w:rPr>
          <w:color w:val="760035"/>
        </w:rPr>
        <w:t xml:space="preserve">myymässä </w:t>
      </w:r>
      <w:r>
        <w:rPr>
          <w:color w:val="E3F894"/>
        </w:rPr>
        <w:t xml:space="preserve">lisää </w:t>
      </w:r>
      <w:r>
        <w:rPr>
          <w:color w:val="F9D7CD"/>
        </w:rPr>
        <w:t xml:space="preserve">Jaguarin </w:t>
      </w:r>
      <w:r>
        <w:rPr>
          <w:color w:val="E3F894"/>
        </w:rPr>
        <w:t xml:space="preserve">osakkeita</w:t>
      </w:r>
      <w:r>
        <w:t xml:space="preserve">. "Tämä on kuumeista ostamista!" Kun Lontoon markkinat vahvistuivat, </w:t>
      </w:r>
      <w:r>
        <w:rPr>
          <w:color w:val="876128"/>
        </w:rPr>
        <w:t xml:space="preserve">jotkut </w:t>
      </w:r>
      <w:r>
        <w:rPr>
          <w:color w:val="876128"/>
        </w:rPr>
        <w:t xml:space="preserve">miettivät, </w:t>
      </w:r>
      <w:r>
        <w:t xml:space="preserve">oliko viikonlopun huoli ja hermostuneisuus edes sen arvoista. </w:t>
      </w:r>
      <w:r>
        <w:rPr>
          <w:color w:val="61FC03"/>
        </w:rPr>
        <w:t xml:space="preserve">Lontoon indeksi </w:t>
      </w:r>
      <w:r>
        <w:t xml:space="preserve">sulkeutui 70,5 pistettä eli 3,3 % alempana, päivän korkeimmillaan 2163,4 pisteessä.</w:t>
      </w:r>
    </w:p>
    <w:p>
      <w:r>
        <w:rPr>
          <w:b/>
        </w:rPr>
        <w:t xml:space="preserve">Asiakirjan numero 205</w:t>
      </w:r>
    </w:p>
    <w:p>
      <w:r>
        <w:rPr>
          <w:b/>
        </w:rPr>
        <w:t xml:space="preserve">Asiakirjan tunniste: wsj2206-001</w:t>
      </w:r>
    </w:p>
    <w:p>
      <w:r>
        <w:rPr>
          <w:color w:val="310106"/>
        </w:rPr>
        <w:t xml:space="preserve">Suurlähettiläs Paul Nitzen </w:t>
      </w:r>
      <w:r>
        <w:t xml:space="preserve">lausunto </w:t>
      </w:r>
      <w:r>
        <w:t xml:space="preserve">(Huomionarvoista ja siteerattavaa, 20. syyskuuta): "Jos sinulla on miljoona ihmistä töissä, </w:t>
      </w:r>
      <w:r>
        <w:rPr>
          <w:color w:val="04640D"/>
        </w:rPr>
        <w:t xml:space="preserve">jokainen huono asia, jonka </w:t>
      </w:r>
      <w:r>
        <w:rPr>
          <w:color w:val="04640D"/>
        </w:rPr>
        <w:t xml:space="preserve">todennäköisyys mennä pieleen on yksi miljoonasta, </w:t>
      </w:r>
      <w:r>
        <w:t xml:space="preserve">menee pieleen ainakin kerran vuodessa", on melko kielteinen näkemys. Eikö ole yhtä oikein sanoa, että jos miljoona ihmistä työskentelee sinulle, </w:t>
      </w:r>
      <w:r>
        <w:rPr>
          <w:color w:val="FB5514"/>
        </w:rPr>
        <w:t xml:space="preserve">jokainen hyvä asia, </w:t>
      </w:r>
      <w:r>
        <w:rPr>
          <w:color w:val="E115C0"/>
        </w:rPr>
        <w:t xml:space="preserve">jonka </w:t>
      </w:r>
      <w:r>
        <w:rPr>
          <w:color w:val="FB5514"/>
        </w:rPr>
        <w:t xml:space="preserve">mahdollisuus mennä pieleen on yksi miljoonasta, menee </w:t>
      </w:r>
      <w:r>
        <w:t xml:space="preserve">pieleen ainakin kerran vuodessa? </w:t>
      </w:r>
      <w:r>
        <w:t xml:space="preserve">Älkää olko niin pessimistinen, </w:t>
      </w:r>
      <w:r>
        <w:rPr>
          <w:color w:val="310106"/>
        </w:rPr>
        <w:t xml:space="preserve">herra suurlähettiläs</w:t>
      </w:r>
      <w:r>
        <w:t xml:space="preserve">. Frank Tremdine</w:t>
      </w:r>
    </w:p>
    <w:p>
      <w:r>
        <w:rPr>
          <w:b/>
        </w:rPr>
        <w:t xml:space="preserve">Asiakirjan numero 206</w:t>
      </w:r>
    </w:p>
    <w:p>
      <w:r>
        <w:rPr>
          <w:b/>
        </w:rPr>
        <w:t xml:space="preserve">Asiakirjan tunniste: wsj2207-001</w:t>
      </w:r>
    </w:p>
    <w:p>
      <w:r>
        <w:rPr>
          <w:color w:val="310106"/>
        </w:rPr>
        <w:t xml:space="preserve">Edustajainhuoneen ilmailualan alakomitea </w:t>
      </w:r>
      <w:r>
        <w:t xml:space="preserve">hyväksyi </w:t>
      </w:r>
      <w:r>
        <w:rPr>
          <w:color w:val="04640D"/>
        </w:rPr>
        <w:t xml:space="preserve">lakiehdotuksen</w:t>
      </w:r>
      <w:r>
        <w:rPr>
          <w:color w:val="FEFB0A"/>
        </w:rPr>
        <w:t xml:space="preserve">, </w:t>
      </w:r>
      <w:r>
        <w:rPr>
          <w:color w:val="FEFB0A"/>
        </w:rPr>
        <w:t xml:space="preserve">joka </w:t>
      </w:r>
      <w:r>
        <w:rPr>
          <w:color w:val="FEFB0A"/>
        </w:rPr>
        <w:t xml:space="preserve">antaisi </w:t>
      </w:r>
      <w:r>
        <w:rPr>
          <w:color w:val="E115C0"/>
        </w:rPr>
        <w:t xml:space="preserve">liikenneministerille </w:t>
      </w:r>
      <w:r>
        <w:rPr>
          <w:color w:val="FEFB0A"/>
        </w:rPr>
        <w:t xml:space="preserve">valtuudet tarkastella ja hyväksyä suurten yhdysvaltalaisten lentoyhtiöiden velkaostot</w:t>
      </w:r>
      <w:r>
        <w:t xml:space="preserve">. </w:t>
      </w:r>
      <w:r>
        <w:rPr>
          <w:color w:val="04640D"/>
        </w:rPr>
        <w:t xml:space="preserve">Nopeat lainsäädäntötoimet, jotka esiteltiin keskiviikkona ja jotka </w:t>
      </w:r>
      <w:r>
        <w:rPr>
          <w:color w:val="00587F"/>
        </w:rPr>
        <w:t xml:space="preserve">alivaliokunta </w:t>
      </w:r>
      <w:r>
        <w:rPr>
          <w:color w:val="04640D"/>
        </w:rPr>
        <w:t xml:space="preserve">hyväksyi </w:t>
      </w:r>
      <w:r>
        <w:rPr>
          <w:color w:val="04640D"/>
        </w:rPr>
        <w:t xml:space="preserve">eilen äänestyksessä, </w:t>
      </w:r>
      <w:r>
        <w:t xml:space="preserve">johtuivat </w:t>
      </w:r>
      <w:r>
        <w:rPr>
          <w:color w:val="FEB8C8"/>
        </w:rPr>
        <w:t xml:space="preserve">United Airlinesin emoyhtiön UAL Corp:n </w:t>
      </w:r>
      <w:r>
        <w:rPr>
          <w:color w:val="0BC582"/>
        </w:rPr>
        <w:t xml:space="preserve">ostosuunnitelman kaatumisesta</w:t>
      </w:r>
      <w:r>
        <w:t xml:space="preserve">. </w:t>
      </w:r>
      <w:r>
        <w:rPr>
          <w:color w:val="04640D"/>
        </w:rPr>
        <w:t xml:space="preserve">Lakiehdotuksen </w:t>
      </w:r>
      <w:r>
        <w:t xml:space="preserve">odotetaan tulevan </w:t>
      </w:r>
      <w:r>
        <w:t xml:space="preserve">huomenna yleisten töiden ja liikenteen valiokunnan käsiteltäväksi, ja täysistunnon äänestystä pyydetään jo ensi viikolla. </w:t>
      </w:r>
      <w:r>
        <w:rPr>
          <w:color w:val="04640D"/>
        </w:rPr>
        <w:t xml:space="preserve">Uusi toimenpide </w:t>
      </w:r>
      <w:r>
        <w:t xml:space="preserve">on herättänyt kritiikkiä </w:t>
      </w:r>
      <w:r>
        <w:rPr>
          <w:color w:val="9E8317"/>
        </w:rPr>
        <w:t xml:space="preserve">Bushin hallinnossa</w:t>
      </w:r>
      <w:r>
        <w:t xml:space="preserve">, ja viimeisen sanan sanoi </w:t>
      </w:r>
      <w:r>
        <w:rPr>
          <w:color w:val="01190F"/>
        </w:rPr>
        <w:t xml:space="preserve">rahoittaja Donald Trump, </w:t>
      </w:r>
      <w:r>
        <w:rPr>
          <w:color w:val="847D81"/>
        </w:rPr>
        <w:t xml:space="preserve">joka </w:t>
      </w:r>
      <w:r>
        <w:rPr>
          <w:color w:val="58018B"/>
        </w:rPr>
        <w:t xml:space="preserve">eilen peruutti </w:t>
      </w:r>
      <w:r>
        <w:rPr>
          <w:color w:val="F7F1DF"/>
        </w:rPr>
        <w:t xml:space="preserve">ostotarjouksensa </w:t>
      </w:r>
      <w:r>
        <w:rPr>
          <w:color w:val="118B8A"/>
        </w:rPr>
        <w:t xml:space="preserve">American Airlinesin emoyhtiöstä AMR Corp:stä</w:t>
      </w:r>
      <w:r>
        <w:t xml:space="preserve">. </w:t>
      </w:r>
      <w:r>
        <w:rPr>
          <w:color w:val="4AFEFA"/>
        </w:rPr>
        <w:t xml:space="preserve">Kirjeessä </w:t>
      </w:r>
      <w:r>
        <w:rPr>
          <w:color w:val="796EE6"/>
        </w:rPr>
        <w:t xml:space="preserve">alivaliokunnan </w:t>
      </w:r>
      <w:r>
        <w:rPr>
          <w:color w:val="FCB164"/>
        </w:rPr>
        <w:t xml:space="preserve">puheenjohtajalle </w:t>
      </w:r>
      <w:r>
        <w:rPr>
          <w:color w:val="FCB164"/>
        </w:rPr>
        <w:t xml:space="preserve">James Oberstarille (Minnesotan demokraatti</w:t>
      </w:r>
      <w:r>
        <w:rPr>
          <w:color w:val="4AFEFA"/>
        </w:rPr>
        <w:t xml:space="preserve">) </w:t>
      </w:r>
      <w:r>
        <w:rPr>
          <w:color w:val="000D2C"/>
        </w:rPr>
        <w:t xml:space="preserve">Trump </w:t>
      </w:r>
      <w:r>
        <w:rPr>
          <w:color w:val="4AFEFA"/>
        </w:rPr>
        <w:t xml:space="preserve">kritisoi </w:t>
      </w:r>
      <w:r>
        <w:rPr>
          <w:color w:val="53495F"/>
        </w:rPr>
        <w:t xml:space="preserve">lakiesitystä </w:t>
      </w:r>
      <w:r>
        <w:rPr>
          <w:color w:val="F95475"/>
        </w:rPr>
        <w:t xml:space="preserve">suorana pyrkimyksenä estää </w:t>
      </w:r>
      <w:r>
        <w:rPr>
          <w:color w:val="61FC03"/>
        </w:rPr>
        <w:t xml:space="preserve">hänen </w:t>
      </w:r>
      <w:r>
        <w:rPr>
          <w:color w:val="DE98FD"/>
        </w:rPr>
        <w:t xml:space="preserve">AMR-tarjouksensa </w:t>
      </w:r>
      <w:r>
        <w:rPr>
          <w:color w:val="4AFEFA"/>
        </w:rPr>
        <w:t xml:space="preserve">ja sanoi, että se oli </w:t>
      </w:r>
      <w:r>
        <w:rPr>
          <w:color w:val="53495F"/>
        </w:rPr>
        <w:t xml:space="preserve">se, mikä </w:t>
      </w:r>
      <w:r>
        <w:rPr>
          <w:color w:val="4AFEFA"/>
        </w:rPr>
        <w:t xml:space="preserve">vaikutti </w:t>
      </w:r>
      <w:r>
        <w:rPr>
          <w:color w:val="98A088"/>
        </w:rPr>
        <w:t xml:space="preserve">koko kaupan </w:t>
      </w:r>
      <w:r>
        <w:rPr>
          <w:color w:val="4AFEFA"/>
        </w:rPr>
        <w:t xml:space="preserve">kaatumiseen</w:t>
      </w:r>
      <w:r>
        <w:t xml:space="preserve">. </w:t>
      </w:r>
      <w:r>
        <w:t xml:space="preserve">Myös </w:t>
      </w:r>
      <w:r>
        <w:rPr>
          <w:color w:val="248AD0"/>
        </w:rPr>
        <w:t xml:space="preserve">liikenneministerin</w:t>
      </w:r>
      <w:r>
        <w:rPr>
          <w:color w:val="4F584E"/>
        </w:rPr>
        <w:t xml:space="preserve"> sijainen Elaine Chao </w:t>
      </w:r>
      <w:r>
        <w:t xml:space="preserve">lähetti </w:t>
      </w:r>
      <w:r>
        <w:rPr>
          <w:color w:val="5C5300"/>
        </w:rPr>
        <w:t xml:space="preserve">kirjeen, </w:t>
      </w:r>
      <w:r>
        <w:rPr>
          <w:color w:val="9F6551"/>
        </w:rPr>
        <w:t xml:space="preserve">jossa hän ilmaisi </w:t>
      </w:r>
      <w:r>
        <w:rPr>
          <w:color w:val="BCFEC6"/>
        </w:rPr>
        <w:t xml:space="preserve">hallinnon </w:t>
      </w:r>
      <w:r>
        <w:rPr>
          <w:color w:val="5C5300"/>
        </w:rPr>
        <w:t xml:space="preserve">vastustavan </w:t>
      </w:r>
      <w:r>
        <w:rPr>
          <w:color w:val="932C70"/>
        </w:rPr>
        <w:t xml:space="preserve">lakiehdotusta "</w:t>
      </w:r>
      <w:r>
        <w:rPr>
          <w:color w:val="932C70"/>
        </w:rPr>
        <w:t xml:space="preserve">nykymuodossaan</w:t>
      </w:r>
      <w:r>
        <w:t xml:space="preserve">". </w:t>
      </w:r>
      <w:r>
        <w:rPr>
          <w:color w:val="B5AFC4"/>
        </w:rPr>
        <w:t xml:space="preserve">Rep. Oberstar </w:t>
      </w:r>
      <w:r>
        <w:t xml:space="preserve">sivuutti </w:t>
      </w:r>
      <w:r>
        <w:rPr>
          <w:color w:val="000D2C"/>
        </w:rPr>
        <w:t xml:space="preserve">Trumpin </w:t>
      </w:r>
      <w:r>
        <w:rPr>
          <w:color w:val="4AFEFA"/>
        </w:rPr>
        <w:t xml:space="preserve">syytökset </w:t>
      </w:r>
      <w:r>
        <w:t xml:space="preserve">"tekosyynä </w:t>
      </w:r>
      <w:r>
        <w:rPr>
          <w:color w:val="AE7AA1"/>
        </w:rPr>
        <w:t xml:space="preserve">oman kaupan </w:t>
      </w:r>
      <w:r>
        <w:t xml:space="preserve">epäonnistumiselle</w:t>
      </w:r>
      <w:r>
        <w:t xml:space="preserve">". Hän sanoi myös, että se, että </w:t>
      </w:r>
      <w:r>
        <w:rPr>
          <w:color w:val="5C5300"/>
        </w:rPr>
        <w:t xml:space="preserve">toinen kirje </w:t>
      </w:r>
      <w:r>
        <w:t xml:space="preserve">ei tullut </w:t>
      </w:r>
      <w:r>
        <w:rPr>
          <w:color w:val="C2A393"/>
        </w:rPr>
        <w:t xml:space="preserve">liikenneministeri Samuel Skinneriltä, </w:t>
      </w:r>
      <w:r>
        <w:t xml:space="preserve">viittaa siihen, että </w:t>
      </w:r>
      <w:r>
        <w:rPr>
          <w:color w:val="9E8317"/>
        </w:rPr>
        <w:t xml:space="preserve">hallinnon </w:t>
      </w:r>
      <w:r>
        <w:t xml:space="preserve">kannoissa </w:t>
      </w:r>
      <w:r>
        <w:t xml:space="preserve">on vielä "liikkumavaraa". </w:t>
      </w:r>
      <w:r>
        <w:rPr>
          <w:color w:val="0232FD"/>
        </w:rPr>
        <w:t xml:space="preserve">Oberstar </w:t>
      </w:r>
      <w:r>
        <w:rPr>
          <w:color w:val="6A3A35"/>
        </w:rPr>
        <w:t xml:space="preserve">ja muut </w:t>
      </w:r>
      <w:r>
        <w:rPr>
          <w:color w:val="BA6801"/>
        </w:rPr>
        <w:t xml:space="preserve">valiokunnan jäsenet </w:t>
      </w:r>
      <w:r>
        <w:t xml:space="preserve">korostivat toistuvasti, että </w:t>
      </w:r>
      <w:r>
        <w:rPr>
          <w:color w:val="04640D"/>
        </w:rPr>
        <w:t xml:space="preserve">lainsäädäntötoimi </w:t>
      </w:r>
      <w:r>
        <w:t xml:space="preserve">ei ollut vastaus mihinkään tiettyyn markkinatilanteeseen. </w:t>
      </w:r>
      <w:r>
        <w:t xml:space="preserve">He mainitsivat kuitenkin </w:t>
      </w:r>
      <w:r>
        <w:rPr>
          <w:color w:val="168E5C"/>
        </w:rPr>
        <w:t xml:space="preserve">UAL:n ja AMR:n </w:t>
      </w:r>
      <w:r>
        <w:t xml:space="preserve">esimerkit </w:t>
      </w:r>
      <w:r>
        <w:t xml:space="preserve">syynä siihen, että </w:t>
      </w:r>
      <w:r>
        <w:rPr>
          <w:color w:val="04640D"/>
        </w:rPr>
        <w:t xml:space="preserve">näiden lainsäädäntöehdotusten </w:t>
      </w:r>
      <w:r>
        <w:t xml:space="preserve">muuttamiseksi </w:t>
      </w:r>
      <w:r>
        <w:t xml:space="preserve">laiksi </w:t>
      </w:r>
      <w:r>
        <w:t xml:space="preserve">on toimittava nopeasti. </w:t>
      </w:r>
      <w:r>
        <w:t xml:space="preserve">Sekä edustajainhuoneen että </w:t>
      </w:r>
      <w:r>
        <w:rPr>
          <w:color w:val="16C0D0"/>
        </w:rPr>
        <w:t xml:space="preserve">senaatin </w:t>
      </w:r>
      <w:r>
        <w:t xml:space="preserve">neuvonantajat </w:t>
      </w:r>
      <w:r>
        <w:t xml:space="preserve">ovat todenneet, että </w:t>
      </w:r>
      <w:r>
        <w:rPr>
          <w:color w:val="C62100"/>
        </w:rPr>
        <w:t xml:space="preserve">Trumpin </w:t>
      </w:r>
      <w:r>
        <w:rPr>
          <w:color w:val="233809"/>
        </w:rPr>
        <w:t xml:space="preserve">AMR-tarjouksen </w:t>
      </w:r>
      <w:r>
        <w:t xml:space="preserve">peruuttaminen </w:t>
      </w:r>
      <w:r>
        <w:t xml:space="preserve">ei todennäköisesti estä pyrkimyksiä </w:t>
      </w:r>
      <w:r>
        <w:rPr>
          <w:color w:val="82785D"/>
        </w:rPr>
        <w:t xml:space="preserve">saada </w:t>
      </w:r>
      <w:r>
        <w:rPr>
          <w:color w:val="42083B"/>
        </w:rPr>
        <w:t xml:space="preserve">nämä lainsäädäntötoimet </w:t>
      </w:r>
      <w:r>
        <w:rPr>
          <w:color w:val="82785D"/>
        </w:rPr>
        <w:t xml:space="preserve">läpi</w:t>
      </w:r>
      <w:r>
        <w:t xml:space="preserve">. </w:t>
      </w:r>
      <w:r>
        <w:rPr>
          <w:color w:val="82785D"/>
        </w:rPr>
        <w:t xml:space="preserve">"Asia etenee </w:t>
      </w:r>
      <w:r>
        <w:t xml:space="preserve">edelleen </w:t>
      </w:r>
      <w:r>
        <w:t xml:space="preserve">nopeasti, ja </w:t>
      </w:r>
      <w:r>
        <w:t xml:space="preserve">haluamme </w:t>
      </w:r>
      <w:r>
        <w:t xml:space="preserve">edelleen </w:t>
      </w:r>
      <w:r>
        <w:t xml:space="preserve">saada </w:t>
      </w:r>
      <w:r>
        <w:rPr>
          <w:color w:val="82785D"/>
        </w:rPr>
        <w:t xml:space="preserve">sen </w:t>
      </w:r>
      <w:r>
        <w:t xml:space="preserve">valmiiksi", eräs </w:t>
      </w:r>
      <w:r>
        <w:rPr>
          <w:color w:val="16C0D0"/>
        </w:rPr>
        <w:t xml:space="preserve">senaatin </w:t>
      </w:r>
      <w:r>
        <w:t xml:space="preserve">avustaja sanoi</w:t>
      </w:r>
      <w:r>
        <w:t xml:space="preserve">. </w:t>
      </w:r>
      <w:r>
        <w:rPr>
          <w:color w:val="04640D"/>
        </w:rPr>
        <w:t xml:space="preserve">Lakiehdotuksen tarkoituksena on </w:t>
      </w:r>
      <w:r>
        <w:t xml:space="preserve">vähentää pelkoja siitä, että </w:t>
      </w:r>
      <w:r>
        <w:rPr>
          <w:color w:val="023087"/>
        </w:rPr>
        <w:t xml:space="preserve">lentoyhtiö </w:t>
      </w:r>
      <w:r>
        <w:t xml:space="preserve">voisi uhrata kalliita turvatoimia maksaakseen velkaa, joka on syntynyt velkavivulla toteutetun yritysoston yhteydessä. Tällä hetkellä </w:t>
      </w:r>
      <w:r>
        <w:rPr>
          <w:color w:val="C2A393"/>
        </w:rPr>
        <w:t xml:space="preserve">liikenneministerillä </w:t>
      </w:r>
      <w:r>
        <w:t xml:space="preserve">ei ole </w:t>
      </w:r>
      <w:r>
        <w:t xml:space="preserve">selkeitä oikeuksia estää sulautumia, mutta hän voi ryhtyä </w:t>
      </w:r>
      <w:r>
        <w:rPr>
          <w:color w:val="B7DAD2"/>
        </w:rPr>
        <w:t xml:space="preserve">ankariin </w:t>
      </w:r>
      <w:r>
        <w:rPr>
          <w:color w:val="196956"/>
        </w:rPr>
        <w:t xml:space="preserve">toimenpiteisiin </w:t>
      </w:r>
      <w:r>
        <w:rPr>
          <w:color w:val="B7DAD2"/>
        </w:rPr>
        <w:t xml:space="preserve">peruuttamalla </w:t>
      </w:r>
      <w:r>
        <w:rPr>
          <w:color w:val="8C41BB"/>
        </w:rPr>
        <w:t xml:space="preserve">sellaisen liikenteenharjoittajan </w:t>
      </w:r>
      <w:r>
        <w:rPr>
          <w:color w:val="B7DAD2"/>
        </w:rPr>
        <w:t xml:space="preserve">liikennöintiluvan, jota </w:t>
      </w:r>
      <w:r>
        <w:rPr>
          <w:color w:val="2B2D32"/>
        </w:rPr>
        <w:t xml:space="preserve">kyseinen hallituksen virkamies </w:t>
      </w:r>
      <w:r>
        <w:rPr>
          <w:color w:val="8C41BB"/>
        </w:rPr>
        <w:t xml:space="preserve">pitää sopimattomana</w:t>
      </w:r>
      <w:r>
        <w:t xml:space="preserve">. </w:t>
      </w:r>
      <w:r>
        <w:t xml:space="preserve">Uusien lainsäädäntötoimien kannattajat pitävät </w:t>
      </w:r>
      <w:r>
        <w:rPr>
          <w:color w:val="04640D"/>
        </w:rPr>
        <w:t xml:space="preserve">lakiehdotusta </w:t>
      </w:r>
      <w:r>
        <w:t xml:space="preserve">pyrkimyksenä lisätä vakautta ja varmuutta lentoyhtiöiden hankintaprosessiin sekä pyrkimyksenä säilyttää alan turvallisuus ja toimintakyky. Yleisesti ottaen ennen kuin 15 prosenttia tai enemmän merkittävän yhdysvaltalaisen lentoliikenteen harjoittajan äänivaltaisesta osakekannasta voitaisiin hankkia, </w:t>
      </w:r>
      <w:r>
        <w:t xml:space="preserve">liikenneministeriö saisi </w:t>
      </w:r>
      <w:r>
        <w:rPr>
          <w:color w:val="04640D"/>
        </w:rPr>
        <w:t xml:space="preserve">lakiehdotuksen </w:t>
      </w:r>
      <w:r>
        <w:t xml:space="preserve">mukaan 30 päivän tarkasteluajan. Siinä </w:t>
      </w:r>
      <w:r>
        <w:t xml:space="preserve">edellytettäisiin myös, että </w:t>
      </w:r>
      <w:r>
        <w:rPr>
          <w:color w:val="94C661"/>
        </w:rPr>
        <w:t xml:space="preserve">hankkiva osapuoli </w:t>
      </w:r>
      <w:r>
        <w:t xml:space="preserve">ilmoittaa asiasta </w:t>
      </w:r>
      <w:r>
        <w:rPr>
          <w:color w:val="C2A393"/>
        </w:rPr>
        <w:t xml:space="preserve">liikenneministerille </w:t>
      </w:r>
      <w:r>
        <w:t xml:space="preserve">ja toimittaa kaikki tarvittavat tiedot </w:t>
      </w:r>
      <w:r>
        <w:rPr>
          <w:color w:val="F8907D"/>
        </w:rPr>
        <w:t xml:space="preserve">hankintatarkoituksen </w:t>
      </w:r>
      <w:r>
        <w:t xml:space="preserve">arvioimiseksi</w:t>
      </w:r>
      <w:r>
        <w:t xml:space="preserve">. </w:t>
      </w:r>
      <w:r>
        <w:rPr>
          <w:color w:val="04640D"/>
        </w:rPr>
        <w:t xml:space="preserve">Lakiehdotuksen mukaan </w:t>
      </w:r>
      <w:r>
        <w:rPr>
          <w:color w:val="C2A393"/>
        </w:rPr>
        <w:t xml:space="preserve">ministeriö </w:t>
      </w:r>
      <w:r>
        <w:t xml:space="preserve">voisi hylätä </w:t>
      </w:r>
      <w:r>
        <w:rPr>
          <w:color w:val="895E6B"/>
        </w:rPr>
        <w:t xml:space="preserve">yritysoston, jos </w:t>
      </w:r>
      <w:r>
        <w:t xml:space="preserve">tarvittavia tietoja ei toimiteta tai jos </w:t>
      </w:r>
      <w:r>
        <w:rPr>
          <w:color w:val="895E6B"/>
        </w:rPr>
        <w:t xml:space="preserve">yritysosto näyttää </w:t>
      </w:r>
      <w:r>
        <w:t xml:space="preserve">heikentävän </w:t>
      </w:r>
      <w:r>
        <w:rPr>
          <w:color w:val="788E95"/>
        </w:rPr>
        <w:t xml:space="preserve">lentoliikenteen harjoittajaa </w:t>
      </w:r>
      <w:r>
        <w:t xml:space="preserve">taloudellisesti, johtaisi </w:t>
      </w:r>
      <w:r>
        <w:rPr>
          <w:color w:val="788E95"/>
        </w:rPr>
        <w:t xml:space="preserve">lentoyhtiön </w:t>
      </w:r>
      <w:r>
        <w:t xml:space="preserve">koon huomattavaan pienenemiseen </w:t>
      </w:r>
      <w:r>
        <w:t xml:space="preserve">omaisuutta luovuttamalla tai siirtäisi määräysvallan ulkomaisille intressitahoille. Jos lisätietoja tarvittaisiin, </w:t>
      </w:r>
      <w:r>
        <w:rPr>
          <w:color w:val="C2A393"/>
        </w:rPr>
        <w:t xml:space="preserve">ministerillä olisi valtuudet </w:t>
      </w:r>
      <w:r>
        <w:t xml:space="preserve">pidentää tarkasteluaikaa 20 päivällä. </w:t>
      </w:r>
      <w:r>
        <w:rPr>
          <w:color w:val="FB6AB8"/>
        </w:rPr>
        <w:t xml:space="preserve">Kaikki sidosryhmät, sekä kongressin jäsenet että alan asiantuntijat</w:t>
      </w:r>
      <w:r>
        <w:t xml:space="preserve">, ilmaisivat tukensa </w:t>
      </w:r>
      <w:r>
        <w:rPr>
          <w:color w:val="04640D"/>
        </w:rPr>
        <w:t xml:space="preserve">lakiehdotukselle</w:t>
      </w:r>
      <w:r>
        <w:t xml:space="preserve">, jolla estetään </w:t>
      </w:r>
      <w:r>
        <w:rPr>
          <w:color w:val="576094"/>
        </w:rPr>
        <w:t xml:space="preserve">voitontavoittelijoita </w:t>
      </w:r>
      <w:r>
        <w:t xml:space="preserve">hyötymästä lentoyhtiöiden voitoista turvallisen ja taloudellisen palvelun kustannuksella. </w:t>
      </w:r>
      <w:r>
        <w:rPr>
          <w:color w:val="DB1474"/>
        </w:rPr>
        <w:t xml:space="preserve">Useat </w:t>
      </w:r>
      <w:r>
        <w:rPr>
          <w:color w:val="8489AE"/>
        </w:rPr>
        <w:t xml:space="preserve">valiokunnan</w:t>
      </w:r>
      <w:r>
        <w:rPr>
          <w:color w:val="DB1474"/>
        </w:rPr>
        <w:t xml:space="preserve"> jäsenet </w:t>
      </w:r>
      <w:r>
        <w:t xml:space="preserve">olivat kuitenkin eri mieltä, ja jotkut kannattivat </w:t>
      </w:r>
      <w:r>
        <w:rPr>
          <w:color w:val="01190F"/>
        </w:rPr>
        <w:t xml:space="preserve">Trumpin </w:t>
      </w:r>
      <w:r>
        <w:t xml:space="preserve">lausuntoa, jonka mukaan sääntelyn uhka aiheutti </w:t>
      </w:r>
      <w:r>
        <w:rPr>
          <w:color w:val="FEB8C8"/>
        </w:rPr>
        <w:t xml:space="preserve">UAL-sopimuksen</w:t>
      </w:r>
      <w:r>
        <w:rPr>
          <w:color w:val="0BC582"/>
        </w:rPr>
        <w:t xml:space="preserve"> epäonnistumisen </w:t>
      </w:r>
      <w:r>
        <w:t xml:space="preserve">ja osakemarkkinoiden romahduksen. Yksi tärkeimmistä </w:t>
      </w:r>
      <w:r>
        <w:rPr>
          <w:color w:val="DB1474"/>
        </w:rPr>
        <w:t xml:space="preserve">eri mieltä olevien </w:t>
      </w:r>
      <w:r>
        <w:t xml:space="preserve">esittämistä huolenaiheista </w:t>
      </w:r>
      <w:r>
        <w:t xml:space="preserve">oli se, että </w:t>
      </w:r>
      <w:r>
        <w:rPr>
          <w:color w:val="860E04"/>
        </w:rPr>
        <w:t xml:space="preserve">suuret lentoyhtiöt </w:t>
      </w:r>
      <w:r>
        <w:t xml:space="preserve">eivät saisi luopua </w:t>
      </w:r>
      <w:r>
        <w:t xml:space="preserve">pienemmistä yksiköistään ja muodostaa itsenäisiä spin-off-yhtiöitä.</w:t>
      </w:r>
    </w:p>
    <w:p>
      <w:r>
        <w:rPr>
          <w:b/>
        </w:rPr>
        <w:t xml:space="preserve">Asiakirjan numero 207</w:t>
      </w:r>
    </w:p>
    <w:p>
      <w:r>
        <w:rPr>
          <w:b/>
        </w:rPr>
        <w:t xml:space="preserve">Asiakirjan tunniste: wsj2208-001</w:t>
      </w:r>
    </w:p>
    <w:p>
      <w:r>
        <w:t xml:space="preserve">Osana </w:t>
      </w:r>
      <w:r>
        <w:rPr>
          <w:color w:val="310106"/>
        </w:rPr>
        <w:t xml:space="preserve">Boeing Co:n </w:t>
      </w:r>
      <w:r>
        <w:rPr>
          <w:color w:val="04640D"/>
        </w:rPr>
        <w:t xml:space="preserve">ja </w:t>
      </w:r>
      <w:r>
        <w:rPr>
          <w:color w:val="FEFB0A"/>
        </w:rPr>
        <w:t xml:space="preserve">Machinists Unionin </w:t>
      </w:r>
      <w:r>
        <w:rPr>
          <w:color w:val="04640D"/>
        </w:rPr>
        <w:t xml:space="preserve">lakkoilevien jäsenten </w:t>
      </w:r>
      <w:r>
        <w:rPr>
          <w:color w:val="310106"/>
        </w:rPr>
        <w:t xml:space="preserve">välisten </w:t>
      </w:r>
      <w:r>
        <w:t xml:space="preserve">neuvottelujen mahdollista alkusoittoa </w:t>
      </w:r>
      <w:r>
        <w:rPr>
          <w:color w:val="FB5514"/>
        </w:rPr>
        <w:t xml:space="preserve">liittovaltion sovittelija </w:t>
      </w:r>
      <w:r>
        <w:t xml:space="preserve">ilmoitti, että </w:t>
      </w:r>
      <w:r>
        <w:rPr>
          <w:color w:val="0BC582"/>
        </w:rPr>
        <w:t xml:space="preserve">molempien osapuolten edustajat tapaavat </w:t>
      </w:r>
      <w:r>
        <w:rPr>
          <w:color w:val="00587F"/>
        </w:rPr>
        <w:t xml:space="preserve">hänet </w:t>
      </w:r>
      <w:r>
        <w:rPr>
          <w:color w:val="E115C0"/>
        </w:rPr>
        <w:t xml:space="preserve">huomenna</w:t>
      </w:r>
      <w:r>
        <w:t xml:space="preserve">. </w:t>
      </w:r>
      <w:r>
        <w:t xml:space="preserve">"</w:t>
      </w:r>
      <w:r>
        <w:rPr>
          <w:color w:val="E115C0"/>
        </w:rPr>
        <w:t xml:space="preserve">Se voi olla </w:t>
      </w:r>
      <w:r>
        <w:t xml:space="preserve">pitkä kokous tai lyhyt kokous", sanoi </w:t>
      </w:r>
      <w:r>
        <w:rPr>
          <w:color w:val="FB5514"/>
        </w:rPr>
        <w:t xml:space="preserve">sovittelija Doug Hammond, </w:t>
      </w:r>
      <w:r>
        <w:rPr>
          <w:color w:val="FEB8C8"/>
        </w:rPr>
        <w:t xml:space="preserve">joka </w:t>
      </w:r>
      <w:r>
        <w:rPr>
          <w:color w:val="FB5514"/>
        </w:rPr>
        <w:t xml:space="preserve">kutsui sopimusta </w:t>
      </w:r>
      <w:r>
        <w:rPr>
          <w:color w:val="9E8317"/>
        </w:rPr>
        <w:t xml:space="preserve">tapaamisesta </w:t>
      </w:r>
      <w:r>
        <w:rPr>
          <w:color w:val="FB5514"/>
        </w:rPr>
        <w:t xml:space="preserve">ensimmäiseksi askeleeksi kohti neuvottelujen jatkamista</w:t>
      </w:r>
      <w:r>
        <w:t xml:space="preserve">. </w:t>
      </w:r>
      <w:r>
        <w:t xml:space="preserve">"Olemme rohkaistuneita siitä, että </w:t>
      </w:r>
      <w:r>
        <w:rPr>
          <w:color w:val="01190F"/>
        </w:rPr>
        <w:t xml:space="preserve">neuvottelut </w:t>
      </w:r>
      <w:r>
        <w:t xml:space="preserve">on suunniteltu uudelleen, </w:t>
      </w:r>
      <w:r>
        <w:t xml:space="preserve">mutta emme ole esittäneet mitään odotuksia", </w:t>
      </w:r>
      <w:r>
        <w:rPr>
          <w:color w:val="847D81"/>
        </w:rPr>
        <w:t xml:space="preserve">Boeingin </w:t>
      </w:r>
      <w:r>
        <w:t xml:space="preserve">edustaja sanoi</w:t>
      </w:r>
      <w:r>
        <w:t xml:space="preserve">. </w:t>
      </w:r>
      <w:r>
        <w:rPr>
          <w:color w:val="58018B"/>
        </w:rPr>
        <w:t xml:space="preserve">Machinists Union </w:t>
      </w:r>
      <w:r>
        <w:t xml:space="preserve">hylkäsi tarjouksen </w:t>
      </w:r>
      <w:r>
        <w:rPr>
          <w:color w:val="B70639"/>
        </w:rPr>
        <w:t xml:space="preserve">kolmivuotisesta sopimuksesta, joka </w:t>
      </w:r>
      <w:r>
        <w:rPr>
          <w:color w:val="703B01"/>
        </w:rPr>
        <w:t xml:space="preserve">olisi </w:t>
      </w:r>
      <w:r>
        <w:rPr>
          <w:color w:val="B70639"/>
        </w:rPr>
        <w:t xml:space="preserve">tarjonnut 10 prosentin palkankorotuksen ja joitakin ylimääräisiä bonuksia </w:t>
      </w:r>
      <w:r>
        <w:rPr>
          <w:color w:val="703B01"/>
        </w:rPr>
        <w:t xml:space="preserve">sopimuksen </w:t>
      </w:r>
      <w:r>
        <w:rPr>
          <w:color w:val="B70639"/>
        </w:rPr>
        <w:t xml:space="preserve">voimassaoloaikana</w:t>
      </w:r>
      <w:r>
        <w:t xml:space="preserve">. </w:t>
      </w:r>
      <w:r>
        <w:rPr>
          <w:color w:val="847D81"/>
        </w:rPr>
        <w:t xml:space="preserve">Boeingin mukaan </w:t>
      </w:r>
      <w:r>
        <w:t xml:space="preserve">koneistajan keskipalkka on tällä hetkellä </w:t>
      </w:r>
      <w:r>
        <w:t xml:space="preserve">13,39 dollaria tunnilta</w:t>
      </w:r>
      <w:r>
        <w:t xml:space="preserve">. </w:t>
      </w:r>
      <w:r>
        <w:t xml:space="preserve">Nyt 13. päivää jatkunut </w:t>
      </w:r>
      <w:r>
        <w:rPr>
          <w:color w:val="F7F1DF"/>
        </w:rPr>
        <w:t xml:space="preserve">lakko </w:t>
      </w:r>
      <w:r>
        <w:t xml:space="preserve">on pysäyttänyt </w:t>
      </w:r>
      <w:r>
        <w:t xml:space="preserve">noin 55 000 koneistajan työn ja viivästyttänyt joidenkin matkustajakoneiden toimituksia. </w:t>
      </w:r>
      <w:r>
        <w:rPr>
          <w:color w:val="58018B"/>
        </w:rPr>
        <w:t xml:space="preserve">Ammattiliitto </w:t>
      </w:r>
      <w:r>
        <w:t xml:space="preserve">ilmoitti, että sillä on noin 100 miljoonan dollarin lakkorahasto, joten se on valmistautunut pitkään lakkoon. Kolmannen viikon </w:t>
      </w:r>
      <w:r>
        <w:rPr>
          <w:color w:val="F7F1DF"/>
        </w:rPr>
        <w:t xml:space="preserve">lakon jälkeen </w:t>
      </w:r>
      <w:r>
        <w:rPr>
          <w:color w:val="4AFEFA"/>
        </w:rPr>
        <w:t xml:space="preserve">liiton </w:t>
      </w:r>
      <w:r>
        <w:rPr>
          <w:color w:val="118B8A"/>
        </w:rPr>
        <w:t xml:space="preserve">jäsenet </w:t>
      </w:r>
      <w:r>
        <w:t xml:space="preserve">alkavat </w:t>
      </w:r>
      <w:r>
        <w:t xml:space="preserve">saada rahastosta 100 dollaria viikossa. Työt </w:t>
      </w:r>
      <w:r>
        <w:t xml:space="preserve">jatkuvat </w:t>
      </w:r>
      <w:r>
        <w:rPr>
          <w:color w:val="847D81"/>
        </w:rPr>
        <w:t xml:space="preserve">Boeingilla </w:t>
      </w:r>
      <w:r>
        <w:t xml:space="preserve">tuotantolinjoilla työskentelevien esimiesten ja muiden lakkoon osallistumattomien työntekijöiden ansiosta. </w:t>
      </w:r>
      <w:r>
        <w:rPr>
          <w:color w:val="847D81"/>
        </w:rPr>
        <w:t xml:space="preserve">Boeingin mukaan </w:t>
      </w:r>
      <w:r>
        <w:t xml:space="preserve">myös </w:t>
      </w:r>
      <w:r>
        <w:rPr>
          <w:color w:val="847D81"/>
        </w:rPr>
        <w:t xml:space="preserve">yhtiön </w:t>
      </w:r>
      <w:r>
        <w:t xml:space="preserve">tehtaalla </w:t>
      </w:r>
      <w:r>
        <w:t xml:space="preserve">Wichitassa, Kansasissa, noin 2 400 koneistajaa 11 700:sta on edelleen töissä</w:t>
      </w:r>
      <w:r>
        <w:t xml:space="preserve">. Kansasin työelämän oikeuksia koskevan lainsäädännön mukaan sopimuksissa ei voida vaatia työntekijöitä liittymään ammattiliittoon. </w:t>
      </w:r>
      <w:r>
        <w:rPr>
          <w:color w:val="847D81"/>
        </w:rPr>
        <w:t xml:space="preserve">Boeing </w:t>
      </w:r>
      <w:r>
        <w:t xml:space="preserve">kieltäytyi kertomasta, kuinka monta työntekijää </w:t>
      </w:r>
      <w:r>
        <w:rPr>
          <w:color w:val="847D81"/>
        </w:rPr>
        <w:t xml:space="preserve">sen </w:t>
      </w:r>
      <w:r>
        <w:t xml:space="preserve">valtavassa tehtaassa Rentonissa Washingtonin osavaltiossa </w:t>
      </w:r>
      <w:r>
        <w:t xml:space="preserve">työskentelee. </w:t>
      </w:r>
      <w:r>
        <w:rPr>
          <w:color w:val="796EE6"/>
        </w:rPr>
        <w:t xml:space="preserve">Liiton </w:t>
      </w:r>
      <w:r>
        <w:rPr>
          <w:color w:val="FCB164"/>
        </w:rPr>
        <w:t xml:space="preserve">virkamiehiä </w:t>
      </w:r>
      <w:r>
        <w:t xml:space="preserve">ei tavoitettu kommentoimaan asiaa.</w:t>
      </w:r>
    </w:p>
    <w:p>
      <w:r>
        <w:rPr>
          <w:b/>
        </w:rPr>
        <w:t xml:space="preserve">Asiakirjan numero 208</w:t>
      </w:r>
    </w:p>
    <w:p>
      <w:r>
        <w:rPr>
          <w:b/>
        </w:rPr>
        <w:t xml:space="preserve">Asiakirjan tunniste: wsj2209-001</w:t>
      </w:r>
    </w:p>
    <w:p>
      <w:r>
        <w:rPr>
          <w:color w:val="310106"/>
        </w:rPr>
        <w:t xml:space="preserve">DPC Acquisition Partners, vihamielinen ostaja </w:t>
      </w:r>
      <w:r>
        <w:rPr>
          <w:color w:val="04640D"/>
        </w:rPr>
        <w:t xml:space="preserve">Dataproducts Corp. </w:t>
      </w:r>
      <w:r>
        <w:rPr>
          <w:color w:val="FEFB0A"/>
        </w:rPr>
        <w:t xml:space="preserve">ilmoitti aikovansa käynnistää julkisen osakeannin ostaakseen takaisin </w:t>
      </w:r>
      <w:r>
        <w:rPr>
          <w:color w:val="FB5514"/>
        </w:rPr>
        <w:t xml:space="preserve">tietokonetulostimien valmistajan </w:t>
      </w:r>
      <w:r>
        <w:rPr>
          <w:color w:val="FEFB0A"/>
        </w:rPr>
        <w:t xml:space="preserve">kantaosakkeita</w:t>
      </w:r>
      <w:r>
        <w:t xml:space="preserve">. </w:t>
      </w:r>
      <w:r>
        <w:rPr>
          <w:color w:val="E115C0"/>
        </w:rPr>
        <w:t xml:space="preserve">DPC, New Yorkissa sijaitsevan sijoitusyhtiö Crescott Inc:n johtama ryhmä</w:t>
      </w:r>
      <w:r>
        <w:t xml:space="preserve">, kertoi myös aikovansa jättää </w:t>
      </w:r>
      <w:r>
        <w:rPr>
          <w:color w:val="00587F"/>
        </w:rPr>
        <w:t xml:space="preserve">alustavan aineiston </w:t>
      </w:r>
      <w:r>
        <w:t xml:space="preserve">arvopaperi- ja pörssikomissiolle </w:t>
      </w:r>
      <w:r>
        <w:rPr>
          <w:color w:val="FEB8C8"/>
        </w:rPr>
        <w:t xml:space="preserve">osakkeenomistajille </w:t>
      </w:r>
      <w:r>
        <w:rPr>
          <w:color w:val="01190F"/>
        </w:rPr>
        <w:t xml:space="preserve">Dataproductsin </w:t>
      </w:r>
      <w:r>
        <w:rPr>
          <w:color w:val="9E8317"/>
        </w:rPr>
        <w:t xml:space="preserve">hallituksen </w:t>
      </w:r>
      <w:r>
        <w:rPr>
          <w:color w:val="00587F"/>
        </w:rPr>
        <w:t xml:space="preserve">erottamiseksi</w:t>
      </w:r>
      <w:r>
        <w:t xml:space="preserve">. </w:t>
      </w:r>
      <w:r>
        <w:rPr>
          <w:color w:val="847D81"/>
        </w:rPr>
        <w:t xml:space="preserve">DPC:</w:t>
      </w:r>
      <w:r>
        <w:t xml:space="preserve">llä on </w:t>
      </w:r>
      <w:r>
        <w:t xml:space="preserve">7,8 prosentin omistusosuus </w:t>
      </w:r>
      <w:r>
        <w:rPr>
          <w:color w:val="58018B"/>
        </w:rPr>
        <w:t xml:space="preserve">Dataproductsista </w:t>
      </w:r>
      <w:r>
        <w:t xml:space="preserve">ja se </w:t>
      </w:r>
      <w:r>
        <w:rPr>
          <w:color w:val="B70639"/>
        </w:rPr>
        <w:t xml:space="preserve">tarjosi toukokuussa </w:t>
      </w:r>
      <w:r>
        <w:rPr>
          <w:color w:val="B70639"/>
        </w:rPr>
        <w:t xml:space="preserve">15 dollaria osakkeelta </w:t>
      </w:r>
      <w:r>
        <w:rPr>
          <w:color w:val="703B01"/>
        </w:rPr>
        <w:t xml:space="preserve">yhtiöstä, mutta </w:t>
      </w:r>
      <w:r>
        <w:rPr>
          <w:color w:val="58018B"/>
        </w:rPr>
        <w:t xml:space="preserve">Dataproductsin </w:t>
      </w:r>
      <w:r>
        <w:t xml:space="preserve">johto </w:t>
      </w:r>
      <w:r>
        <w:t xml:space="preserve">ei </w:t>
      </w:r>
      <w:r>
        <w:t xml:space="preserve">pitänyt </w:t>
      </w:r>
      <w:r>
        <w:rPr>
          <w:color w:val="F7F1DF"/>
        </w:rPr>
        <w:t xml:space="preserve">283,7 miljoonan dollarin tarjousta </w:t>
      </w:r>
      <w:r>
        <w:t xml:space="preserve">hyväksyttävänä. </w:t>
      </w:r>
      <w:r>
        <w:rPr>
          <w:color w:val="4AFEFA"/>
        </w:rPr>
        <w:t xml:space="preserve">DPC:n </w:t>
      </w:r>
      <w:r>
        <w:rPr>
          <w:color w:val="118B8A"/>
        </w:rPr>
        <w:t xml:space="preserve">tiedottaja </w:t>
      </w:r>
      <w:r>
        <w:t xml:space="preserve">ei halunnut kertoa tarkemmin </w:t>
      </w:r>
      <w:r>
        <w:rPr>
          <w:color w:val="E115C0"/>
        </w:rPr>
        <w:t xml:space="preserve">ryhmän</w:t>
      </w:r>
      <w:r>
        <w:t xml:space="preserve"> uudesta suunnitelmasta</w:t>
      </w:r>
      <w:r>
        <w:t xml:space="preserve">. </w:t>
      </w:r>
      <w:r>
        <w:rPr>
          <w:color w:val="796EE6"/>
        </w:rPr>
        <w:t xml:space="preserve">Dataproductsin </w:t>
      </w:r>
      <w:r>
        <w:rPr>
          <w:color w:val="FCB164"/>
        </w:rPr>
        <w:t xml:space="preserve">osakkeet </w:t>
      </w:r>
      <w:r>
        <w:t xml:space="preserve">nousivat eilen Amerikan pörssissä </w:t>
      </w:r>
      <w:r>
        <w:t xml:space="preserve">62,5 senttiä ja päätyivät 9375 dollariin. </w:t>
      </w:r>
      <w:r>
        <w:rPr>
          <w:color w:val="58018B"/>
        </w:rPr>
        <w:t xml:space="preserve">Dataproducts, </w:t>
      </w:r>
      <w:r>
        <w:rPr>
          <w:color w:val="000D2C"/>
        </w:rPr>
        <w:t xml:space="preserve">joka oli </w:t>
      </w:r>
      <w:r>
        <w:rPr>
          <w:color w:val="58018B"/>
        </w:rPr>
        <w:t xml:space="preserve">etsinyt ostajaa useita kuukausia</w:t>
      </w:r>
      <w:r>
        <w:t xml:space="preserve">, esitteli syyskuussa </w:t>
      </w:r>
      <w:r>
        <w:rPr>
          <w:color w:val="53495F"/>
        </w:rPr>
        <w:t xml:space="preserve">rakenneuudistussuunnitelman </w:t>
      </w:r>
      <w:r>
        <w:t xml:space="preserve">ja </w:t>
      </w:r>
      <w:r>
        <w:rPr>
          <w:color w:val="58018B"/>
        </w:rPr>
        <w:t xml:space="preserve">poistui </w:t>
      </w:r>
      <w:r>
        <w:t xml:space="preserve">huutokaupasta. </w:t>
      </w:r>
      <w:r>
        <w:rPr>
          <w:color w:val="61FC03"/>
        </w:rPr>
        <w:t xml:space="preserve">Yhtiön </w:t>
      </w:r>
      <w:r>
        <w:rPr>
          <w:color w:val="F95475"/>
        </w:rPr>
        <w:t xml:space="preserve">rakenneuudistukseen </w:t>
      </w:r>
      <w:r>
        <w:t xml:space="preserve">sisältyy suunnitelmia jakautua kolmeen sektoriin, lopettaa vähitellen kotimainen tulostintuotanto ja myydä New Englandin tytäryhtiö. Osana </w:t>
      </w:r>
      <w:r>
        <w:rPr>
          <w:color w:val="53495F"/>
        </w:rPr>
        <w:t xml:space="preserve">suunnitelmaa </w:t>
      </w:r>
      <w:r>
        <w:rPr>
          <w:color w:val="58018B"/>
        </w:rPr>
        <w:t xml:space="preserve">Dataproducts </w:t>
      </w:r>
      <w:r>
        <w:t xml:space="preserve">julkisti </w:t>
      </w:r>
      <w:r>
        <w:t xml:space="preserve">sopimuksen myydä </w:t>
      </w:r>
      <w:r>
        <w:t xml:space="preserve">63 miljoonan dollarin arvosta kiinteistöomaisuuttaan Trizec Properties Inc:lle, joka on kanadalaisen Trizec Corp:n yksikkö. </w:t>
      </w:r>
      <w:r>
        <w:rPr>
          <w:color w:val="5D9608"/>
        </w:rPr>
        <w:t xml:space="preserve">Jack Davis, </w:t>
      </w:r>
      <w:r>
        <w:rPr>
          <w:color w:val="98A088"/>
        </w:rPr>
        <w:t xml:space="preserve">Dataproductsin </w:t>
      </w:r>
      <w:r>
        <w:rPr>
          <w:color w:val="5D9608"/>
        </w:rPr>
        <w:t xml:space="preserve">toimitusjohtaja, puheenjohtaja </w:t>
      </w:r>
      <w:r>
        <w:rPr>
          <w:color w:val="5D9608"/>
        </w:rPr>
        <w:t xml:space="preserve">ja pääjohtaja, </w:t>
      </w:r>
      <w:r>
        <w:t xml:space="preserve">sanoi, että </w:t>
      </w:r>
      <w:r>
        <w:rPr>
          <w:color w:val="58018B"/>
        </w:rPr>
        <w:t xml:space="preserve">yhtiö </w:t>
      </w:r>
      <w:r>
        <w:t xml:space="preserve">"ei osaa ymmärtää </w:t>
      </w:r>
      <w:r>
        <w:rPr>
          <w:color w:val="248AD0"/>
        </w:rPr>
        <w:t xml:space="preserve">DPC:n </w:t>
      </w:r>
      <w:r>
        <w:rPr>
          <w:color w:val="4F584E"/>
        </w:rPr>
        <w:t xml:space="preserve">aikeita</w:t>
      </w:r>
      <w:r>
        <w:t xml:space="preserve">". Hän kuvaili </w:t>
      </w:r>
      <w:r>
        <w:rPr>
          <w:color w:val="FEFB0A"/>
        </w:rPr>
        <w:t xml:space="preserve">tämänpäiväistä ilmoitusta </w:t>
      </w:r>
      <w:r>
        <w:t xml:space="preserve">"opportunistiseksi ja häiritseväksi" ja sanoi, että </w:t>
      </w:r>
      <w:r>
        <w:rPr>
          <w:color w:val="5C5300"/>
        </w:rPr>
        <w:t xml:space="preserve">hänen </w:t>
      </w:r>
      <w:r>
        <w:rPr>
          <w:color w:val="58018B"/>
        </w:rPr>
        <w:t xml:space="preserve">yhtiönsä </w:t>
      </w:r>
      <w:r>
        <w:t xml:space="preserve">aikoo jatkaa </w:t>
      </w:r>
      <w:r>
        <w:rPr>
          <w:color w:val="F95475"/>
        </w:rPr>
        <w:t xml:space="preserve">rakenneuudistusta</w:t>
      </w:r>
      <w:r>
        <w:t xml:space="preserve">.</w:t>
      </w:r>
    </w:p>
    <w:p>
      <w:r>
        <w:rPr>
          <w:b/>
        </w:rPr>
        <w:t xml:space="preserve">Asiakirjan numero 209</w:t>
      </w:r>
    </w:p>
    <w:p>
      <w:r>
        <w:rPr>
          <w:b/>
        </w:rPr>
        <w:t xml:space="preserve">Asiakirjan tunniste: wsj2210-001</w:t>
      </w:r>
    </w:p>
    <w:p>
      <w:r>
        <w:t xml:space="preserve">Osakekurssit laskivat eilen jyrkästi </w:t>
      </w:r>
      <w:r>
        <w:rPr>
          <w:color w:val="310106"/>
        </w:rPr>
        <w:t xml:space="preserve">kaikkialla Euroopassa </w:t>
      </w:r>
      <w:r>
        <w:t xml:space="preserve">vastauksena </w:t>
      </w:r>
      <w:r>
        <w:rPr>
          <w:color w:val="04640D"/>
        </w:rPr>
        <w:t xml:space="preserve">perjantain New Yorkin myyntiin</w:t>
      </w:r>
      <w:r>
        <w:t xml:space="preserve">, mutta jotkin kohteet tekivät myöhäisen paluun </w:t>
      </w:r>
      <w:r>
        <w:rPr>
          <w:color w:val="FB5514"/>
        </w:rPr>
        <w:t xml:space="preserve">Wall </w:t>
      </w:r>
      <w:r>
        <w:rPr>
          <w:color w:val="FEFB0A"/>
        </w:rPr>
        <w:t xml:space="preserve">Streetin </w:t>
      </w:r>
      <w:r>
        <w:t xml:space="preserve">avauduttua ilman uusia onnettomuuksia. Eurooppalaisilla sijoittajilla on tänään lisää aihetta optimismiin Yhdysvaltojen nousun jälkeen. </w:t>
      </w:r>
      <w:r>
        <w:rPr>
          <w:color w:val="E115C0"/>
        </w:rPr>
        <w:t xml:space="preserve">Frankfurtin pörssi, </w:t>
      </w:r>
      <w:r>
        <w:rPr>
          <w:color w:val="00587F"/>
        </w:rPr>
        <w:t xml:space="preserve">joka </w:t>
      </w:r>
      <w:r>
        <w:rPr>
          <w:color w:val="E115C0"/>
        </w:rPr>
        <w:t xml:space="preserve">sulkeutui ennen New Yorkin pörssien avautumista</w:t>
      </w:r>
      <w:r>
        <w:t xml:space="preserve">, kärsi pahiten Euroopan suurimmista markkinoista, sillä </w:t>
      </w:r>
      <w:r>
        <w:rPr>
          <w:color w:val="0BC582"/>
        </w:rPr>
        <w:t xml:space="preserve">DAX-indeksi </w:t>
      </w:r>
      <w:r>
        <w:t xml:space="preserve">laski 12,8 %. </w:t>
      </w:r>
      <w:r>
        <w:rPr>
          <w:color w:val="FEB8C8"/>
        </w:rPr>
        <w:t xml:space="preserve">Lontoossa </w:t>
      </w:r>
      <w:r>
        <w:rPr>
          <w:color w:val="9E8317"/>
        </w:rPr>
        <w:t xml:space="preserve">kurssit </w:t>
      </w:r>
      <w:r>
        <w:t xml:space="preserve">romahtivat jopa 9 % kaupankäynnin alkuvaiheessa ennen kuin ne </w:t>
      </w:r>
      <w:r>
        <w:t xml:space="preserve">nousivat ja vahvistuivat </w:t>
      </w:r>
      <w:r>
        <w:rPr>
          <w:color w:val="01190F"/>
        </w:rPr>
        <w:t xml:space="preserve">New Yorkin </w:t>
      </w:r>
      <w:r>
        <w:t xml:space="preserve">pörssin avauduttua ja </w:t>
      </w:r>
      <w:r>
        <w:t xml:space="preserve">päättyivät vain 3,2 % alempana. </w:t>
      </w:r>
      <w:r>
        <w:rPr>
          <w:color w:val="847D81"/>
        </w:rPr>
        <w:t xml:space="preserve">Länsi-Saksan talousministeri Helmut Haussmann </w:t>
      </w:r>
      <w:r>
        <w:t xml:space="preserve">sanoi: "</w:t>
      </w:r>
      <w:r>
        <w:rPr>
          <w:color w:val="847D81"/>
        </w:rPr>
        <w:t xml:space="preserve">Uskon, </w:t>
      </w:r>
      <w:r>
        <w:t xml:space="preserve">että </w:t>
      </w:r>
      <w:r>
        <w:rPr>
          <w:color w:val="E115C0"/>
        </w:rPr>
        <w:t xml:space="preserve">osakemarkkinat </w:t>
      </w:r>
      <w:r>
        <w:t xml:space="preserve">vakiintuvat suhteellisen nopeasti. </w:t>
      </w:r>
      <w:r>
        <w:rPr>
          <w:color w:val="58018B"/>
        </w:rPr>
        <w:t xml:space="preserve">Psykologisia tai teknisiä reaktioita </w:t>
      </w:r>
      <w:r>
        <w:t xml:space="preserve">saattaa esiintyä silloin tällöin, </w:t>
      </w:r>
      <w:r>
        <w:t xml:space="preserve">mutta </w:t>
      </w:r>
      <w:r>
        <w:rPr>
          <w:color w:val="58018B"/>
        </w:rPr>
        <w:t xml:space="preserve">ne </w:t>
      </w:r>
      <w:r>
        <w:t xml:space="preserve">eivät perustu merkittäviin indikaattoreihin. Länsi-Saksan ja EY:n (Euroopan yhteisön) talous on erittäin vakaa." </w:t>
      </w:r>
      <w:r>
        <w:t xml:space="preserve">Myös </w:t>
      </w:r>
      <w:r>
        <w:rPr>
          <w:color w:val="B70639"/>
        </w:rPr>
        <w:t xml:space="preserve">Pariisi, </w:t>
      </w:r>
      <w:r>
        <w:rPr>
          <w:color w:val="703B01"/>
        </w:rPr>
        <w:t xml:space="preserve">joka </w:t>
      </w:r>
      <w:r>
        <w:rPr>
          <w:color w:val="B70639"/>
        </w:rPr>
        <w:t xml:space="preserve">on näinä viikkoina ollut spekulatiivisen vimmaisuuden keskipisteenä, </w:t>
      </w:r>
      <w:r>
        <w:t xml:space="preserve">on kärsinyt kovia kolhuja. Osakekurssit laskivat Milanossa, Amsterdamissa, Zürichissä, Madridissa ja Tukholmassa. Hinnat </w:t>
      </w:r>
      <w:r>
        <w:t xml:space="preserve">laskivat jyrkästi myös </w:t>
      </w:r>
      <w:r>
        <w:rPr>
          <w:color w:val="F7F1DF"/>
        </w:rPr>
        <w:t xml:space="preserve">Brysselissä</w:t>
      </w:r>
      <w:r>
        <w:rPr>
          <w:color w:val="118B8A"/>
        </w:rPr>
        <w:t xml:space="preserve">, jossa </w:t>
      </w:r>
      <w:r>
        <w:rPr>
          <w:color w:val="F7F1DF"/>
        </w:rPr>
        <w:t xml:space="preserve">tietokonehäiriö häiritsi kaupankäyntiä. Seuraavassa </w:t>
      </w:r>
      <w:r>
        <w:t xml:space="preserve">on katsaus tärkeimpien markkinoiden toimintaan:</w:t>
      </w:r>
      <w:r>
        <w:rPr>
          <w:color w:val="E115C0"/>
        </w:rPr>
        <w:t xml:space="preserve">FRANKFURT</w:t>
      </w:r>
      <w:r>
        <w:t xml:space="preserve">: Yksi jyrkimmistä laskusuuntauksista tapahtui </w:t>
      </w:r>
      <w:r>
        <w:rPr>
          <w:color w:val="4AFEFA"/>
        </w:rPr>
        <w:t xml:space="preserve">Euroopan </w:t>
      </w:r>
      <w:r>
        <w:rPr>
          <w:color w:val="E115C0"/>
        </w:rPr>
        <w:t xml:space="preserve">vahvimman talouden finanssikeskuksessa</w:t>
      </w:r>
      <w:r>
        <w:t xml:space="preserve">. </w:t>
      </w:r>
      <w:r>
        <w:rPr>
          <w:color w:val="FCB164"/>
        </w:rPr>
        <w:t xml:space="preserve">Länsi-Saksan 30 parhaan osakkeen DAX-indeksi </w:t>
      </w:r>
      <w:r>
        <w:rPr>
          <w:color w:val="796EE6"/>
        </w:rPr>
        <w:t xml:space="preserve">romahti 12,8 prosenttia, mikä on yhden päivän ennätys, </w:t>
      </w:r>
      <w:r>
        <w:t xml:space="preserve">ja </w:t>
      </w:r>
      <w:r>
        <w:t xml:space="preserve">hävitti kesän voitot. </w:t>
      </w:r>
      <w:r>
        <w:rPr>
          <w:color w:val="0BC582"/>
        </w:rPr>
        <w:t xml:space="preserve">Indeksi </w:t>
      </w:r>
      <w:r>
        <w:t xml:space="preserve">sulkeutui 1385,72 pisteeseen eli 203,56 pisteen laskuun. Vertailun vuoksi voidaan todeta, että kaksi vuotta sitten mustana maanantaina </w:t>
      </w:r>
      <w:r>
        <w:rPr>
          <w:color w:val="0BC582"/>
        </w:rPr>
        <w:t xml:space="preserve">uusi indeksi olisi </w:t>
      </w:r>
      <w:r>
        <w:rPr>
          <w:color w:val="E115C0"/>
        </w:rPr>
        <w:t xml:space="preserve">pörssin </w:t>
      </w:r>
      <w:r>
        <w:t xml:space="preserve">arvion mukaan </w:t>
      </w:r>
      <w:r>
        <w:t xml:space="preserve">laskenut 9,4 prosenttia. </w:t>
      </w:r>
      <w:r>
        <w:rPr>
          <w:color w:val="000D2C"/>
        </w:rPr>
        <w:t xml:space="preserve">Sijoittajat </w:t>
      </w:r>
      <w:r>
        <w:t xml:space="preserve">ovat saattaneet reagoida </w:t>
      </w:r>
      <w:r>
        <w:t xml:space="preserve">niin voimakkaasti </w:t>
      </w:r>
      <w:r>
        <w:rPr>
          <w:color w:val="04640D"/>
        </w:rPr>
        <w:t xml:space="preserve">Yhdysvaltojen osakemarkkinoiden perjantain tappioon, koska </w:t>
      </w:r>
      <w:r>
        <w:t xml:space="preserve">heillä oli elävästi muistissa </w:t>
      </w:r>
      <w:r>
        <w:rPr>
          <w:color w:val="E115C0"/>
        </w:rPr>
        <w:t xml:space="preserve">Frankfurtin pörssin vuoden </w:t>
      </w:r>
      <w:r>
        <w:rPr>
          <w:color w:val="53495F"/>
        </w:rPr>
        <w:t xml:space="preserve">1987 romahdus, jossa pörssi menetti </w:t>
      </w:r>
      <w:r>
        <w:t xml:space="preserve">35 prosenttia </w:t>
      </w:r>
      <w:r>
        <w:t xml:space="preserve">arvostaan, </w:t>
      </w:r>
      <w:r>
        <w:t xml:space="preserve">ja sen </w:t>
      </w:r>
      <w:r>
        <w:t xml:space="preserve">kaiku. Tällä kertaa </w:t>
      </w:r>
      <w:r>
        <w:rPr>
          <w:color w:val="F95475"/>
        </w:rPr>
        <w:t xml:space="preserve">monet piensijoittajat olisivat kuitenkin </w:t>
      </w:r>
      <w:r>
        <w:t xml:space="preserve">voineet kärsiä, jos he olisivat reagoineet liian jyrkästi. "Ne kaikki menivät väärään suuntaan", sanoi </w:t>
      </w:r>
      <w:r>
        <w:rPr>
          <w:color w:val="61FC03"/>
        </w:rPr>
        <w:t xml:space="preserve">Andreas Insam, sijoitusneuvoja Bank in Liechtensteinin Frankfurtin sivukonttorissa</w:t>
      </w:r>
      <w:r>
        <w:t xml:space="preserve">. </w:t>
      </w:r>
      <w:r>
        <w:t xml:space="preserve">Hän sanoi neuvoneensa </w:t>
      </w:r>
      <w:r>
        <w:rPr>
          <w:color w:val="5D9608"/>
        </w:rPr>
        <w:t xml:space="preserve">asiakkaitaan </w:t>
      </w:r>
      <w:r>
        <w:t xml:space="preserve">ostamaan </w:t>
      </w:r>
      <w:r>
        <w:rPr>
          <w:color w:val="DE98FD"/>
        </w:rPr>
        <w:t xml:space="preserve">valikoituja länsisaksalaisia luotettavia osakkeita </w:t>
      </w:r>
      <w:r>
        <w:t xml:space="preserve">niiden laskettua noin 10 prosenttia. Kun avaaminen viivästyi 30 minuuttia myyntitoimeksiantojen suuren määrän vuoksi, Frankfurtin tavanomaista kaksituntista kaupankäyntiä jatkettiin 75 minuutilla suuren volyymin käsittelemiseksi. "Alku oli kaoottinen", sanoi Commerzbank AG:n välittäjä Nigel Longley. </w:t>
      </w:r>
      <w:r>
        <w:rPr>
          <w:color w:val="248AD0"/>
        </w:rPr>
        <w:t xml:space="preserve">"</w:t>
      </w:r>
      <w:r>
        <w:t xml:space="preserve">Kesti </w:t>
      </w:r>
      <w:r>
        <w:t xml:space="preserve">kolme neljäsosaa tunnista</w:t>
      </w:r>
      <w:r>
        <w:rPr>
          <w:color w:val="98A088"/>
        </w:rPr>
        <w:t xml:space="preserve">, ennen kuin hinnat oli käsitelty riittävästi, jotta </w:t>
      </w:r>
      <w:r>
        <w:rPr>
          <w:color w:val="4F584E"/>
        </w:rPr>
        <w:t xml:space="preserve">tiedot saatiin markkinoille.</w:t>
      </w:r>
      <w:r>
        <w:t xml:space="preserve">" </w:t>
      </w:r>
      <w:r>
        <w:rPr>
          <w:color w:val="5C5300"/>
        </w:rPr>
        <w:t xml:space="preserve">Institutionaaliset sijoittajat ja pankkiirit, </w:t>
      </w:r>
      <w:r>
        <w:rPr>
          <w:color w:val="9F6551"/>
        </w:rPr>
        <w:t xml:space="preserve">joista </w:t>
      </w:r>
      <w:r>
        <w:rPr>
          <w:color w:val="BCFEC6"/>
        </w:rPr>
        <w:t xml:space="preserve">monet </w:t>
      </w:r>
      <w:r>
        <w:rPr>
          <w:color w:val="5C5300"/>
        </w:rPr>
        <w:t xml:space="preserve">olivat viettäneet edellisen yön </w:t>
      </w:r>
      <w:r>
        <w:rPr>
          <w:color w:val="5C5300"/>
        </w:rPr>
        <w:t xml:space="preserve">toimistoissaan Kaukoidän </w:t>
      </w:r>
      <w:r>
        <w:rPr>
          <w:color w:val="5C5300"/>
        </w:rPr>
        <w:t xml:space="preserve">markkinoita seuraten</w:t>
      </w:r>
      <w:r>
        <w:t xml:space="preserve">, olivat varovaisen optimistisia Tokion osakekurssien lievän 1,8 prosentin laskun jälkeen. "Kaikki olivat edelleen täynnä luottamusta, myös useimmat institutionaaliset sijoittajat. Siksi kaikki olivat hieman yllättyneitä pienten yksityissijoittajien myyntitoimeksiantojen vyörystä", sanoi Norbert Braeuer, kokenut kauppias Hessische Landesbankissa. </w:t>
      </w:r>
      <w:r>
        <w:rPr>
          <w:color w:val="932C70"/>
        </w:rPr>
        <w:t xml:space="preserve">Jotkin suuret instituutiot, pankit mukaan lukien</w:t>
      </w:r>
      <w:r>
        <w:t xml:space="preserve">, alkoivat hakea halvempia osakkeita myöhään eilisiltana, mutta useimmat sijoittajat halusivat nähdä, mitä </w:t>
      </w:r>
      <w:r>
        <w:rPr>
          <w:color w:val="01190F"/>
        </w:rPr>
        <w:t xml:space="preserve">New Yorkissa</w:t>
      </w:r>
      <w:r>
        <w:t xml:space="preserve"> tapahtuisi ennen kuin ryhtyivät toimiin</w:t>
      </w:r>
      <w:r>
        <w:t xml:space="preserve">. </w:t>
      </w:r>
      <w:r>
        <w:t xml:space="preserve">Vaikka </w:t>
      </w:r>
      <w:r>
        <w:rPr>
          <w:color w:val="FB5514"/>
        </w:rPr>
        <w:t xml:space="preserve">Wall </w:t>
      </w:r>
      <w:r>
        <w:rPr>
          <w:color w:val="FEFB0A"/>
        </w:rPr>
        <w:t xml:space="preserve">Street jatkossakin </w:t>
      </w:r>
      <w:r>
        <w:t xml:space="preserve">vakiintuisi, analyytikot sanovat, että sijoittajien luottamuksen viimeisin romahdus voi hidastaa </w:t>
      </w:r>
      <w:r>
        <w:rPr>
          <w:color w:val="E115C0"/>
        </w:rPr>
        <w:t xml:space="preserve">Frankfurtin pörssin </w:t>
      </w:r>
      <w:r>
        <w:t xml:space="preserve">nopeaa elpymistä, sillä pörssi </w:t>
      </w:r>
      <w:r>
        <w:rPr>
          <w:color w:val="E115C0"/>
        </w:rPr>
        <w:t xml:space="preserve">on jo osoittanut heikkouden merkkejä sen jälkeen, kun DAX-indeksi putosi vuoden 1989 korkeimmalta tasoltaan 1657,61 pisteestä 8. syyskuuta</w:t>
      </w:r>
      <w:r>
        <w:t xml:space="preserve">. Eräät Länsi-Saksan johtavat osakkeet saivat suurimmat osumat. </w:t>
      </w:r>
      <w:r>
        <w:rPr>
          <w:color w:val="B5AFC4"/>
        </w:rPr>
        <w:t xml:space="preserve">Mannesmann AG:n </w:t>
      </w:r>
      <w:r>
        <w:rPr>
          <w:color w:val="2B1B04"/>
        </w:rPr>
        <w:t xml:space="preserve">16,3 prosentin lasku </w:t>
      </w:r>
      <w:r>
        <w:rPr>
          <w:color w:val="2B1B04"/>
        </w:rPr>
        <w:t xml:space="preserve">ja </w:t>
      </w:r>
      <w:r>
        <w:rPr>
          <w:color w:val="D4C67A"/>
        </w:rPr>
        <w:t xml:space="preserve">Dresdner Bank AG:n </w:t>
      </w:r>
      <w:r>
        <w:rPr>
          <w:color w:val="2B1B04"/>
        </w:rPr>
        <w:t xml:space="preserve">9,6 prosentin </w:t>
      </w:r>
      <w:r>
        <w:rPr>
          <w:color w:val="2B1B04"/>
        </w:rPr>
        <w:t xml:space="preserve">lasku </w:t>
      </w:r>
      <w:r>
        <w:t xml:space="preserve">ovat aiheuttaneet erityisiä ongelmia </w:t>
      </w:r>
      <w:r>
        <w:rPr>
          <w:color w:val="AE7AA1"/>
        </w:rPr>
        <w:t xml:space="preserve">näiden yhtiöiden </w:t>
      </w:r>
      <w:r>
        <w:rPr>
          <w:color w:val="C2A393"/>
        </w:rPr>
        <w:t xml:space="preserve">hallituksille</w:t>
      </w:r>
      <w:r>
        <w:rPr>
          <w:color w:val="0232FD"/>
        </w:rPr>
        <w:t xml:space="preserve">, joiden </w:t>
      </w:r>
      <w:r>
        <w:rPr>
          <w:color w:val="C2A393"/>
        </w:rPr>
        <w:t xml:space="preserve">suunnitelmat marraskuun suuresta liikkeeseenlaskusta saattavat nyt olla vaarassa</w:t>
      </w:r>
      <w:r>
        <w:t xml:space="preserve">. </w:t>
      </w:r>
      <w:r>
        <w:rPr>
          <w:color w:val="6A3A35"/>
        </w:rPr>
        <w:t xml:space="preserve">Dresdner Bank </w:t>
      </w:r>
      <w:r>
        <w:t xml:space="preserve">ilmoitti viime kuussa haluavansa kerätä 1,2 miljardia markkaa (642,2 miljoonaa dollaria) laskemalla liikkeeseen neljä miljoonaa 300 markan osaketta. </w:t>
      </w:r>
      <w:r>
        <w:rPr>
          <w:color w:val="BA6801"/>
        </w:rPr>
        <w:t xml:space="preserve">Eilinen markkinatilanne </w:t>
      </w:r>
      <w:r>
        <w:t xml:space="preserve">laski kuitenkin </w:t>
      </w:r>
      <w:r>
        <w:rPr>
          <w:color w:val="6A3A35"/>
        </w:rPr>
        <w:t xml:space="preserve">Dresdner Bankin </w:t>
      </w:r>
      <w:r>
        <w:t xml:space="preserve">osakkeen hintaa </w:t>
      </w:r>
      <w:r>
        <w:t xml:space="preserve">33 markalla 309 markkaan </w:t>
      </w:r>
      <w:r>
        <w:rPr>
          <w:color w:val="168E5C"/>
        </w:rPr>
        <w:t xml:space="preserve">osakkeelta</w:t>
      </w:r>
      <w:r>
        <w:t xml:space="preserve">, joten </w:t>
      </w:r>
      <w:r>
        <w:rPr>
          <w:color w:val="16C0D0"/>
        </w:rPr>
        <w:t xml:space="preserve">sijoittajilla </w:t>
      </w:r>
      <w:r>
        <w:t xml:space="preserve">ei ole juurikaan kannustimia </w:t>
      </w:r>
      <w:r>
        <w:t xml:space="preserve">merkitä osakkeita nykyisillä hinnoilla, elleivät markkinat toivu nopeasti. </w:t>
      </w:r>
      <w:r>
        <w:rPr>
          <w:color w:val="FEB8C8"/>
        </w:rPr>
        <w:t xml:space="preserve">LONTO: </w:t>
      </w:r>
      <w:r>
        <w:t xml:space="preserve">Vaikka </w:t>
      </w:r>
      <w:r>
        <w:rPr>
          <w:color w:val="FEB8C8"/>
        </w:rPr>
        <w:t xml:space="preserve">Lontoon pörssi oli </w:t>
      </w:r>
      <w:r>
        <w:t xml:space="preserve">keskipäivällä matkalla kohti ennätyksellistä laskua, se onnistui </w:t>
      </w:r>
      <w:r>
        <w:t xml:space="preserve">New Yorkin aikaisemman elpymisen ansiosta </w:t>
      </w:r>
      <w:r>
        <w:t xml:space="preserve">saamaan kaksi kolmasosaa </w:t>
      </w:r>
      <w:r>
        <w:t xml:space="preserve">tappioistaan </w:t>
      </w:r>
      <w:r>
        <w:t xml:space="preserve">takaisin. </w:t>
      </w:r>
      <w:r>
        <w:rPr>
          <w:color w:val="C62100"/>
        </w:rPr>
        <w:t xml:space="preserve">Financial Times Stock Exchange 100 -indeksi </w:t>
      </w:r>
      <w:r>
        <w:t xml:space="preserve">sulkeutui 70,5 pistettä alempana </w:t>
      </w:r>
      <w:r>
        <w:rPr>
          <w:color w:val="014347"/>
        </w:rPr>
        <w:t xml:space="preserve">2163,4 </w:t>
      </w:r>
      <w:r>
        <w:t xml:space="preserve">pisteessä</w:t>
      </w:r>
      <w:r>
        <w:t xml:space="preserve">, joka on </w:t>
      </w:r>
      <w:r>
        <w:rPr>
          <w:color w:val="233809"/>
        </w:rPr>
        <w:t xml:space="preserve">päivän </w:t>
      </w:r>
      <w:r>
        <w:t xml:space="preserve">korkein arvo, </w:t>
      </w:r>
      <w:r>
        <w:t xml:space="preserve">kun se oli laskenut 204,2 pistettä kello 12.49. Elpymistä johtivat </w:t>
      </w:r>
      <w:r>
        <w:rPr>
          <w:color w:val="42083B"/>
        </w:rPr>
        <w:t xml:space="preserve">suuret laitokset, kuten Norwich Union Insurance Group, Scottish Amicable Investment Managers </w:t>
      </w:r>
      <w:r>
        <w:rPr>
          <w:color w:val="82785D"/>
        </w:rPr>
        <w:t xml:space="preserve">ja Standard Life Assurance Co</w:t>
      </w:r>
      <w:r>
        <w:t xml:space="preserve">. </w:t>
      </w:r>
      <w:r>
        <w:t xml:space="preserve">Alhaiset hinnat houkuttelivat ja </w:t>
      </w:r>
      <w:r>
        <w:rPr>
          <w:color w:val="01190F"/>
        </w:rPr>
        <w:t xml:space="preserve">New Yorkin </w:t>
      </w:r>
      <w:r>
        <w:t xml:space="preserve">tulos antoi pontta </w:t>
      </w:r>
      <w:r>
        <w:t xml:space="preserve">kantaosakkeiden </w:t>
      </w:r>
      <w:r>
        <w:t xml:space="preserve">nousulle </w:t>
      </w:r>
      <w:r>
        <w:rPr>
          <w:color w:val="FEB8C8"/>
        </w:rPr>
        <w:t xml:space="preserve">pörssissä.</w:t>
      </w:r>
      <w:r>
        <w:t xml:space="preserve"> Volyymi oli 959,3 miljoonaa osaketta, mikä on yli kolminkertainen määrä nykyiseen verrattuna. </w:t>
      </w:r>
      <w:r>
        <w:rPr>
          <w:color w:val="B70639"/>
        </w:rPr>
        <w:t xml:space="preserve">PARIISI: </w:t>
      </w:r>
      <w:r>
        <w:t xml:space="preserve">Illan ostot antoivat </w:t>
      </w:r>
      <w:r>
        <w:rPr>
          <w:color w:val="B70639"/>
        </w:rPr>
        <w:t xml:space="preserve">Pariisin osakemarkkinoille </w:t>
      </w:r>
      <w:r>
        <w:t xml:space="preserve">laskuvarjon </w:t>
      </w:r>
      <w:r>
        <w:t xml:space="preserve">aiemmin </w:t>
      </w:r>
      <w:r>
        <w:rPr>
          <w:color w:val="233809"/>
        </w:rPr>
        <w:t xml:space="preserve">päivällä </w:t>
      </w:r>
      <w:r>
        <w:rPr>
          <w:color w:val="B70639"/>
        </w:rPr>
        <w:t xml:space="preserve">tapahtuneen </w:t>
      </w:r>
      <w:r>
        <w:t xml:space="preserve">vapaan laskun jälkeen</w:t>
      </w:r>
      <w:r>
        <w:t xml:space="preserve">. </w:t>
      </w:r>
      <w:r>
        <w:rPr>
          <w:color w:val="023087"/>
        </w:rPr>
        <w:t xml:space="preserve">CAC-yleisindeksi laski 5,4 prosenttia 523,6 pisteeseen</w:t>
      </w:r>
      <w:r>
        <w:t xml:space="preserve">, </w:t>
      </w:r>
      <w:r>
        <w:t xml:space="preserve">29,6 pistettä perjantaista. "</w:t>
      </w:r>
      <w:r>
        <w:t xml:space="preserve">Markkinoilla oli </w:t>
      </w:r>
      <w:r>
        <w:rPr>
          <w:color w:val="196956"/>
        </w:rPr>
        <w:t xml:space="preserve">sellaista </w:t>
      </w:r>
      <w:r>
        <w:rPr>
          <w:color w:val="B7DAD2"/>
        </w:rPr>
        <w:t xml:space="preserve">volatiliteettia, jota </w:t>
      </w:r>
      <w:r>
        <w:rPr>
          <w:color w:val="B7DAD2"/>
        </w:rPr>
        <w:t xml:space="preserve">en ole koskaan ennen nähnyt</w:t>
      </w:r>
      <w:r>
        <w:t xml:space="preserve">", sanoi </w:t>
      </w:r>
      <w:r>
        <w:rPr>
          <w:color w:val="8C41BB"/>
        </w:rPr>
        <w:t xml:space="preserve">Michel Vigier, joka on osakas välitysyhtiö Cholet Dupontissa</w:t>
      </w:r>
      <w:r>
        <w:t xml:space="preserve">. </w:t>
      </w:r>
      <w:r>
        <w:t xml:space="preserve">"Kun </w:t>
      </w:r>
      <w:r>
        <w:rPr>
          <w:color w:val="FEFB0A"/>
        </w:rPr>
        <w:t xml:space="preserve">pörssikurssi </w:t>
      </w:r>
      <w:r>
        <w:t xml:space="preserve">kääntyi </w:t>
      </w:r>
      <w:r>
        <w:rPr>
          <w:color w:val="FB5514"/>
        </w:rPr>
        <w:t xml:space="preserve">Wall </w:t>
      </w:r>
      <w:r>
        <w:rPr>
          <w:color w:val="FEFB0A"/>
        </w:rPr>
        <w:t xml:space="preserve">Streetillä </w:t>
      </w:r>
      <w:r>
        <w:t xml:space="preserve">pian avajaisten jälkeen, </w:t>
      </w:r>
      <w:r>
        <w:rPr>
          <w:color w:val="B70639"/>
        </w:rPr>
        <w:t xml:space="preserve">Pariisissa </w:t>
      </w:r>
      <w:r>
        <w:t xml:space="preserve">tehtiin paniikkiostoksia." </w:t>
      </w:r>
      <w:r>
        <w:rPr>
          <w:color w:val="ECEDFE"/>
        </w:rPr>
        <w:t xml:space="preserve">Välittäjät </w:t>
      </w:r>
      <w:r>
        <w:t xml:space="preserve">kertoivat, että kun sana </w:t>
      </w:r>
      <w:r>
        <w:rPr>
          <w:color w:val="FEFB0A"/>
        </w:rPr>
        <w:t xml:space="preserve">Wall Streetin </w:t>
      </w:r>
      <w:r>
        <w:t xml:space="preserve">noususta </w:t>
      </w:r>
      <w:r>
        <w:t xml:space="preserve">levisi</w:t>
      </w:r>
      <w:r>
        <w:t xml:space="preserve">, </w:t>
      </w:r>
      <w:r>
        <w:rPr>
          <w:color w:val="2B2D32"/>
        </w:rPr>
        <w:t xml:space="preserve">kauppiaat, </w:t>
      </w:r>
      <w:r>
        <w:rPr>
          <w:color w:val="94C661"/>
        </w:rPr>
        <w:t xml:space="preserve">jotka </w:t>
      </w:r>
      <w:r>
        <w:rPr>
          <w:color w:val="2B2D32"/>
        </w:rPr>
        <w:t xml:space="preserve">soittivat </w:t>
      </w:r>
      <w:r>
        <w:rPr>
          <w:color w:val="F8907D"/>
        </w:rPr>
        <w:t xml:space="preserve">myyntitoimeksiantoja</w:t>
      </w:r>
      <w:r>
        <w:t xml:space="preserve"> antaakseen, </w:t>
      </w:r>
      <w:r>
        <w:t xml:space="preserve">muuttivat strategiaa kesken keskustelun ja tilasivat </w:t>
      </w:r>
      <w:r>
        <w:rPr>
          <w:color w:val="F8907D"/>
        </w:rPr>
        <w:t xml:space="preserve">sen sijaan </w:t>
      </w:r>
      <w:r>
        <w:t xml:space="preserve">ostoja. Kaupankäyntiä kävivät pääasiassa piensijoittajat ja keinottelijat, ja suuret instituutiot odottivat sivussa vasta myöhemmin päivällä. Mutta heti kun </w:t>
      </w:r>
      <w:r>
        <w:rPr>
          <w:color w:val="FB5514"/>
        </w:rPr>
        <w:t xml:space="preserve">Wall </w:t>
      </w:r>
      <w:r>
        <w:rPr>
          <w:color w:val="FEFB0A"/>
        </w:rPr>
        <w:t xml:space="preserve">Streetin osakemarkkinat </w:t>
      </w:r>
      <w:r>
        <w:t xml:space="preserve">kääntyivät, suuret toimijat tulivat markkinoille etsimään löytöjä.</w:t>
      </w:r>
    </w:p>
    <w:p>
      <w:r>
        <w:rPr>
          <w:b/>
        </w:rPr>
        <w:t xml:space="preserve">Asiakirjan numero 210</w:t>
      </w:r>
    </w:p>
    <w:p>
      <w:r>
        <w:rPr>
          <w:b/>
        </w:rPr>
        <w:t xml:space="preserve">Asiakirjan tunniste: wsj2211-001</w:t>
      </w:r>
    </w:p>
    <w:p>
      <w:r>
        <w:rPr>
          <w:color w:val="310106"/>
        </w:rPr>
        <w:t xml:space="preserve">J.P. Morgan &amp; Co. </w:t>
      </w:r>
      <w:r>
        <w:t xml:space="preserve">teki </w:t>
      </w:r>
      <w:r>
        <w:rPr>
          <w:color w:val="04640D"/>
        </w:rPr>
        <w:t xml:space="preserve">kolmannella neljänneksellä tappiota</w:t>
      </w:r>
      <w:r>
        <w:t xml:space="preserve">, kun taas </w:t>
      </w:r>
      <w:r>
        <w:rPr>
          <w:color w:val="FEFB0A"/>
        </w:rPr>
        <w:t xml:space="preserve">NCNB Corp. </w:t>
      </w:r>
      <w:r>
        <w:t xml:space="preserve">raportoi nettotuloksensa yli kaksinkertaistuneen ja </w:t>
      </w:r>
      <w:r>
        <w:rPr>
          <w:color w:val="FB5514"/>
        </w:rPr>
        <w:t xml:space="preserve">Security Pacific Corp. </w:t>
      </w:r>
      <w:r>
        <w:t xml:space="preserve">nettotulos </w:t>
      </w:r>
      <w:r>
        <w:t xml:space="preserve">kasvoi 10 %. </w:t>
      </w:r>
      <w:r>
        <w:rPr>
          <w:color w:val="310106"/>
        </w:rPr>
        <w:t xml:space="preserve">J.P. Morgan &amp; Co. </w:t>
      </w:r>
      <w:r>
        <w:rPr>
          <w:color w:val="E115C0"/>
        </w:rPr>
        <w:t xml:space="preserve">J.P. Morgan </w:t>
      </w:r>
      <w:r>
        <w:rPr>
          <w:color w:val="00587F"/>
        </w:rPr>
        <w:t xml:space="preserve">raportoi odotetusti </w:t>
      </w:r>
      <w:r>
        <w:rPr>
          <w:color w:val="00587F"/>
        </w:rPr>
        <w:t xml:space="preserve">1,82 miljardin dollarin nettotappion </w:t>
      </w:r>
      <w:r>
        <w:rPr>
          <w:color w:val="0BC582"/>
        </w:rPr>
        <w:t xml:space="preserve">vuosineljännekseltä</w:t>
      </w:r>
      <w:r>
        <w:t xml:space="preserve">, mikä </w:t>
      </w:r>
      <w:r>
        <w:rPr>
          <w:color w:val="00587F"/>
        </w:rPr>
        <w:t xml:space="preserve">heijastaa </w:t>
      </w:r>
      <w:r>
        <w:rPr>
          <w:color w:val="310106"/>
        </w:rPr>
        <w:t xml:space="preserve">New Yorkissa sijaitsevan pankin </w:t>
      </w:r>
      <w:r>
        <w:t xml:space="preserve">viime kuussa tekemää </w:t>
      </w:r>
      <w:r>
        <w:t xml:space="preserve">päätöstä </w:t>
      </w:r>
      <w:r>
        <w:t xml:space="preserve">lisätä 2 miljardia dollaria vähemmän kehittyneille maille myönnetyistä lainoista aiheutuvien tappioiden vararahastoon. </w:t>
      </w:r>
      <w:r>
        <w:rPr>
          <w:color w:val="310106"/>
        </w:rPr>
        <w:t xml:space="preserve">Morgan Guaranty Trust Co:n emoyhtiö on </w:t>
      </w:r>
      <w:r>
        <w:t xml:space="preserve">nyt </w:t>
      </w:r>
      <w:r>
        <w:rPr>
          <w:color w:val="9E8317"/>
        </w:rPr>
        <w:t xml:space="preserve">niiden useiden suurten yhdysvaltalaisten pankkien joukossa</w:t>
      </w:r>
      <w:r>
        <w:rPr>
          <w:color w:val="01190F"/>
        </w:rPr>
        <w:t xml:space="preserve">, jotka </w:t>
      </w:r>
      <w:r>
        <w:rPr>
          <w:color w:val="9E8317"/>
        </w:rPr>
        <w:t xml:space="preserve">ovat kattaneet lähes kaikki </w:t>
      </w:r>
      <w:r>
        <w:rPr>
          <w:color w:val="9E8317"/>
        </w:rPr>
        <w:t xml:space="preserve">vähemmän kehittyneiden maiden keskipitkän ja pitkän aikavälin salkkunsa vararahastoilla</w:t>
      </w:r>
      <w:r>
        <w:t xml:space="preserve">. </w:t>
      </w:r>
      <w:r>
        <w:rPr>
          <w:color w:val="04640D"/>
        </w:rPr>
        <w:t xml:space="preserve">Viimeisimmän neljänneksen </w:t>
      </w:r>
      <w:r>
        <w:t xml:space="preserve">tappio </w:t>
      </w:r>
      <w:r>
        <w:t xml:space="preserve">oli 9,92 dollaria osakkeelta. </w:t>
      </w:r>
      <w:r>
        <w:rPr>
          <w:color w:val="58018B"/>
        </w:rPr>
        <w:t xml:space="preserve">Viime vuoden </w:t>
      </w:r>
      <w:r>
        <w:rPr>
          <w:color w:val="847D81"/>
        </w:rPr>
        <w:t xml:space="preserve">vastaavalla neljänneksellä </w:t>
      </w:r>
      <w:r>
        <w:rPr>
          <w:color w:val="310106"/>
        </w:rPr>
        <w:t xml:space="preserve">Morgan </w:t>
      </w:r>
      <w:r>
        <w:t xml:space="preserve">ansaitsi </w:t>
      </w:r>
      <w:r>
        <w:t xml:space="preserve">233,6 miljoonaa dollaria eli 1,25 dollaria osakkeelta. </w:t>
      </w:r>
      <w:r>
        <w:rPr>
          <w:color w:val="B70639"/>
        </w:rPr>
        <w:t xml:space="preserve">Prudential-Bache Securities Inc:n analyytikko George M. Salem </w:t>
      </w:r>
      <w:r>
        <w:t xml:space="preserve">kutsui tuloksia "lieväksi pettymykseksi". Kun siitä vähennetään 2 miljardin dollarin varaukset ja </w:t>
      </w:r>
      <w:r>
        <w:rPr>
          <w:color w:val="118B8A"/>
        </w:rPr>
        <w:t xml:space="preserve">Morganin </w:t>
      </w:r>
      <w:r>
        <w:rPr>
          <w:color w:val="703B01"/>
        </w:rPr>
        <w:t xml:space="preserve">maksamat </w:t>
      </w:r>
      <w:r>
        <w:rPr>
          <w:color w:val="703B01"/>
        </w:rPr>
        <w:t xml:space="preserve">verot</w:t>
      </w:r>
      <w:r>
        <w:t xml:space="preserve">, tulos on noin 65 senttiä osakkeelta, </w:t>
      </w:r>
      <w:r>
        <w:rPr>
          <w:color w:val="B70639"/>
        </w:rPr>
        <w:t xml:space="preserve">Salem </w:t>
      </w:r>
      <w:r>
        <w:t xml:space="preserve">sanoi</w:t>
      </w:r>
      <w:r>
        <w:t xml:space="preserve">. </w:t>
      </w:r>
      <w:r>
        <w:rPr>
          <w:color w:val="4AFEFA"/>
        </w:rPr>
        <w:t xml:space="preserve">New Yorkin pörssin </w:t>
      </w:r>
      <w:r>
        <w:t xml:space="preserve">yhdistetyssä kaupankäynnissä </w:t>
      </w:r>
      <w:r>
        <w:rPr>
          <w:color w:val="310106"/>
        </w:rPr>
        <w:t xml:space="preserve">Morgan </w:t>
      </w:r>
      <w:r>
        <w:t xml:space="preserve">nousi eilen 1,50 dollaria osakkeelta 44,125 dollariin. </w:t>
      </w:r>
      <w:r>
        <w:rPr>
          <w:color w:val="FCB164"/>
        </w:rPr>
        <w:t xml:space="preserve">Nettokorkotuotot </w:t>
      </w:r>
      <w:r>
        <w:t xml:space="preserve">laskivat </w:t>
      </w:r>
      <w:r>
        <w:t xml:space="preserve">27 % </w:t>
      </w:r>
      <w:r>
        <w:rPr>
          <w:color w:val="04640D"/>
        </w:rPr>
        <w:t xml:space="preserve">neljänneksellä </w:t>
      </w:r>
      <w:r>
        <w:t xml:space="preserve">254 miljoonaan dollariin alkuperäisestä 347 miljoonasta dollarista. </w:t>
      </w:r>
      <w:r>
        <w:rPr>
          <w:color w:val="796EE6"/>
        </w:rPr>
        <w:t xml:space="preserve">Lyhytaikaisten varojen </w:t>
      </w:r>
      <w:r>
        <w:t xml:space="preserve">korot, </w:t>
      </w:r>
      <w:r>
        <w:rPr>
          <w:color w:val="000D2C"/>
        </w:rPr>
        <w:t xml:space="preserve">joita </w:t>
      </w:r>
      <w:r>
        <w:rPr>
          <w:color w:val="53495F"/>
        </w:rPr>
        <w:t xml:space="preserve">pankit </w:t>
      </w:r>
      <w:r>
        <w:rPr>
          <w:color w:val="796EE6"/>
        </w:rPr>
        <w:t xml:space="preserve">lainaavat </w:t>
      </w:r>
      <w:r>
        <w:t xml:space="preserve">rahoittaakseen pitkäaikaisia lainoja </w:t>
      </w:r>
      <w:r>
        <w:t xml:space="preserve">asiakkailleen, "nousivat jyrkästi", </w:t>
      </w:r>
      <w:r>
        <w:rPr>
          <w:color w:val="310106"/>
        </w:rPr>
        <w:t xml:space="preserve">Morgan </w:t>
      </w:r>
      <w:r>
        <w:t xml:space="preserve">sanoi</w:t>
      </w:r>
      <w:r>
        <w:t xml:space="preserve">. </w:t>
      </w:r>
      <w:r>
        <w:rPr>
          <w:color w:val="310106"/>
        </w:rPr>
        <w:t xml:space="preserve">Morgan </w:t>
      </w:r>
      <w:r>
        <w:t xml:space="preserve">sai 2 miljoonaa dollaria korkoja </w:t>
      </w:r>
      <w:r>
        <w:t xml:space="preserve">keskipitkistä ja pitkäaikaisista brasilialaisista lainoistaan; jos korot olisivat nousseet, </w:t>
      </w:r>
      <w:r>
        <w:rPr>
          <w:color w:val="04640D"/>
        </w:rPr>
        <w:t xml:space="preserve">neljänneksen </w:t>
      </w:r>
      <w:r>
        <w:t xml:space="preserve">nettokorkotuotot olisivat olleet </w:t>
      </w:r>
      <w:r>
        <w:t xml:space="preserve">35 miljoonaa dollaria suuremmat, </w:t>
      </w:r>
      <w:r>
        <w:rPr>
          <w:color w:val="310106"/>
        </w:rPr>
        <w:t xml:space="preserve">Morgan </w:t>
      </w:r>
      <w:r>
        <w:t xml:space="preserve">sanoi</w:t>
      </w:r>
      <w:r>
        <w:t xml:space="preserve">. </w:t>
      </w:r>
      <w:r>
        <w:rPr>
          <w:color w:val="61FC03"/>
        </w:rPr>
        <w:t xml:space="preserve">Lisäksi Argentiinalle myönnetyt samankaltaiset lainat on edelleen luokiteltu erääntymättömiksi</w:t>
      </w:r>
      <w:r>
        <w:rPr>
          <w:color w:val="61FC03"/>
        </w:rPr>
        <w:t xml:space="preserve">, mikä </w:t>
      </w:r>
      <w:r>
        <w:t xml:space="preserve">maksoi </w:t>
      </w:r>
      <w:r>
        <w:rPr>
          <w:color w:val="310106"/>
        </w:rPr>
        <w:t xml:space="preserve">pankille </w:t>
      </w:r>
      <w:r>
        <w:t xml:space="preserve">10 miljoonaa dollaria korkotuottoja </w:t>
      </w:r>
      <w:r>
        <w:rPr>
          <w:color w:val="04640D"/>
        </w:rPr>
        <w:t xml:space="preserve">kolmannella kaudella. </w:t>
      </w:r>
      <w:r>
        <w:rPr>
          <w:color w:val="5D9608"/>
        </w:rPr>
        <w:t xml:space="preserve">Muut kuin korkotuotot kasvoivat 12 prosenttia 414 miljoonaan dollariin</w:t>
      </w:r>
      <w:r>
        <w:t xml:space="preserve">, mikä </w:t>
      </w:r>
      <w:r>
        <w:t xml:space="preserve">johtui yrityksille myönnetyn pankkirahoituksen lisääntymisestä sekä sijoituspapereiden myynnistä saaduista lisämaksuista ja -voitoista. "</w:t>
      </w:r>
      <w:r>
        <w:rPr>
          <w:color w:val="5D9608"/>
        </w:rPr>
        <w:t xml:space="preserve">Nämä lisäykset </w:t>
      </w:r>
      <w:r>
        <w:t xml:space="preserve">kompensoitiin osittain kaupankäyntiin liittyvien tulojen vähenemisellä", </w:t>
      </w:r>
      <w:r>
        <w:rPr>
          <w:color w:val="310106"/>
        </w:rPr>
        <w:t xml:space="preserve">pankki </w:t>
      </w:r>
      <w:r>
        <w:t xml:space="preserve">totesi</w:t>
      </w:r>
      <w:r>
        <w:t xml:space="preserve">. </w:t>
      </w:r>
      <w:r>
        <w:rPr>
          <w:color w:val="DE98FD"/>
        </w:rPr>
        <w:t xml:space="preserve">Muut kuin korkokulut </w:t>
      </w:r>
      <w:r>
        <w:t xml:space="preserve">kasvoivat 16 prosenttia 496 miljoonaan dollariin. </w:t>
      </w:r>
      <w:r>
        <w:rPr>
          <w:color w:val="FEFB0A"/>
        </w:rPr>
        <w:t xml:space="preserve">NCNB Corp. </w:t>
      </w:r>
      <w:r>
        <w:rPr>
          <w:color w:val="4F584E"/>
        </w:rPr>
        <w:t xml:space="preserve">NCNB Corp:n </w:t>
      </w:r>
      <w:r>
        <w:rPr>
          <w:color w:val="98A088"/>
        </w:rPr>
        <w:t xml:space="preserve">nettotulos </w:t>
      </w:r>
      <w:r>
        <w:t xml:space="preserve">yli </w:t>
      </w:r>
      <w:r>
        <w:t xml:space="preserve">kaksinkertaistui </w:t>
      </w:r>
      <w:r>
        <w:rPr>
          <w:color w:val="04640D"/>
        </w:rPr>
        <w:t xml:space="preserve">kyseisellä ajanjaksolla, mikä </w:t>
      </w:r>
      <w:r>
        <w:t xml:space="preserve">johtui suurelta osin </w:t>
      </w:r>
      <w:r>
        <w:rPr>
          <w:color w:val="FEFB0A"/>
        </w:rPr>
        <w:t xml:space="preserve">pankin </w:t>
      </w:r>
      <w:r>
        <w:t xml:space="preserve">Texasin sivukonttoreiden jatkuvasti vahvoista tuloksista</w:t>
      </w:r>
      <w:r>
        <w:t xml:space="preserve">. </w:t>
      </w:r>
      <w:r>
        <w:rPr>
          <w:color w:val="FEFB0A"/>
        </w:rPr>
        <w:t xml:space="preserve">Charlottessa, Pohjois-Carolinassa sijaitsevan </w:t>
      </w:r>
      <w:r>
        <w:rPr>
          <w:color w:val="FEFB0A"/>
        </w:rPr>
        <w:t xml:space="preserve">yhtiön </w:t>
      </w:r>
      <w:r>
        <w:t xml:space="preserve">tulos nousi 143,6 miljoonaan dollariin eli 1,45 dollariin osakkeelta viime vuoden 58,9 miljoonasta dollarista eli 69 sentistä osakkeelta. </w:t>
      </w:r>
      <w:r>
        <w:rPr>
          <w:color w:val="04640D"/>
        </w:rPr>
        <w:t xml:space="preserve">Viimeisin neljännes </w:t>
      </w:r>
      <w:r>
        <w:t xml:space="preserve">sisälsi 56,1 miljoonan dollarin eli 59 sentin osakekohtaisen voiton, joka johtui </w:t>
      </w:r>
      <w:r>
        <w:rPr>
          <w:color w:val="248AD0"/>
        </w:rPr>
        <w:t xml:space="preserve">NCNB Texas National Bankin </w:t>
      </w:r>
      <w:r>
        <w:t xml:space="preserve">jäljellä olevan 51 prosentin osuuden ostamisesta </w:t>
      </w:r>
      <w:r>
        <w:t xml:space="preserve">Federal Deposit Insurance Corp:lta. </w:t>
      </w:r>
      <w:r>
        <w:rPr>
          <w:color w:val="5C5300"/>
        </w:rPr>
        <w:t xml:space="preserve">Näiden hyvien tulosten </w:t>
      </w:r>
      <w:r>
        <w:t xml:space="preserve">vastapainona oli kuitenkin </w:t>
      </w:r>
      <w:r>
        <w:rPr>
          <w:color w:val="BCFEC6"/>
        </w:rPr>
        <w:t xml:space="preserve">NCNB:n </w:t>
      </w:r>
      <w:r>
        <w:rPr>
          <w:color w:val="9F6551"/>
        </w:rPr>
        <w:t xml:space="preserve">ongelmaluottojen odottamattoman suuri kasvu erityisesti </w:t>
      </w:r>
      <w:r>
        <w:rPr>
          <w:color w:val="932C70"/>
        </w:rPr>
        <w:t xml:space="preserve">Kaakkois-Euroopassa</w:t>
      </w:r>
      <w:r>
        <w:t xml:space="preserve">. </w:t>
      </w:r>
      <w:r>
        <w:rPr>
          <w:color w:val="2B1B04"/>
        </w:rPr>
        <w:t xml:space="preserve">Epäilyttävät saamiset </w:t>
      </w:r>
      <w:r>
        <w:t xml:space="preserve">kasvoivat voimakkaasti </w:t>
      </w:r>
      <w:r>
        <w:t xml:space="preserve">474,1 miljoonaan dollariin eli 1,43 prosenttiin nettolainoista ja -leasingsopimuksista </w:t>
      </w:r>
      <w:r>
        <w:rPr>
          <w:color w:val="04640D"/>
        </w:rPr>
        <w:t xml:space="preserve">kolmannella vuosineljänneksellä, </w:t>
      </w:r>
      <w:r>
        <w:t xml:space="preserve">kun ne toisella vuosineljänneksellä olivat 232,8 miljoonaa dollaria eli 1,13 prosenttia. </w:t>
      </w:r>
      <w:r>
        <w:rPr>
          <w:color w:val="58018B"/>
        </w:rPr>
        <w:t xml:space="preserve">Viime vuoden </w:t>
      </w:r>
      <w:r>
        <w:rPr>
          <w:color w:val="847D81"/>
        </w:rPr>
        <w:t xml:space="preserve">kolmannella neljänneksellä </w:t>
      </w:r>
      <w:r>
        <w:t xml:space="preserve">epävarmojen saamisten kokonaismäärä oli 230,8 miljoonaa dollaria eli 1,27 prosenttia. </w:t>
      </w:r>
      <w:r>
        <w:rPr>
          <w:color w:val="04640D"/>
        </w:rPr>
        <w:t xml:space="preserve">Viime vuosineljänneksen </w:t>
      </w:r>
      <w:r>
        <w:t xml:space="preserve">kasvuun </w:t>
      </w:r>
      <w:r>
        <w:t xml:space="preserve">sisältyy </w:t>
      </w:r>
      <w:r>
        <w:rPr>
          <w:color w:val="B5AFC4"/>
        </w:rPr>
        <w:t xml:space="preserve">33 miljoonan dollarin laina</w:t>
      </w:r>
      <w:r>
        <w:rPr>
          <w:color w:val="D4C67A"/>
        </w:rPr>
        <w:t xml:space="preserve">, jonka </w:t>
      </w:r>
      <w:r>
        <w:rPr>
          <w:color w:val="AE7AA1"/>
        </w:rPr>
        <w:t xml:space="preserve">NCNB </w:t>
      </w:r>
      <w:r>
        <w:rPr>
          <w:color w:val="B5AFC4"/>
        </w:rPr>
        <w:t xml:space="preserve">ilmoitti </w:t>
      </w:r>
      <w:r>
        <w:rPr>
          <w:color w:val="B5AFC4"/>
        </w:rPr>
        <w:t xml:space="preserve">odottavansa "maksettavan kokonaan takaisin ilman tappioita neljännen vuosineljänneksen alussa</w:t>
      </w:r>
      <w:r>
        <w:t xml:space="preserve">". </w:t>
      </w:r>
      <w:r>
        <w:rPr>
          <w:color w:val="C2A393"/>
        </w:rPr>
        <w:t xml:space="preserve">Lainojen laadun heikkenemistä tasoitti </w:t>
      </w:r>
      <w:r>
        <w:rPr>
          <w:color w:val="0232FD"/>
        </w:rPr>
        <w:t xml:space="preserve">NCNB:n </w:t>
      </w:r>
      <w:r>
        <w:rPr>
          <w:color w:val="6A3A35"/>
        </w:rPr>
        <w:t xml:space="preserve">Kaakkois-Euroopan </w:t>
      </w:r>
      <w:r>
        <w:rPr>
          <w:color w:val="C2A393"/>
        </w:rPr>
        <w:t xml:space="preserve">toimintojen voimakas, 17 prosentin lainakasvu </w:t>
      </w:r>
      <w:r>
        <w:rPr>
          <w:color w:val="C2A393"/>
        </w:rPr>
        <w:t xml:space="preserve">ja talletusten 28 prosentin kasvu, joka johtui aggressiivisesta markkinointikampanjasta</w:t>
      </w:r>
      <w:r>
        <w:t xml:space="preserve">. </w:t>
      </w:r>
      <w:r>
        <w:rPr>
          <w:color w:val="C2A393"/>
        </w:rPr>
        <w:t xml:space="preserve">Lisäksi </w:t>
      </w:r>
      <w:r>
        <w:t xml:space="preserve">talletuskorkojen nousu </w:t>
      </w:r>
      <w:r>
        <w:t xml:space="preserve">auttoi </w:t>
      </w:r>
      <w:r>
        <w:rPr>
          <w:color w:val="FEFB0A"/>
        </w:rPr>
        <w:t xml:space="preserve">NCNB:tä </w:t>
      </w:r>
      <w:r>
        <w:t xml:space="preserve">nostamaan </w:t>
      </w:r>
      <w:r>
        <w:rPr>
          <w:color w:val="932C70"/>
        </w:rPr>
        <w:t xml:space="preserve">kaakkoisalueen </w:t>
      </w:r>
      <w:r>
        <w:t xml:space="preserve">nettokorkotuoton </w:t>
      </w:r>
      <w:r>
        <w:t xml:space="preserve">3,38 prosenttiin viime vuoden 3,80 prosentista. </w:t>
      </w:r>
      <w:r>
        <w:rPr>
          <w:color w:val="4AFEFA"/>
        </w:rPr>
        <w:t xml:space="preserve">New Yorkin pörssissä </w:t>
      </w:r>
      <w:r>
        <w:rPr>
          <w:color w:val="FEFB0A"/>
        </w:rPr>
        <w:t xml:space="preserve">NCNB:n </w:t>
      </w:r>
      <w:r>
        <w:t xml:space="preserve">osakekurssi </w:t>
      </w:r>
      <w:r>
        <w:t xml:space="preserve">nousi </w:t>
      </w:r>
      <w:r>
        <w:t xml:space="preserve">3,50 dollaria osakkeelta 51 dollariin. </w:t>
      </w:r>
      <w:r>
        <w:rPr>
          <w:color w:val="BA6801"/>
        </w:rPr>
        <w:t xml:space="preserve">Tulokset </w:t>
      </w:r>
      <w:r>
        <w:t xml:space="preserve">julkistettiin pörssin sulkeutumisen jälkeen. </w:t>
      </w:r>
      <w:r>
        <w:rPr>
          <w:color w:val="248AD0"/>
        </w:rPr>
        <w:t xml:space="preserve">NCNB Texas National, </w:t>
      </w:r>
      <w:r>
        <w:rPr>
          <w:color w:val="168E5C"/>
        </w:rPr>
        <w:t xml:space="preserve">joka </w:t>
      </w:r>
      <w:r>
        <w:rPr>
          <w:color w:val="248AD0"/>
        </w:rPr>
        <w:t xml:space="preserve">muodostettiin Dallasissa sijaitsevan First RepublicBank Corp:n jäännöksistä. </w:t>
      </w:r>
      <w:r>
        <w:t xml:space="preserve">osuus </w:t>
      </w:r>
      <w:r>
        <w:rPr>
          <w:color w:val="FEFB0A"/>
        </w:rPr>
        <w:t xml:space="preserve">NCNB:n </w:t>
      </w:r>
      <w:r>
        <w:rPr>
          <w:color w:val="04640D"/>
        </w:rPr>
        <w:t xml:space="preserve">kolmannen neljänneksen </w:t>
      </w:r>
      <w:r>
        <w:t xml:space="preserve">tuloksesta oli </w:t>
      </w:r>
      <w:r>
        <w:t xml:space="preserve">76,9 miljoonaa dollaria. </w:t>
      </w:r>
      <w:r>
        <w:rPr>
          <w:color w:val="FEFB0A"/>
        </w:rPr>
        <w:t xml:space="preserve">NCNB:n </w:t>
      </w:r>
      <w:r>
        <w:t xml:space="preserve">mukaan </w:t>
      </w:r>
      <w:r>
        <w:rPr>
          <w:color w:val="16C0D0"/>
        </w:rPr>
        <w:t xml:space="preserve">sen </w:t>
      </w:r>
      <w:r>
        <w:rPr>
          <w:color w:val="C62100"/>
        </w:rPr>
        <w:t xml:space="preserve">kolmannen neljänneksen </w:t>
      </w:r>
      <w:r>
        <w:rPr>
          <w:color w:val="BA6801"/>
        </w:rPr>
        <w:t xml:space="preserve">tulos </w:t>
      </w:r>
      <w:r>
        <w:t xml:space="preserve">heijastaa 100-prosenttisesti sen teksasilaisen konttorin voittoja 1. elokuuta lähtien. </w:t>
      </w:r>
      <w:r>
        <w:rPr>
          <w:color w:val="04640D"/>
        </w:rPr>
        <w:t xml:space="preserve">Neljänneksen aikana </w:t>
      </w:r>
      <w:r>
        <w:rPr>
          <w:color w:val="FEFB0A"/>
        </w:rPr>
        <w:t xml:space="preserve">NCNB </w:t>
      </w:r>
      <w:r>
        <w:t xml:space="preserve">keräsi </w:t>
      </w:r>
      <w:r>
        <w:t xml:space="preserve">noin 1,9 miljardia dollaria uutta pääomaa saattaakseen </w:t>
      </w:r>
      <w:r>
        <w:rPr>
          <w:color w:val="248AD0"/>
        </w:rPr>
        <w:t xml:space="preserve">NCNB Texasin </w:t>
      </w:r>
      <w:r>
        <w:t xml:space="preserve">oston päätökseen ja </w:t>
      </w:r>
      <w:r>
        <w:t xml:space="preserve">hankki </w:t>
      </w:r>
      <w:r>
        <w:rPr>
          <w:color w:val="248AD0"/>
        </w:rPr>
        <w:t xml:space="preserve">lisäksi </w:t>
      </w:r>
      <w:r>
        <w:rPr>
          <w:color w:val="014347"/>
        </w:rPr>
        <w:t xml:space="preserve">useita pieniä epäonnistuneita luottolaitoksia </w:t>
      </w:r>
      <w:r>
        <w:rPr>
          <w:color w:val="014347"/>
        </w:rPr>
        <w:t xml:space="preserve">täydentääkseen </w:t>
      </w:r>
      <w:r>
        <w:rPr>
          <w:color w:val="014347"/>
        </w:rPr>
        <w:t xml:space="preserve">alueellista toimintaansa</w:t>
      </w:r>
      <w:r>
        <w:t xml:space="preserve">. </w:t>
      </w:r>
      <w:r>
        <w:t xml:space="preserve">Viime viikolla </w:t>
      </w:r>
      <w:r>
        <w:rPr>
          <w:color w:val="FEFB0A"/>
        </w:rPr>
        <w:t xml:space="preserve">pankkitalo </w:t>
      </w:r>
      <w:r>
        <w:t xml:space="preserve">kertoi ostaneensa sekä Tampassa, Floridassa sijaitsevan Freedom Savings &amp; Loan Associationin että San Antoniossa, Texasissa sijaitsevan University Federal Savings Associationin 169,4 miljoonalla dollarilla. </w:t>
      </w:r>
      <w:r>
        <w:rPr>
          <w:color w:val="82785D"/>
        </w:rPr>
        <w:t xml:space="preserve">Yhdeksän ensimmäisen kuukauden aikana </w:t>
      </w:r>
      <w:r>
        <w:rPr>
          <w:color w:val="B7DAD2"/>
        </w:rPr>
        <w:t xml:space="preserve">NCNB:n </w:t>
      </w:r>
      <w:r>
        <w:rPr>
          <w:color w:val="023087"/>
        </w:rPr>
        <w:t xml:space="preserve">nettotulos </w:t>
      </w:r>
      <w:r>
        <w:t xml:space="preserve">nousi </w:t>
      </w:r>
      <w:r>
        <w:t xml:space="preserve">65 prosenttia 310,9 miljoonaan dollariin eli 3,30 dollariin osakkeelta edellisvuoden 188,2 miljoonasta dollarista eli 2,22 dollarista osakkeelta. </w:t>
      </w:r>
      <w:r>
        <w:rPr>
          <w:color w:val="FB5514"/>
        </w:rPr>
        <w:t xml:space="preserve">Security Pacific Corp. </w:t>
      </w:r>
      <w:r>
        <w:rPr>
          <w:color w:val="FB5514"/>
        </w:rPr>
        <w:t xml:space="preserve">Security Pacificin </w:t>
      </w:r>
      <w:r>
        <w:t xml:space="preserve">liikevaihdon kasvu </w:t>
      </w:r>
      <w:r>
        <w:t xml:space="preserve">hidastui </w:t>
      </w:r>
      <w:r>
        <w:rPr>
          <w:color w:val="04640D"/>
        </w:rPr>
        <w:t xml:space="preserve">kolmannella vuosineljänneksellä, mutta </w:t>
      </w:r>
      <w:r>
        <w:rPr>
          <w:color w:val="FB5514"/>
        </w:rPr>
        <w:t xml:space="preserve">Los Angelesissa sijaitseva pankkiyhtiö </w:t>
      </w:r>
      <w:r>
        <w:t xml:space="preserve">pystyi silti </w:t>
      </w:r>
      <w:r>
        <w:t xml:space="preserve">raportoimaan </w:t>
      </w:r>
      <w:r>
        <w:rPr>
          <w:color w:val="196956"/>
        </w:rPr>
        <w:t xml:space="preserve">10 prosentin kasvusta nettotuloksessa </w:t>
      </w:r>
      <w:r>
        <w:t xml:space="preserve">asunto- ja kulutusluottojen voimakkaan kasvun ansiosta. Nettotulos nousi 185,1 miljoonaan dollariin eli 1,55 dollariin osaketta kohti, kun se edellisvuonna oli 167,9 miljoonaa dollaria eli 1,47 dollaria. </w:t>
      </w:r>
      <w:r>
        <w:rPr>
          <w:color w:val="FB5514"/>
        </w:rPr>
        <w:t xml:space="preserve">Yhtiön </w:t>
      </w:r>
      <w:r>
        <w:t xml:space="preserve">mukaan </w:t>
      </w:r>
      <w:r>
        <w:rPr>
          <w:color w:val="8C41BB"/>
        </w:rPr>
        <w:t xml:space="preserve">voitto johtui ensisijaisesti korkokateprosentin 54 miljoonan dollarin kasvusta</w:t>
      </w:r>
      <w:r>
        <w:t xml:space="preserve">, joka </w:t>
      </w:r>
      <w:r>
        <w:rPr>
          <w:color w:val="8C41BB"/>
        </w:rPr>
        <w:t xml:space="preserve">johtui </w:t>
      </w:r>
      <w:r>
        <w:t xml:space="preserve">kiinteistölainojen (pääasiassa asuntolainojen) 33 prosentin kasvusta ja kulutusluottojen 19 prosentin kasvusta. </w:t>
      </w:r>
      <w:r>
        <w:t xml:space="preserve">Nämä korkeatuottoiset lainat itse asiassa korvasivat </w:t>
      </w:r>
      <w:r>
        <w:rPr>
          <w:color w:val="ECEDFE"/>
        </w:rPr>
        <w:t xml:space="preserve">joitakin matalatuottoisia omaisuuseriä, kuten pankkien välisiä lainoja, jotka </w:t>
      </w:r>
      <w:r>
        <w:rPr>
          <w:color w:val="ECEDFE"/>
        </w:rPr>
        <w:t xml:space="preserve">ovat saattaneet supistua</w:t>
      </w:r>
      <w:r>
        <w:t xml:space="preserve">. Tämän seurauksena </w:t>
      </w:r>
      <w:r>
        <w:rPr>
          <w:color w:val="F8907D"/>
        </w:rPr>
        <w:t xml:space="preserve">Security Pacificin </w:t>
      </w:r>
      <w:r>
        <w:rPr>
          <w:color w:val="94C661"/>
        </w:rPr>
        <w:t xml:space="preserve">nettokorkotuotot </w:t>
      </w:r>
      <w:r>
        <w:rPr>
          <w:color w:val="94C661"/>
        </w:rPr>
        <w:t xml:space="preserve">laskivat vain 13 peruspistettä, </w:t>
      </w:r>
      <w:r>
        <w:rPr>
          <w:color w:val="94C661"/>
        </w:rPr>
        <w:t xml:space="preserve">mikä </w:t>
      </w:r>
      <w:r>
        <w:t xml:space="preserve">on </w:t>
      </w:r>
      <w:r>
        <w:t xml:space="preserve">maltillisempi lasku kuin </w:t>
      </w:r>
      <w:r>
        <w:rPr>
          <w:color w:val="895E6B"/>
        </w:rPr>
        <w:t xml:space="preserve">joidenkin Kalifornian ulkopuolella sijaitsevien suurten pankkien</w:t>
      </w:r>
      <w:r>
        <w:rPr>
          <w:color w:val="788E95"/>
        </w:rPr>
        <w:t xml:space="preserve">, jotka </w:t>
      </w:r>
      <w:r>
        <w:rPr>
          <w:color w:val="895E6B"/>
        </w:rPr>
        <w:t xml:space="preserve">raportoivat hitaammista tuloksista</w:t>
      </w:r>
      <w:r>
        <w:t xml:space="preserve">. </w:t>
      </w:r>
      <w:r>
        <w:rPr>
          <w:color w:val="FB5514"/>
        </w:rPr>
        <w:t xml:space="preserve">Security Pacificin </w:t>
      </w:r>
      <w:r>
        <w:t xml:space="preserve">osakkeet </w:t>
      </w:r>
      <w:r>
        <w:t xml:space="preserve">sulkeutuivat </w:t>
      </w:r>
      <w:r>
        <w:rPr>
          <w:color w:val="4AFEFA"/>
        </w:rPr>
        <w:t xml:space="preserve">New Yorkin pörssin </w:t>
      </w:r>
      <w:r>
        <w:t xml:space="preserve">yhdistetyssä kaupankäynnissä </w:t>
      </w:r>
      <w:r>
        <w:t xml:space="preserve">44625 dollariin eli 37,5 senttiä miinuksella. Tämä voitto vastaa </w:t>
      </w:r>
      <w:r>
        <w:rPr>
          <w:color w:val="FB5514"/>
        </w:rPr>
        <w:t xml:space="preserve">Security Pacificin </w:t>
      </w:r>
      <w:r>
        <w:t xml:space="preserve">0,89 prosentin tuottoa varoille ja 18,9 prosentin tuottoa omalle pääomalle. Lainojen kasvu kompensoi Arizonan vaikeuksissa olevien kiinteistöluottojen pitkäaikaisia tappioita. </w:t>
      </w:r>
      <w:r>
        <w:rPr>
          <w:color w:val="FB5514"/>
        </w:rPr>
        <w:t xml:space="preserve">Security Pacific </w:t>
      </w:r>
      <w:r>
        <w:t xml:space="preserve">raportoi, että </w:t>
      </w:r>
      <w:r>
        <w:t xml:space="preserve">nettoluotonantotappiot kasvoivat </w:t>
      </w:r>
      <w:r>
        <w:rPr>
          <w:color w:val="04640D"/>
        </w:rPr>
        <w:t xml:space="preserve">vuosineljänneksellä </w:t>
      </w:r>
      <w:r>
        <w:t xml:space="preserve">33 prosenttia 109 miljoonaan dollariin </w:t>
      </w:r>
      <w:r>
        <w:rPr>
          <w:color w:val="58018B"/>
        </w:rPr>
        <w:t xml:space="preserve">edellisvuoden </w:t>
      </w:r>
      <w:r>
        <w:rPr>
          <w:color w:val="847D81"/>
        </w:rPr>
        <w:t xml:space="preserve">vastaavan ajanjakson </w:t>
      </w:r>
      <w:r>
        <w:t xml:space="preserve">81,9 miljoonasta dollarista</w:t>
      </w:r>
      <w:r>
        <w:t xml:space="preserve">. </w:t>
      </w:r>
      <w:r>
        <w:rPr>
          <w:color w:val="FB6AB8"/>
        </w:rPr>
        <w:t xml:space="preserve">Epäselvät lainat </w:t>
      </w:r>
      <w:r>
        <w:t xml:space="preserve">kasvoivat hieman, 1,75 miljardiin dollariin syyskuun 30. päivään mennessä, kun ne </w:t>
      </w:r>
      <w:r>
        <w:rPr>
          <w:color w:val="576094"/>
        </w:rPr>
        <w:t xml:space="preserve">viime vuonna </w:t>
      </w:r>
      <w:r>
        <w:t xml:space="preserve">olivat 1,7 miljardia dollaria</w:t>
      </w:r>
      <w:r>
        <w:t xml:space="preserve">. </w:t>
      </w:r>
      <w:r>
        <w:rPr>
          <w:color w:val="8489AE"/>
        </w:rPr>
        <w:t xml:space="preserve">Security Pacificin </w:t>
      </w:r>
      <w:r>
        <w:rPr>
          <w:color w:val="DB1474"/>
        </w:rPr>
        <w:t xml:space="preserve">luottotappiovaraus </w:t>
      </w:r>
      <w:r>
        <w:t xml:space="preserve">laski 22 prosenttia 30,4 miljoonaan dollariin, koska se lisättiin </w:t>
      </w:r>
      <w:r>
        <w:rPr>
          <w:color w:val="576094"/>
        </w:rPr>
        <w:t xml:space="preserve">viime vuoden</w:t>
      </w:r>
      <w:r>
        <w:t xml:space="preserve"> ulkomaanvelkojen varaukseen</w:t>
      </w:r>
      <w:r>
        <w:t xml:space="preserve">. </w:t>
      </w:r>
      <w:r>
        <w:rPr>
          <w:color w:val="860E04"/>
        </w:rPr>
        <w:t xml:space="preserve">Muut kuin korkotuotot </w:t>
      </w:r>
      <w:r>
        <w:t xml:space="preserve">laskivat 6 % </w:t>
      </w:r>
      <w:r>
        <w:rPr>
          <w:color w:val="04640D"/>
        </w:rPr>
        <w:t xml:space="preserve">vuosineljänneksellä, mikä </w:t>
      </w:r>
      <w:r>
        <w:t xml:space="preserve">johtui pääasiassa ennennäkemättömästä voitosta, joka saatiin Hongkongissa sijaitsevien pankkikonttoreiden myynnistä </w:t>
      </w:r>
      <w:r>
        <w:rPr>
          <w:color w:val="576094"/>
        </w:rPr>
        <w:t xml:space="preserve">edellisvuonna</w:t>
      </w:r>
      <w:r>
        <w:t xml:space="preserve">. </w:t>
      </w:r>
      <w:r>
        <w:t xml:space="preserve">Muut kuin korkokulut kasvoivat </w:t>
      </w:r>
      <w:r>
        <w:t xml:space="preserve">vain 4 prosenttia </w:t>
      </w:r>
      <w:r>
        <w:rPr>
          <w:color w:val="04640D"/>
        </w:rPr>
        <w:t xml:space="preserve">kyseisellä ajanjaksolla. </w:t>
      </w:r>
      <w:r>
        <w:rPr>
          <w:color w:val="82785D"/>
        </w:rPr>
        <w:t xml:space="preserve">Yhdeksän kuukauden </w:t>
      </w:r>
      <w:r>
        <w:t xml:space="preserve">nettotulos nousi 17 % 548,9 miljoonaan dollariin eli 4,67 dollariin osakkeelta </w:t>
      </w:r>
      <w:r>
        <w:rPr>
          <w:color w:val="576094"/>
        </w:rPr>
        <w:t xml:space="preserve">edellisvuoden </w:t>
      </w:r>
      <w:r>
        <w:t xml:space="preserve">469,4 miljoonasta dollarista eli 4,13 dollarista osakkeelta</w:t>
      </w:r>
      <w:r>
        <w:t xml:space="preserve">.</w:t>
      </w:r>
    </w:p>
    <w:p>
      <w:r>
        <w:rPr>
          <w:b/>
        </w:rPr>
        <w:t xml:space="preserve">Asiakirjan numero 211</w:t>
      </w:r>
    </w:p>
    <w:p>
      <w:r>
        <w:rPr>
          <w:b/>
        </w:rPr>
        <w:t xml:space="preserve">Asiakirjan tunniste: wsj2212-001</w:t>
      </w:r>
    </w:p>
    <w:p>
      <w:r>
        <w:rPr>
          <w:color w:val="310106"/>
        </w:rPr>
        <w:t xml:space="preserve">LIN Broadcasting Corp. </w:t>
      </w:r>
      <w:r>
        <w:t xml:space="preserve">ilmoitti, ettei se ole vielä ottanut kantaa </w:t>
      </w:r>
      <w:r>
        <w:rPr>
          <w:color w:val="FB5514"/>
        </w:rPr>
        <w:t xml:space="preserve">McCaw Cellular Communications Inc:n </w:t>
      </w:r>
      <w:r>
        <w:rPr>
          <w:color w:val="04640D"/>
        </w:rPr>
        <w:t xml:space="preserve">tarkistettuun julkiseen ostotarjoukseen </w:t>
      </w:r>
      <w:r>
        <w:rPr>
          <w:color w:val="FEFB0A"/>
        </w:rPr>
        <w:t xml:space="preserve">LIN:stä</w:t>
      </w:r>
      <w:r>
        <w:t xml:space="preserve">, ja pyysi selvennystä </w:t>
      </w:r>
      <w:r>
        <w:rPr>
          <w:color w:val="04640D"/>
        </w:rPr>
        <w:t xml:space="preserve">tarjoukseen</w:t>
      </w:r>
      <w:r>
        <w:t xml:space="preserve">. </w:t>
      </w:r>
      <w:r>
        <w:rPr>
          <w:color w:val="04640D"/>
        </w:rPr>
        <w:t xml:space="preserve">Uusi tarjous</w:t>
      </w:r>
      <w:r>
        <w:rPr>
          <w:color w:val="E115C0"/>
        </w:rPr>
        <w:t xml:space="preserve">, </w:t>
      </w:r>
      <w:r>
        <w:rPr>
          <w:color w:val="04640D"/>
        </w:rPr>
        <w:t xml:space="preserve">jolla pyritään hankkimaan 50,3 prosenttia </w:t>
      </w:r>
      <w:r>
        <w:rPr>
          <w:color w:val="FEFB0A"/>
        </w:rPr>
        <w:t xml:space="preserve">lähetys- ja kämmenpuhelimia valmistavasta konsernista, </w:t>
      </w:r>
      <w:r>
        <w:t xml:space="preserve">koskee 22 miljoonaa </w:t>
      </w:r>
      <w:r>
        <w:rPr>
          <w:color w:val="310106"/>
        </w:rPr>
        <w:t xml:space="preserve">LIN:n osaketta </w:t>
      </w:r>
      <w:r>
        <w:t xml:space="preserve">125 dollarin osakekohtaiseen hintaan. </w:t>
      </w:r>
      <w:r>
        <w:rPr>
          <w:color w:val="FB5514"/>
        </w:rPr>
        <w:t xml:space="preserve">McCaw'n </w:t>
      </w:r>
      <w:r>
        <w:rPr>
          <w:color w:val="04640D"/>
        </w:rPr>
        <w:t xml:space="preserve">tarkistetun julkisen tarjouksen </w:t>
      </w:r>
      <w:r>
        <w:t xml:space="preserve">mukaan </w:t>
      </w:r>
      <w:r>
        <w:rPr>
          <w:color w:val="00587F"/>
        </w:rPr>
        <w:t xml:space="preserve">McCaw </w:t>
      </w:r>
      <w:r>
        <w:t xml:space="preserve">käynnistää </w:t>
      </w:r>
      <w:r>
        <w:rPr>
          <w:color w:val="0BC582"/>
        </w:rPr>
        <w:t xml:space="preserve">heinäkuussa 1994 </w:t>
      </w:r>
      <w:r>
        <w:rPr>
          <w:color w:val="FEB8C8"/>
        </w:rPr>
        <w:t xml:space="preserve">huutokauppamenettelyn</w:t>
      </w:r>
      <w:r>
        <w:rPr>
          <w:color w:val="9E8317"/>
        </w:rPr>
        <w:t xml:space="preserve">, jossa se </w:t>
      </w:r>
      <w:r>
        <w:rPr>
          <w:color w:val="FEB8C8"/>
        </w:rPr>
        <w:t xml:space="preserve">ostaa jäljellä olevat osakkeenomistajat pois osakkeiden hinnalla, joka vastaa suunnilleen sitä </w:t>
      </w:r>
      <w:r>
        <w:rPr>
          <w:color w:val="01190F"/>
        </w:rPr>
        <w:t xml:space="preserve">summaa, jonka </w:t>
      </w:r>
      <w:r>
        <w:rPr>
          <w:color w:val="01190F"/>
        </w:rPr>
        <w:t xml:space="preserve">kolmas osapuoli voisi maksaa </w:t>
      </w:r>
      <w:r>
        <w:rPr>
          <w:color w:val="B70639"/>
        </w:rPr>
        <w:t xml:space="preserve">koko LIN-yhtiöstä </w:t>
      </w:r>
      <w:r>
        <w:rPr>
          <w:color w:val="58018B"/>
        </w:rPr>
        <w:t xml:space="preserve">tuolloin</w:t>
      </w:r>
      <w:r>
        <w:t xml:space="preserve">. </w:t>
      </w:r>
      <w:r>
        <w:rPr>
          <w:color w:val="703B01"/>
        </w:rPr>
        <w:t xml:space="preserve">LIN pyytää </w:t>
      </w:r>
      <w:r>
        <w:rPr>
          <w:color w:val="F7F1DF"/>
        </w:rPr>
        <w:t xml:space="preserve">McCaw'</w:t>
      </w:r>
      <w:r>
        <w:rPr>
          <w:color w:val="703B01"/>
        </w:rPr>
        <w:t xml:space="preserve">ta </w:t>
      </w:r>
      <w:r>
        <w:t xml:space="preserve">selventämään </w:t>
      </w:r>
      <w:r>
        <w:rPr>
          <w:color w:val="04640D"/>
        </w:rPr>
        <w:t xml:space="preserve">julkista tarjoustaan </w:t>
      </w:r>
      <w:r>
        <w:t xml:space="preserve">ja kyseenalaistaa </w:t>
      </w:r>
      <w:r>
        <w:rPr>
          <w:color w:val="118B8A"/>
        </w:rPr>
        <w:t xml:space="preserve">siten </w:t>
      </w:r>
      <w:r>
        <w:rPr>
          <w:color w:val="4AFEFA"/>
        </w:rPr>
        <w:t xml:space="preserve">BellSouth Corp. ja LIN:n välisen </w:t>
      </w:r>
      <w:r>
        <w:t xml:space="preserve">sopimuksen </w:t>
      </w:r>
      <w:r>
        <w:rPr>
          <w:color w:val="FCB164"/>
        </w:rPr>
        <w:t xml:space="preserve">niiden </w:t>
      </w:r>
      <w:r>
        <w:rPr>
          <w:color w:val="796EE6"/>
        </w:rPr>
        <w:t xml:space="preserve">matkapuhelinliiketoiminnan </w:t>
      </w:r>
      <w:r>
        <w:t xml:space="preserve">yhdistämisestä</w:t>
      </w:r>
      <w:r>
        <w:t xml:space="preserve">. </w:t>
      </w:r>
      <w:r>
        <w:rPr>
          <w:color w:val="000D2C"/>
        </w:rPr>
        <w:t xml:space="preserve">BellSouth </w:t>
      </w:r>
      <w:r>
        <w:t xml:space="preserve">kertoi LIN:lle, että </w:t>
      </w:r>
      <w:r>
        <w:t xml:space="preserve">se "</w:t>
      </w:r>
      <w:r>
        <w:t xml:space="preserve">vastaa pian </w:t>
      </w:r>
      <w:r>
        <w:rPr>
          <w:color w:val="FB5514"/>
        </w:rPr>
        <w:t xml:space="preserve">McCaw'n </w:t>
      </w:r>
      <w:r>
        <w:t xml:space="preserve">ehdotukseen niin </w:t>
      </w:r>
      <w:r>
        <w:rPr>
          <w:color w:val="53495F"/>
        </w:rPr>
        <w:t xml:space="preserve">kattavasti ja tehokkaasti kuin </w:t>
      </w:r>
      <w:r>
        <w:rPr>
          <w:color w:val="F95475"/>
        </w:rPr>
        <w:t xml:space="preserve">se voi </w:t>
      </w:r>
      <w:r>
        <w:rPr>
          <w:color w:val="53495F"/>
        </w:rPr>
        <w:t xml:space="preserve">taata</w:t>
      </w:r>
      <w:r>
        <w:t xml:space="preserve">". </w:t>
      </w:r>
      <w:r>
        <w:rPr>
          <w:color w:val="5D9608"/>
        </w:rPr>
        <w:t xml:space="preserve">LIN:n </w:t>
      </w:r>
      <w:r>
        <w:rPr>
          <w:color w:val="61FC03"/>
        </w:rPr>
        <w:t xml:space="preserve">hallituksen </w:t>
      </w:r>
      <w:r>
        <w:t xml:space="preserve">mukaan osakkeenomistajia saattaa hämmentää </w:t>
      </w:r>
      <w:r>
        <w:rPr>
          <w:color w:val="4F584E"/>
        </w:rPr>
        <w:t xml:space="preserve">McCaw'n </w:t>
      </w:r>
      <w:r>
        <w:rPr>
          <w:color w:val="98A088"/>
        </w:rPr>
        <w:t xml:space="preserve">ehdotukseen sisältyvä</w:t>
      </w:r>
      <w:r>
        <w:rPr>
          <w:color w:val="DE98FD"/>
        </w:rPr>
        <w:t xml:space="preserve"> säännös</w:t>
      </w:r>
      <w:r>
        <w:rPr>
          <w:color w:val="248AD0"/>
        </w:rPr>
        <w:t xml:space="preserve">, joka </w:t>
      </w:r>
      <w:r>
        <w:rPr>
          <w:color w:val="DE98FD"/>
        </w:rPr>
        <w:t xml:space="preserve">"takaa" jäljellä oleville osakkeille yksityismarkkina-arvon viiden vuoden kuluttua</w:t>
      </w:r>
      <w:r>
        <w:t xml:space="preserve">. </w:t>
      </w:r>
      <w:r>
        <w:rPr>
          <w:color w:val="00587F"/>
        </w:rPr>
        <w:t xml:space="preserve">McCaw'</w:t>
      </w:r>
      <w:r>
        <w:t xml:space="preserve">lla ei ole "takaisinostovelvoitetta, ja yksityisen markkina-arvon määritelmä on epäselvä", </w:t>
      </w:r>
      <w:r>
        <w:rPr>
          <w:color w:val="5D9608"/>
        </w:rPr>
        <w:t xml:space="preserve">LIN:n </w:t>
      </w:r>
      <w:r>
        <w:rPr>
          <w:color w:val="61FC03"/>
        </w:rPr>
        <w:t xml:space="preserve">hallitus </w:t>
      </w:r>
      <w:r>
        <w:t xml:space="preserve">sanoi</w:t>
      </w:r>
      <w:r>
        <w:t xml:space="preserve">. </w:t>
      </w:r>
      <w:r>
        <w:rPr>
          <w:color w:val="61FC03"/>
        </w:rPr>
        <w:t xml:space="preserve">Hallintoneuvosto </w:t>
      </w:r>
      <w:r>
        <w:t xml:space="preserve">lisäsi myös, että </w:t>
      </w:r>
      <w:r>
        <w:rPr>
          <w:color w:val="00587F"/>
        </w:rPr>
        <w:t xml:space="preserve">McCaw saattaa pystyä </w:t>
      </w:r>
      <w:r>
        <w:t xml:space="preserve">hallitsemaan </w:t>
      </w:r>
      <w:r>
        <w:rPr>
          <w:color w:val="310106"/>
        </w:rPr>
        <w:t xml:space="preserve">LIN:n </w:t>
      </w:r>
      <w:r>
        <w:t xml:space="preserve">toimintaa </w:t>
      </w:r>
      <w:r>
        <w:t xml:space="preserve">ja "voisi näin ollen johtaa </w:t>
      </w:r>
      <w:r>
        <w:rPr>
          <w:color w:val="310106"/>
        </w:rPr>
        <w:t xml:space="preserve">LIN:iä </w:t>
      </w:r>
      <w:r>
        <w:rPr>
          <w:color w:val="5C5300"/>
        </w:rPr>
        <w:t xml:space="preserve">tavalla</w:t>
      </w:r>
      <w:r>
        <w:rPr>
          <w:color w:val="9F6551"/>
        </w:rPr>
        <w:t xml:space="preserve">, joka voisi </w:t>
      </w:r>
      <w:r>
        <w:rPr>
          <w:color w:val="5C5300"/>
        </w:rPr>
        <w:t xml:space="preserve">vähentää </w:t>
      </w:r>
      <w:r>
        <w:rPr>
          <w:color w:val="BCFEC6"/>
        </w:rPr>
        <w:t xml:space="preserve">sen </w:t>
      </w:r>
      <w:r>
        <w:rPr>
          <w:color w:val="932C70"/>
        </w:rPr>
        <w:t xml:space="preserve">yksityismarkkina-arvoa </w:t>
      </w:r>
      <w:r>
        <w:rPr>
          <w:color w:val="5C5300"/>
        </w:rPr>
        <w:t xml:space="preserve">ja houkuttelevuutta mahdollisen ulkopuolisen ostajan kannalta </w:t>
      </w:r>
      <w:r>
        <w:rPr>
          <w:color w:val="5C5300"/>
        </w:rPr>
        <w:t xml:space="preserve">viiden vuoden kuluttua</w:t>
      </w:r>
      <w:r>
        <w:t xml:space="preserve">". Kansallisessa pörssikaupankäynnissä </w:t>
      </w:r>
      <w:r>
        <w:rPr>
          <w:color w:val="310106"/>
        </w:rPr>
        <w:t xml:space="preserve">LIN </w:t>
      </w:r>
      <w:r>
        <w:t xml:space="preserve">sulkeutui </w:t>
      </w:r>
      <w:r>
        <w:rPr>
          <w:color w:val="2B1B04"/>
        </w:rPr>
        <w:t xml:space="preserve">104,75 dollariin </w:t>
      </w:r>
      <w:r>
        <w:t xml:space="preserve">eli </w:t>
      </w:r>
      <w:r>
        <w:t xml:space="preserve">2,75 dollaria </w:t>
      </w:r>
      <w:r>
        <w:rPr>
          <w:color w:val="2B1B04"/>
        </w:rPr>
        <w:t xml:space="preserve">miinukselle.</w:t>
      </w:r>
    </w:p>
    <w:p>
      <w:r>
        <w:rPr>
          <w:b/>
        </w:rPr>
        <w:t xml:space="preserve">Asiakirjan numero 212</w:t>
      </w:r>
    </w:p>
    <w:p>
      <w:r>
        <w:rPr>
          <w:b/>
        </w:rPr>
        <w:t xml:space="preserve">Asiakirjan tunniste: wsj2213-001</w:t>
      </w:r>
    </w:p>
    <w:p>
      <w:r>
        <w:rPr>
          <w:color w:val="310106"/>
        </w:rPr>
        <w:t xml:space="preserve">Ryhmä </w:t>
      </w:r>
      <w:r>
        <w:rPr>
          <w:color w:val="04640D"/>
        </w:rPr>
        <w:t xml:space="preserve">Telerate Inc:n </w:t>
      </w:r>
      <w:r>
        <w:rPr>
          <w:color w:val="310106"/>
        </w:rPr>
        <w:t xml:space="preserve">institutionaalisia sijoittajia </w:t>
      </w:r>
      <w:r>
        <w:t xml:space="preserve">sanoi, että </w:t>
      </w:r>
      <w:r>
        <w:rPr>
          <w:color w:val="FB5514"/>
        </w:rPr>
        <w:t xml:space="preserve">Dow Jones &amp; Co:n </w:t>
      </w:r>
      <w:r>
        <w:rPr>
          <w:color w:val="FEFB0A"/>
        </w:rPr>
        <w:t xml:space="preserve">18 dollarin osakekohtainen </w:t>
      </w:r>
      <w:r>
        <w:rPr>
          <w:color w:val="FEFB0A"/>
        </w:rPr>
        <w:t xml:space="preserve">tarjous </w:t>
      </w:r>
      <w:r>
        <w:rPr>
          <w:color w:val="E115C0"/>
        </w:rPr>
        <w:t xml:space="preserve">sähköisistä rahoitustietopalveluista vastaavasta yrityksestä </w:t>
      </w:r>
      <w:r>
        <w:t xml:space="preserve">on "täysin riittämätön". </w:t>
      </w:r>
      <w:r>
        <w:rPr>
          <w:color w:val="310106"/>
        </w:rPr>
        <w:t xml:space="preserve">Ryhmä, </w:t>
      </w:r>
      <w:r>
        <w:rPr>
          <w:color w:val="00587F"/>
        </w:rPr>
        <w:t xml:space="preserve">joka </w:t>
      </w:r>
      <w:r>
        <w:rPr>
          <w:color w:val="310106"/>
        </w:rPr>
        <w:t xml:space="preserve">omistaa noin 4,5 miljoonaa </w:t>
      </w:r>
      <w:r>
        <w:rPr>
          <w:color w:val="04640D"/>
        </w:rPr>
        <w:t xml:space="preserve">Teleraten </w:t>
      </w:r>
      <w:r>
        <w:rPr>
          <w:color w:val="310106"/>
        </w:rPr>
        <w:t xml:space="preserve">osaketta </w:t>
      </w:r>
      <w:r>
        <w:rPr>
          <w:color w:val="310106"/>
        </w:rPr>
        <w:t xml:space="preserve">eli noin 4,7 % ulkona olevista osakkeista</w:t>
      </w:r>
      <w:r>
        <w:t xml:space="preserve">, </w:t>
      </w:r>
      <w:r>
        <w:t xml:space="preserve">sanoi </w:t>
      </w:r>
      <w:r>
        <w:rPr>
          <w:color w:val="0BC582"/>
        </w:rPr>
        <w:t xml:space="preserve">Securities and Exchange Commissionille jätetyssä kirjeessä</w:t>
      </w:r>
      <w:r>
        <w:t xml:space="preserve">: "... </w:t>
      </w:r>
      <w:r>
        <w:rPr>
          <w:color w:val="310106"/>
        </w:rPr>
        <w:t xml:space="preserve">kukaan</w:t>
      </w:r>
      <w:r>
        <w:t xml:space="preserve"> meistä ei tällä hetkellä usko, että </w:t>
      </w:r>
      <w:r>
        <w:t xml:space="preserve">mikään alle 25 dollarin osakekohtainen tarjous on oikeudenmukainen, ja jotkut jopa uskovat, että 25 dollarin tarjous on liian alhainen." </w:t>
      </w:r>
      <w:r>
        <w:rPr>
          <w:color w:val="0BC582"/>
        </w:rPr>
        <w:t xml:space="preserve">Kirje oli </w:t>
      </w:r>
      <w:r>
        <w:t xml:space="preserve">päivätty 6. lokakuuta. New Yorkin pörssissä </w:t>
      </w:r>
      <w:r>
        <w:rPr>
          <w:color w:val="FEB8C8"/>
        </w:rPr>
        <w:t xml:space="preserve">Teleraten </w:t>
      </w:r>
      <w:r>
        <w:t xml:space="preserve">osake sulkeutui eilen </w:t>
      </w:r>
      <w:r>
        <w:rPr>
          <w:color w:val="9E8317"/>
        </w:rPr>
        <w:t xml:space="preserve">18,875 dollariin </w:t>
      </w:r>
      <w:r>
        <w:t xml:space="preserve">eli </w:t>
      </w:r>
      <w:r>
        <w:t xml:space="preserve">75 senttiä osakkeelta. </w:t>
      </w:r>
      <w:r>
        <w:rPr>
          <w:color w:val="01190F"/>
        </w:rPr>
        <w:t xml:space="preserve">Wall Street Journalin kustantaja Dow Jones </w:t>
      </w:r>
      <w:r>
        <w:t xml:space="preserve">teki </w:t>
      </w:r>
      <w:r>
        <w:rPr>
          <w:color w:val="FEFB0A"/>
        </w:rPr>
        <w:t xml:space="preserve">julkisen ostotarjouksen 18 dollarilla osakkeelta eli 576 miljoonalla dollarilla </w:t>
      </w:r>
      <w:r>
        <w:rPr>
          <w:color w:val="58018B"/>
        </w:rPr>
        <w:t xml:space="preserve">Teleraten </w:t>
      </w:r>
      <w:r>
        <w:rPr>
          <w:color w:val="847D81"/>
        </w:rPr>
        <w:t xml:space="preserve">jäljellä olevista </w:t>
      </w:r>
      <w:r>
        <w:rPr>
          <w:color w:val="847D81"/>
        </w:rPr>
        <w:t xml:space="preserve">ulkona olevista</w:t>
      </w:r>
      <w:r>
        <w:rPr>
          <w:color w:val="847D81"/>
        </w:rPr>
        <w:t xml:space="preserve"> osakkeista</w:t>
      </w:r>
      <w:r>
        <w:t xml:space="preserve">; </w:t>
      </w:r>
      <w:r>
        <w:rPr>
          <w:color w:val="01190F"/>
        </w:rPr>
        <w:t xml:space="preserve">Dow Jones </w:t>
      </w:r>
      <w:r>
        <w:t xml:space="preserve">omistaa 67 prosenttia </w:t>
      </w:r>
      <w:r>
        <w:rPr>
          <w:color w:val="FEB8C8"/>
        </w:rPr>
        <w:t xml:space="preserve">Teleratesta</w:t>
      </w:r>
      <w:r>
        <w:t xml:space="preserve">. </w:t>
      </w:r>
      <w:r>
        <w:rPr>
          <w:color w:val="FEB8C8"/>
        </w:rPr>
        <w:t xml:space="preserve">Telerate </w:t>
      </w:r>
      <w:r>
        <w:t xml:space="preserve">hylkäsi </w:t>
      </w:r>
      <w:r>
        <w:rPr>
          <w:color w:val="FEFB0A"/>
        </w:rPr>
        <w:t xml:space="preserve">tarjouksen, </w:t>
      </w:r>
      <w:r>
        <w:rPr>
          <w:color w:val="703B01"/>
        </w:rPr>
        <w:t xml:space="preserve">joka </w:t>
      </w:r>
      <w:r>
        <w:rPr>
          <w:color w:val="FEFB0A"/>
        </w:rPr>
        <w:t xml:space="preserve">päättyy 3. marraskuuta. </w:t>
      </w:r>
      <w:r>
        <w:rPr>
          <w:color w:val="310106"/>
        </w:rPr>
        <w:t xml:space="preserve">Ryhmään </w:t>
      </w:r>
      <w:r>
        <w:t xml:space="preserve">kuuluvat </w:t>
      </w:r>
      <w:r>
        <w:rPr>
          <w:color w:val="F7F1DF"/>
        </w:rPr>
        <w:t xml:space="preserve">Putnam Cos. </w:t>
      </w:r>
      <w:r>
        <w:t xml:space="preserve">ja </w:t>
      </w:r>
      <w:r>
        <w:rPr>
          <w:color w:val="F7F1DF"/>
        </w:rPr>
        <w:t xml:space="preserve">sen</w:t>
      </w:r>
      <w:r>
        <w:t xml:space="preserve"> eri </w:t>
      </w:r>
      <w:r>
        <w:t xml:space="preserve">tytäryhtiöt Bostonissa, Wells Fargo Bank San Franciscossa, California Public Employees Retirement System Sacramentossa, Kaliforniassa, ja T. Rowe Price Associates Inc. Baltimoressa. </w:t>
      </w:r>
      <w:r>
        <w:rPr>
          <w:color w:val="118B8A"/>
        </w:rPr>
        <w:t xml:space="preserve">Ryhmän </w:t>
      </w:r>
      <w:r>
        <w:rPr>
          <w:color w:val="0BC582"/>
        </w:rPr>
        <w:t xml:space="preserve">kirjeessä </w:t>
      </w:r>
      <w:r>
        <w:t xml:space="preserve">todetaan muun muassa, että se on "huolissaan siitä, </w:t>
      </w:r>
      <w:r>
        <w:t xml:space="preserve">täyttääkö </w:t>
      </w:r>
      <w:r>
        <w:rPr>
          <w:color w:val="FB5514"/>
        </w:rPr>
        <w:t xml:space="preserve">Dow Jonesin </w:t>
      </w:r>
      <w:r>
        <w:rPr>
          <w:color w:val="FEFB0A"/>
        </w:rPr>
        <w:t xml:space="preserve">tarjous </w:t>
      </w:r>
      <w:r>
        <w:t xml:space="preserve">asiaankuuluvat menettelyvaatimukset". </w:t>
      </w:r>
      <w:r>
        <w:rPr>
          <w:color w:val="FCB164"/>
        </w:rPr>
        <w:t xml:space="preserve">Dow Jonesin </w:t>
      </w:r>
      <w:r>
        <w:rPr>
          <w:color w:val="4AFEFA"/>
        </w:rPr>
        <w:t xml:space="preserve">tiedottaja </w:t>
      </w:r>
      <w:r>
        <w:t xml:space="preserve">sanoi, </w:t>
      </w:r>
      <w:r>
        <w:t xml:space="preserve">ettei ollut vielä nähnyt </w:t>
      </w:r>
      <w:r>
        <w:rPr>
          <w:color w:val="000D2C"/>
        </w:rPr>
        <w:t xml:space="preserve">ryhmän asiakirja</w:t>
      </w:r>
      <w:r>
        <w:rPr>
          <w:color w:val="796EE6"/>
        </w:rPr>
        <w:t xml:space="preserve">a, </w:t>
      </w:r>
      <w:r>
        <w:t xml:space="preserve">mutta lisäsi: "</w:t>
      </w:r>
      <w:r>
        <w:rPr>
          <w:color w:val="01190F"/>
        </w:rPr>
        <w:t xml:space="preserve">Dow Jones on </w:t>
      </w:r>
      <w:r>
        <w:t xml:space="preserve">selvästi eri mieltä </w:t>
      </w:r>
      <w:r>
        <w:rPr>
          <w:color w:val="796EE6"/>
        </w:rPr>
        <w:t xml:space="preserve">sen </w:t>
      </w:r>
      <w:r>
        <w:t xml:space="preserve">päätelmistä. </w:t>
      </w:r>
      <w:r>
        <w:rPr>
          <w:color w:val="FEFB0A"/>
        </w:rPr>
        <w:t xml:space="preserve">Tarjouksemme </w:t>
      </w:r>
      <w:r>
        <w:t xml:space="preserve">on ostaa kaikki tai osa julkisesti tarjotuista osakkeista hintaan 18 dollaria osakkeelta.</w:t>
      </w:r>
    </w:p>
    <w:p>
      <w:r>
        <w:rPr>
          <w:b/>
        </w:rPr>
        <w:t xml:space="preserve">Asiakirjan numero 213</w:t>
      </w:r>
    </w:p>
    <w:p>
      <w:r>
        <w:rPr>
          <w:b/>
        </w:rPr>
        <w:t xml:space="preserve">Asiakirjan tunniste: wsj2214-001</w:t>
      </w:r>
    </w:p>
    <w:p>
      <w:r>
        <w:rPr>
          <w:color w:val="310106"/>
        </w:rPr>
        <w:t xml:space="preserve">Yhdysvaltain kauppakomissaari Carla Hillsin </w:t>
      </w:r>
      <w:r>
        <w:t xml:space="preserve">mukaan </w:t>
      </w:r>
      <w:r>
        <w:rPr>
          <w:color w:val="04640D"/>
        </w:rPr>
        <w:t xml:space="preserve">ensimmäinen </w:t>
      </w:r>
      <w:r>
        <w:rPr>
          <w:color w:val="00587F"/>
        </w:rPr>
        <w:t xml:space="preserve">Yhdysvaltojen ja Kanadan välisen </w:t>
      </w:r>
      <w:r>
        <w:rPr>
          <w:color w:val="FEFB0A"/>
        </w:rPr>
        <w:t xml:space="preserve">vapaakauppasopimuksen nojalla </w:t>
      </w:r>
      <w:r>
        <w:rPr>
          <w:color w:val="04640D"/>
        </w:rPr>
        <w:t xml:space="preserve">perustettu välimiespaneeli </w:t>
      </w:r>
      <w:r>
        <w:t xml:space="preserve">päätti, että </w:t>
      </w:r>
      <w:r>
        <w:rPr>
          <w:color w:val="0BC582"/>
        </w:rPr>
        <w:t xml:space="preserve">Kanadan asettamat rajoitukset Tyynenmeren lohen ja sillien viennille ovat </w:t>
      </w:r>
      <w:r>
        <w:rPr>
          <w:color w:val="FEB8C8"/>
        </w:rPr>
        <w:t xml:space="preserve">sopimuksen </w:t>
      </w:r>
      <w:r>
        <w:t xml:space="preserve">vastaisia</w:t>
      </w:r>
      <w:r>
        <w:t xml:space="preserve">. </w:t>
      </w:r>
      <w:r>
        <w:rPr>
          <w:color w:val="310106"/>
        </w:rPr>
        <w:t xml:space="preserve">Hills </w:t>
      </w:r>
      <w:r>
        <w:t xml:space="preserve">sanoi, </w:t>
      </w:r>
      <w:r>
        <w:t xml:space="preserve">että </w:t>
      </w:r>
      <w:r>
        <w:rPr>
          <w:color w:val="9E8317"/>
        </w:rPr>
        <w:t xml:space="preserve">Yhdysvaltojen </w:t>
      </w:r>
      <w:r>
        <w:t xml:space="preserve">ja </w:t>
      </w:r>
      <w:r>
        <w:rPr>
          <w:color w:val="01190F"/>
        </w:rPr>
        <w:t xml:space="preserve">Kanadan </w:t>
      </w:r>
      <w:r>
        <w:t xml:space="preserve">on ratkaistava kiista </w:t>
      </w:r>
      <w:r>
        <w:rPr>
          <w:color w:val="847D81"/>
        </w:rPr>
        <w:t xml:space="preserve">13. marraskuuta mennessä</w:t>
      </w:r>
      <w:r>
        <w:t xml:space="preserve">. </w:t>
      </w:r>
      <w:r>
        <w:t xml:space="preserve">Jos </w:t>
      </w:r>
      <w:r>
        <w:t xml:space="preserve">ratkaisua ei löydy siihen mennessä, </w:t>
      </w:r>
      <w:r>
        <w:rPr>
          <w:color w:val="9E8317"/>
        </w:rPr>
        <w:t xml:space="preserve">Yhdysvalloilla </w:t>
      </w:r>
      <w:r>
        <w:t xml:space="preserve">on </w:t>
      </w:r>
      <w:r>
        <w:t xml:space="preserve">oikeus </w:t>
      </w:r>
      <w:r>
        <w:t xml:space="preserve">keskeyttää väliaikaisesti </w:t>
      </w:r>
      <w:r>
        <w:rPr>
          <w:color w:val="58018B"/>
        </w:rPr>
        <w:t xml:space="preserve">joitakin </w:t>
      </w:r>
      <w:r>
        <w:rPr>
          <w:color w:val="01190F"/>
        </w:rPr>
        <w:t xml:space="preserve">Kanadalle annettuja </w:t>
      </w:r>
      <w:r>
        <w:rPr>
          <w:color w:val="58018B"/>
        </w:rPr>
        <w:t xml:space="preserve">kauppamyönnytyksiä, joiden </w:t>
      </w:r>
      <w:r>
        <w:rPr>
          <w:color w:val="58018B"/>
        </w:rPr>
        <w:t xml:space="preserve">arvo vastaa Alaskan ja Tyynenmeren luoteisosan kalanjalostusyrityksille aiheutuneita tappioita</w:t>
      </w:r>
      <w:r>
        <w:t xml:space="preserve">. </w:t>
      </w:r>
      <w:r>
        <w:t xml:space="preserve">Kanadan kauppaministeri John Crosbie totesi kuitenkin Ottawassa, että </w:t>
      </w:r>
      <w:r>
        <w:rPr>
          <w:color w:val="04640D"/>
        </w:rPr>
        <w:t xml:space="preserve">välimiespaneeli </w:t>
      </w:r>
      <w:r>
        <w:t xml:space="preserve">hyväksyi "Kanadan oikeutetun kannan asettaa </w:t>
      </w:r>
      <w:r>
        <w:rPr>
          <w:color w:val="0BC582"/>
        </w:rPr>
        <w:t xml:space="preserve">nämä purkamisvaatimukset </w:t>
      </w:r>
      <w:r>
        <w:rPr>
          <w:color w:val="0BC582"/>
        </w:rPr>
        <w:t xml:space="preserve">näiden tärkeiden kalanjalostuslaitosten suojelemiseksi ja hallinnoimiseksi</w:t>
      </w:r>
      <w:r>
        <w:t xml:space="preserve">". </w:t>
      </w:r>
      <w:r>
        <w:t xml:space="preserve">Kysyttäessä Yhdysvaltojen </w:t>
      </w:r>
      <w:r>
        <w:rPr>
          <w:color w:val="F7F1DF"/>
        </w:rPr>
        <w:t xml:space="preserve">ja Kanadan hallitusten </w:t>
      </w:r>
      <w:r>
        <w:t xml:space="preserve">näkemysten välisestä ilmeisestä ristiriidasta </w:t>
      </w:r>
      <w:r>
        <w:rPr>
          <w:color w:val="04640D"/>
        </w:rPr>
        <w:t xml:space="preserve">paneelin </w:t>
      </w:r>
      <w:r>
        <w:t xml:space="preserve">raportin suhteen </w:t>
      </w:r>
      <w:r>
        <w:rPr>
          <w:color w:val="310106"/>
        </w:rPr>
        <w:t xml:space="preserve">Hillsin </w:t>
      </w:r>
      <w:r>
        <w:t xml:space="preserve">asianajaja </w:t>
      </w:r>
      <w:r>
        <w:t xml:space="preserve">vastasi, että </w:t>
      </w:r>
      <w:r>
        <w:rPr>
          <w:color w:val="04640D"/>
        </w:rPr>
        <w:t xml:space="preserve">paneeli </w:t>
      </w:r>
      <w:r>
        <w:t xml:space="preserve">oli selvästi päättänyt, että </w:t>
      </w:r>
      <w:r>
        <w:rPr>
          <w:color w:val="0BC582"/>
        </w:rPr>
        <w:t xml:space="preserve">Kanadan kaupparajoitukset </w:t>
      </w:r>
      <w:r>
        <w:t xml:space="preserve">olivat "laittomia". </w:t>
      </w:r>
      <w:r>
        <w:rPr>
          <w:color w:val="118B8A"/>
        </w:rPr>
        <w:t xml:space="preserve">Yhdysvaltain </w:t>
      </w:r>
      <w:r>
        <w:rPr>
          <w:color w:val="310106"/>
        </w:rPr>
        <w:t xml:space="preserve">kauppakomissaari </w:t>
      </w:r>
      <w:r>
        <w:t xml:space="preserve">kieltäytyi arvioimasta, kuinka paljon dollareita </w:t>
      </w:r>
      <w:r>
        <w:rPr>
          <w:color w:val="4AFEFA"/>
        </w:rPr>
        <w:t xml:space="preserve">menetetään </w:t>
      </w:r>
      <w:r>
        <w:rPr>
          <w:color w:val="796EE6"/>
        </w:rPr>
        <w:t xml:space="preserve">näiden Kanadan vientirajoitusten </w:t>
      </w:r>
      <w:r>
        <w:rPr>
          <w:color w:val="4AFEFA"/>
        </w:rPr>
        <w:t xml:space="preserve">vuoksi</w:t>
      </w:r>
      <w:r>
        <w:t xml:space="preserve">. </w:t>
      </w:r>
      <w:r>
        <w:rPr>
          <w:color w:val="01190F"/>
        </w:rPr>
        <w:t xml:space="preserve">Kanadalla </w:t>
      </w:r>
      <w:r>
        <w:t xml:space="preserve">oli alun perin </w:t>
      </w:r>
      <w:r>
        <w:rPr>
          <w:color w:val="000D2C"/>
        </w:rPr>
        <w:t xml:space="preserve">vientikielto, </w:t>
      </w:r>
      <w:r>
        <w:rPr>
          <w:color w:val="53495F"/>
        </w:rPr>
        <w:t xml:space="preserve">joka </w:t>
      </w:r>
      <w:r>
        <w:rPr>
          <w:color w:val="000D2C"/>
        </w:rPr>
        <w:t xml:space="preserve">korvattiin asetuksella, jonka mukaan </w:t>
      </w:r>
      <w:r>
        <w:rPr>
          <w:color w:val="F95475"/>
        </w:rPr>
        <w:t xml:space="preserve">kalastajien on purettava kalat Brittiläisessä Kolumbiassa ennen niiden vientiä</w:t>
      </w:r>
      <w:r>
        <w:t xml:space="preserve">. </w:t>
      </w:r>
      <w:r>
        <w:rPr>
          <w:color w:val="61FC03"/>
        </w:rPr>
        <w:t xml:space="preserve">Kanadan hallitus </w:t>
      </w:r>
      <w:r>
        <w:rPr>
          <w:color w:val="5D9608"/>
        </w:rPr>
        <w:t xml:space="preserve">puolusti </w:t>
      </w:r>
      <w:r>
        <w:rPr>
          <w:color w:val="DE98FD"/>
        </w:rPr>
        <w:t xml:space="preserve">tätä toimenpidettä </w:t>
      </w:r>
      <w:r>
        <w:rPr>
          <w:color w:val="5D9608"/>
        </w:rPr>
        <w:t xml:space="preserve">luonnonsuojelullisin perustein</w:t>
      </w:r>
      <w:r>
        <w:t xml:space="preserve">. </w:t>
      </w:r>
      <w:r>
        <w:rPr>
          <w:color w:val="310106"/>
        </w:rPr>
        <w:t xml:space="preserve">Hills </w:t>
      </w:r>
      <w:r>
        <w:t xml:space="preserve">sanoi eilen, että </w:t>
      </w:r>
      <w:r>
        <w:rPr>
          <w:color w:val="04640D"/>
        </w:rPr>
        <w:t xml:space="preserve">välimiespaneeli </w:t>
      </w:r>
      <w:r>
        <w:t xml:space="preserve">hylkäsi </w:t>
      </w:r>
      <w:r>
        <w:rPr>
          <w:color w:val="61FC03"/>
        </w:rPr>
        <w:t xml:space="preserve">Kanadan hallituksen </w:t>
      </w:r>
      <w:r>
        <w:rPr>
          <w:color w:val="5D9608"/>
        </w:rPr>
        <w:t xml:space="preserve">väitteen. </w:t>
      </w:r>
      <w:r>
        <w:t xml:space="preserve">"Odotamme selvästi, että </w:t>
      </w:r>
      <w:r>
        <w:rPr>
          <w:color w:val="01190F"/>
        </w:rPr>
        <w:t xml:space="preserve">Kanada noudattaa </w:t>
      </w:r>
      <w:r>
        <w:rPr>
          <w:color w:val="04640D"/>
        </w:rPr>
        <w:t xml:space="preserve">paneelin </w:t>
      </w:r>
      <w:r>
        <w:t xml:space="preserve">päätöstä</w:t>
      </w:r>
      <w:r>
        <w:t xml:space="preserve">", jonka mukaan "</w:t>
      </w:r>
      <w:r>
        <w:rPr>
          <w:color w:val="98A088"/>
        </w:rPr>
        <w:t xml:space="preserve">laskeutumisvaatimus</w:t>
      </w:r>
      <w:r>
        <w:t xml:space="preserve">" on myös poistettava, hän sanoi. </w:t>
      </w:r>
      <w:r>
        <w:rPr>
          <w:color w:val="04640D"/>
        </w:rPr>
        <w:t xml:space="preserve">Genevessä toimivan tullitariffeja ja kauppaa koskevan yleissopimuksen sääntöjen mukaisesti perustettu kansainvälinen paneeli oli aiemmin todennut</w:t>
      </w:r>
      <w:r>
        <w:t xml:space="preserve">, että </w:t>
      </w:r>
      <w:r>
        <w:rPr>
          <w:color w:val="0BC582"/>
        </w:rPr>
        <w:t xml:space="preserve">Kanadan alkuperäiset kalanvientirajoitukset olivat </w:t>
      </w:r>
      <w:r>
        <w:rPr>
          <w:color w:val="FEB8C8"/>
        </w:rPr>
        <w:t xml:space="preserve">GATT-sääntöjen</w:t>
      </w:r>
      <w:r>
        <w:t xml:space="preserve"> vastaisia</w:t>
      </w:r>
      <w:r>
        <w:t xml:space="preserve">. </w:t>
      </w:r>
      <w:r>
        <w:rPr>
          <w:color w:val="310106"/>
        </w:rPr>
        <w:t xml:space="preserve">Hills </w:t>
      </w:r>
      <w:r>
        <w:t xml:space="preserve">sanoi, että Yhdysvallat ei hyväksy viivästyksiä marraskuun 13. päivän jälkeen, koska amerikkalaiset kalanjalostusyritykset neuvottelevat syksyllä sopimuksia ensi kauden saaliin ostamisesta. Hän sanoi, että </w:t>
      </w:r>
      <w:r>
        <w:rPr>
          <w:color w:val="0BC582"/>
        </w:rPr>
        <w:t xml:space="preserve">Kanadan rajoitukset </w:t>
      </w:r>
      <w:r>
        <w:t xml:space="preserve">on poistettava ennen kuin nämä sopimukset tehdään.</w:t>
      </w:r>
    </w:p>
    <w:p>
      <w:r>
        <w:rPr>
          <w:b/>
        </w:rPr>
        <w:t xml:space="preserve">Asiakirjan numero 214</w:t>
      </w:r>
    </w:p>
    <w:p>
      <w:r>
        <w:rPr>
          <w:b/>
        </w:rPr>
        <w:t xml:space="preserve">Asiakirjan tunniste: wsj2215-001</w:t>
      </w:r>
    </w:p>
    <w:p>
      <w:r>
        <w:t xml:space="preserve">Laiska ajatus </w:t>
      </w:r>
      <w:r>
        <w:rPr>
          <w:color w:val="310106"/>
        </w:rPr>
        <w:t xml:space="preserve">Elää huoletonta, laiskaa päivää, olla tekemättä mitään, kun velvollisuus kutsuu, jättää arvokkaat tunnit käyttämättä - </w:t>
      </w:r>
      <w:r>
        <w:rPr>
          <w:color w:val="04640D"/>
        </w:rPr>
        <w:t xml:space="preserve">sitä se vaatii, että </w:t>
      </w:r>
      <w:r>
        <w:rPr>
          <w:color w:val="310106"/>
        </w:rPr>
        <w:t xml:space="preserve">on ihminen</w:t>
      </w:r>
      <w:r>
        <w:t xml:space="preserve">. - May Richstone. The </w:t>
      </w:r>
      <w:r>
        <w:t xml:space="preserve">Telephonic </w:t>
      </w:r>
      <w:r>
        <w:rPr>
          <w:color w:val="FEFB0A"/>
        </w:rPr>
        <w:t xml:space="preserve">Kaveri</w:t>
      </w:r>
      <w:r>
        <w:rPr>
          <w:color w:val="FB5514"/>
        </w:rPr>
        <w:t xml:space="preserve">, joka </w:t>
      </w:r>
      <w:r>
        <w:rPr>
          <w:color w:val="FEFB0A"/>
        </w:rPr>
        <w:t xml:space="preserve">sallii puhelinsoiton kuuntelun sen vuoksi, että luuri lipsahtaa </w:t>
      </w:r>
      <w:r>
        <w:rPr>
          <w:color w:val="FB5514"/>
        </w:rPr>
        <w:t xml:space="preserve">hänen kädestään, pitäisi </w:t>
      </w:r>
      <w:r>
        <w:t xml:space="preserve">jotenkin vihjata, että luemme joka tapauksessa </w:t>
      </w:r>
      <w:r>
        <w:rPr>
          <w:color w:val="FEFB0A"/>
        </w:rPr>
        <w:t xml:space="preserve">hänen</w:t>
      </w:r>
      <w:r>
        <w:t xml:space="preserve"> huuliaan kotona</w:t>
      </w:r>
      <w:r>
        <w:t xml:space="preserve">. - Dick Emmons.</w:t>
      </w:r>
    </w:p>
    <w:p>
      <w:r>
        <w:rPr>
          <w:b/>
        </w:rPr>
        <w:t xml:space="preserve">Asiakirjan numero 215</w:t>
      </w:r>
    </w:p>
    <w:p>
      <w:r>
        <w:rPr>
          <w:b/>
        </w:rPr>
        <w:t xml:space="preserve">Asiakirjan tunniste: wsj2216-001</w:t>
      </w:r>
    </w:p>
    <w:p>
      <w:r>
        <w:rPr>
          <w:color w:val="310106"/>
        </w:rPr>
        <w:t xml:space="preserve">BancOklahoma Corp. </w:t>
      </w:r>
      <w:r>
        <w:t xml:space="preserve">ilmoitti, että se on viimeistellyt </w:t>
      </w:r>
      <w:r>
        <w:rPr>
          <w:color w:val="04640D"/>
        </w:rPr>
        <w:t xml:space="preserve">rakenneuudistussopimuksen, jonka </w:t>
      </w:r>
      <w:r>
        <w:rPr>
          <w:color w:val="FB5514"/>
        </w:rPr>
        <w:t xml:space="preserve">Federal Deposit Insurance Corporation (FDIC)</w:t>
      </w:r>
      <w:r>
        <w:rPr>
          <w:color w:val="04640D"/>
        </w:rPr>
        <w:t xml:space="preserve">, velkojapankit ja etuoikeusasemaltaan huonommassa asemassa olevat velkojat olivat aiemmin </w:t>
      </w:r>
      <w:r>
        <w:rPr>
          <w:color w:val="04640D"/>
        </w:rPr>
        <w:t xml:space="preserve">hyväksyneet</w:t>
      </w:r>
      <w:r>
        <w:t xml:space="preserve">. </w:t>
      </w:r>
      <w:r>
        <w:rPr>
          <w:color w:val="04640D"/>
        </w:rPr>
        <w:t xml:space="preserve">Suunnitelman </w:t>
      </w:r>
      <w:r>
        <w:t xml:space="preserve">mukaan </w:t>
      </w:r>
      <w:r>
        <w:rPr>
          <w:color w:val="310106"/>
        </w:rPr>
        <w:t xml:space="preserve">pankkiholdingyhtiö </w:t>
      </w:r>
      <w:r>
        <w:t xml:space="preserve">voisi irtisanoa </w:t>
      </w:r>
      <w:r>
        <w:t xml:space="preserve">pankki- ja velkasitoumuksensa käteistä ja kantaosakkeita vastaan. </w:t>
      </w:r>
      <w:r>
        <w:rPr>
          <w:color w:val="E115C0"/>
        </w:rPr>
        <w:t xml:space="preserve">FDIC, </w:t>
      </w:r>
      <w:r>
        <w:rPr>
          <w:color w:val="00587F"/>
        </w:rPr>
        <w:t xml:space="preserve">joka </w:t>
      </w:r>
      <w:r>
        <w:rPr>
          <w:color w:val="E115C0"/>
        </w:rPr>
        <w:t xml:space="preserve">myönsi </w:t>
      </w:r>
      <w:r>
        <w:rPr>
          <w:color w:val="E115C0"/>
        </w:rPr>
        <w:t xml:space="preserve">130 miljoonaa dollaria avointa pankkitukea </w:t>
      </w:r>
      <w:r>
        <w:rPr>
          <w:color w:val="0BC582"/>
        </w:rPr>
        <w:t xml:space="preserve">vuonna 1986 </w:t>
      </w:r>
      <w:r>
        <w:rPr>
          <w:color w:val="FEB8C8"/>
        </w:rPr>
        <w:t xml:space="preserve">Tulsaan sijoittautuneelle Bank of Oklahomalle, joka on BancOklahoman yksikkö, </w:t>
      </w:r>
      <w:r>
        <w:t xml:space="preserve">pitää edelleen </w:t>
      </w:r>
      <w:r>
        <w:t xml:space="preserve">hallussaan 90 miljoonaa dollaria etuoikeutettuja osakkeita </w:t>
      </w:r>
      <w:r>
        <w:rPr>
          <w:color w:val="310106"/>
        </w:rPr>
        <w:t xml:space="preserve">Tulsaan sijoittautuneessa pankkiyksikössä. Vastineeksi </w:t>
      </w:r>
      <w:r>
        <w:t xml:space="preserve">lopuista 40 miljoonasta dollarista </w:t>
      </w:r>
      <w:r>
        <w:rPr>
          <w:color w:val="E115C0"/>
        </w:rPr>
        <w:t xml:space="preserve">yhtiö </w:t>
      </w:r>
      <w:r>
        <w:t xml:space="preserve">saa </w:t>
      </w:r>
      <w:r>
        <w:rPr>
          <w:color w:val="9E8317"/>
        </w:rPr>
        <w:t xml:space="preserve">lisää optiotodistuksia, </w:t>
      </w:r>
      <w:r>
        <w:rPr>
          <w:color w:val="01190F"/>
        </w:rPr>
        <w:t xml:space="preserve">jotka oikeuttavat </w:t>
      </w:r>
      <w:r>
        <w:rPr>
          <w:color w:val="E115C0"/>
        </w:rPr>
        <w:t xml:space="preserve">FDIC</w:t>
      </w:r>
      <w:r>
        <w:rPr>
          <w:color w:val="847D81"/>
        </w:rPr>
        <w:t xml:space="preserve">:n </w:t>
      </w:r>
      <w:r>
        <w:rPr>
          <w:color w:val="9E8317"/>
        </w:rPr>
        <w:t xml:space="preserve">ostamaan </w:t>
      </w:r>
      <w:r>
        <w:rPr>
          <w:color w:val="58018B"/>
        </w:rPr>
        <w:t xml:space="preserve">60 prosenttia </w:t>
      </w:r>
      <w:r>
        <w:rPr>
          <w:color w:val="B70639"/>
        </w:rPr>
        <w:t xml:space="preserve">BancOklahoman </w:t>
      </w:r>
      <w:r>
        <w:rPr>
          <w:color w:val="58018B"/>
        </w:rPr>
        <w:t xml:space="preserve">liikkeessä olevista </w:t>
      </w:r>
      <w:r>
        <w:rPr>
          <w:color w:val="58018B"/>
        </w:rPr>
        <w:t xml:space="preserve">kantaosakkeista, </w:t>
      </w:r>
      <w:r>
        <w:rPr>
          <w:color w:val="58018B"/>
        </w:rPr>
        <w:t xml:space="preserve">mikä </w:t>
      </w:r>
      <w:r>
        <w:rPr>
          <w:color w:val="9E8317"/>
        </w:rPr>
        <w:t xml:space="preserve">merkitsee </w:t>
      </w:r>
      <w:r>
        <w:rPr>
          <w:color w:val="9E8317"/>
        </w:rPr>
        <w:t xml:space="preserve">lisäystä </w:t>
      </w:r>
      <w:r>
        <w:rPr>
          <w:color w:val="118B8A"/>
        </w:rPr>
        <w:t xml:space="preserve">FDIC:</w:t>
      </w:r>
      <w:r>
        <w:rPr>
          <w:color w:val="F7F1DF"/>
        </w:rPr>
        <w:t xml:space="preserve">n </w:t>
      </w:r>
      <w:r>
        <w:rPr>
          <w:color w:val="4AFEFA"/>
        </w:rPr>
        <w:t xml:space="preserve">vuoden 1986</w:t>
      </w:r>
      <w:r>
        <w:rPr>
          <w:color w:val="703B01"/>
        </w:rPr>
        <w:t xml:space="preserve"> pääomankorotuksen ehtojen mukaisesti saamaan </w:t>
      </w:r>
      <w:r>
        <w:rPr>
          <w:color w:val="703B01"/>
        </w:rPr>
        <w:t xml:space="preserve">55 prosentin optioon</w:t>
      </w:r>
      <w:r>
        <w:t xml:space="preserve">. </w:t>
      </w:r>
      <w:r>
        <w:rPr>
          <w:color w:val="310106"/>
        </w:rPr>
        <w:t xml:space="preserve">Pankkiholdingyhtiö </w:t>
      </w:r>
      <w:r>
        <w:t xml:space="preserve">ilmoitti, että </w:t>
      </w:r>
      <w:r>
        <w:rPr>
          <w:color w:val="FCB164"/>
        </w:rPr>
        <w:t xml:space="preserve">lainanantajapankit </w:t>
      </w:r>
      <w:r>
        <w:t xml:space="preserve">saavat </w:t>
      </w:r>
      <w:r>
        <w:t xml:space="preserve">3,9 miljoonaa </w:t>
      </w:r>
      <w:r>
        <w:rPr>
          <w:color w:val="310106"/>
        </w:rPr>
        <w:t xml:space="preserve">BancOklahoman </w:t>
      </w:r>
      <w:r>
        <w:t xml:space="preserve">kantaosaketta </w:t>
      </w:r>
      <w:r>
        <w:t xml:space="preserve">vastineeksi </w:t>
      </w:r>
      <w:r>
        <w:rPr>
          <w:color w:val="796EE6"/>
        </w:rPr>
        <w:t xml:space="preserve">76 miljoonan </w:t>
      </w:r>
      <w:r>
        <w:rPr>
          <w:color w:val="000D2C"/>
        </w:rPr>
        <w:t xml:space="preserve">dollarin </w:t>
      </w:r>
      <w:r>
        <w:rPr>
          <w:color w:val="796EE6"/>
        </w:rPr>
        <w:t xml:space="preserve">velastaan </w:t>
      </w:r>
      <w:r>
        <w:t xml:space="preserve">sekä tuloja, jotka saadaan neljän sidospankin tulevista myynneistä yksityisille yrityksille</w:t>
      </w:r>
      <w:r>
        <w:t xml:space="preserve">. </w:t>
      </w:r>
      <w:r>
        <w:rPr>
          <w:color w:val="310106"/>
        </w:rPr>
        <w:t xml:space="preserve">Yhtiö </w:t>
      </w:r>
      <w:r>
        <w:t xml:space="preserve">kertoi myös, että </w:t>
      </w:r>
      <w:r>
        <w:rPr>
          <w:color w:val="04640D"/>
        </w:rPr>
        <w:t xml:space="preserve">sopimuksen mukaan </w:t>
      </w:r>
      <w:r>
        <w:t xml:space="preserve">joukkovelkakirjojen haltijat saavat miljoona kantaosaketta vaihdossa 7,7 miljoonan dollarin joukkovelkakirjalainoista, ja </w:t>
      </w:r>
      <w:r>
        <w:rPr>
          <w:color w:val="61FC03"/>
        </w:rPr>
        <w:t xml:space="preserve">BancOklahoman </w:t>
      </w:r>
      <w:r>
        <w:rPr>
          <w:color w:val="F95475"/>
        </w:rPr>
        <w:t xml:space="preserve">A-sarjan etuoikeutettujen osakkeiden haltijat </w:t>
      </w:r>
      <w:r>
        <w:t xml:space="preserve">saavat 1,25 kantaosaketta </w:t>
      </w:r>
      <w:r>
        <w:rPr>
          <w:color w:val="5D9608"/>
        </w:rPr>
        <w:t xml:space="preserve">kutakin </w:t>
      </w:r>
      <w:r>
        <w:rPr>
          <w:color w:val="5D9608"/>
        </w:rPr>
        <w:t xml:space="preserve">omistamaansa </w:t>
      </w:r>
      <w:r>
        <w:rPr>
          <w:color w:val="5D9608"/>
        </w:rPr>
        <w:t xml:space="preserve">etuoikeutettua osaketta kohden</w:t>
      </w:r>
      <w:r>
        <w:t xml:space="preserve">.</w:t>
      </w:r>
    </w:p>
    <w:p>
      <w:r>
        <w:rPr>
          <w:b/>
        </w:rPr>
        <w:t xml:space="preserve">Asiakirjan numero 216</w:t>
      </w:r>
    </w:p>
    <w:p>
      <w:r>
        <w:rPr>
          <w:b/>
        </w:rPr>
        <w:t xml:space="preserve">Asiakirjan tunniste: wsj2217-001</w:t>
      </w:r>
    </w:p>
    <w:p>
      <w:r>
        <w:t xml:space="preserve">Bear Stearnsin pääekonomisti Lawrence Kudlow 29. syyskuuta ilmestyneessä Global Spectator -lehdessä: Jos olisi totta, että heikko valuutta tasoittaa tietä kauppataseen ylijäämille, Argentiina olisi luultavasti nykypäivän maailmantalouden keskus.</w:t>
      </w:r>
    </w:p>
    <w:p>
      <w:r>
        <w:rPr>
          <w:b/>
        </w:rPr>
        <w:t xml:space="preserve">Asiakirjan numero 217</w:t>
      </w:r>
    </w:p>
    <w:p>
      <w:r>
        <w:rPr>
          <w:b/>
        </w:rPr>
        <w:t xml:space="preserve">Asiakirjan tunniste: wsj2218-001</w:t>
      </w:r>
    </w:p>
    <w:p>
      <w:r>
        <w:rPr>
          <w:color w:val="310106"/>
        </w:rPr>
        <w:t xml:space="preserve">BSN Corp. </w:t>
      </w:r>
      <w:r>
        <w:t xml:space="preserve">ilmoitti aloittavansa huomenna tarjouksen vaihtaa enintään miljoona </w:t>
      </w:r>
      <w:r>
        <w:t xml:space="preserve">kantaosakettaan ja kaikki </w:t>
      </w:r>
      <w:r>
        <w:t xml:space="preserve">16,6 miljoonan dollarin 7 3/4 prosentin vaihtovelkakirjalainat, jotka erääntyvät vuonna 2001, uusiin saataviin ja kantaosakkeiden optio-oikeuksiin. </w:t>
      </w:r>
      <w:r>
        <w:rPr>
          <w:color w:val="04640D"/>
        </w:rPr>
        <w:t xml:space="preserve">Osakeannin </w:t>
      </w:r>
      <w:r>
        <w:t xml:space="preserve">ehtojen mukaan </w:t>
      </w:r>
      <w:r>
        <w:rPr>
          <w:color w:val="310106"/>
        </w:rPr>
        <w:t xml:space="preserve">urheilutarvikevalmistaja </w:t>
      </w:r>
      <w:r>
        <w:t xml:space="preserve">vaihtaa </w:t>
      </w:r>
      <w:r>
        <w:t xml:space="preserve">9 1/4 %:n senior subordinated note -lainat, joiden nimellisarvo on 9 dollaria ja jotka erääntyvät vuonna 1996, sekä yhden warrantin kutakin kantaosaketta kohti. Kukin optiotodistus oikeuttaa </w:t>
      </w:r>
      <w:r>
        <w:rPr>
          <w:color w:val="FEFB0A"/>
        </w:rPr>
        <w:t xml:space="preserve">haltijansa </w:t>
      </w:r>
      <w:r>
        <w:rPr>
          <w:color w:val="FEFB0A"/>
        </w:rPr>
        <w:t xml:space="preserve">ostamaan </w:t>
      </w:r>
      <w:r>
        <w:t xml:space="preserve">yhden </w:t>
      </w:r>
      <w:r>
        <w:rPr>
          <w:color w:val="310106"/>
        </w:rPr>
        <w:t xml:space="preserve">BSN:n osakkeen </w:t>
      </w:r>
      <w:r>
        <w:t xml:space="preserve">10,75 dollarilla milloin tahansa seuraavien seitsemän vuoden aikana. </w:t>
      </w:r>
      <w:r>
        <w:rPr>
          <w:color w:val="310106"/>
        </w:rPr>
        <w:t xml:space="preserve">BSN:llä on tällä hetkellä </w:t>
      </w:r>
      <w:r>
        <w:t xml:space="preserve">liikkeellä 4,6 miljoonaa kantaosaketta. </w:t>
      </w:r>
      <w:r>
        <w:rPr>
          <w:color w:val="310106"/>
        </w:rPr>
        <w:t xml:space="preserve">BSN </w:t>
      </w:r>
      <w:r>
        <w:t xml:space="preserve">tarjoaa myös uusia velkakirjoja, joiden nimellisarvo on 850 dollaria, ja 64 </w:t>
      </w:r>
      <w:r>
        <w:t xml:space="preserve">vaihtovelkakirjalainan </w:t>
      </w:r>
      <w:r>
        <w:t xml:space="preserve">warranttia, </w:t>
      </w:r>
      <w:r>
        <w:rPr>
          <w:color w:val="310106"/>
        </w:rPr>
        <w:t xml:space="preserve">joiden </w:t>
      </w:r>
      <w:r>
        <w:t xml:space="preserve">nimellisarvo on 1 000 dollaria. </w:t>
      </w:r>
      <w:r>
        <w:rPr>
          <w:color w:val="310106"/>
        </w:rPr>
        <w:t xml:space="preserve">Yhtiö </w:t>
      </w:r>
      <w:r>
        <w:t xml:space="preserve">ilmoitti, että se voi lunastaa optiotodistukset </w:t>
      </w:r>
      <w:r>
        <w:t xml:space="preserve">1 dollarin kappalehintaan. </w:t>
      </w:r>
      <w:r>
        <w:rPr>
          <w:color w:val="04640D"/>
        </w:rPr>
        <w:t xml:space="preserve">Tarjous </w:t>
      </w:r>
      <w:r>
        <w:t xml:space="preserve">ei edellytä, että tietty määrä osakkeita tai velkoja vaihdetaan. </w:t>
      </w:r>
      <w:r>
        <w:rPr>
          <w:color w:val="310106"/>
        </w:rPr>
        <w:t xml:space="preserve">BSN </w:t>
      </w:r>
      <w:r>
        <w:t xml:space="preserve">totesi myös, että se tekee </w:t>
      </w:r>
      <w:r>
        <w:rPr>
          <w:color w:val="04640D"/>
        </w:rPr>
        <w:t xml:space="preserve">tämän tarjouksen </w:t>
      </w:r>
      <w:r>
        <w:t xml:space="preserve">vähentääkseen </w:t>
      </w:r>
      <w:r>
        <w:t xml:space="preserve">pääomaansa ja lisätäkseen osakkeenomistajiensa arvoa. Jos </w:t>
      </w:r>
      <w:r>
        <w:t xml:space="preserve">kaikki velkakirjojen haltijat ja miljoonan kantaosakkeen haltijat hyväksyvät </w:t>
      </w:r>
      <w:r>
        <w:rPr>
          <w:color w:val="04640D"/>
        </w:rPr>
        <w:t xml:space="preserve">tarjouksen</w:t>
      </w:r>
      <w:r>
        <w:t xml:space="preserve">, </w:t>
      </w:r>
      <w:r>
        <w:rPr>
          <w:color w:val="310106"/>
        </w:rPr>
        <w:t xml:space="preserve">BSN </w:t>
      </w:r>
      <w:r>
        <w:t xml:space="preserve">lisää </w:t>
      </w:r>
      <w:r>
        <w:t xml:space="preserve">velkaantumistaan 9 miljoonalla dollarilla, mutta kirjaa 2 miljoonan dollarin voiton vanhojen velkojen takaisinmaksusta, sanoi </w:t>
      </w:r>
      <w:r>
        <w:rPr>
          <w:color w:val="E115C0"/>
        </w:rPr>
        <w:t xml:space="preserve">yhtiön </w:t>
      </w:r>
      <w:r>
        <w:rPr>
          <w:color w:val="FB5514"/>
        </w:rPr>
        <w:t xml:space="preserve">pääjohtaja Michael J. Blumenfeld</w:t>
      </w:r>
      <w:r>
        <w:t xml:space="preserve">. "Meillä on riittävä kassavirta siihen", hän sanoi. </w:t>
      </w:r>
      <w:r>
        <w:rPr>
          <w:color w:val="04640D"/>
        </w:rPr>
        <w:t xml:space="preserve">Tarjousten </w:t>
      </w:r>
      <w:r>
        <w:t xml:space="preserve">on määrä päättyä marraskuun puolivälissä tai lopussa.</w:t>
      </w:r>
    </w:p>
    <w:p>
      <w:r>
        <w:rPr>
          <w:b/>
        </w:rPr>
        <w:t xml:space="preserve">Asiakirjan numero 218</w:t>
      </w:r>
    </w:p>
    <w:p>
      <w:r>
        <w:rPr>
          <w:b/>
        </w:rPr>
        <w:t xml:space="preserve">Asiakirjan tunniste: wsj2219-001</w:t>
      </w:r>
    </w:p>
    <w:p>
      <w:r>
        <w:rPr>
          <w:color w:val="310106"/>
        </w:rPr>
        <w:t xml:space="preserve">Merrill Lynch &amp; Co:n </w:t>
      </w:r>
      <w:r>
        <w:t xml:space="preserve">nettotulos </w:t>
      </w:r>
      <w:r>
        <w:t xml:space="preserve">laski 37 %, kun taas </w:t>
      </w:r>
      <w:r>
        <w:rPr>
          <w:color w:val="04640D"/>
        </w:rPr>
        <w:t xml:space="preserve">Bear Stearns Cos</w:t>
      </w:r>
      <w:r>
        <w:t xml:space="preserve">. raportoi 7,5 %:n noususta nettotuloksessa ja </w:t>
      </w:r>
      <w:r>
        <w:rPr>
          <w:color w:val="FEFB0A"/>
        </w:rPr>
        <w:t xml:space="preserve">PaineWebber Group Inc:n </w:t>
      </w:r>
      <w:r>
        <w:t xml:space="preserve">tulos </w:t>
      </w:r>
      <w:r>
        <w:t xml:space="preserve">laski, mutta olisi noussut, jos ei olisi ollut erikoisvahinkoa vuosi sitten. </w:t>
      </w:r>
      <w:r>
        <w:rPr>
          <w:color w:val="310106"/>
        </w:rPr>
        <w:t xml:space="preserve">Merrill Lynchin </w:t>
      </w:r>
      <w:r>
        <w:rPr>
          <w:color w:val="E115C0"/>
        </w:rPr>
        <w:t xml:space="preserve">kolmannen kauden </w:t>
      </w:r>
      <w:r>
        <w:rPr>
          <w:color w:val="FB5514"/>
        </w:rPr>
        <w:t xml:space="preserve">nettotulos </w:t>
      </w:r>
      <w:r>
        <w:t xml:space="preserve">oli </w:t>
      </w:r>
      <w:r>
        <w:rPr>
          <w:color w:val="00587F"/>
        </w:rPr>
        <w:t xml:space="preserve">41 miljoonaa dollaria eli 34 senttiä osakkeelta, </w:t>
      </w:r>
      <w:r>
        <w:t xml:space="preserve">kun </w:t>
      </w:r>
      <w:r>
        <w:rPr>
          <w:color w:val="00587F"/>
        </w:rPr>
        <w:t xml:space="preserve">se </w:t>
      </w:r>
      <w:r>
        <w:rPr>
          <w:color w:val="0BC582"/>
        </w:rPr>
        <w:t xml:space="preserve">vuotta aiemmin </w:t>
      </w:r>
      <w:r>
        <w:t xml:space="preserve">oli 65,6 miljoonaa dollaria eli 58 senttiä osakkeelta</w:t>
      </w:r>
      <w:r>
        <w:t xml:space="preserve">. </w:t>
      </w:r>
      <w:r>
        <w:t xml:space="preserve">Kokonaisliikevaihto oli </w:t>
      </w:r>
      <w:r>
        <w:rPr>
          <w:color w:val="FEB8C8"/>
        </w:rPr>
        <w:t xml:space="preserve">2,83 miljardia dollaria, </w:t>
      </w:r>
      <w:r>
        <w:t xml:space="preserve">mikä on </w:t>
      </w:r>
      <w:r>
        <w:t xml:space="preserve">10 % </w:t>
      </w:r>
      <w:r>
        <w:rPr>
          <w:color w:val="FEB8C8"/>
        </w:rPr>
        <w:t xml:space="preserve">enemmän </w:t>
      </w:r>
      <w:r>
        <w:t xml:space="preserve">kuin 2,57 miljardia dollaria. </w:t>
      </w:r>
      <w:r>
        <w:rPr>
          <w:color w:val="01190F"/>
        </w:rPr>
        <w:t xml:space="preserve">Yrityksen </w:t>
      </w:r>
      <w:r>
        <w:rPr>
          <w:color w:val="9E8317"/>
        </w:rPr>
        <w:t xml:space="preserve">nettotuloksen lasku </w:t>
      </w:r>
      <w:r>
        <w:t xml:space="preserve">heijasteli heikompia tuottoja omien tilien liiketoimista - ne laskivat 19 prosenttia 314,6 miljoonaan dollariin, mikä johtui korkotuottojen kaupankäynnistä saatujen tulojen vähäisyydestä. Sijoituspankkitoiminnan tuotot laskivat 22 prosenttia 296,6 miljoonaan dollariin, koska osakkeiden ja kunnallisten joukkovelkakirjalainojen merkintätoimintaa tehtiin harvemmin. </w:t>
      </w:r>
      <w:r>
        <w:rPr>
          <w:color w:val="310106"/>
        </w:rPr>
        <w:t xml:space="preserve">Merrill Lynchin </w:t>
      </w:r>
      <w:r>
        <w:t xml:space="preserve">palkkiotuotot </w:t>
      </w:r>
      <w:r>
        <w:t xml:space="preserve">kasvoivat kuitenkin 21 prosenttia 462,8 miljoonaan dollariin, mikä johtui osakkeiden hintojen ja volyymin noususta sekä vahvasta sijoitusrahastomyynnistä. Korko- ja osinkotulot kasvoivat 30 prosenttia 1,4 miljardiin dollariin. Omaisuudenhoitopalkkioista saadut tuotot kasvoivat 12 prosenttia 151 miljoonaan dollariin. Lisäksi </w:t>
      </w:r>
      <w:r>
        <w:rPr>
          <w:color w:val="310106"/>
        </w:rPr>
        <w:t xml:space="preserve">välitysliike </w:t>
      </w:r>
      <w:r>
        <w:t xml:space="preserve">raportoi 2,2 miljoonan dollarin tappiosta, joka johtui lopetetuista toiminnoista ja </w:t>
      </w:r>
      <w:r>
        <w:rPr>
          <w:color w:val="310106"/>
        </w:rPr>
        <w:t xml:space="preserve">sen </w:t>
      </w:r>
      <w:r>
        <w:t xml:space="preserve">kiinteistöalan tytäryhtiön Fine Homes International Limited Partnershipin </w:t>
      </w:r>
      <w:r>
        <w:t xml:space="preserve">purkamisesta. </w:t>
      </w:r>
      <w:r>
        <w:rPr>
          <w:color w:val="04640D"/>
        </w:rPr>
        <w:t xml:space="preserve">Bear Stearns </w:t>
      </w:r>
      <w:r>
        <w:t xml:space="preserve">kertoi, </w:t>
      </w:r>
      <w:r>
        <w:rPr>
          <w:color w:val="04640D"/>
        </w:rPr>
        <w:t xml:space="preserve">että sen </w:t>
      </w:r>
      <w:r>
        <w:t xml:space="preserve">nettotulos 29. syyskuuta päättyneellä ensimmäisellä neljänneksellä oli 22,1 miljoonaa dollaria eli 23 senttiä osakkeelta, kun se </w:t>
      </w:r>
      <w:r>
        <w:rPr>
          <w:color w:val="0BC582"/>
        </w:rPr>
        <w:t xml:space="preserve">viime vuoden </w:t>
      </w:r>
      <w:r>
        <w:t xml:space="preserve">vastaavalla neljänneksellä oli 20,5 miljoonaa dollaria eli 20 senttiä osakkeelta</w:t>
      </w:r>
      <w:r>
        <w:t xml:space="preserve">. Bruttotulot kasvoivat 21 prosenttia 580,4 miljoonaan dollariin 478,9 miljoonasta dollarista. </w:t>
      </w:r>
      <w:r>
        <w:rPr>
          <w:color w:val="04640D"/>
        </w:rPr>
        <w:t xml:space="preserve">Arvopaperiyhtiön </w:t>
      </w:r>
      <w:r>
        <w:t xml:space="preserve">mukaan oman kaupankäynnin tulos laski</w:t>
      </w:r>
      <w:r>
        <w:t xml:space="preserve">. Sijoituspankkitoiminnan tuotot kasvoivat 25 prosenttia, kun taas palkkiotuotot kasvoivat 31 prosenttia vahvojen vähittäismarkkinoiden ansiosta. </w:t>
      </w:r>
      <w:r>
        <w:rPr>
          <w:color w:val="04640D"/>
        </w:rPr>
        <w:t xml:space="preserve">Bear Stearns on </w:t>
      </w:r>
      <w:r>
        <w:rPr>
          <w:color w:val="847D81"/>
        </w:rPr>
        <w:t xml:space="preserve">Bear, Stearns &amp; Co:n, investointipankkitoimintaa ja arvopaperikauppaa harjoittavan yrityksen </w:t>
      </w:r>
      <w:r>
        <w:t xml:space="preserve">holdingyhtiö</w:t>
      </w:r>
      <w:r>
        <w:t xml:space="preserve">. </w:t>
      </w:r>
      <w:r>
        <w:rPr>
          <w:color w:val="58018B"/>
        </w:rPr>
        <w:t xml:space="preserve">New Yorkin pörssin </w:t>
      </w:r>
      <w:r>
        <w:t xml:space="preserve">eilisessä kaupankäynnissä </w:t>
      </w:r>
      <w:r>
        <w:rPr>
          <w:color w:val="04640D"/>
        </w:rPr>
        <w:t xml:space="preserve">Bear Stearnsin </w:t>
      </w:r>
      <w:r>
        <w:t xml:space="preserve">osake sulkeutui </w:t>
      </w:r>
      <w:r>
        <w:rPr>
          <w:color w:val="B70639"/>
        </w:rPr>
        <w:t xml:space="preserve">13,625 dollariin</w:t>
      </w:r>
      <w:r>
        <w:t xml:space="preserve">, </w:t>
      </w:r>
      <w:r>
        <w:t xml:space="preserve">25 senttiä </w:t>
      </w:r>
      <w:r>
        <w:rPr>
          <w:color w:val="B70639"/>
        </w:rPr>
        <w:t xml:space="preserve">miinuksella. </w:t>
      </w:r>
      <w:r>
        <w:t xml:space="preserve">PaineWebberin </w:t>
      </w:r>
      <w:r>
        <w:rPr>
          <w:color w:val="F7F1DF"/>
        </w:rPr>
        <w:t xml:space="preserve">kolmannen vuosineljänneksen </w:t>
      </w:r>
      <w:r>
        <w:rPr>
          <w:color w:val="703B01"/>
        </w:rPr>
        <w:t xml:space="preserve">nettotulos </w:t>
      </w:r>
      <w:r>
        <w:rPr>
          <w:color w:val="703B01"/>
        </w:rPr>
        <w:t xml:space="preserve">oli 16,8 miljoonaa dollaria eli 41 senttiä osakkeelta, </w:t>
      </w:r>
      <w:r>
        <w:rPr>
          <w:color w:val="118B8A"/>
        </w:rPr>
        <w:t xml:space="preserve">mikä heijastaa </w:t>
      </w:r>
      <w:r>
        <w:rPr>
          <w:color w:val="4AFEFA"/>
        </w:rPr>
        <w:t xml:space="preserve">yhtiön </w:t>
      </w:r>
      <w:r>
        <w:rPr>
          <w:color w:val="703B01"/>
        </w:rPr>
        <w:t xml:space="preserve">ydinliiketoiminnan "laajapohjaista parannusta"</w:t>
      </w:r>
      <w:r>
        <w:t xml:space="preserve">. </w:t>
      </w:r>
      <w:r>
        <w:rPr>
          <w:color w:val="FCB164"/>
        </w:rPr>
        <w:t xml:space="preserve">Vähittäiskaupan tulos kasvoi äkillisesti, </w:t>
      </w:r>
      <w:r>
        <w:t xml:space="preserve">mutta </w:t>
      </w:r>
      <w:r>
        <w:rPr>
          <w:color w:val="FEFB0A"/>
        </w:rPr>
        <w:t xml:space="preserve">yhtiön </w:t>
      </w:r>
      <w:r>
        <w:t xml:space="preserve">mukaan </w:t>
      </w:r>
      <w:r>
        <w:rPr>
          <w:color w:val="FCB164"/>
        </w:rPr>
        <w:t xml:space="preserve">se </w:t>
      </w:r>
      <w:r>
        <w:t xml:space="preserve">vaikutti </w:t>
      </w:r>
      <w:r>
        <w:rPr>
          <w:color w:val="E115C0"/>
        </w:rPr>
        <w:t xml:space="preserve">kolmannen neljänneksen </w:t>
      </w:r>
      <w:r>
        <w:t xml:space="preserve">tulokseen vain "vaatimattomasti"</w:t>
      </w:r>
      <w:r>
        <w:t xml:space="preserve">. Vuosi sitten </w:t>
      </w:r>
      <w:r>
        <w:rPr>
          <w:color w:val="FEFB0A"/>
        </w:rPr>
        <w:t xml:space="preserve">newyorkilaisen investointipankkiiriliikkeen </w:t>
      </w:r>
      <w:r>
        <w:t xml:space="preserve">nettotulos oli </w:t>
      </w:r>
      <w:r>
        <w:t xml:space="preserve">20,9 miljoonaa dollaria eli 50 senttiä osakkeelta, ja siihen sisältyi </w:t>
      </w:r>
      <w:r>
        <w:rPr>
          <w:color w:val="796EE6"/>
        </w:rPr>
        <w:t xml:space="preserve">46,3 miljoonan dollarin erityinen voitto ennen veroja </w:t>
      </w:r>
      <w:r>
        <w:rPr>
          <w:color w:val="000D2C"/>
        </w:rPr>
        <w:t xml:space="preserve">yhtiön </w:t>
      </w:r>
      <w:r>
        <w:rPr>
          <w:color w:val="796EE6"/>
        </w:rPr>
        <w:t xml:space="preserve">National Car Rental Systems Inc. -</w:t>
      </w:r>
      <w:r>
        <w:rPr>
          <w:color w:val="796EE6"/>
        </w:rPr>
        <w:t xml:space="preserve">osuuden myynnistä</w:t>
      </w:r>
      <w:r>
        <w:t xml:space="preserve">. </w:t>
      </w:r>
      <w:r>
        <w:t xml:space="preserve">Tulot olivat </w:t>
      </w:r>
      <w:r>
        <w:rPr>
          <w:color w:val="53495F"/>
        </w:rPr>
        <w:t xml:space="preserve">444,9 miljoonaa dollaria nettokorko mukaan lukien</w:t>
      </w:r>
      <w:r>
        <w:t xml:space="preserve">, mikä on </w:t>
      </w:r>
      <w:r>
        <w:t xml:space="preserve">hieman vähemmän kuin 450,7 miljoonaa dollaria. </w:t>
      </w:r>
      <w:r>
        <w:rPr>
          <w:color w:val="58018B"/>
        </w:rPr>
        <w:t xml:space="preserve">New Yorkin pörssin </w:t>
      </w:r>
      <w:r>
        <w:t xml:space="preserve">eilisessä kaupankäynnissä </w:t>
      </w:r>
      <w:r>
        <w:rPr>
          <w:color w:val="FEFB0A"/>
        </w:rPr>
        <w:t xml:space="preserve">PaineWebber </w:t>
      </w:r>
      <w:r>
        <w:t xml:space="preserve">sulkeutui </w:t>
      </w:r>
      <w:r>
        <w:rPr>
          <w:color w:val="F95475"/>
        </w:rPr>
        <w:t xml:space="preserve">18,50 dollariin </w:t>
      </w:r>
      <w:r>
        <w:t xml:space="preserve">eli </w:t>
      </w:r>
      <w:r>
        <w:t xml:space="preserve">75 senttiä </w:t>
      </w:r>
      <w:r>
        <w:rPr>
          <w:color w:val="F95475"/>
        </w:rPr>
        <w:t xml:space="preserve">plussalla.</w:t>
      </w:r>
    </w:p>
    <w:p>
      <w:r>
        <w:rPr>
          <w:b/>
        </w:rPr>
        <w:t xml:space="preserve">Asiakirjan numero 219</w:t>
      </w:r>
    </w:p>
    <w:p>
      <w:r>
        <w:rPr>
          <w:b/>
        </w:rPr>
        <w:t xml:space="preserve">Asiakirjan tunniste: wsj2220-001</w:t>
      </w:r>
    </w:p>
    <w:p>
      <w:r>
        <w:rPr>
          <w:color w:val="310106"/>
        </w:rPr>
        <w:t xml:space="preserve">Seafirst Corp. </w:t>
      </w:r>
      <w:r>
        <w:t xml:space="preserve">ilmoitti allekirjoittaneensa sopimuksen rakennuttaja Martin Seligin kanssa </w:t>
      </w:r>
      <w:r>
        <w:rPr>
          <w:color w:val="FEFB0A"/>
        </w:rPr>
        <w:t xml:space="preserve">pääkonttorirakennuksensa, Columbia Seafirst Centerin, </w:t>
      </w:r>
      <w:r>
        <w:rPr>
          <w:color w:val="04640D"/>
        </w:rPr>
        <w:t xml:space="preserve">ostamisesta </w:t>
      </w:r>
      <w:r>
        <w:rPr>
          <w:color w:val="04640D"/>
        </w:rPr>
        <w:t xml:space="preserve">354 miljoonalla dollarilla</w:t>
      </w:r>
      <w:r>
        <w:t xml:space="preserve">. </w:t>
      </w:r>
      <w:r>
        <w:rPr>
          <w:color w:val="FEFB0A"/>
        </w:rPr>
        <w:t xml:space="preserve">76-kerroksisen rakennuksen </w:t>
      </w:r>
      <w:r>
        <w:rPr>
          <w:color w:val="04640D"/>
        </w:rPr>
        <w:t xml:space="preserve">osto </w:t>
      </w:r>
      <w:r>
        <w:t xml:space="preserve">edellyttää lopullista sopimusta, </w:t>
      </w:r>
      <w:r>
        <w:rPr>
          <w:color w:val="310106"/>
        </w:rPr>
        <w:t xml:space="preserve">Seafirstin </w:t>
      </w:r>
      <w:r>
        <w:t xml:space="preserve">ja </w:t>
      </w:r>
      <w:r>
        <w:rPr>
          <w:color w:val="310106"/>
        </w:rPr>
        <w:t xml:space="preserve">sen </w:t>
      </w:r>
      <w:r>
        <w:t xml:space="preserve">emoyhtiön BankAmerica Corp:n hallintoneuvostojen </w:t>
      </w:r>
      <w:r>
        <w:t xml:space="preserve">hyväksyntää </w:t>
      </w:r>
      <w:r>
        <w:t xml:space="preserve">sekä toimivaltaisten viranomaisten hyväksyntää.</w:t>
      </w:r>
    </w:p>
    <w:p>
      <w:r>
        <w:rPr>
          <w:b/>
        </w:rPr>
        <w:t xml:space="preserve">Asiakirjan numero 220</w:t>
      </w:r>
    </w:p>
    <w:p>
      <w:r>
        <w:rPr>
          <w:b/>
        </w:rPr>
        <w:t xml:space="preserve">Asiakirjan tunniste: wsj2221-001</w:t>
      </w:r>
    </w:p>
    <w:p>
      <w:r>
        <w:t xml:space="preserve">Markkinoiden myllerrys ei ilmeisesti ole aiheuttanut taloudellisia vaikeuksia - vielä. Yksittäisillä sijoittajilla, sijoitusyhtiöillä ja </w:t>
      </w:r>
      <w:r>
        <w:rPr>
          <w:color w:val="310106"/>
        </w:rPr>
        <w:t xml:space="preserve">arbitraaseilla, </w:t>
      </w:r>
      <w:r>
        <w:rPr>
          <w:color w:val="04640D"/>
        </w:rPr>
        <w:t xml:space="preserve">jotka </w:t>
      </w:r>
      <w:r>
        <w:rPr>
          <w:color w:val="310106"/>
        </w:rPr>
        <w:t xml:space="preserve">spekuloivat </w:t>
      </w:r>
      <w:r>
        <w:rPr>
          <w:color w:val="FEFB0A"/>
        </w:rPr>
        <w:t xml:space="preserve">yritysostoehdokkaiden</w:t>
      </w:r>
      <w:r>
        <w:rPr>
          <w:color w:val="310106"/>
        </w:rPr>
        <w:t xml:space="preserve"> osakkeilla, </w:t>
      </w:r>
      <w:r>
        <w:t xml:space="preserve">voi ilmetä likviditeetti- ja maksuvaikeuksia osakkeiden romahtaessa; </w:t>
      </w:r>
      <w:r>
        <w:rPr>
          <w:color w:val="FB5514"/>
        </w:rPr>
        <w:t xml:space="preserve">nämä sijoittajat </w:t>
      </w:r>
      <w:r>
        <w:t xml:space="preserve">ottavat usein suuria lainoja </w:t>
      </w:r>
      <w:r>
        <w:t xml:space="preserve">ostaakseen osakkeita </w:t>
      </w:r>
      <w:r>
        <w:t xml:space="preserve">ja </w:t>
      </w:r>
      <w:r>
        <w:t xml:space="preserve">käyttävät </w:t>
      </w:r>
      <w:r>
        <w:rPr>
          <w:color w:val="E115C0"/>
        </w:rPr>
        <w:t xml:space="preserve">osakkeita </w:t>
      </w:r>
      <w:r>
        <w:t xml:space="preserve">sitten </w:t>
      </w:r>
      <w:r>
        <w:t xml:space="preserve">lainojen vakuutena. </w:t>
      </w:r>
      <w:r>
        <w:rPr>
          <w:color w:val="00587F"/>
        </w:rPr>
        <w:t xml:space="preserve">Useat suuret pankit </w:t>
      </w:r>
      <w:r>
        <w:t xml:space="preserve">ilmoittivat kuitenkin eilen, että ne eivät ole havainneet merkkejä </w:t>
      </w:r>
      <w:r>
        <w:rPr>
          <w:color w:val="0BC582"/>
        </w:rPr>
        <w:t xml:space="preserve">epätavallisesta lainakysynnästä, </w:t>
      </w:r>
      <w:r>
        <w:rPr>
          <w:color w:val="FEB8C8"/>
        </w:rPr>
        <w:t xml:space="preserve">joka </w:t>
      </w:r>
      <w:r>
        <w:rPr>
          <w:color w:val="0BC582"/>
        </w:rPr>
        <w:t xml:space="preserve">viittaisi tällaisiin vaikeuksiin</w:t>
      </w:r>
      <w:r>
        <w:t xml:space="preserve">. </w:t>
      </w:r>
      <w:r>
        <w:t xml:space="preserve">"Emme näe </w:t>
      </w:r>
      <w:r>
        <w:rPr>
          <w:color w:val="9E8317"/>
        </w:rPr>
        <w:t xml:space="preserve">mitään </w:t>
      </w:r>
      <w:r>
        <w:rPr>
          <w:color w:val="9E8317"/>
        </w:rPr>
        <w:t xml:space="preserve">tavallisesta poikke</w:t>
      </w:r>
      <w:r>
        <w:rPr>
          <w:color w:val="01190F"/>
        </w:rPr>
        <w:t xml:space="preserve">avaa</w:t>
      </w:r>
      <w:r>
        <w:t xml:space="preserve">", sanoi eräs </w:t>
      </w:r>
      <w:r>
        <w:rPr>
          <w:color w:val="847D81"/>
        </w:rPr>
        <w:t xml:space="preserve">10 suurimman pankin </w:t>
      </w:r>
      <w:r>
        <w:t xml:space="preserve">virkamies</w:t>
      </w:r>
      <w:r>
        <w:t xml:space="preserve">. </w:t>
      </w:r>
      <w:r>
        <w:t xml:space="preserve">"</w:t>
      </w:r>
      <w:r>
        <w:rPr>
          <w:color w:val="58018B"/>
        </w:rPr>
        <w:t xml:space="preserve">Se </w:t>
      </w:r>
      <w:r>
        <w:t xml:space="preserve">on hyvä uutinen, koska me kaikki uimme näillä vesillä." Toinen suuren pankin johtaja lisäsi: "Olimme </w:t>
      </w:r>
      <w:r>
        <w:t xml:space="preserve">viikonloppuna </w:t>
      </w:r>
      <w:r>
        <w:t xml:space="preserve">hieman peloissamme, kun yritimme </w:t>
      </w:r>
      <w:r>
        <w:t xml:space="preserve">ennustaa, mitä (maanantaina) tapahtuisi, mutta kaikki oli täysin rauhallista. No, mitä tulee huomiseen, kuka tietää?</w:t>
      </w:r>
    </w:p>
    <w:p>
      <w:r>
        <w:rPr>
          <w:b/>
        </w:rPr>
        <w:t xml:space="preserve">Asiakirjan numero 221</w:t>
      </w:r>
    </w:p>
    <w:p>
      <w:r>
        <w:rPr>
          <w:b/>
        </w:rPr>
        <w:t xml:space="preserve">Asiakirjan tunniste: wsj2222-001</w:t>
      </w:r>
    </w:p>
    <w:p>
      <w:r>
        <w:rPr>
          <w:color w:val="310106"/>
        </w:rPr>
        <w:t xml:space="preserve">Perjantain tapahtumat </w:t>
      </w:r>
      <w:r>
        <w:t xml:space="preserve">osoittavat, että </w:t>
      </w:r>
      <w:r>
        <w:rPr>
          <w:color w:val="04640D"/>
        </w:rPr>
        <w:t xml:space="preserve">rahoitusmarkkinoita </w:t>
      </w:r>
      <w:r>
        <w:t xml:space="preserve">ei ole vieläkään koordinoitu tarpeeksi, jotta ne kestäisivät uuden hinnan romahduksen. Mikään järjestelmien ja menettelyjen parantelu ei koskaan suojaa markkinoita paniikkimyyntiaallolta. Markkinat voivat kuitenkin toimia enemmän tai vähemmän tehokkaasti. Vuoden 1987 romahduksen jälkeen </w:t>
      </w:r>
      <w:r>
        <w:rPr>
          <w:color w:val="FEFB0A"/>
        </w:rPr>
        <w:t xml:space="preserve">markkinoilla </w:t>
      </w:r>
      <w:r>
        <w:t xml:space="preserve">sovittiin, että kaupankäynti olisi järkevää keskeyttää aina paniikkitilanteen sattuessa. </w:t>
      </w:r>
      <w:r>
        <w:rPr>
          <w:color w:val="FB5514"/>
        </w:rPr>
        <w:t xml:space="preserve">New Yorkin pörssi </w:t>
      </w:r>
      <w:r>
        <w:t xml:space="preserve">on ottanut käyttöön kaksi erityistä suojatoimenpidettä: jos </w:t>
      </w:r>
      <w:r>
        <w:rPr>
          <w:color w:val="E115C0"/>
        </w:rPr>
        <w:t xml:space="preserve">Dow Jones -indeksi </w:t>
      </w:r>
      <w:r>
        <w:t xml:space="preserve">laskee päivän aikana 250 pistettä, </w:t>
      </w:r>
      <w:r>
        <w:rPr>
          <w:color w:val="FB5514"/>
        </w:rPr>
        <w:t xml:space="preserve">pörssi </w:t>
      </w:r>
      <w:r>
        <w:t xml:space="preserve">keskeyttää kaupankäynnin tunniksi; jos lasku on 400 pistettä, </w:t>
      </w:r>
      <w:r>
        <w:rPr>
          <w:color w:val="FB5514"/>
        </w:rPr>
        <w:t xml:space="preserve">pörssi </w:t>
      </w:r>
      <w:r>
        <w:t xml:space="preserve">suljetaan kahdeksi tunniksi. Syy tähän on se, että </w:t>
      </w:r>
      <w:r>
        <w:rPr>
          <w:color w:val="00587F"/>
        </w:rPr>
        <w:t xml:space="preserve">kaupankäynnin keskeyttäminen antaa </w:t>
      </w:r>
      <w:r>
        <w:rPr>
          <w:color w:val="0BC582"/>
        </w:rPr>
        <w:t xml:space="preserve">sijoittajille mahdollisuuden </w:t>
      </w:r>
      <w:r>
        <w:rPr>
          <w:color w:val="00587F"/>
        </w:rPr>
        <w:t xml:space="preserve">miettiä </w:t>
      </w:r>
      <w:r>
        <w:rPr>
          <w:color w:val="00587F"/>
        </w:rPr>
        <w:t xml:space="preserve">strategioitaan </w:t>
      </w:r>
      <w:r>
        <w:rPr>
          <w:color w:val="00587F"/>
        </w:rPr>
        <w:t xml:space="preserve">uudelleen</w:t>
      </w:r>
      <w:r>
        <w:rPr>
          <w:color w:val="00587F"/>
        </w:rPr>
        <w:t xml:space="preserve">, rauhoittaa myyjiä ja </w:t>
      </w:r>
      <w:r>
        <w:rPr>
          <w:color w:val="00587F"/>
        </w:rPr>
        <w:t xml:space="preserve">saada </w:t>
      </w:r>
      <w:r>
        <w:rPr>
          <w:color w:val="FEB8C8"/>
        </w:rPr>
        <w:t xml:space="preserve">ostajat </w:t>
      </w:r>
      <w:r>
        <w:rPr>
          <w:color w:val="00587F"/>
        </w:rPr>
        <w:t xml:space="preserve">tulemaan markkinoille ilmoitetuilla uusilla hintatasoilla</w:t>
      </w:r>
      <w:r>
        <w:t xml:space="preserve">. </w:t>
      </w:r>
      <w:r>
        <w:t xml:space="preserve">On mahdotonta tietää, </w:t>
      </w:r>
      <w:r>
        <w:t xml:space="preserve">onko </w:t>
      </w:r>
      <w:r>
        <w:rPr>
          <w:color w:val="00587F"/>
        </w:rPr>
        <w:t xml:space="preserve">tämä teoria </w:t>
      </w:r>
      <w:r>
        <w:t xml:space="preserve">realistinen. Tilapäinen kaupankäynnin keskeytys voi todellakin estää </w:t>
      </w:r>
      <w:r>
        <w:rPr>
          <w:color w:val="9E8317"/>
        </w:rPr>
        <w:t xml:space="preserve">myyntipaniikkia </w:t>
      </w:r>
      <w:r>
        <w:t xml:space="preserve">ruokkimasta </w:t>
      </w:r>
      <w:r>
        <w:rPr>
          <w:color w:val="9E8317"/>
        </w:rPr>
        <w:t xml:space="preserve">itseään</w:t>
      </w:r>
      <w:r>
        <w:t xml:space="preserve">. On kuitenkin </w:t>
      </w:r>
      <w:r>
        <w:t xml:space="preserve">myös mahdollista, että </w:t>
      </w:r>
      <w:r>
        <w:rPr>
          <w:color w:val="01190F"/>
        </w:rPr>
        <w:t xml:space="preserve">markkinoiden sulkeminen </w:t>
      </w:r>
      <w:r>
        <w:t xml:space="preserve">voimistaa pelkoja ja aiheuttaa entistä jyrkemmän hintojen laskun. </w:t>
      </w:r>
      <w:r>
        <w:rPr>
          <w:color w:val="847D81"/>
        </w:rPr>
        <w:t xml:space="preserve">Viime perjantain </w:t>
      </w:r>
      <w:r>
        <w:rPr>
          <w:color w:val="310106"/>
        </w:rPr>
        <w:t xml:space="preserve">tapahtumat </w:t>
      </w:r>
      <w:r>
        <w:t xml:space="preserve">olivat pahimmasta pahin. </w:t>
      </w:r>
      <w:r>
        <w:rPr>
          <w:color w:val="58018B"/>
        </w:rPr>
        <w:t xml:space="preserve">Futuurimarkkinat </w:t>
      </w:r>
      <w:r>
        <w:rPr>
          <w:color w:val="58018B"/>
        </w:rPr>
        <w:t xml:space="preserve">noudattivat </w:t>
      </w:r>
      <w:r>
        <w:t xml:space="preserve">ennalta asetettuja sulkujaan ja </w:t>
      </w:r>
      <w:r>
        <w:rPr>
          <w:color w:val="58018B"/>
        </w:rPr>
        <w:t xml:space="preserve">sulkeutuivat </w:t>
      </w:r>
      <w:r>
        <w:t xml:space="preserve">noin kello 15.00 30 minuutiksi Standard &amp; Poor's 500 -osakeindeksin pudottua </w:t>
      </w:r>
      <w:r>
        <w:rPr>
          <w:color w:val="B70639"/>
        </w:rPr>
        <w:t xml:space="preserve">12 pistettä</w:t>
      </w:r>
      <w:r>
        <w:t xml:space="preserve">, mikä </w:t>
      </w:r>
      <w:r>
        <w:rPr>
          <w:color w:val="B70639"/>
        </w:rPr>
        <w:t xml:space="preserve">vastaa </w:t>
      </w:r>
      <w:r>
        <w:t xml:space="preserve">noin 100 pistettä </w:t>
      </w:r>
      <w:r>
        <w:rPr>
          <w:color w:val="E115C0"/>
        </w:rPr>
        <w:t xml:space="preserve">Dow Jones -indeksissä</w:t>
      </w:r>
      <w:r>
        <w:t xml:space="preserve">. Optiomarkkinoilla keskeytettiin kaupankäynti useimmilla arvopapereilla. </w:t>
      </w:r>
      <w:r>
        <w:rPr>
          <w:color w:val="FB5514"/>
        </w:rPr>
        <w:t xml:space="preserve">New Yorkin pörssi </w:t>
      </w:r>
      <w:r>
        <w:t xml:space="preserve">pysyi </w:t>
      </w:r>
      <w:r>
        <w:rPr>
          <w:color w:val="FB5514"/>
        </w:rPr>
        <w:t xml:space="preserve">omien </w:t>
      </w:r>
      <w:r>
        <w:t xml:space="preserve">sääntöjensä mukaisesti auki. Koska </w:t>
      </w:r>
      <w:r>
        <w:rPr>
          <w:color w:val="703B01"/>
        </w:rPr>
        <w:t xml:space="preserve">myyjät ja erityisesti ohjelmakauppiaat </w:t>
      </w:r>
      <w:r>
        <w:t xml:space="preserve">eivät löytäneet mahdollisuuksia muualta, he </w:t>
      </w:r>
      <w:r>
        <w:t xml:space="preserve">keskittivät kaiken </w:t>
      </w:r>
      <w:r>
        <w:t xml:space="preserve">kaupankäyntinsä </w:t>
      </w:r>
      <w:r>
        <w:rPr>
          <w:color w:val="FB5514"/>
        </w:rPr>
        <w:t xml:space="preserve">New Yorkin pörssiin</w:t>
      </w:r>
      <w:r>
        <w:t xml:space="preserve">. Kun markkinoiden likviditeetti heikkeni, hinnat laskivat jyrkästi. Jos optio- ja futuurimarkkinat olisivat olleet avoinna, likviditeettiä olisi saatu lisää, ja lasku olisi todennäköisesti ollut lievempää. </w:t>
      </w:r>
      <w:r>
        <w:rPr>
          <w:color w:val="F7F1DF"/>
        </w:rPr>
        <w:t xml:space="preserve">Pörssien ja Washingtonin välisten </w:t>
      </w:r>
      <w:r>
        <w:t xml:space="preserve">tiiviiden puhelinneuvottelujen jälkeen </w:t>
      </w:r>
      <w:r>
        <w:t xml:space="preserve">futuurimarkkinat avattiin uudelleen kello 15.30. Kun futuurimarkkinat olivat kuitenkin laskeneet </w:t>
      </w:r>
      <w:r>
        <w:rPr>
          <w:color w:val="118B8A"/>
        </w:rPr>
        <w:t xml:space="preserve">vielä 30 pistettä</w:t>
      </w:r>
      <w:r>
        <w:t xml:space="preserve">, mikä oli </w:t>
      </w:r>
      <w:r>
        <w:t xml:space="preserve">päivittäinen raja-arvo, futuurikauppa </w:t>
      </w:r>
      <w:r>
        <w:t xml:space="preserve">keskeytettiin kokonaan </w:t>
      </w:r>
      <w:r>
        <w:rPr>
          <w:color w:val="4AFEFA"/>
        </w:rPr>
        <w:t xml:space="preserve">kello 15.45. </w:t>
      </w:r>
      <w:r>
        <w:rPr>
          <w:color w:val="4AFEFA"/>
        </w:rPr>
        <w:t xml:space="preserve">Tuolloin </w:t>
      </w:r>
      <w:r>
        <w:t xml:space="preserve">myös optiomarkkinat suljettiin, joten kaikki kaupankäynti tapahtui jälleen </w:t>
      </w:r>
      <w:r>
        <w:rPr>
          <w:color w:val="FB5514"/>
        </w:rPr>
        <w:t xml:space="preserve">New Yorkin pörssissä</w:t>
      </w:r>
      <w:r>
        <w:t xml:space="preserve">. </w:t>
      </w:r>
      <w:r>
        <w:t xml:space="preserve">On aika ymmärtää, että </w:t>
      </w:r>
      <w:r>
        <w:t xml:space="preserve">vaikka </w:t>
      </w:r>
      <w:r>
        <w:rPr>
          <w:color w:val="FCB164"/>
        </w:rPr>
        <w:t xml:space="preserve">New Yorkin pörssi</w:t>
      </w:r>
      <w:r>
        <w:rPr>
          <w:color w:val="796EE6"/>
        </w:rPr>
        <w:t xml:space="preserve">, futuurimarkkinat ja optiomarkkinat </w:t>
      </w:r>
      <w:r>
        <w:t xml:space="preserve">ovat fyysisesti erillään toisistaan, ne ovat itse asiassa niin tiiviisti sidoksissa toisiinsa, että ne muodostavat käytännössä yhdet markkinat. </w:t>
      </w:r>
      <w:r>
        <w:rPr>
          <w:color w:val="000D2C"/>
        </w:rPr>
        <w:t xml:space="preserve">Kauppiaat </w:t>
      </w:r>
      <w:r>
        <w:t xml:space="preserve">voivat muuttaa </w:t>
      </w:r>
      <w:r>
        <w:t xml:space="preserve">aikomuksiaan ja tehdä toimeksiantoja missä tahansa </w:t>
      </w:r>
      <w:r>
        <w:rPr>
          <w:color w:val="796EE6"/>
        </w:rPr>
        <w:t xml:space="preserve">niistä</w:t>
      </w:r>
      <w:r>
        <w:t xml:space="preserve">. Näin ollen ei ole järkevää, että kullakin markkinalla hyväksytään erilaisia politiikkoja. Jotta maksimoidaan likviditeetti ja minimoidaan hintojen volatiliteetti, joko kaikkien markkinoiden olisi aina oltava avoinna kaupankäynnille tai ei minkään. </w:t>
      </w:r>
      <w:r>
        <w:t xml:space="preserve">Vaikka </w:t>
      </w:r>
      <w:r>
        <w:rPr>
          <w:color w:val="53495F"/>
        </w:rPr>
        <w:t xml:space="preserve">synkronoidut sulakkeet eivät olisi </w:t>
      </w:r>
      <w:r>
        <w:t xml:space="preserve">pysäyttäneet </w:t>
      </w:r>
      <w:r>
        <w:rPr>
          <w:color w:val="F95475"/>
        </w:rPr>
        <w:t xml:space="preserve">perjantain </w:t>
      </w:r>
      <w:r>
        <w:t xml:space="preserve">hinnanlaskua, ne olisivat todennäköisesti johtaneet rauhallisempaan ja vähemmän epävakaaseen toimintaan. </w:t>
      </w:r>
      <w:r>
        <w:rPr>
          <w:color w:val="61FC03"/>
        </w:rPr>
        <w:t xml:space="preserve">Pörssien ja </w:t>
      </w:r>
      <w:r>
        <w:rPr>
          <w:color w:val="5D9608"/>
        </w:rPr>
        <w:t xml:space="preserve">SEC:n on </w:t>
      </w:r>
      <w:r>
        <w:t xml:space="preserve">aika </w:t>
      </w:r>
      <w:r>
        <w:t xml:space="preserve">sopia </w:t>
      </w:r>
      <w:r>
        <w:rPr>
          <w:color w:val="DE98FD"/>
        </w:rPr>
        <w:t xml:space="preserve">yhteisistä ehdoista</w:t>
      </w:r>
      <w:r>
        <w:rPr>
          <w:color w:val="98A088"/>
        </w:rPr>
        <w:t xml:space="preserve">, joilla </w:t>
      </w:r>
      <w:r>
        <w:rPr>
          <w:color w:val="4F584E"/>
        </w:rPr>
        <w:t xml:space="preserve">kaupankäynti </w:t>
      </w:r>
      <w:r>
        <w:rPr>
          <w:color w:val="DE98FD"/>
        </w:rPr>
        <w:t xml:space="preserve">pysäytetään tai pidetään auki</w:t>
      </w:r>
      <w:r>
        <w:t xml:space="preserve">. </w:t>
      </w:r>
      <w:r>
        <w:t xml:space="preserve">Emme voi sulkea yhtä markkinaa 30 minuutiksi </w:t>
      </w:r>
      <w:r>
        <w:rPr>
          <w:color w:val="E115C0"/>
        </w:rPr>
        <w:t xml:space="preserve">Dow Jones -indeksin </w:t>
      </w:r>
      <w:r>
        <w:t xml:space="preserve">pudottua 100 pistettä ja toista tuntia 250 pisteen pudotuksen jälkeen. Jos laaditaan </w:t>
      </w:r>
      <w:r>
        <w:rPr>
          <w:color w:val="248AD0"/>
        </w:rPr>
        <w:t xml:space="preserve">säännöt</w:t>
      </w:r>
      <w:r>
        <w:rPr>
          <w:color w:val="5C5300"/>
        </w:rPr>
        <w:t xml:space="preserve">, jotka </w:t>
      </w:r>
      <w:r>
        <w:rPr>
          <w:color w:val="248AD0"/>
        </w:rPr>
        <w:t xml:space="preserve">synkronoivat sulakkeet kaikilla markkinoilla, </w:t>
      </w:r>
      <w:r>
        <w:rPr>
          <w:color w:val="9F6551"/>
        </w:rPr>
        <w:t xml:space="preserve">markkinoiden edustajien väliset </w:t>
      </w:r>
      <w:r>
        <w:t xml:space="preserve">kiireiset viime hetken puhelinneuvottelut katoavat</w:t>
      </w:r>
      <w:r>
        <w:t xml:space="preserve">. </w:t>
      </w:r>
      <w:r>
        <w:rPr>
          <w:color w:val="BCFEC6"/>
        </w:rPr>
        <w:t xml:space="preserve">Uudet sulakkeet </w:t>
      </w:r>
      <w:r>
        <w:t xml:space="preserve">edellyttävät, että optio- ja futuurikauppa jatkuu niin kauan kuin </w:t>
      </w:r>
      <w:r>
        <w:rPr>
          <w:color w:val="FB5514"/>
        </w:rPr>
        <w:t xml:space="preserve">New Yorkin pörssi </w:t>
      </w:r>
      <w:r>
        <w:t xml:space="preserve">on avoinna, jos ne ylipäätään pannaan täytäntöön</w:t>
      </w:r>
      <w:r>
        <w:t xml:space="preserve">. </w:t>
      </w:r>
      <w:r>
        <w:rPr>
          <w:color w:val="932C70"/>
        </w:rPr>
        <w:t xml:space="preserve">Säännöt </w:t>
      </w:r>
      <w:r>
        <w:t xml:space="preserve">laadittaisiin </w:t>
      </w:r>
      <w:r>
        <w:rPr>
          <w:color w:val="2B1B04"/>
        </w:rPr>
        <w:t xml:space="preserve">kaikkien asianomaisten markkinoiden </w:t>
      </w:r>
      <w:r>
        <w:t xml:space="preserve">edustajien yhteisellä sopimuksella</w:t>
      </w:r>
      <w:r>
        <w:t xml:space="preserve">, ja ne </w:t>
      </w:r>
      <w:r>
        <w:rPr>
          <w:color w:val="B5AFC4"/>
        </w:rPr>
        <w:t xml:space="preserve">toimisivat </w:t>
      </w:r>
      <w:r>
        <w:rPr>
          <w:color w:val="2B1B04"/>
        </w:rPr>
        <w:t xml:space="preserve">valtion sääntelyviranomaisten valvonnassa ja hyväksynnällä. </w:t>
      </w:r>
      <w:r>
        <w:t xml:space="preserve">Jos SEC ja </w:t>
      </w:r>
      <w:r>
        <w:rPr>
          <w:color w:val="D4C67A"/>
        </w:rPr>
        <w:t xml:space="preserve">Commodity Futures Trading Commission (</w:t>
      </w:r>
      <w:r>
        <w:rPr>
          <w:color w:val="AE7AA1"/>
        </w:rPr>
        <w:t xml:space="preserve">joka </w:t>
      </w:r>
      <w:r>
        <w:rPr>
          <w:color w:val="D4C67A"/>
        </w:rPr>
        <w:t xml:space="preserve">yhdessä </w:t>
      </w:r>
      <w:r>
        <w:rPr>
          <w:color w:val="C2A393"/>
        </w:rPr>
        <w:t xml:space="preserve">SEC:n kanssa </w:t>
      </w:r>
      <w:r>
        <w:rPr>
          <w:color w:val="D4C67A"/>
        </w:rPr>
        <w:t xml:space="preserve">sääntelee Chicago Mercantile Exchangea) </w:t>
      </w:r>
      <w:r>
        <w:t xml:space="preserve">eivät pääse asiasta yhteisymmärrykseen, päätös asiasta voidaan jättää valtiovarainministerille. </w:t>
      </w:r>
      <w:r>
        <w:rPr>
          <w:color w:val="0232FD"/>
        </w:rPr>
        <w:t xml:space="preserve">Rahoitusmarkkinat ovat </w:t>
      </w:r>
      <w:r>
        <w:t xml:space="preserve">nykyään useimmissa suhteissa </w:t>
      </w:r>
      <w:r>
        <w:t xml:space="preserve">paremmin valmistautuneita selviytymään laskusuhdanteista kuin </w:t>
      </w:r>
      <w:r>
        <w:t xml:space="preserve">kaksi vuotta sitten. </w:t>
      </w:r>
      <w:r>
        <w:rPr>
          <w:color w:val="FB5514"/>
        </w:rPr>
        <w:t xml:space="preserve">New Yorkin pörssin </w:t>
      </w:r>
      <w:r>
        <w:t xml:space="preserve">kapasiteetti on nykyään noin miljardi osaketta päivässä. </w:t>
      </w:r>
      <w:r>
        <w:t xml:space="preserve">Puhelinpalveluja on parannettu, jotta </w:t>
      </w:r>
      <w:r>
        <w:rPr>
          <w:color w:val="6A3A35"/>
        </w:rPr>
        <w:t xml:space="preserve">asiakkaat </w:t>
      </w:r>
      <w:r>
        <w:t xml:space="preserve">voivat paremmin ottaa yhteyttä </w:t>
      </w:r>
      <w:r>
        <w:t xml:space="preserve">välittäjiinsä, ja </w:t>
      </w:r>
      <w:r>
        <w:rPr>
          <w:color w:val="BA6801"/>
        </w:rPr>
        <w:t xml:space="preserve">asiantuntijoiden - </w:t>
      </w:r>
      <w:r>
        <w:rPr>
          <w:color w:val="168E5C"/>
        </w:rPr>
        <w:t xml:space="preserve">joiden olisi </w:t>
      </w:r>
      <w:r>
        <w:rPr>
          <w:color w:val="16C0D0"/>
        </w:rPr>
        <w:t xml:space="preserve">mielestäni </w:t>
      </w:r>
      <w:r>
        <w:rPr>
          <w:color w:val="BA6801"/>
        </w:rPr>
        <w:t xml:space="preserve">pitänyt jäädä, vaikka jotkut kriitikot vaativat sitä romahduksen jälkeen </w:t>
      </w:r>
      <w:r>
        <w:t xml:space="preserve">- pääoma-asema on vahvistunut. (</w:t>
      </w:r>
      <w:r>
        <w:rPr>
          <w:color w:val="C62100"/>
        </w:rPr>
        <w:t xml:space="preserve">Asiantuntijoiden toimet eivät tietenkään yksinään voi estää osakekurssien suurempaa laskua</w:t>
      </w:r>
      <w:r>
        <w:t xml:space="preserve">.). </w:t>
      </w:r>
      <w:r>
        <w:rPr>
          <w:color w:val="C62100"/>
        </w:rPr>
        <w:t xml:space="preserve">Tästä on </w:t>
      </w:r>
      <w:r>
        <w:t xml:space="preserve">osoituksena se, että kaupankäynti eräillä osakkeilla keskeytettiin varhain perjantaiaamuna ylitarjonnan vuoksi ja jatkui vasta myöhään maanantaina iltapäivällä.) </w:t>
      </w:r>
      <w:r>
        <w:rPr>
          <w:color w:val="014347"/>
        </w:rPr>
        <w:t xml:space="preserve">Markkinoiden suorituskyvyn parantaminen on </w:t>
      </w:r>
      <w:r>
        <w:t xml:space="preserve">kuitenkin vielä kesken. </w:t>
      </w:r>
      <w:r>
        <w:rPr>
          <w:color w:val="233809"/>
        </w:rPr>
        <w:t xml:space="preserve">Freund, </w:t>
      </w:r>
      <w:r>
        <w:rPr>
          <w:color w:val="42083B"/>
        </w:rPr>
        <w:t xml:space="preserve">New Yorkin pörssin </w:t>
      </w:r>
      <w:r>
        <w:rPr>
          <w:color w:val="233809"/>
        </w:rPr>
        <w:t xml:space="preserve">entinen pääekonomisti</w:t>
      </w:r>
      <w:r>
        <w:t xml:space="preserve">, on taloustieteen professori New Yorkin Pace-yliopiston taloustieteen laitoksella.</w:t>
      </w:r>
    </w:p>
    <w:p>
      <w:r>
        <w:rPr>
          <w:b/>
        </w:rPr>
        <w:t xml:space="preserve">Asiakirjan numero 222</w:t>
      </w:r>
    </w:p>
    <w:p>
      <w:r>
        <w:rPr>
          <w:b/>
        </w:rPr>
        <w:t xml:space="preserve">Asiakirjan tunniste: wsj2223-001</w:t>
      </w:r>
    </w:p>
    <w:p>
      <w:r>
        <w:t xml:space="preserve">Yhdistynyt Eurooppa tuo sekä työpaikkoja että ongelmia amerikkalaisille yrityksille. </w:t>
      </w:r>
      <w:r>
        <w:rPr>
          <w:color w:val="310106"/>
        </w:rPr>
        <w:t xml:space="preserve">General Electricin varatoimitusjohtaja Frank Doyle </w:t>
      </w:r>
      <w:r>
        <w:t xml:space="preserve">sanoo, että </w:t>
      </w:r>
      <w:r>
        <w:rPr>
          <w:color w:val="FEFB0A"/>
        </w:rPr>
        <w:t xml:space="preserve">Euroopan yhteisön </w:t>
      </w:r>
      <w:r>
        <w:rPr>
          <w:color w:val="00587F"/>
        </w:rPr>
        <w:t xml:space="preserve">vuonna 1992 tekemän </w:t>
      </w:r>
      <w:r>
        <w:rPr>
          <w:color w:val="E115C0"/>
        </w:rPr>
        <w:t xml:space="preserve">rajojensa </w:t>
      </w:r>
      <w:r>
        <w:rPr>
          <w:color w:val="FB5514"/>
        </w:rPr>
        <w:t xml:space="preserve">avaamista koskevan </w:t>
      </w:r>
      <w:r>
        <w:rPr>
          <w:color w:val="04640D"/>
        </w:rPr>
        <w:t xml:space="preserve">suunnitelman </w:t>
      </w:r>
      <w:r>
        <w:t xml:space="preserve">"sosiaalinen ulottuvuus" - työntekijöiden huolenaiheet - </w:t>
      </w:r>
      <w:r>
        <w:t xml:space="preserve">voi "romuttaa" koko ponnistelun, jos avaamista ei toteuteta viisaasti. Hän sanoo, että </w:t>
      </w:r>
      <w:r>
        <w:rPr>
          <w:color w:val="0BC582"/>
        </w:rPr>
        <w:t xml:space="preserve">yhdysvaltalaiset yritykset, </w:t>
      </w:r>
      <w:r>
        <w:rPr>
          <w:color w:val="0BC582"/>
        </w:rPr>
        <w:t xml:space="preserve">jotka haluavat </w:t>
      </w:r>
      <w:r>
        <w:rPr>
          <w:color w:val="0BC582"/>
        </w:rPr>
        <w:t xml:space="preserve">laajentaa toimintaansa Eurooppaan, </w:t>
      </w:r>
      <w:r>
        <w:t xml:space="preserve">kohtaavat Länsi-Saksan kaltaisissa maissa "suurta painostusta" </w:t>
      </w:r>
      <w:r>
        <w:rPr>
          <w:color w:val="9E8317"/>
        </w:rPr>
        <w:t xml:space="preserve">ammattiliittojen taholta, joilla </w:t>
      </w:r>
      <w:r>
        <w:rPr>
          <w:color w:val="9E8317"/>
        </w:rPr>
        <w:t xml:space="preserve">on tärkeä neuvoa-antava rooli yritysten päätöksenteossa</w:t>
      </w:r>
      <w:r>
        <w:t xml:space="preserve">. </w:t>
      </w:r>
      <w:r>
        <w:t xml:space="preserve">FMC Corp. ja Baxter International sanovat, että ammattiliitot eivät pidä </w:t>
      </w:r>
      <w:r>
        <w:rPr>
          <w:color w:val="58018B"/>
        </w:rPr>
        <w:t xml:space="preserve">tehtaiden </w:t>
      </w:r>
      <w:r>
        <w:rPr>
          <w:color w:val="847D81"/>
        </w:rPr>
        <w:t xml:space="preserve">siirtämisestä </w:t>
      </w:r>
      <w:r>
        <w:rPr>
          <w:color w:val="847D81"/>
        </w:rPr>
        <w:t xml:space="preserve">tai </w:t>
      </w:r>
      <w:r>
        <w:rPr>
          <w:color w:val="847D81"/>
        </w:rPr>
        <w:t xml:space="preserve">tarvittavasta rakenneuudistuksesta, </w:t>
      </w:r>
      <w:r>
        <w:t xml:space="preserve">koska </w:t>
      </w:r>
      <w:r>
        <w:rPr>
          <w:color w:val="847D81"/>
        </w:rPr>
        <w:t xml:space="preserve">se </w:t>
      </w:r>
      <w:r>
        <w:t xml:space="preserve">merkitsee irtisanomisia. </w:t>
      </w:r>
      <w:r>
        <w:rPr>
          <w:color w:val="B70639"/>
        </w:rPr>
        <w:t xml:space="preserve">Monet työnantajat </w:t>
      </w:r>
      <w:r>
        <w:t xml:space="preserve">ovat jo alkaneet siirtyä </w:t>
      </w:r>
      <w:r>
        <w:rPr>
          <w:color w:val="703B01"/>
        </w:rPr>
        <w:t xml:space="preserve">eteläisiin maihin, kuten </w:t>
      </w:r>
      <w:r>
        <w:rPr>
          <w:color w:val="F7F1DF"/>
        </w:rPr>
        <w:t xml:space="preserve">Espanjaan ja Italiaan, </w:t>
      </w:r>
      <w:r>
        <w:rPr>
          <w:color w:val="118B8A"/>
        </w:rPr>
        <w:t xml:space="preserve">joissa </w:t>
      </w:r>
      <w:r>
        <w:rPr>
          <w:color w:val="F7F1DF"/>
        </w:rPr>
        <w:t xml:space="preserve">palkat ovat alhaisemmat ja ammattiliitot heikommat</w:t>
      </w:r>
      <w:r>
        <w:t xml:space="preserve">; FMC Corp. sanoo, </w:t>
      </w:r>
      <w:r>
        <w:t xml:space="preserve">että </w:t>
      </w:r>
      <w:r>
        <w:t xml:space="preserve">ammattitaitoisen työvoiman ja johtajien kysyntä </w:t>
      </w:r>
      <w:r>
        <w:t xml:space="preserve">kasvaa </w:t>
      </w:r>
      <w:r>
        <w:rPr>
          <w:color w:val="703B01"/>
        </w:rPr>
        <w:t xml:space="preserve">näissä maissa. </w:t>
      </w:r>
      <w:r>
        <w:t xml:space="preserve">Pfizer, Fluor ja GE näkevät </w:t>
      </w:r>
      <w:r>
        <w:rPr>
          <w:color w:val="4AFEFA"/>
        </w:rPr>
        <w:t xml:space="preserve">vuoden 1992 </w:t>
      </w:r>
      <w:r>
        <w:rPr>
          <w:color w:val="04640D"/>
        </w:rPr>
        <w:t xml:space="preserve">EY-suunnitelmassa </w:t>
      </w:r>
      <w:r>
        <w:t xml:space="preserve">suuria etuja: </w:t>
      </w:r>
      <w:r>
        <w:rPr>
          <w:color w:val="04640D"/>
        </w:rPr>
        <w:t xml:space="preserve">se </w:t>
      </w:r>
      <w:r>
        <w:t xml:space="preserve">edistää työntekijöiden koulutusta ja helpottaa työntekijöiden siirtämistä ja löytämistä. </w:t>
      </w:r>
      <w:r>
        <w:rPr>
          <w:color w:val="FCB164"/>
        </w:rPr>
        <w:t xml:space="preserve">FANIN</w:t>
      </w:r>
      <w:r>
        <w:t xml:space="preserve"> TAPAAMINEN </w:t>
      </w:r>
      <w:r>
        <w:t xml:space="preserve">ei ollut </w:t>
      </w:r>
      <w:r>
        <w:rPr>
          <w:color w:val="796EE6"/>
        </w:rPr>
        <w:t xml:space="preserve">Baltimore Oriolesin </w:t>
      </w:r>
      <w:r>
        <w:t xml:space="preserve">vika</w:t>
      </w:r>
      <w:r>
        <w:t xml:space="preserve">. Näin </w:t>
      </w:r>
      <w:r>
        <w:t xml:space="preserve">päätti </w:t>
      </w:r>
      <w:r>
        <w:rPr>
          <w:color w:val="000D2C"/>
        </w:rPr>
        <w:t xml:space="preserve">liittovaltion tuomari </w:t>
      </w:r>
      <w:r>
        <w:t xml:space="preserve">tapauksessa, jossa </w:t>
      </w:r>
      <w:r>
        <w:rPr>
          <w:color w:val="53495F"/>
        </w:rPr>
        <w:t xml:space="preserve">kaksi </w:t>
      </w:r>
      <w:r>
        <w:rPr>
          <w:color w:val="5D9608"/>
        </w:rPr>
        <w:t xml:space="preserve">Baltimore-seuran </w:t>
      </w:r>
      <w:r>
        <w:rPr>
          <w:color w:val="F95475"/>
        </w:rPr>
        <w:t xml:space="preserve">minor league -joukkueen </w:t>
      </w:r>
      <w:r>
        <w:rPr>
          <w:color w:val="F95475"/>
        </w:rPr>
        <w:t xml:space="preserve">Virginian Bluefield Oriolesin </w:t>
      </w:r>
      <w:r>
        <w:rPr>
          <w:color w:val="53495F"/>
        </w:rPr>
        <w:t xml:space="preserve">pelaajaa joutuivat </w:t>
      </w:r>
      <w:r>
        <w:t xml:space="preserve">4. kesäkuuta 1988 </w:t>
      </w:r>
      <w:r>
        <w:rPr>
          <w:color w:val="FCB164"/>
        </w:rPr>
        <w:t xml:space="preserve">fanin </w:t>
      </w:r>
      <w:r>
        <w:t xml:space="preserve">sanallisen hyökkäyksen kohteeksi </w:t>
      </w:r>
      <w:r>
        <w:rPr>
          <w:color w:val="DE98FD"/>
        </w:rPr>
        <w:t xml:space="preserve">ottelussa Martinsville Philliesiä vastaan. </w:t>
      </w:r>
      <w:r>
        <w:rPr>
          <w:color w:val="000D2C"/>
        </w:rPr>
        <w:t xml:space="preserve">Tuomari </w:t>
      </w:r>
      <w:r>
        <w:t xml:space="preserve">totesi, että "</w:t>
      </w:r>
      <w:r>
        <w:t xml:space="preserve">tämä ei ole ollut hyvä vuosi </w:t>
      </w:r>
      <w:r>
        <w:rPr>
          <w:color w:val="98A088"/>
        </w:rPr>
        <w:t xml:space="preserve">Bluefieldille</w:t>
      </w:r>
      <w:r>
        <w:t xml:space="preserve">" eikä </w:t>
      </w:r>
      <w:r>
        <w:rPr>
          <w:color w:val="4F584E"/>
        </w:rPr>
        <w:t xml:space="preserve">hänen </w:t>
      </w:r>
      <w:r>
        <w:rPr>
          <w:color w:val="796EE6"/>
        </w:rPr>
        <w:t xml:space="preserve">heimoklubilleen. </w:t>
      </w:r>
      <w:r>
        <w:t xml:space="preserve">Ongelmat tulivat </w:t>
      </w:r>
      <w:r>
        <w:rPr>
          <w:color w:val="DE98FD"/>
        </w:rPr>
        <w:t xml:space="preserve">pelin </w:t>
      </w:r>
      <w:r>
        <w:t xml:space="preserve">jälkeen </w:t>
      </w:r>
      <w:r>
        <w:t xml:space="preserve">(</w:t>
      </w:r>
      <w:r>
        <w:rPr>
          <w:color w:val="98A088"/>
        </w:rPr>
        <w:t xml:space="preserve">Bluefield </w:t>
      </w:r>
      <w:r>
        <w:t xml:space="preserve">hävisi 9-8, kun kolme pelaajaa hylättiin yhdeksännessä erässä, </w:t>
      </w:r>
      <w:r>
        <w:rPr>
          <w:color w:val="000D2C"/>
        </w:rPr>
        <w:t xml:space="preserve">tuomari </w:t>
      </w:r>
      <w:r>
        <w:t xml:space="preserve">lisäsi</w:t>
      </w:r>
      <w:r>
        <w:t xml:space="preserve">). </w:t>
      </w:r>
      <w:r>
        <w:rPr>
          <w:color w:val="53495F"/>
        </w:rPr>
        <w:t xml:space="preserve">Pelaajien mukaan </w:t>
      </w:r>
      <w:r>
        <w:t xml:space="preserve">parkkipaikalla oli </w:t>
      </w:r>
      <w:r>
        <w:rPr>
          <w:color w:val="248AD0"/>
        </w:rPr>
        <w:t xml:space="preserve">lisää kiusaamista</w:t>
      </w:r>
      <w:r>
        <w:rPr>
          <w:color w:val="5C5300"/>
        </w:rPr>
        <w:t xml:space="preserve">, joka </w:t>
      </w:r>
      <w:r>
        <w:rPr>
          <w:color w:val="248AD0"/>
        </w:rPr>
        <w:t xml:space="preserve">johti </w:t>
      </w:r>
      <w:r>
        <w:rPr>
          <w:color w:val="9F6551"/>
        </w:rPr>
        <w:t xml:space="preserve">tappeluun</w:t>
      </w:r>
      <w:r>
        <w:t xml:space="preserve">. </w:t>
      </w:r>
      <w:r>
        <w:rPr>
          <w:color w:val="FCB164"/>
        </w:rPr>
        <w:t xml:space="preserve">Eräs fani </w:t>
      </w:r>
      <w:r>
        <w:t xml:space="preserve">ilmoitti, että yksi </w:t>
      </w:r>
      <w:r>
        <w:rPr>
          <w:color w:val="53495F"/>
        </w:rPr>
        <w:t xml:space="preserve">pelaaja </w:t>
      </w:r>
      <w:r>
        <w:t xml:space="preserve">löi ja potki </w:t>
      </w:r>
      <w:r>
        <w:rPr>
          <w:color w:val="FCB164"/>
        </w:rPr>
        <w:t xml:space="preserve">häntä </w:t>
      </w:r>
      <w:r>
        <w:t xml:space="preserve">ja toinen, että </w:t>
      </w:r>
      <w:r>
        <w:rPr>
          <w:color w:val="FCB164"/>
        </w:rPr>
        <w:t xml:space="preserve">häneltä </w:t>
      </w:r>
      <w:r>
        <w:t xml:space="preserve">murtui leuka pesäpallomailalla. </w:t>
      </w:r>
      <w:r>
        <w:rPr>
          <w:color w:val="000D2C"/>
        </w:rPr>
        <w:t xml:space="preserve">Tuomari </w:t>
      </w:r>
      <w:r>
        <w:t xml:space="preserve">kuitenkin </w:t>
      </w:r>
      <w:r>
        <w:t xml:space="preserve">hylkäsi </w:t>
      </w:r>
      <w:r>
        <w:rPr>
          <w:color w:val="FCB164"/>
        </w:rPr>
        <w:t xml:space="preserve">fanin </w:t>
      </w:r>
      <w:r>
        <w:t xml:space="preserve">kanteen </w:t>
      </w:r>
      <w:r>
        <w:rPr>
          <w:color w:val="98A088"/>
        </w:rPr>
        <w:t xml:space="preserve">joukkuetta vastaan </w:t>
      </w:r>
      <w:r>
        <w:t xml:space="preserve">todeten, että </w:t>
      </w:r>
      <w:r>
        <w:rPr>
          <w:color w:val="98A088"/>
        </w:rPr>
        <w:t xml:space="preserve">seura </w:t>
      </w:r>
      <w:r>
        <w:t xml:space="preserve">ei ollut laiminlyönyt </w:t>
      </w:r>
      <w:r>
        <w:rPr>
          <w:color w:val="98A088"/>
        </w:rPr>
        <w:t xml:space="preserve">velvollisuuksiaan</w:t>
      </w:r>
      <w:r>
        <w:t xml:space="preserve"> palkatessaan pelaajia </w:t>
      </w:r>
      <w:r>
        <w:t xml:space="preserve">eikä ollut vastuussa </w:t>
      </w:r>
      <w:r>
        <w:rPr>
          <w:color w:val="BCFEC6"/>
        </w:rPr>
        <w:t xml:space="preserve">tappelusta, </w:t>
      </w:r>
      <w:r>
        <w:rPr>
          <w:color w:val="932C70"/>
        </w:rPr>
        <w:t xml:space="preserve">joka tapahtui </w:t>
      </w:r>
      <w:r>
        <w:rPr>
          <w:color w:val="BCFEC6"/>
        </w:rPr>
        <w:t xml:space="preserve">pelaajien työajan ulkopuolella.</w:t>
      </w:r>
      <w:r>
        <w:t xml:space="preserve"> Hoitajapulan ratkaisemiseksi on esitetty ehdotuksia. </w:t>
      </w:r>
      <w:r>
        <w:rPr>
          <w:color w:val="2B1B04"/>
        </w:rPr>
        <w:t xml:space="preserve">Yliopistojen terveyskeskusten yhdistyksen raportissa </w:t>
      </w:r>
      <w:r>
        <w:t xml:space="preserve">ehdotetaan, että sairaanhoitajat vapautetaan </w:t>
      </w:r>
      <w:r>
        <w:rPr>
          <w:color w:val="B5AFC4"/>
        </w:rPr>
        <w:t xml:space="preserve">tehtävistä</w:t>
      </w:r>
      <w:r>
        <w:rPr>
          <w:color w:val="D4C67A"/>
        </w:rPr>
        <w:t xml:space="preserve">, jotka </w:t>
      </w:r>
      <w:r>
        <w:rPr>
          <w:color w:val="B5AFC4"/>
        </w:rPr>
        <w:t xml:space="preserve">eivät vaadi erityisosaamista</w:t>
      </w:r>
      <w:r>
        <w:t xml:space="preserve">. </w:t>
      </w:r>
      <w:r>
        <w:t xml:space="preserve">Siinä suositellaan sekä korkeampien eläke-etuuksien ja lasten päivähoitokorvausten käyttöönottoa että palkkojen laskemista </w:t>
      </w:r>
      <w:r>
        <w:rPr>
          <w:color w:val="AE7AA1"/>
        </w:rPr>
        <w:t xml:space="preserve">sairaanhoitajien </w:t>
      </w:r>
      <w:r>
        <w:t xml:space="preserve">koulutuksen, kokemuksen ja työaikataulun vaatimusten mukaan</w:t>
      </w:r>
      <w:r>
        <w:t xml:space="preserve">. </w:t>
      </w:r>
      <w:r>
        <w:t xml:space="preserve">Se on kuitenkin eri mieltä </w:t>
      </w:r>
      <w:r>
        <w:rPr>
          <w:color w:val="C2A393"/>
        </w:rPr>
        <w:t xml:space="preserve">American Medical Associationin ehdotuksesta luoda </w:t>
      </w:r>
      <w:r>
        <w:rPr>
          <w:color w:val="0232FD"/>
        </w:rPr>
        <w:t xml:space="preserve">"rekisteröidyn hoitoteknikon" rooli</w:t>
      </w:r>
      <w:r>
        <w:t xml:space="preserve">, koska se "voisi olla häiritsevä"; </w:t>
      </w:r>
      <w:r>
        <w:rPr>
          <w:color w:val="2B1B04"/>
        </w:rPr>
        <w:t xml:space="preserve">raportin </w:t>
      </w:r>
      <w:r>
        <w:t xml:space="preserve">mukaan </w:t>
      </w:r>
      <w:r>
        <w:rPr>
          <w:color w:val="6A3A35"/>
        </w:rPr>
        <w:t xml:space="preserve">rooli lisäisi </w:t>
      </w:r>
      <w:r>
        <w:t xml:space="preserve">epätoivottua määrää uusia lääkäreitä potilaiden vuodeosastoilla. </w:t>
      </w:r>
      <w:r>
        <w:rPr>
          <w:color w:val="BA6801"/>
        </w:rPr>
        <w:t xml:space="preserve">Yli kolmannes konsulttiyritys Hewitt Associatesin tutkimista 618 sairaalasta </w:t>
      </w:r>
      <w:r>
        <w:t xml:space="preserve">käyttää "objektiivista luokittelua" ja perustaa ylennykset työsuoritukseen ja koulutukseen. </w:t>
      </w:r>
      <w:r>
        <w:rPr>
          <w:color w:val="168E5C"/>
        </w:rPr>
        <w:t xml:space="preserve">Monet sairaalat </w:t>
      </w:r>
      <w:r>
        <w:t xml:space="preserve">maksavat </w:t>
      </w:r>
      <w:r>
        <w:rPr>
          <w:color w:val="C62100"/>
        </w:rPr>
        <w:t xml:space="preserve">työntekijöilleen </w:t>
      </w:r>
      <w:r>
        <w:t xml:space="preserve">bonuksia uuden työntekijän suosittelemisesta, korvaavat opintotukea, myöntävät lainoja tai tarjoavat lastenhoitoapua. Jotkut sairaalat maksavat kertaluonteisia kannustinpalkkioita. </w:t>
      </w:r>
      <w:r>
        <w:rPr>
          <w:color w:val="014347"/>
        </w:rPr>
        <w:t xml:space="preserve">MRA Staffing Systems </w:t>
      </w:r>
      <w:r>
        <w:t xml:space="preserve">tarjoaa </w:t>
      </w:r>
      <w:r>
        <w:rPr>
          <w:color w:val="233809"/>
        </w:rPr>
        <w:t xml:space="preserve">sairaanhoitajille </w:t>
      </w:r>
      <w:r>
        <w:t xml:space="preserve">kuljetuskorvauksen, jopa 50 000 dollarin vuositulot ja </w:t>
      </w:r>
      <w:r>
        <w:rPr>
          <w:color w:val="42083B"/>
        </w:rPr>
        <w:t xml:space="preserve">asumiskorvauksen </w:t>
      </w:r>
      <w:r>
        <w:t xml:space="preserve">tai </w:t>
      </w:r>
      <w:r>
        <w:t xml:space="preserve">täyden korvauksen. </w:t>
      </w:r>
      <w:r>
        <w:rPr>
          <w:color w:val="82785D"/>
        </w:rPr>
        <w:t xml:space="preserve">Työntekijöiden rehellinen kohtelu </w:t>
      </w:r>
      <w:r>
        <w:t xml:space="preserve">on erittäin tärkeää </w:t>
      </w:r>
      <w:r>
        <w:rPr>
          <w:color w:val="023087"/>
        </w:rPr>
        <w:t xml:space="preserve">johtajille</w:t>
      </w:r>
      <w:r>
        <w:t xml:space="preserve">, ilmenee konsulttiyritys Hay Groupin 1 miljoonalle työntekijälle tekemästä tutkimuksesta. Se on viiden tärkeimmän "työperiaatteen" joukossa. </w:t>
      </w:r>
      <w:r>
        <w:rPr>
          <w:color w:val="B7DAD2"/>
        </w:rPr>
        <w:t xml:space="preserve">Vähintään 80 prosenttia </w:t>
      </w:r>
      <w:r>
        <w:rPr>
          <w:color w:val="196956"/>
        </w:rPr>
        <w:t xml:space="preserve">niistä työntekijöistä, </w:t>
      </w:r>
      <w:r>
        <w:rPr>
          <w:color w:val="8C41BB"/>
        </w:rPr>
        <w:t xml:space="preserve">jotka </w:t>
      </w:r>
      <w:r>
        <w:rPr>
          <w:color w:val="196956"/>
        </w:rPr>
        <w:t xml:space="preserve">sanovat, että heidän </w:t>
      </w:r>
      <w:r>
        <w:rPr>
          <w:color w:val="196956"/>
        </w:rPr>
        <w:t xml:space="preserve">esimiehensä kunnioittavat </w:t>
      </w:r>
      <w:r>
        <w:rPr>
          <w:color w:val="8C41BB"/>
        </w:rPr>
        <w:t xml:space="preserve">heitä, </w:t>
      </w:r>
      <w:r>
        <w:t xml:space="preserve">on tyytyväisiä työhönsä, </w:t>
      </w:r>
      <w:r>
        <w:t xml:space="preserve">mutta </w:t>
      </w:r>
      <w:r>
        <w:t xml:space="preserve">vain kolmasosa </w:t>
      </w:r>
      <w:r>
        <w:rPr>
          <w:color w:val="ECEDFE"/>
        </w:rPr>
        <w:t xml:space="preserve">niistä, </w:t>
      </w:r>
      <w:r>
        <w:rPr>
          <w:color w:val="2B2D32"/>
        </w:rPr>
        <w:t xml:space="preserve">jotka kokevat, että </w:t>
      </w:r>
      <w:r>
        <w:rPr>
          <w:color w:val="ECEDFE"/>
        </w:rPr>
        <w:t xml:space="preserve">johto ei kunnioita </w:t>
      </w:r>
      <w:r>
        <w:rPr>
          <w:color w:val="ECEDFE"/>
        </w:rPr>
        <w:t xml:space="preserve">heitä, </w:t>
      </w:r>
      <w:r>
        <w:t xml:space="preserve">on tyytyväisiä. PERUUTUS: </w:t>
      </w:r>
      <w:r>
        <w:rPr>
          <w:color w:val="94C661"/>
        </w:rPr>
        <w:t xml:space="preserve">Neljän kuukauden ajan </w:t>
      </w:r>
      <w:r>
        <w:rPr>
          <w:color w:val="94C661"/>
        </w:rPr>
        <w:t xml:space="preserve">noin 200 </w:t>
      </w:r>
      <w:r>
        <w:rPr>
          <w:color w:val="F8907D"/>
        </w:rPr>
        <w:t xml:space="preserve">Marylandin talous- ja työvoimaministeriön </w:t>
      </w:r>
      <w:r>
        <w:rPr>
          <w:color w:val="94C661"/>
        </w:rPr>
        <w:t xml:space="preserve">työntekijää </w:t>
      </w:r>
      <w:r>
        <w:rPr>
          <w:color w:val="94C661"/>
        </w:rPr>
        <w:t xml:space="preserve">maalasi, kiillotti lattioita, asetti mattoja, osti kukkia, puhdisti ikkunoita ja kaihtimia ja ripusti kuvia Baltimoren </w:t>
      </w:r>
      <w:r>
        <w:rPr>
          <w:color w:val="F8907D"/>
        </w:rPr>
        <w:t xml:space="preserve">toimistossa</w:t>
      </w:r>
      <w:r>
        <w:t xml:space="preserve">. </w:t>
      </w:r>
      <w:r>
        <w:rPr>
          <w:color w:val="94C661"/>
        </w:rPr>
        <w:t xml:space="preserve">Nämä 3 000 työtuntia </w:t>
      </w:r>
      <w:r>
        <w:t xml:space="preserve">säästävät Marylandissa 55 000 dollaria. SÄÄNNÖLLISET PALKANKOROTUKSET </w:t>
      </w:r>
      <w:r>
        <w:t xml:space="preserve">ovat jälleen erittäin tärkeitä </w:t>
      </w:r>
      <w:r>
        <w:t xml:space="preserve">työehtosopimusneuvotteluissa </w:t>
      </w:r>
      <w:r>
        <w:rPr>
          <w:color w:val="895E6B"/>
        </w:rPr>
        <w:t xml:space="preserve">vuonna 1990</w:t>
      </w:r>
      <w:r>
        <w:t xml:space="preserve">, ilmenee sisäasiainministeriön tutkimuksesta, johon osallistui </w:t>
      </w:r>
      <w:r>
        <w:rPr>
          <w:color w:val="788E95"/>
        </w:rPr>
        <w:t xml:space="preserve">250 yritystä, </w:t>
      </w:r>
      <w:r>
        <w:rPr>
          <w:color w:val="FB6AB8"/>
        </w:rPr>
        <w:t xml:space="preserve">joiden </w:t>
      </w:r>
      <w:r>
        <w:rPr>
          <w:color w:val="788E95"/>
        </w:rPr>
        <w:t xml:space="preserve">sopimukset päättyvät </w:t>
      </w:r>
      <w:r>
        <w:rPr>
          <w:color w:val="576094"/>
        </w:rPr>
        <w:t xml:space="preserve">ensi vuonna</w:t>
      </w:r>
      <w:r>
        <w:t xml:space="preserve">. </w:t>
      </w:r>
      <w:r>
        <w:t xml:space="preserve">Huolimatta varoituksista, joiden mukaan työvoimaa ei riitä, 80 prosenttia </w:t>
      </w:r>
      <w:r>
        <w:rPr>
          <w:color w:val="DB1474"/>
        </w:rPr>
        <w:t xml:space="preserve">työnantajista </w:t>
      </w:r>
      <w:r>
        <w:t xml:space="preserve">ei nosta palkkoja yli 4 prosenttia ensimmäisen vuoden aikana, ja </w:t>
      </w:r>
      <w:r>
        <w:rPr>
          <w:color w:val="8489AE"/>
        </w:rPr>
        <w:t xml:space="preserve">77 prosenttia työnantajista </w:t>
      </w:r>
      <w:r>
        <w:t xml:space="preserve">sanoo, että he yrittäisivät tarvittaessa </w:t>
      </w:r>
      <w:r>
        <w:rPr>
          <w:color w:val="860E04"/>
        </w:rPr>
        <w:t xml:space="preserve">korvata työntekijöitä </w:t>
      </w:r>
      <w:r>
        <w:t xml:space="preserve">tai </w:t>
      </w:r>
      <w:r>
        <w:t xml:space="preserve">ainakin harkitsisivat sitä. Kausityöntekijät ovat hyvin </w:t>
      </w:r>
      <w:r>
        <w:t xml:space="preserve">koulutettuja </w:t>
      </w:r>
      <w:r>
        <w:rPr>
          <w:color w:val="FBC206"/>
        </w:rPr>
        <w:t xml:space="preserve">National Association of Seasonal Services -järjestön mukaan</w:t>
      </w:r>
      <w:r>
        <w:t xml:space="preserve">. </w:t>
      </w:r>
      <w:r>
        <w:rPr>
          <w:color w:val="FBC206"/>
        </w:rPr>
        <w:t xml:space="preserve">Järjestön </w:t>
      </w:r>
      <w:r>
        <w:rPr>
          <w:color w:val="6EAB9B"/>
        </w:rPr>
        <w:t xml:space="preserve">2 508 kausityöntekijälle </w:t>
      </w:r>
      <w:r>
        <w:t xml:space="preserve">tekemässä </w:t>
      </w:r>
      <w:r>
        <w:t xml:space="preserve">tutkimuksessa </w:t>
      </w:r>
      <w:r>
        <w:t xml:space="preserve">todettiin, että </w:t>
      </w:r>
      <w:r>
        <w:rPr>
          <w:color w:val="6EAB9B"/>
        </w:rPr>
        <w:t xml:space="preserve">82 prosentilla</w:t>
      </w:r>
      <w:r>
        <w:t xml:space="preserve"> heistä </w:t>
      </w:r>
      <w:r>
        <w:t xml:space="preserve">oli yli keskiasteen koulutus ja 31 prosentilla korkeakoulututkinto. </w:t>
      </w:r>
      <w:r>
        <w:rPr>
          <w:color w:val="F2CDFE"/>
        </w:rPr>
        <w:t xml:space="preserve">Noin 12 prosenttia </w:t>
      </w:r>
      <w:r>
        <w:t xml:space="preserve">oli lopettanut kokopäivätyön tekemisen, kun taas </w:t>
      </w:r>
      <w:r>
        <w:rPr>
          <w:color w:val="645341"/>
        </w:rPr>
        <w:t xml:space="preserve">54 prosenttia </w:t>
      </w:r>
      <w:r>
        <w:rPr>
          <w:color w:val="760035"/>
        </w:rPr>
        <w:t xml:space="preserve">työntekijöistä </w:t>
      </w:r>
      <w:r>
        <w:t xml:space="preserve">pyydettiin jatkamaan kokopäivätyötä. </w:t>
      </w:r>
      <w:r>
        <w:rPr>
          <w:color w:val="647A41"/>
        </w:rPr>
        <w:t xml:space="preserve">KOTIMYYNNIN TAPAHTUMAT </w:t>
      </w:r>
      <w:r>
        <w:t xml:space="preserve">kasvavat, mutta </w:t>
      </w:r>
      <w:r>
        <w:rPr>
          <w:color w:val="647A41"/>
        </w:rPr>
        <w:t xml:space="preserve">ne jäävät enimmäkseen </w:t>
      </w:r>
      <w:r>
        <w:rPr>
          <w:color w:val="496E76"/>
        </w:rPr>
        <w:t xml:space="preserve">työnantajien </w:t>
      </w:r>
      <w:r>
        <w:t xml:space="preserve">maksettaviksi</w:t>
      </w:r>
      <w:r>
        <w:t xml:space="preserve">. </w:t>
      </w:r>
      <w:r>
        <w:t xml:space="preserve">Ne yrittävät kuitenkin löytää keinoja tappioiden rajoittamiseksi. Kolmasosa </w:t>
      </w:r>
      <w:r>
        <w:rPr>
          <w:color w:val="E3F894"/>
        </w:rPr>
        <w:t xml:space="preserve">439:stä </w:t>
      </w:r>
      <w:r>
        <w:rPr>
          <w:color w:val="F9D7CD"/>
        </w:rPr>
        <w:t xml:space="preserve">työvoiman välityslautakunnan </w:t>
      </w:r>
      <w:r>
        <w:rPr>
          <w:color w:val="E3F894"/>
        </w:rPr>
        <w:t xml:space="preserve">kyselyyn vastanneesta yrityksestä </w:t>
      </w:r>
      <w:r>
        <w:t xml:space="preserve">ilmoitti tappioiden kasvaneen vuonna 1988 vuoteen 1987 verrattuna. Noin 72 prosenttia </w:t>
      </w:r>
      <w:r>
        <w:rPr>
          <w:color w:val="E3F894"/>
        </w:rPr>
        <w:t xml:space="preserve">yrityksistä </w:t>
      </w:r>
      <w:r>
        <w:t xml:space="preserve">korvaa tappiot kokonaan tai osittain. </w:t>
      </w:r>
      <w:r>
        <w:rPr>
          <w:color w:val="876128"/>
        </w:rPr>
        <w:t xml:space="preserve">Neuvoston </w:t>
      </w:r>
      <w:r>
        <w:t xml:space="preserve">mukaan yhä useammat yhtiöt ovat myöntäneet </w:t>
      </w:r>
      <w:r>
        <w:t xml:space="preserve">tappiontasauksia </w:t>
      </w:r>
      <w:r>
        <w:rPr>
          <w:color w:val="A1A711"/>
        </w:rPr>
        <w:t xml:space="preserve">vuodesta 1984 lähtien, </w:t>
      </w:r>
      <w:r>
        <w:rPr>
          <w:color w:val="01FB92"/>
        </w:rPr>
        <w:t xml:space="preserve">jolloin </w:t>
      </w:r>
      <w:r>
        <w:rPr>
          <w:color w:val="A1A711"/>
        </w:rPr>
        <w:t xml:space="preserve">monien kiinteistöjen arvo laski.</w:t>
      </w:r>
      <w:r>
        <w:t xml:space="preserve"> RJR Nabisco maksaa kunnostustöistä aiheutuneet tappiot 30 000 dollariin asti. </w:t>
      </w:r>
      <w:r>
        <w:rPr>
          <w:color w:val="FD0F31"/>
        </w:rPr>
        <w:t xml:space="preserve">Goodrich </w:t>
      </w:r>
      <w:r>
        <w:t xml:space="preserve">ei maksa tappioita, mutta estää "katastrofaaliset tappiot" tarjoamalla joillekin työntekijöille täyden kauppahinnan sen jälkeen, kun hinnat olivat laskeneet vapaarahoitteisiin liittyvien huolien vuoksi. </w:t>
      </w:r>
      <w:r>
        <w:rPr>
          <w:color w:val="BE8485"/>
        </w:rPr>
        <w:t xml:space="preserve">Federal Express, Dow Chemical, Ford ja National City Corp. </w:t>
      </w:r>
      <w:r>
        <w:t xml:space="preserve">ostavat </w:t>
      </w:r>
      <w:r>
        <w:rPr>
          <w:color w:val="C660FB"/>
        </w:rPr>
        <w:t xml:space="preserve">talon </w:t>
      </w:r>
      <w:r>
        <w:t xml:space="preserve">tai antavat </w:t>
      </w:r>
      <w:r>
        <w:rPr>
          <w:color w:val="120104"/>
        </w:rPr>
        <w:t xml:space="preserve">työntekijän </w:t>
      </w:r>
      <w:r>
        <w:t xml:space="preserve">myydä sen toiselle yritykselle, mutta ne eivät yleensä korvaa tappioita. </w:t>
      </w:r>
      <w:r>
        <w:rPr>
          <w:color w:val="A1A711"/>
        </w:rPr>
        <w:t xml:space="preserve">Vuodesta 1984 lähtien </w:t>
      </w:r>
      <w:r>
        <w:t xml:space="preserve">niiden </w:t>
      </w:r>
      <w:r>
        <w:rPr>
          <w:color w:val="D48958"/>
        </w:rPr>
        <w:t xml:space="preserve">neuvoston </w:t>
      </w:r>
      <w:r>
        <w:rPr>
          <w:color w:val="05AEE8"/>
        </w:rPr>
        <w:t xml:space="preserve">seuraamien yritysten </w:t>
      </w:r>
      <w:r>
        <w:t xml:space="preserve">määrä, </w:t>
      </w:r>
      <w:r>
        <w:rPr>
          <w:color w:val="C3C1BE"/>
        </w:rPr>
        <w:t xml:space="preserve">jotka </w:t>
      </w:r>
      <w:r>
        <w:rPr>
          <w:color w:val="05AEE8"/>
        </w:rPr>
        <w:t xml:space="preserve">tarjoavat </w:t>
      </w:r>
      <w:r>
        <w:rPr>
          <w:color w:val="05AEE8"/>
        </w:rPr>
        <w:t xml:space="preserve">työntekijöilleen talon arviointia ennen ostoa, </w:t>
      </w:r>
      <w:r>
        <w:rPr>
          <w:color w:val="05AEE8"/>
        </w:rPr>
        <w:t xml:space="preserve">jotta he eivät maksaisi liikaa, </w:t>
      </w:r>
      <w:r>
        <w:t xml:space="preserve">on noussut </w:t>
      </w:r>
      <w:r>
        <w:t xml:space="preserve">28 prosentista 40 prosenttiin. BREAKING: National Academy of Engineering maksoi kahdelle puolijohdemikrosirujen keksijälle 350 000 dollarin palkinnon... </w:t>
      </w:r>
      <w:r>
        <w:t xml:space="preserve">TAKAISIN: Postinkantajien liiton puheenjohtaja Vincent Sombrotto syytti </w:t>
      </w:r>
      <w:r>
        <w:rPr>
          <w:color w:val="1167D9"/>
        </w:rPr>
        <w:t xml:space="preserve">Philadelphian postinjohtajaa Charles </w:t>
      </w:r>
      <w:r>
        <w:t xml:space="preserve">Jamesia </w:t>
      </w:r>
      <w:r>
        <w:rPr>
          <w:color w:val="9F98F8"/>
        </w:rPr>
        <w:t xml:space="preserve">"12. vuosisadan despoottisista käytännöistä yrityksen hallinnossa</w:t>
      </w:r>
      <w:r>
        <w:t xml:space="preserve">".</w:t>
      </w:r>
    </w:p>
    <w:p>
      <w:r>
        <w:rPr>
          <w:b/>
        </w:rPr>
        <w:t xml:space="preserve">Asiakirjan numero 223</w:t>
      </w:r>
    </w:p>
    <w:p>
      <w:r>
        <w:rPr>
          <w:b/>
        </w:rPr>
        <w:t xml:space="preserve">Asiakirjan tunniste: wsj2224-001</w:t>
      </w:r>
    </w:p>
    <w:p>
      <w:r>
        <w:rPr>
          <w:color w:val="04640D"/>
        </w:rPr>
        <w:t xml:space="preserve">New Yorkin pörssin </w:t>
      </w:r>
      <w:r>
        <w:rPr>
          <w:color w:val="310106"/>
        </w:rPr>
        <w:t xml:space="preserve">puheenjohtajan John J. Phelan Jr:n </w:t>
      </w:r>
      <w:r>
        <w:t xml:space="preserve">sanoin </w:t>
      </w:r>
      <w:r>
        <w:t xml:space="preserve">eilinen oli yksinkertaisesti "</w:t>
      </w:r>
      <w:r>
        <w:rPr>
          <w:color w:val="FEFB0A"/>
        </w:rPr>
        <w:t xml:space="preserve">tavallinen päivä, </w:t>
      </w:r>
      <w:r>
        <w:rPr>
          <w:color w:val="FB5514"/>
        </w:rPr>
        <w:t xml:space="preserve">jolloin </w:t>
      </w:r>
      <w:r>
        <w:rPr>
          <w:color w:val="FEFB0A"/>
        </w:rPr>
        <w:t xml:space="preserve">tehtiin 400 miljoonaa kauppaa ja indeksit nousivat 88 pistettä</w:t>
      </w:r>
      <w:r>
        <w:t xml:space="preserve">". Kun </w:t>
      </w:r>
      <w:r>
        <w:t xml:space="preserve">kaikki oli ohi ja osakkeet olivat nopeasti toipuneet, </w:t>
      </w:r>
      <w:r>
        <w:rPr>
          <w:color w:val="00587F"/>
        </w:rPr>
        <w:t xml:space="preserve">New Yorkin pörssin </w:t>
      </w:r>
      <w:r>
        <w:rPr>
          <w:color w:val="E115C0"/>
        </w:rPr>
        <w:t xml:space="preserve">virkamiehet </w:t>
      </w:r>
      <w:r>
        <w:t xml:space="preserve">onnittelivat itseään onnistuneesta </w:t>
      </w:r>
      <w:r>
        <w:rPr>
          <w:color w:val="0BC582"/>
        </w:rPr>
        <w:t xml:space="preserve">päivästä</w:t>
      </w:r>
      <w:r>
        <w:t xml:space="preserve">. He totesivat, että pörssin liiketoimet, henkilöstö, teknologia ja yhteydet muihin pörsseihin eivät olisi voineet toimia paremmin. "Meillä ei ollut teknisiä ongelmia", </w:t>
      </w:r>
      <w:r>
        <w:rPr>
          <w:color w:val="310106"/>
        </w:rPr>
        <w:t xml:space="preserve">John Phelan </w:t>
      </w:r>
      <w:r>
        <w:t xml:space="preserve">sanoi markkinoiden sulkeuduttua</w:t>
      </w:r>
      <w:r>
        <w:t xml:space="preserve">. </w:t>
      </w:r>
      <w:r>
        <w:t xml:space="preserve">"</w:t>
      </w:r>
      <w:r>
        <w:rPr>
          <w:color w:val="FEB8C8"/>
        </w:rPr>
        <w:t xml:space="preserve">Kaikki toimenpiteet, </w:t>
      </w:r>
      <w:r>
        <w:rPr>
          <w:color w:val="9E8317"/>
        </w:rPr>
        <w:t xml:space="preserve">jotka </w:t>
      </w:r>
      <w:r>
        <w:rPr>
          <w:color w:val="FEB8C8"/>
        </w:rPr>
        <w:t xml:space="preserve">otimme käyttöön </w:t>
      </w:r>
      <w:r>
        <w:rPr>
          <w:color w:val="01190F"/>
        </w:rPr>
        <w:t xml:space="preserve">hidastaaksemme prosessia ja ilmoittaaksemme asiakkaille, että markkinat olivat äärimmäisessä tilanteessa, </w:t>
      </w:r>
      <w:r>
        <w:t xml:space="preserve">toimivat täydellisesti." </w:t>
      </w:r>
      <w:r>
        <w:rPr>
          <w:color w:val="703B01"/>
        </w:rPr>
        <w:t xml:space="preserve">Pörssin </w:t>
      </w:r>
      <w:r>
        <w:t xml:space="preserve">virkamiesten mukaan </w:t>
      </w:r>
      <w:r>
        <w:rPr>
          <w:color w:val="B70639"/>
        </w:rPr>
        <w:t xml:space="preserve">päivän aikana </w:t>
      </w:r>
      <w:r>
        <w:t xml:space="preserve">416,3 miljoonan </w:t>
      </w:r>
      <w:r>
        <w:rPr>
          <w:color w:val="847D81"/>
        </w:rPr>
        <w:t xml:space="preserve">osakkeen </w:t>
      </w:r>
      <w:r>
        <w:t xml:space="preserve">hinnat </w:t>
      </w:r>
      <w:r>
        <w:t xml:space="preserve">kirjattiin </w:t>
      </w:r>
      <w:r>
        <w:rPr>
          <w:color w:val="703B01"/>
        </w:rPr>
        <w:t xml:space="preserve">pörssissä </w:t>
      </w:r>
      <w:r>
        <w:t xml:space="preserve">lähes viiveettä</w:t>
      </w:r>
      <w:r>
        <w:t xml:space="preserve">. </w:t>
      </w:r>
      <w:r>
        <w:t xml:space="preserve">Vaikka </w:t>
      </w:r>
      <w:r>
        <w:rPr>
          <w:color w:val="118B8A"/>
        </w:rPr>
        <w:t xml:space="preserve">kaupankäynnin </w:t>
      </w:r>
      <w:r>
        <w:rPr>
          <w:color w:val="F7F1DF"/>
        </w:rPr>
        <w:t xml:space="preserve">määrä </w:t>
      </w:r>
      <w:r>
        <w:t xml:space="preserve">saavutti eilen valtavat mittasuhteet, </w:t>
      </w:r>
      <w:r>
        <w:rPr>
          <w:color w:val="F7F1DF"/>
        </w:rPr>
        <w:t xml:space="preserve">se </w:t>
      </w:r>
      <w:r>
        <w:t xml:space="preserve">pysyi silti </w:t>
      </w:r>
      <w:r>
        <w:rPr>
          <w:color w:val="796EE6"/>
        </w:rPr>
        <w:t xml:space="preserve">pörssin </w:t>
      </w:r>
      <w:r>
        <w:rPr>
          <w:color w:val="4AFEFA"/>
        </w:rPr>
        <w:t xml:space="preserve">mukaan </w:t>
      </w:r>
      <w:r>
        <w:rPr>
          <w:color w:val="4AFEFA"/>
        </w:rPr>
        <w:t xml:space="preserve">600 miljoonan kaupankäyntikapasiteetin rajoissa </w:t>
      </w:r>
      <w:r>
        <w:rPr>
          <w:color w:val="4AFEFA"/>
        </w:rPr>
        <w:t xml:space="preserve">sen jälkeen, kun tietokonelaitteita vahvistettiin lokakuun 1987 romahduksen jälkeen</w:t>
      </w:r>
      <w:r>
        <w:t xml:space="preserve">. </w:t>
      </w:r>
      <w:r>
        <w:rPr>
          <w:color w:val="F95475"/>
        </w:rPr>
        <w:t xml:space="preserve">New Yorkin ja Chicagon Mercantile Exchangesin </w:t>
      </w:r>
      <w:r>
        <w:rPr>
          <w:color w:val="000D2C"/>
        </w:rPr>
        <w:t xml:space="preserve">antamat </w:t>
      </w:r>
      <w:r>
        <w:rPr>
          <w:color w:val="000D2C"/>
        </w:rPr>
        <w:t xml:space="preserve">niin sanotut suojatoimet</w:t>
      </w:r>
      <w:r>
        <w:rPr>
          <w:color w:val="000D2C"/>
        </w:rPr>
        <w:t xml:space="preserve">, joilla </w:t>
      </w:r>
      <w:r>
        <w:t xml:space="preserve">estetään </w:t>
      </w:r>
      <w:r>
        <w:rPr>
          <w:color w:val="61FC03"/>
        </w:rPr>
        <w:t xml:space="preserve">osakkeiden ja futuurien hintojen vapaa lasku, </w:t>
      </w:r>
      <w:r>
        <w:t xml:space="preserve">eivät tänään toimineet, sillä </w:t>
      </w:r>
      <w:r>
        <w:rPr>
          <w:color w:val="703B01"/>
        </w:rPr>
        <w:t xml:space="preserve">pörssi </w:t>
      </w:r>
      <w:r>
        <w:t xml:space="preserve">pysyi korkeammalla suurimman osan päivästä. </w:t>
      </w:r>
      <w:r>
        <w:rPr>
          <w:color w:val="310106"/>
        </w:rPr>
        <w:t xml:space="preserve">John Phelan </w:t>
      </w:r>
      <w:r>
        <w:t xml:space="preserve">sanoi, että kauppiaiden valituksista huolimatta useimmat yhteydet Chicagon futuurimarkkinoille toimivat perjantain rauhoittumissuunnitelman mukaisesti. </w:t>
      </w:r>
      <w:r>
        <w:rPr>
          <w:color w:val="98A088"/>
        </w:rPr>
        <w:t xml:space="preserve">New Yorkin pörssin </w:t>
      </w:r>
      <w:r>
        <w:rPr>
          <w:color w:val="DE98FD"/>
        </w:rPr>
        <w:t xml:space="preserve">puheenjohtajan </w:t>
      </w:r>
      <w:r>
        <w:rPr>
          <w:color w:val="5D9608"/>
        </w:rPr>
        <w:t xml:space="preserve">mukaan suurin kiitos kuuluu kuitenkin </w:t>
      </w:r>
      <w:r>
        <w:rPr>
          <w:color w:val="5D9608"/>
        </w:rPr>
        <w:t xml:space="preserve">"</w:t>
      </w:r>
      <w:r>
        <w:rPr>
          <w:color w:val="4F584E"/>
        </w:rPr>
        <w:t xml:space="preserve">luonnolliselle vakuutukselle", </w:t>
      </w:r>
      <w:r>
        <w:rPr>
          <w:color w:val="248AD0"/>
        </w:rPr>
        <w:t xml:space="preserve">joka on </w:t>
      </w:r>
      <w:r>
        <w:rPr>
          <w:color w:val="5C5300"/>
        </w:rPr>
        <w:t xml:space="preserve">viikonloppu, </w:t>
      </w:r>
      <w:r>
        <w:rPr>
          <w:color w:val="9F6551"/>
        </w:rPr>
        <w:t xml:space="preserve">jonka aikana on aikaa </w:t>
      </w:r>
      <w:r>
        <w:rPr>
          <w:color w:val="5C5300"/>
        </w:rPr>
        <w:t xml:space="preserve">hengähtää ja "palauttaa järki markkinoille</w:t>
      </w:r>
      <w:r>
        <w:t xml:space="preserve">".</w:t>
      </w:r>
    </w:p>
    <w:p>
      <w:r>
        <w:rPr>
          <w:b/>
        </w:rPr>
        <w:t xml:space="preserve">Asiakirjan numero 224</w:t>
      </w:r>
    </w:p>
    <w:p>
      <w:r>
        <w:rPr>
          <w:b/>
        </w:rPr>
        <w:t xml:space="preserve">Asiakirjan tunniste: wsj2225-001</w:t>
      </w:r>
    </w:p>
    <w:p>
      <w:r>
        <w:t xml:space="preserve">Kanaravintolaketjut huolissaan asiakkaiden menetyksestä </w:t>
      </w:r>
      <w:r>
        <w:rPr>
          <w:color w:val="310106"/>
        </w:rPr>
        <w:t xml:space="preserve">FAST FOOD CHICKEN CHAINS -ravintolaketjut </w:t>
      </w:r>
      <w:r>
        <w:t xml:space="preserve">joutuvat kohtaamaan liiketoiminnan syvenevän laskun ja yrittävät keksiä uusia markkinointistrategioita. </w:t>
      </w:r>
      <w:r>
        <w:rPr>
          <w:color w:val="04640D"/>
        </w:rPr>
        <w:t xml:space="preserve">Asiakkaiden ostoksia tarkkailevan </w:t>
      </w:r>
      <w:r>
        <w:rPr>
          <w:color w:val="04640D"/>
        </w:rPr>
        <w:t xml:space="preserve">Crest </w:t>
      </w:r>
      <w:r>
        <w:t xml:space="preserve">Reportin mukaan </w:t>
      </w:r>
      <w:r>
        <w:rPr>
          <w:color w:val="FB5514"/>
        </w:rPr>
        <w:t xml:space="preserve">kanavalikoiman ravintoloiden asiakkaiden määrä laski 10 prosenttia toisella vuosineljänneksellä, kun taas pikaruoka-asiakkaiden kokonaismäärä laski 2 prosenttia</w:t>
      </w:r>
      <w:r>
        <w:t xml:space="preserve">. </w:t>
      </w:r>
      <w:r>
        <w:rPr>
          <w:color w:val="FB5514"/>
        </w:rPr>
        <w:t xml:space="preserve">Kananlihan myynnin lasku johtui </w:t>
      </w:r>
      <w:r>
        <w:t xml:space="preserve">pääasiassa kilpailevien tuotteiden, kuten esivalmistettujen aterioiden, kotiin vietävien pizzojen ja vastaavien ruokien myynnistä, sanoo </w:t>
      </w:r>
      <w:r>
        <w:rPr>
          <w:color w:val="04640D"/>
        </w:rPr>
        <w:t xml:space="preserve">New Yorkin Port Washingtonissa toimivan markkinatutkimusyritys NPD Groupin julkaiseman </w:t>
      </w:r>
      <w:r>
        <w:rPr>
          <w:color w:val="04640D"/>
        </w:rPr>
        <w:t xml:space="preserve">raportin </w:t>
      </w:r>
      <w:r>
        <w:t xml:space="preserve">tiedottaja</w:t>
      </w:r>
      <w:r>
        <w:t xml:space="preserve">. </w:t>
      </w:r>
      <w:r>
        <w:rPr>
          <w:color w:val="FB5514"/>
        </w:rPr>
        <w:t xml:space="preserve">Uusien asiakkaiden menettäminen </w:t>
      </w:r>
      <w:r>
        <w:t xml:space="preserve">on viimeisin ongelmien sarjassa. </w:t>
      </w:r>
      <w:r>
        <w:rPr>
          <w:color w:val="00587F"/>
        </w:rPr>
        <w:t xml:space="preserve">Sulautuneet</w:t>
      </w:r>
      <w:r>
        <w:rPr>
          <w:color w:val="E115C0"/>
        </w:rPr>
        <w:t xml:space="preserve"> ketjut Church's </w:t>
      </w:r>
      <w:r>
        <w:rPr>
          <w:color w:val="00587F"/>
        </w:rPr>
        <w:t xml:space="preserve">Fried Chicken Inc. ja Popeye's Famous Fried Chicken Inc. </w:t>
      </w:r>
      <w:r>
        <w:t xml:space="preserve">kamppailevat edelleen, koska </w:t>
      </w:r>
      <w:r>
        <w:rPr>
          <w:color w:val="FEB8C8"/>
        </w:rPr>
        <w:t xml:space="preserve">niiden </w:t>
      </w:r>
      <w:r>
        <w:t xml:space="preserve">ravintolat sijaitsevat samoilla alueilla. Broileriketjut kilpailevat yhä enemmän myös </w:t>
      </w:r>
      <w:r>
        <w:rPr>
          <w:color w:val="9E8317"/>
        </w:rPr>
        <w:t xml:space="preserve">McDonald's Corp.:n </w:t>
      </w:r>
      <w:r>
        <w:t xml:space="preserve">kanssa. </w:t>
      </w:r>
      <w:r>
        <w:t xml:space="preserve">koska </w:t>
      </w:r>
      <w:r>
        <w:rPr>
          <w:color w:val="01190F"/>
        </w:rPr>
        <w:t xml:space="preserve">se aloitti McChicken-voileivän myynnin tänä vuonna ja myi hiljattain kokeiluluontoisesti yksittäisiä kananpaloja</w:t>
      </w:r>
      <w:r>
        <w:t xml:space="preserve">. </w:t>
      </w:r>
      <w:r>
        <w:rPr>
          <w:color w:val="847D81"/>
        </w:rPr>
        <w:t xml:space="preserve">Kentucky Fried Chickenin, joka </w:t>
      </w:r>
      <w:r>
        <w:rPr>
          <w:color w:val="58018B"/>
        </w:rPr>
        <w:t xml:space="preserve">on </w:t>
      </w:r>
      <w:r>
        <w:rPr>
          <w:color w:val="847D81"/>
        </w:rPr>
        <w:t xml:space="preserve">PepsiCo Inc:n yksikkö, </w:t>
      </w:r>
      <w:r>
        <w:t xml:space="preserve">uusi johto </w:t>
      </w:r>
      <w:r>
        <w:t xml:space="preserve">on reagoinut tähän myymällä uusia suurempia ja keskikokoisia kanavoileipiä lounasasiakkaille. </w:t>
      </w:r>
      <w:r>
        <w:rPr>
          <w:color w:val="847D81"/>
        </w:rPr>
        <w:t xml:space="preserve">Yhtiö </w:t>
      </w:r>
      <w:r>
        <w:t xml:space="preserve">testaa paistamattomia tuotteita, kuten "grillattua kanaa", houkutellakseen asiakkaita, jotka pitävät terveellisemmästä ruokavaliosta. </w:t>
      </w:r>
      <w:r>
        <w:rPr>
          <w:color w:val="B70639"/>
        </w:rPr>
        <w:t xml:space="preserve">Kentucky Fried Chicken </w:t>
      </w:r>
      <w:r>
        <w:rPr>
          <w:color w:val="703B01"/>
        </w:rPr>
        <w:t xml:space="preserve">kokeilee myös kanan kotiinkuljetusta</w:t>
      </w:r>
      <w:r>
        <w:t xml:space="preserve">, mikä voisi </w:t>
      </w:r>
      <w:r>
        <w:rPr>
          <w:color w:val="703B01"/>
        </w:rPr>
        <w:t xml:space="preserve">olla menestys </w:t>
      </w:r>
      <w:r>
        <w:rPr>
          <w:color w:val="F7F1DF"/>
        </w:rPr>
        <w:t xml:space="preserve">kotona syövien </w:t>
      </w:r>
      <w:r>
        <w:rPr>
          <w:color w:val="F7F1DF"/>
        </w:rPr>
        <w:t xml:space="preserve">ihmisten keskuudessa</w:t>
      </w:r>
      <w:r>
        <w:t xml:space="preserve">. Joidenkin pikaruoka-analyytikkojen mukaan heidän on kuitenkin ensin keksittävä keino pitää kana kuumana ja tuoreena. </w:t>
      </w:r>
      <w:r>
        <w:rPr>
          <w:color w:val="FCB164"/>
        </w:rPr>
        <w:t xml:space="preserve">Kentucky Fried Chickenin </w:t>
      </w:r>
      <w:r>
        <w:rPr>
          <w:color w:val="4AFEFA"/>
        </w:rPr>
        <w:t xml:space="preserve">tiedottaja </w:t>
      </w:r>
      <w:r>
        <w:t xml:space="preserve">kuitenkin kiistää, että </w:t>
      </w:r>
      <w:r>
        <w:rPr>
          <w:color w:val="796EE6"/>
        </w:rPr>
        <w:t xml:space="preserve">jakelupalvelu </w:t>
      </w:r>
      <w:r>
        <w:t xml:space="preserve">olisi kohdannut ongelmia </w:t>
      </w:r>
      <w:r>
        <w:rPr>
          <w:color w:val="000D2C"/>
        </w:rPr>
        <w:t xml:space="preserve">markkinoilla</w:t>
      </w:r>
      <w:r>
        <w:rPr>
          <w:color w:val="53495F"/>
        </w:rPr>
        <w:t xml:space="preserve">, joilla </w:t>
      </w:r>
      <w:r>
        <w:rPr>
          <w:color w:val="F95475"/>
        </w:rPr>
        <w:t xml:space="preserve">sen </w:t>
      </w:r>
      <w:r>
        <w:rPr>
          <w:color w:val="000D2C"/>
        </w:rPr>
        <w:t xml:space="preserve">testaus on lopetettu</w:t>
      </w:r>
      <w:r>
        <w:t xml:space="preserve">. Hänen mukaansa testitoiminta jatkuu Chicagossa, Columbuksessa, Ohiossa ja useissa muissa kaupungeissa. </w:t>
      </w:r>
      <w:r>
        <w:rPr>
          <w:color w:val="61FC03"/>
        </w:rPr>
        <w:t xml:space="preserve">Mainosalalla liikkuu huhuja, joiden mukaan </w:t>
      </w:r>
      <w:r>
        <w:rPr>
          <w:color w:val="5D9608"/>
        </w:rPr>
        <w:t xml:space="preserve">Kentucky Fried Chicken </w:t>
      </w:r>
      <w:r>
        <w:rPr>
          <w:color w:val="61FC03"/>
        </w:rPr>
        <w:t xml:space="preserve">aikoo lopettaa yhteistyön Young &amp; Rubicamin kanssa ja harkitsee toisen mainostoimiston palkkaamista</w:t>
      </w:r>
      <w:r>
        <w:t xml:space="preserve">. </w:t>
      </w:r>
      <w:r>
        <w:rPr>
          <w:color w:val="847D81"/>
        </w:rPr>
        <w:t xml:space="preserve">Yritys </w:t>
      </w:r>
      <w:r>
        <w:t xml:space="preserve">kieltäytyi kuitenkin kommentoimasta </w:t>
      </w:r>
      <w:r>
        <w:t xml:space="preserve">asiaa. </w:t>
      </w:r>
      <w:r>
        <w:rPr>
          <w:color w:val="DE98FD"/>
        </w:rPr>
        <w:t xml:space="preserve">PaineWebber Inc:n analyytikko Emanuel Goldman </w:t>
      </w:r>
      <w:r>
        <w:t xml:space="preserve">ennustaa, että </w:t>
      </w:r>
      <w:r>
        <w:rPr>
          <w:color w:val="847D81"/>
        </w:rPr>
        <w:t xml:space="preserve">Kentucky Fried Chickenin </w:t>
      </w:r>
      <w:r>
        <w:t xml:space="preserve">nettotulos laskee 11 prosenttia vuonna 1989. "He ovat jääneet jälkeen", hän sanoo, "mutta heidän on aika lisätä aggressiivisuuttaan." Vastahakoiset mainostajat käyttävät huomaamatonta mainontaa IT'S CALLED zero advertising. </w:t>
      </w:r>
      <w:r>
        <w:rPr>
          <w:color w:val="98A088"/>
        </w:rPr>
        <w:t xml:space="preserve">Pittsburghissa toimiva konsultti David Bear </w:t>
      </w:r>
      <w:r>
        <w:t xml:space="preserve">myy näitä palveluja </w:t>
      </w:r>
      <w:r>
        <w:rPr>
          <w:color w:val="4F584E"/>
        </w:rPr>
        <w:t xml:space="preserve">asiakkaille, </w:t>
      </w:r>
      <w:r>
        <w:rPr>
          <w:color w:val="248AD0"/>
        </w:rPr>
        <w:t xml:space="preserve">jotka </w:t>
      </w:r>
      <w:r>
        <w:rPr>
          <w:color w:val="4F584E"/>
        </w:rPr>
        <w:t xml:space="preserve">haluavat näkyvyyttä mutta kaihtavat liian aggressiivista mainontaa</w:t>
      </w:r>
      <w:r>
        <w:t xml:space="preserve">. </w:t>
      </w:r>
      <w:r>
        <w:rPr>
          <w:color w:val="98A088"/>
        </w:rPr>
        <w:t xml:space="preserve">Hänen </w:t>
      </w:r>
      <w:r>
        <w:t xml:space="preserve">temppunsa on </w:t>
      </w:r>
      <w:r>
        <w:rPr>
          <w:color w:val="5C5300"/>
        </w:rPr>
        <w:t xml:space="preserve">60 sekunnin mittaiset radiospotit</w:t>
      </w:r>
      <w:r>
        <w:rPr>
          <w:color w:val="9F6551"/>
        </w:rPr>
        <w:t xml:space="preserve">, </w:t>
      </w:r>
      <w:r>
        <w:rPr>
          <w:color w:val="5C5300"/>
        </w:rPr>
        <w:t xml:space="preserve">joissa kuuntelijoille annetaan hyödyllisiä vinkkejä</w:t>
      </w:r>
      <w:r>
        <w:t xml:space="preserve">. Ainoa yhteys sponsoriin on lyhyt maininta spotin lopussa. Viestit ovat samankaltaisia kuin </w:t>
      </w:r>
      <w:r>
        <w:rPr>
          <w:color w:val="2B1B04"/>
        </w:rPr>
        <w:t xml:space="preserve">David Bearin</w:t>
      </w:r>
      <w:r>
        <w:rPr>
          <w:color w:val="BCFEC6"/>
        </w:rPr>
        <w:t xml:space="preserve"> keksimä </w:t>
      </w:r>
      <w:r>
        <w:rPr>
          <w:color w:val="BCFEC6"/>
        </w:rPr>
        <w:t xml:space="preserve">Business Travelerin päivittäisten matkavinkkien sarja, </w:t>
      </w:r>
      <w:r>
        <w:rPr>
          <w:color w:val="932C70"/>
        </w:rPr>
        <w:t xml:space="preserve">jonka </w:t>
      </w:r>
      <w:r>
        <w:rPr>
          <w:color w:val="B5AFC4"/>
        </w:rPr>
        <w:t xml:space="preserve">useiden suurten kaupunkien matkatoimistot </w:t>
      </w:r>
      <w:r>
        <w:rPr>
          <w:color w:val="BCFEC6"/>
        </w:rPr>
        <w:t xml:space="preserve">maksavat</w:t>
      </w:r>
      <w:r>
        <w:t xml:space="preserve">. </w:t>
      </w:r>
      <w:r>
        <w:t xml:space="preserve">Tämän mainonnan nollamuodon käyttävien yritysten joukossa on </w:t>
      </w:r>
      <w:r>
        <w:rPr>
          <w:color w:val="D4C67A"/>
        </w:rPr>
        <w:t xml:space="preserve">arkkitehtitoimisto Burt Hill Kosar Rittlemann Associates, joka on </w:t>
      </w:r>
      <w:r>
        <w:rPr>
          <w:color w:val="D4C67A"/>
        </w:rPr>
        <w:t xml:space="preserve">Butlerissa Pennsylvaniassa sijaitseva yritys</w:t>
      </w:r>
      <w:r>
        <w:t xml:space="preserve">. </w:t>
      </w:r>
      <w:r>
        <w:rPr>
          <w:color w:val="D4C67A"/>
        </w:rPr>
        <w:t xml:space="preserve">Sen </w:t>
      </w:r>
      <w:r>
        <w:t xml:space="preserve">radiosarjassa on sellaisia ohjelmia kuin "Spotlights - kaupunkikompleksien iltapuku" ja "Miten rakennetaan parkkipaikka". </w:t>
      </w:r>
      <w:r>
        <w:rPr>
          <w:color w:val="D4C67A"/>
        </w:rPr>
        <w:t xml:space="preserve">Yrityksen </w:t>
      </w:r>
      <w:r>
        <w:t xml:space="preserve">toimitusjohtaja John Kosar sanoo, että aggressiivisempi myyntityö </w:t>
      </w:r>
      <w:r>
        <w:t xml:space="preserve">"veisi huomion pois ammatista". </w:t>
      </w:r>
      <w:r>
        <w:rPr>
          <w:color w:val="C2A393"/>
        </w:rPr>
        <w:t xml:space="preserve">Sairaalat </w:t>
      </w:r>
      <w:r>
        <w:t xml:space="preserve">käyttävät </w:t>
      </w:r>
      <w:r>
        <w:rPr>
          <w:color w:val="0232FD"/>
        </w:rPr>
        <w:t xml:space="preserve">tätä esitystapaa </w:t>
      </w:r>
      <w:r>
        <w:t xml:space="preserve">keräysten tunnettuuden lisäämiseksi, ja </w:t>
      </w:r>
      <w:r>
        <w:rPr>
          <w:color w:val="6A3A35"/>
        </w:rPr>
        <w:t xml:space="preserve">Equitable Gas </w:t>
      </w:r>
      <w:r>
        <w:t xml:space="preserve">harkitsee </w:t>
      </w:r>
      <w:r>
        <w:rPr>
          <w:color w:val="BA6801"/>
        </w:rPr>
        <w:t xml:space="preserve">kuluttajien </w:t>
      </w:r>
      <w:r>
        <w:t xml:space="preserve">neuvomista energian säästämisessä tällä tavoin.</w:t>
      </w:r>
      <w:r>
        <w:t xml:space="preserve"> Tällaiset paikat voivat kuitenkin olla liian huomaamattomia. "</w:t>
      </w:r>
      <w:r>
        <w:t xml:space="preserve">Viestien katoamisen riski on edelleen olemassa", sanoo John Fitzgerald, </w:t>
      </w:r>
      <w:r>
        <w:rPr>
          <w:color w:val="168E5C"/>
        </w:rPr>
        <w:t xml:space="preserve">Ketchum Advertising USA:</w:t>
      </w:r>
      <w:r>
        <w:t xml:space="preserve">n johtaja, </w:t>
      </w:r>
      <w:r>
        <w:rPr>
          <w:color w:val="168E5C"/>
        </w:rPr>
        <w:t xml:space="preserve">joka </w:t>
      </w:r>
      <w:r>
        <w:rPr>
          <w:color w:val="168E5C"/>
        </w:rPr>
        <w:t xml:space="preserve">tuotti samanlaisia radiomainoksia Pittsburgh National Bankille</w:t>
      </w:r>
      <w:r>
        <w:t xml:space="preserve">. "</w:t>
      </w:r>
      <w:r>
        <w:t xml:space="preserve">Kysymys on siitä, kuinka paljon uskottavuutta voit saada sillä riskillä, että </w:t>
      </w:r>
      <w:r>
        <w:t xml:space="preserve">kukaan ei tunnista yritystäsi." </w:t>
      </w:r>
      <w:r>
        <w:t xml:space="preserve">Vähittäiskauppiaat näkevät suojelupaineet ansana Eräs </w:t>
      </w:r>
      <w:r>
        <w:rPr>
          <w:color w:val="014347"/>
        </w:rPr>
        <w:t xml:space="preserve">vähittäiskauppias </w:t>
      </w:r>
      <w:r>
        <w:t xml:space="preserve">on </w:t>
      </w:r>
      <w:r>
        <w:rPr>
          <w:color w:val="233809"/>
        </w:rPr>
        <w:t xml:space="preserve">alkanut painostaa </w:t>
      </w:r>
      <w:r>
        <w:rPr>
          <w:color w:val="014347"/>
        </w:rPr>
        <w:t xml:space="preserve">entistä enemmän </w:t>
      </w:r>
      <w:r>
        <w:rPr>
          <w:color w:val="42083B"/>
        </w:rPr>
        <w:t xml:space="preserve">ympäristöystävällisten pakkausten ja tuotteiden puolesta. </w:t>
      </w:r>
      <w:r>
        <w:rPr>
          <w:color w:val="023087"/>
        </w:rPr>
        <w:t xml:space="preserve">San Diegossa sijaitseva </w:t>
      </w:r>
      <w:r>
        <w:rPr>
          <w:color w:val="82785D"/>
        </w:rPr>
        <w:t xml:space="preserve">supermarketketju Big Bear Supermarkets Inc. </w:t>
      </w:r>
      <w:r>
        <w:t xml:space="preserve">aikoo sekä laittaa hyllyihin etikettejä että jakaa esitteitä, joissa suositellaan </w:t>
      </w:r>
      <w:r>
        <w:rPr>
          <w:color w:val="B7DAD2"/>
        </w:rPr>
        <w:t xml:space="preserve">tuotteita, joiden </w:t>
      </w:r>
      <w:r>
        <w:rPr>
          <w:color w:val="196956"/>
        </w:rPr>
        <w:t xml:space="preserve">uskotaan olevan </w:t>
      </w:r>
      <w:r>
        <w:rPr>
          <w:color w:val="B7DAD2"/>
        </w:rPr>
        <w:t xml:space="preserve">ympäristöystävällisiä</w:t>
      </w:r>
      <w:r>
        <w:t xml:space="preserve">. </w:t>
      </w:r>
      <w:r>
        <w:rPr>
          <w:color w:val="8C41BB"/>
        </w:rPr>
        <w:t xml:space="preserve">Valitut tuotteet perustuvat </w:t>
      </w:r>
      <w:r>
        <w:rPr>
          <w:color w:val="ECEDFE"/>
        </w:rPr>
        <w:t xml:space="preserve">San Diegon </w:t>
      </w:r>
      <w:r>
        <w:t xml:space="preserve">ympäristöterveyskoalition (</w:t>
      </w:r>
      <w:r>
        <w:rPr>
          <w:color w:val="ECEDFE"/>
        </w:rPr>
        <w:t xml:space="preserve">San Diego </w:t>
      </w:r>
      <w:r>
        <w:t xml:space="preserve">Environmental Health Coalition) tekemään tutkimukseen</w:t>
      </w:r>
      <w:r>
        <w:t xml:space="preserve">, ja </w:t>
      </w:r>
      <w:r>
        <w:rPr>
          <w:color w:val="8C41BB"/>
        </w:rPr>
        <w:t xml:space="preserve">niihin kuuluu </w:t>
      </w:r>
      <w:r>
        <w:t xml:space="preserve">esimerkiksi Murphyn nestesaippuaa ja muita puhdistusaineita, jotka eivät sisällä syövyttäviä kemikaaleja. </w:t>
      </w:r>
      <w:r>
        <w:rPr>
          <w:color w:val="82785D"/>
        </w:rPr>
        <w:t xml:space="preserve">Ketju </w:t>
      </w:r>
      <w:r>
        <w:t xml:space="preserve">on kuitenkin nopeasti ymmärtämässä tämän suosituksen petollisuuden. </w:t>
      </w:r>
      <w:r>
        <w:rPr>
          <w:color w:val="2B2D32"/>
        </w:rPr>
        <w:t xml:space="preserve">He suosittelevat esimerkiksi kloorittomia astianpesuaineita ja ovat jopa </w:t>
      </w:r>
      <w:r>
        <w:rPr>
          <w:color w:val="2B2D32"/>
        </w:rPr>
        <w:t xml:space="preserve">lisänneet </w:t>
      </w:r>
      <w:r>
        <w:rPr>
          <w:color w:val="94C661"/>
        </w:rPr>
        <w:t xml:space="preserve">Sunlight-merkin </w:t>
      </w:r>
      <w:r>
        <w:rPr>
          <w:color w:val="F8907D"/>
        </w:rPr>
        <w:t xml:space="preserve">ympäristöystävällisten tuotteiden luetteloonsa</w:t>
      </w:r>
      <w:r>
        <w:t xml:space="preserve">. </w:t>
      </w:r>
      <w:r>
        <w:rPr>
          <w:color w:val="895E6B"/>
        </w:rPr>
        <w:t xml:space="preserve">Procter &amp; Gamble, </w:t>
      </w:r>
      <w:r>
        <w:rPr>
          <w:color w:val="788E95"/>
        </w:rPr>
        <w:t xml:space="preserve">joka </w:t>
      </w:r>
      <w:r>
        <w:rPr>
          <w:color w:val="895E6B"/>
        </w:rPr>
        <w:t xml:space="preserve">valmistaa Cascade-astianpesuaineita, </w:t>
      </w:r>
      <w:r>
        <w:t xml:space="preserve">ei ole aivan innoissaan </w:t>
      </w:r>
      <w:r>
        <w:rPr>
          <w:color w:val="2B2D32"/>
        </w:rPr>
        <w:t xml:space="preserve">tästä. </w:t>
      </w:r>
      <w:r>
        <w:rPr>
          <w:color w:val="895E6B"/>
        </w:rPr>
        <w:t xml:space="preserve">Yhtiön </w:t>
      </w:r>
      <w:r>
        <w:t xml:space="preserve">tiedottaja </w:t>
      </w:r>
      <w:r>
        <w:t xml:space="preserve">kyseenalaisti </w:t>
      </w:r>
      <w:r>
        <w:rPr>
          <w:color w:val="FB6AB8"/>
        </w:rPr>
        <w:t xml:space="preserve">luettelon </w:t>
      </w:r>
      <w:r>
        <w:t xml:space="preserve">uskottavuuden </w:t>
      </w:r>
      <w:r>
        <w:t xml:space="preserve">ja totesi, että kaikki laajalle levinneet astianpesukoneen puhdistusaineet sisältävät klooria. </w:t>
      </w:r>
      <w:r>
        <w:rPr>
          <w:color w:val="576094"/>
        </w:rPr>
        <w:t xml:space="preserve">Lever Bros. on periaatteessa </w:t>
      </w:r>
      <w:r>
        <w:t xml:space="preserve">vahvistanut, että </w:t>
      </w:r>
      <w:r>
        <w:rPr>
          <w:color w:val="DB1474"/>
        </w:rPr>
        <w:t xml:space="preserve">sen </w:t>
      </w:r>
      <w:r>
        <w:rPr>
          <w:color w:val="8489AE"/>
        </w:rPr>
        <w:t xml:space="preserve">Sunlight-tuotemerkki </w:t>
      </w:r>
      <w:r>
        <w:t xml:space="preserve">sisältää </w:t>
      </w:r>
      <w:r>
        <w:rPr>
          <w:color w:val="860E04"/>
        </w:rPr>
        <w:t xml:space="preserve">klooriliuosta, </w:t>
      </w:r>
      <w:r>
        <w:t xml:space="preserve">vaikka sitä ei ole mainittu tuotteen jauhemaisessa etiketissä. </w:t>
      </w:r>
      <w:r>
        <w:rPr>
          <w:color w:val="FBC206"/>
        </w:rPr>
        <w:t xml:space="preserve">Thomas G. </w:t>
      </w:r>
      <w:r>
        <w:rPr>
          <w:color w:val="6EAB9B"/>
        </w:rPr>
        <w:t xml:space="preserve">Big </w:t>
      </w:r>
      <w:r>
        <w:rPr>
          <w:color w:val="FBC206"/>
        </w:rPr>
        <w:t xml:space="preserve">Bearin varatoimitusjohtaja Dahlen </w:t>
      </w:r>
      <w:r>
        <w:t xml:space="preserve">sanoi, että </w:t>
      </w:r>
      <w:r>
        <w:rPr>
          <w:color w:val="82785D"/>
        </w:rPr>
        <w:t xml:space="preserve">yhtiö </w:t>
      </w:r>
      <w:r>
        <w:t xml:space="preserve">tarkistaa edelleen </w:t>
      </w:r>
      <w:r>
        <w:rPr>
          <w:color w:val="FB6AB8"/>
        </w:rPr>
        <w:t xml:space="preserve">tuoteluetteloa välttääkseen </w:t>
      </w:r>
      <w:r>
        <w:t xml:space="preserve">vastaavat ongelmat. </w:t>
      </w:r>
      <w:r>
        <w:rPr>
          <w:color w:val="82785D"/>
        </w:rPr>
        <w:t xml:space="preserve">"</w:t>
      </w:r>
      <w:r>
        <w:t xml:space="preserve">Tavoitteenamme on edistää parasta vaihtoehtoa", hän sanoi. "Ja on tärkeää, että olemme tarkkoja." Loppujen lopuksi asiakkaan toiveet ovat kuitenkin edelleen etusijalla. </w:t>
      </w:r>
      <w:r>
        <w:rPr>
          <w:color w:val="82785D"/>
        </w:rPr>
        <w:t xml:space="preserve">Iso Karhu </w:t>
      </w:r>
      <w:r>
        <w:t xml:space="preserve">ei ole kiinnostunut </w:t>
      </w:r>
      <w:r>
        <w:rPr>
          <w:color w:val="F2CDFE"/>
        </w:rPr>
        <w:t xml:space="preserve">kertakäyttövaipoista</w:t>
      </w:r>
      <w:r>
        <w:t xml:space="preserve">, koska ne eivät hajoa biologisesti. </w:t>
      </w:r>
      <w:r>
        <w:t xml:space="preserve">Vanhemmat ovat </w:t>
      </w:r>
      <w:r>
        <w:t xml:space="preserve">silti </w:t>
      </w:r>
      <w:r>
        <w:t xml:space="preserve">kiinnostuneita. </w:t>
      </w:r>
      <w:r>
        <w:rPr>
          <w:color w:val="FBC206"/>
        </w:rPr>
        <w:t xml:space="preserve">Thomas Dahlen </w:t>
      </w:r>
      <w:r>
        <w:t xml:space="preserve">toteaa: "Meidän on aina pakko myydä </w:t>
      </w:r>
      <w:r>
        <w:rPr>
          <w:color w:val="645341"/>
        </w:rPr>
        <w:t xml:space="preserve">tavaroita, jotka </w:t>
      </w:r>
      <w:r>
        <w:rPr>
          <w:color w:val="647A41"/>
        </w:rPr>
        <w:t xml:space="preserve">eivät ehkä </w:t>
      </w:r>
      <w:r>
        <w:rPr>
          <w:color w:val="645341"/>
        </w:rPr>
        <w:t xml:space="preserve">vastaa </w:t>
      </w:r>
      <w:r>
        <w:rPr>
          <w:color w:val="647A41"/>
        </w:rPr>
        <w:t xml:space="preserve">filosofiaamme.</w:t>
      </w:r>
      <w:r>
        <w:t xml:space="preserve">" Pienet asiat maksavat itsensä takaisin - ainakin kaupassa. </w:t>
      </w:r>
      <w:r>
        <w:rPr>
          <w:color w:val="E3F894"/>
        </w:rPr>
        <w:t xml:space="preserve">Safewayn </w:t>
      </w:r>
      <w:r>
        <w:rPr>
          <w:color w:val="F9D7CD"/>
        </w:rPr>
        <w:t xml:space="preserve">tekemän </w:t>
      </w:r>
      <w:r>
        <w:rPr>
          <w:color w:val="E3F894"/>
        </w:rPr>
        <w:t xml:space="preserve">markkinatutkimuksen </w:t>
      </w:r>
      <w:r>
        <w:t xml:space="preserve">mukaan saippuamyynti kasvoi 5 prosenttia, kun tavarat oli pinottu siististi hyllyihin eikä kasattu rautalankakoreihin.... Mihin kuuluisiin mainostajiin ihmiset luottavat eniten? New Yorkissa toimivan Video Storyboard Testin mukaan kuluttajat äänestivät Bill Cosbyn ja James Garnerin jo kolmantena peräkkäisenä vuonna televisiomainosten ensimmäiseksi ja toiseksi vakuuttavimmiksi esiintyjiksi. Michael J. Fox korvasi Bruce Willisin kolmannella sijalla ja Cher tuli toista kertaa neljänneksi.</w:t>
      </w:r>
    </w:p>
    <w:p>
      <w:r>
        <w:rPr>
          <w:b/>
        </w:rPr>
        <w:t xml:space="preserve">Asiakirjan numero 225</w:t>
      </w:r>
    </w:p>
    <w:p>
      <w:r>
        <w:rPr>
          <w:b/>
        </w:rPr>
        <w:t xml:space="preserve">Asiakirjan tunniste: wsj2226-001</w:t>
      </w:r>
    </w:p>
    <w:p>
      <w:r>
        <w:rPr>
          <w:color w:val="04640D"/>
        </w:rPr>
        <w:t xml:space="preserve">Bushin </w:t>
      </w:r>
      <w:r>
        <w:rPr>
          <w:color w:val="310106"/>
        </w:rPr>
        <w:t xml:space="preserve">hallinnon </w:t>
      </w:r>
      <w:r>
        <w:rPr>
          <w:color w:val="310106"/>
        </w:rPr>
        <w:t xml:space="preserve">virkamiesten mukaan </w:t>
      </w:r>
      <w:r>
        <w:rPr>
          <w:color w:val="FEFB0A"/>
        </w:rPr>
        <w:t xml:space="preserve">terveysministeri Louis Sullivan </w:t>
      </w:r>
      <w:r>
        <w:rPr>
          <w:color w:val="310106"/>
        </w:rPr>
        <w:t xml:space="preserve">on valinnut </w:t>
      </w:r>
      <w:r>
        <w:rPr>
          <w:color w:val="FB5514"/>
        </w:rPr>
        <w:t xml:space="preserve">Antonia Novellon </w:t>
      </w:r>
      <w:r>
        <w:rPr>
          <w:color w:val="310106"/>
        </w:rPr>
        <w:t xml:space="preserve">seuraavaksi pääkirurgiksi</w:t>
      </w:r>
      <w:r>
        <w:t xml:space="preserve">. </w:t>
      </w:r>
      <w:r>
        <w:t xml:space="preserve">Jos </w:t>
      </w:r>
      <w:r>
        <w:rPr>
          <w:color w:val="00587F"/>
        </w:rPr>
        <w:t xml:space="preserve">presidentti Bush </w:t>
      </w:r>
      <w:r>
        <w:t xml:space="preserve">nimittää </w:t>
      </w:r>
      <w:r>
        <w:rPr>
          <w:color w:val="E115C0"/>
        </w:rPr>
        <w:t xml:space="preserve">Novellin </w:t>
      </w:r>
      <w:r>
        <w:t xml:space="preserve">ja senaatti vahvistaa hänen </w:t>
      </w:r>
      <w:r>
        <w:t xml:space="preserve">nimityksensä, </w:t>
      </w:r>
      <w:r>
        <w:t xml:space="preserve">hän korvaa </w:t>
      </w:r>
      <w:r>
        <w:rPr>
          <w:color w:val="0BC582"/>
        </w:rPr>
        <w:t xml:space="preserve">C. Everett Koopin, </w:t>
      </w:r>
      <w:r>
        <w:rPr>
          <w:color w:val="FEB8C8"/>
        </w:rPr>
        <w:t xml:space="preserve">joka </w:t>
      </w:r>
      <w:r>
        <w:rPr>
          <w:color w:val="0BC582"/>
        </w:rPr>
        <w:t xml:space="preserve">on hermostuttanut sekä liberaaleja että </w:t>
      </w:r>
      <w:r>
        <w:rPr>
          <w:color w:val="FEB8C8"/>
        </w:rPr>
        <w:t xml:space="preserve">konservatiiveja </w:t>
      </w:r>
      <w:r>
        <w:rPr>
          <w:color w:val="0BC582"/>
        </w:rPr>
        <w:t xml:space="preserve">suorapuheisilla kannanotoillaan useissa terveysasioissa</w:t>
      </w:r>
      <w:r>
        <w:t xml:space="preserve">. </w:t>
      </w:r>
      <w:r>
        <w:rPr>
          <w:color w:val="E115C0"/>
        </w:rPr>
        <w:t xml:space="preserve">Tohtori Novell, joka on lasten munuaistautien asiantuntija, </w:t>
      </w:r>
      <w:r>
        <w:t xml:space="preserve">on lasten terveyden ja ihmiskehityksen kansallisen instituutin varajohtaja. Hän on myös toiminut useissa hankittua immuunipuutosoireyhtymää käsittelevissä työryhmissä. </w:t>
      </w:r>
      <w:r>
        <w:rPr>
          <w:color w:val="01190F"/>
        </w:rPr>
        <w:t xml:space="preserve">Tohtori Novellon </w:t>
      </w:r>
      <w:r>
        <w:rPr>
          <w:color w:val="9E8317"/>
        </w:rPr>
        <w:t xml:space="preserve">toimiston virkamiehet </w:t>
      </w:r>
      <w:r>
        <w:t xml:space="preserve">sanoivat, </w:t>
      </w:r>
      <w:r>
        <w:t xml:space="preserve">ettei lääkäri puhu toimittajille ja kieltäytyi </w:t>
      </w:r>
      <w:r>
        <w:t xml:space="preserve">antamasta mitään tietoja </w:t>
      </w:r>
      <w:r>
        <w:rPr>
          <w:color w:val="E115C0"/>
        </w:rPr>
        <w:t xml:space="preserve">hänestä. </w:t>
      </w:r>
      <w:r>
        <w:rPr>
          <w:color w:val="847D81"/>
        </w:rPr>
        <w:t xml:space="preserve">Bulletin of Medicine &amp; Health -lehti, </w:t>
      </w:r>
      <w:r>
        <w:rPr>
          <w:color w:val="58018B"/>
        </w:rPr>
        <w:t xml:space="preserve">joka </w:t>
      </w:r>
      <w:r>
        <w:rPr>
          <w:color w:val="847D81"/>
        </w:rPr>
        <w:t xml:space="preserve">julkaisi ensimmäisenä </w:t>
      </w:r>
      <w:r>
        <w:rPr>
          <w:color w:val="B70639"/>
        </w:rPr>
        <w:t xml:space="preserve">tiedon </w:t>
      </w:r>
      <w:r>
        <w:rPr>
          <w:color w:val="F7F1DF"/>
        </w:rPr>
        <w:t xml:space="preserve">Sullivanin </w:t>
      </w:r>
      <w:r>
        <w:rPr>
          <w:color w:val="B70639"/>
        </w:rPr>
        <w:t xml:space="preserve">valinnasta, </w:t>
      </w:r>
      <w:r>
        <w:t xml:space="preserve">kertoi, että </w:t>
      </w:r>
      <w:r>
        <w:rPr>
          <w:color w:val="E115C0"/>
        </w:rPr>
        <w:t xml:space="preserve">hän</w:t>
      </w:r>
      <w:r>
        <w:t xml:space="preserve"> on </w:t>
      </w:r>
      <w:r>
        <w:t xml:space="preserve">44-vuotias ja valmistunut Puerto Ricon yliopiston lääketieteellisestä tiedekunnasta.</w:t>
      </w:r>
    </w:p>
    <w:p>
      <w:r>
        <w:rPr>
          <w:b/>
        </w:rPr>
        <w:t xml:space="preserve">Asiakirjan numero 226</w:t>
      </w:r>
    </w:p>
    <w:p>
      <w:r>
        <w:rPr>
          <w:b/>
        </w:rPr>
        <w:t xml:space="preserve">Asiakirjan tunniste: wsj2227-001</w:t>
      </w:r>
    </w:p>
    <w:p>
      <w:r>
        <w:rPr>
          <w:color w:val="310106"/>
        </w:rPr>
        <w:t xml:space="preserve">Asunto- ja kaupunkikehitysministeriön (HUD) </w:t>
      </w:r>
      <w:r>
        <w:t xml:space="preserve">jatkuvat skandaalit </w:t>
      </w:r>
      <w:r>
        <w:t xml:space="preserve">ovat valitettavasti odotettavissa oleva tulos poliittisen tuen palkitsemispolitiikasta. </w:t>
      </w:r>
      <w:r>
        <w:rPr>
          <w:color w:val="04640D"/>
        </w:rPr>
        <w:t xml:space="preserve">Eturyhmät, kuten </w:t>
      </w:r>
      <w:r>
        <w:rPr>
          <w:color w:val="FEFB0A"/>
        </w:rPr>
        <w:t xml:space="preserve">National Association of Home Builders (NAHB), </w:t>
      </w:r>
      <w:r>
        <w:t xml:space="preserve">painostavat </w:t>
      </w:r>
      <w:r>
        <w:t xml:space="preserve">kuitenkin </w:t>
      </w:r>
      <w:r>
        <w:t xml:space="preserve">edelleen </w:t>
      </w:r>
      <w:r>
        <w:rPr>
          <w:color w:val="FB5514"/>
        </w:rPr>
        <w:t xml:space="preserve">kongressia </w:t>
      </w:r>
      <w:r>
        <w:t xml:space="preserve">lisäämään menoja </w:t>
      </w:r>
      <w:r>
        <w:rPr>
          <w:color w:val="04640D"/>
        </w:rPr>
        <w:t xml:space="preserve">omiin </w:t>
      </w:r>
      <w:r>
        <w:t xml:space="preserve">etuihinsa. </w:t>
      </w:r>
      <w:r>
        <w:rPr>
          <w:color w:val="00587F"/>
        </w:rPr>
        <w:t xml:space="preserve">NAHB:n </w:t>
      </w:r>
      <w:r>
        <w:rPr>
          <w:color w:val="E115C0"/>
        </w:rPr>
        <w:t xml:space="preserve">varatoimitusjohtaja Kent Colton </w:t>
      </w:r>
      <w:r>
        <w:t xml:space="preserve">väittää, että Yhdysvalloissa on edessään </w:t>
      </w:r>
      <w:r>
        <w:rPr>
          <w:color w:val="0BC582"/>
        </w:rPr>
        <w:t xml:space="preserve">monitahoinen asuntokriisi - </w:t>
      </w:r>
      <w:r>
        <w:rPr>
          <w:color w:val="FEB8C8"/>
        </w:rPr>
        <w:t xml:space="preserve">ensiasunnonostajien </w:t>
      </w:r>
      <w:r>
        <w:rPr>
          <w:color w:val="0BC582"/>
        </w:rPr>
        <w:t xml:space="preserve">kohtuuhintaisuuden väheneminen</w:t>
      </w:r>
      <w:r>
        <w:rPr>
          <w:color w:val="0BC582"/>
        </w:rPr>
        <w:t xml:space="preserve">, asunnottomuuden lisääntyminen ja asuntorakentamisen väheneminen </w:t>
      </w:r>
      <w:r>
        <w:t xml:space="preserve">- </w:t>
      </w:r>
      <w:r>
        <w:rPr>
          <w:color w:val="0BC582"/>
        </w:rPr>
        <w:t xml:space="preserve">jota </w:t>
      </w:r>
      <w:r>
        <w:t xml:space="preserve">on "hyvin vaikea" ratkaista "ilman liittovaltion menojen lisäämistä".</w:t>
      </w:r>
      <w:r>
        <w:t xml:space="preserve"> Ei ole mitään epätavallista siinä, että yritysryhmät pyrkivät lisäämään julkisia menoja. </w:t>
      </w:r>
      <w:r>
        <w:rPr>
          <w:color w:val="9E8317"/>
        </w:rPr>
        <w:t xml:space="preserve">NAHB </w:t>
      </w:r>
      <w:r>
        <w:t xml:space="preserve">muodostettiin vuonna 1943 </w:t>
      </w:r>
      <w:r>
        <w:rPr>
          <w:color w:val="01190F"/>
        </w:rPr>
        <w:t xml:space="preserve">järjestöstä</w:t>
      </w:r>
      <w:r>
        <w:rPr>
          <w:color w:val="847D81"/>
        </w:rPr>
        <w:t xml:space="preserve">, joka </w:t>
      </w:r>
      <w:r>
        <w:rPr>
          <w:color w:val="01190F"/>
        </w:rPr>
        <w:t xml:space="preserve">teki itselleen mainetta taistelemalla </w:t>
      </w:r>
      <w:r>
        <w:rPr>
          <w:color w:val="58018B"/>
        </w:rPr>
        <w:t xml:space="preserve">Rooseveltin hallinnon </w:t>
      </w:r>
      <w:r>
        <w:rPr>
          <w:color w:val="01190F"/>
        </w:rPr>
        <w:t xml:space="preserve">ehdotusta vastaan, jonka mukaan </w:t>
      </w:r>
      <w:r>
        <w:rPr>
          <w:color w:val="01190F"/>
        </w:rPr>
        <w:t xml:space="preserve">kaikki suojellut asunnot olisi otettava haltuun</w:t>
      </w:r>
      <w:r>
        <w:t xml:space="preserve">. </w:t>
      </w:r>
      <w:r>
        <w:t xml:space="preserve">Vuosien mittaan </w:t>
      </w:r>
      <w:r>
        <w:rPr>
          <w:color w:val="9E8317"/>
        </w:rPr>
        <w:t xml:space="preserve">yhdistyksestä </w:t>
      </w:r>
      <w:r>
        <w:t xml:space="preserve">on </w:t>
      </w:r>
      <w:r>
        <w:t xml:space="preserve">tullut </w:t>
      </w:r>
      <w:r>
        <w:rPr>
          <w:color w:val="B70639"/>
        </w:rPr>
        <w:t xml:space="preserve">veronmaksajien koalition </w:t>
      </w:r>
      <w:r>
        <w:t xml:space="preserve">aktiivinen jäsen</w:t>
      </w:r>
      <w:r>
        <w:rPr>
          <w:color w:val="B70639"/>
        </w:rPr>
        <w:t xml:space="preserve">, joka on </w:t>
      </w:r>
      <w:r>
        <w:rPr>
          <w:color w:val="B70639"/>
        </w:rPr>
        <w:t xml:space="preserve">ajanut tasapainotettua talousarviota koskevan muutoksen kaltaisia aloitteita</w:t>
      </w:r>
      <w:r>
        <w:t xml:space="preserve">. Kuitenkin asumiseen liittyvissä kysymyksissä... "</w:t>
      </w:r>
      <w:r>
        <w:rPr>
          <w:color w:val="118B8A"/>
        </w:rPr>
        <w:t xml:space="preserve">HUD:</w:t>
      </w:r>
      <w:r>
        <w:rPr>
          <w:color w:val="118B8A"/>
        </w:rPr>
        <w:t xml:space="preserve">n </w:t>
      </w:r>
      <w:r>
        <w:rPr>
          <w:color w:val="F7F1DF"/>
        </w:rPr>
        <w:t xml:space="preserve">budjetti </w:t>
      </w:r>
      <w:r>
        <w:rPr>
          <w:color w:val="F7F1DF"/>
        </w:rPr>
        <w:t xml:space="preserve">on pienentynyt yli 70 prosenttia vuodesta 1980", </w:t>
      </w:r>
      <w:r>
        <w:rPr>
          <w:color w:val="E115C0"/>
        </w:rPr>
        <w:t xml:space="preserve">Colton </w:t>
      </w:r>
      <w:r>
        <w:t xml:space="preserve">sanoo</w:t>
      </w:r>
      <w:r>
        <w:t xml:space="preserve">. "Olemme ottaneet enemmän kuin oman osuutemme. </w:t>
      </w:r>
      <w:r>
        <w:rPr>
          <w:color w:val="E115C0"/>
        </w:rPr>
        <w:t xml:space="preserve">Minua</w:t>
      </w:r>
      <w:r>
        <w:t xml:space="preserve"> ei haittaisi</w:t>
      </w:r>
      <w:r>
        <w:t xml:space="preserve">, jos muut ohjelmat kärsisivät vastaavista vaikutuksista." </w:t>
      </w:r>
      <w:r>
        <w:rPr>
          <w:color w:val="9E8317"/>
        </w:rPr>
        <w:t xml:space="preserve">NAHB:n </w:t>
      </w:r>
      <w:r>
        <w:t xml:space="preserve">tuki tuille ei liity nykyiseen asuntorahoitusvajeeseen; </w:t>
      </w:r>
      <w:r>
        <w:rPr>
          <w:color w:val="9E8317"/>
        </w:rPr>
        <w:t xml:space="preserve">NAHB </w:t>
      </w:r>
      <w:r>
        <w:t xml:space="preserve">on tukenut monia julkisia ohjelmia jo vuosia. Se </w:t>
      </w:r>
      <w:r>
        <w:t xml:space="preserve">pyrki aikoinaan tekemään </w:t>
      </w:r>
      <w:r>
        <w:t xml:space="preserve">kansallisesta asuntorakentamisesta </w:t>
      </w:r>
      <w:r>
        <w:rPr>
          <w:color w:val="4AFEFA"/>
        </w:rPr>
        <w:t xml:space="preserve">liittovaltion hallituksen </w:t>
      </w:r>
      <w:r>
        <w:t xml:space="preserve">asettaman tavoitteen, </w:t>
      </w:r>
      <w:r>
        <w:t xml:space="preserve">ja se on säännöllisesti puolustanut toimia asuntolaman torjumiseksi. Eräs </w:t>
      </w:r>
      <w:r>
        <w:rPr>
          <w:color w:val="310106"/>
        </w:rPr>
        <w:t xml:space="preserve">HUD:n </w:t>
      </w:r>
      <w:r>
        <w:t xml:space="preserve">virkamies selittää, </w:t>
      </w:r>
      <w:r>
        <w:t xml:space="preserve">että </w:t>
      </w:r>
      <w:r>
        <w:rPr>
          <w:color w:val="9E8317"/>
        </w:rPr>
        <w:t xml:space="preserve">NAHB-järjestö </w:t>
      </w:r>
      <w:r>
        <w:t xml:space="preserve">alistuu edelleen helposti </w:t>
      </w:r>
      <w:r>
        <w:rPr>
          <w:color w:val="796EE6"/>
        </w:rPr>
        <w:t xml:space="preserve">tuettuun rakentamiseen erikoistuneiden </w:t>
      </w:r>
      <w:r>
        <w:rPr>
          <w:color w:val="796EE6"/>
        </w:rPr>
        <w:t xml:space="preserve">jäsentensä </w:t>
      </w:r>
      <w:r>
        <w:t xml:space="preserve">sisäiseen painostukseen</w:t>
      </w:r>
      <w:r>
        <w:t xml:space="preserve">. </w:t>
      </w:r>
      <w:r>
        <w:rPr>
          <w:color w:val="9E8317"/>
        </w:rPr>
        <w:t xml:space="preserve">Yhdistys </w:t>
      </w:r>
      <w:r>
        <w:t xml:space="preserve">esittää </w:t>
      </w:r>
      <w:r>
        <w:rPr>
          <w:color w:val="53495F"/>
        </w:rPr>
        <w:t xml:space="preserve">laajaa ja kallista toivomuslistaa, </w:t>
      </w:r>
      <w:r>
        <w:rPr>
          <w:color w:val="F95475"/>
        </w:rPr>
        <w:t xml:space="preserve">joka </w:t>
      </w:r>
      <w:r>
        <w:rPr>
          <w:color w:val="53495F"/>
        </w:rPr>
        <w:t xml:space="preserve">merkitsisi menojen huomattavaa lisäämistä yli 15 miljardilla dollarilla vuodessa nykyiseen verrattuna</w:t>
      </w:r>
      <w:r>
        <w:t xml:space="preserve">. </w:t>
      </w:r>
      <w:r>
        <w:rPr>
          <w:color w:val="9E8317"/>
        </w:rPr>
        <w:t xml:space="preserve">Yhdistys </w:t>
      </w:r>
      <w:r>
        <w:t xml:space="preserve">haluaisi asettaa </w:t>
      </w:r>
      <w:r>
        <w:rPr>
          <w:color w:val="5D9608"/>
        </w:rPr>
        <w:t xml:space="preserve">Federal Housing Administrationin (FHA</w:t>
      </w:r>
      <w:r>
        <w:rPr>
          <w:color w:val="61FC03"/>
        </w:rPr>
        <w:t xml:space="preserve">) asettamien asuntolainojen takuiden kovan ylärajan </w:t>
      </w:r>
      <w:r>
        <w:t xml:space="preserve">95 prosenttiin keskimääräisestä arvosta tietyillä markkinoilla sen sijaan, että </w:t>
      </w:r>
      <w:r>
        <w:rPr>
          <w:color w:val="61FC03"/>
        </w:rPr>
        <w:t xml:space="preserve">yläraja </w:t>
      </w:r>
      <w:r>
        <w:t xml:space="preserve">rajoitettaisiin </w:t>
      </w:r>
      <w:r>
        <w:t xml:space="preserve">101 250 dollariin, rajoittaa (tai jopa poistaa) FHA:n ennakkomaksuvaatimuksia ja lisätä asuntolainojen saatavuutta eri koroilla, laajentamaan </w:t>
      </w:r>
      <w:r>
        <w:rPr>
          <w:color w:val="DE98FD"/>
        </w:rPr>
        <w:t xml:space="preserve">veteraaniasioiden ministeriön (VA) </w:t>
      </w:r>
      <w:r>
        <w:t xml:space="preserve">toteuttamaa lainatakuuohjelmaa</w:t>
      </w:r>
      <w:r>
        <w:t xml:space="preserve">, tarjoamaan "riittävää" rahoitusta </w:t>
      </w:r>
      <w:r>
        <w:rPr>
          <w:color w:val="98A088"/>
        </w:rPr>
        <w:t xml:space="preserve">Farmers Home Administrationille (FmHA)</w:t>
      </w:r>
      <w:r>
        <w:t xml:space="preserve">, lisäämään liittovaltion rahoitusta ja verokannustimia </w:t>
      </w:r>
      <w:r>
        <w:rPr>
          <w:color w:val="4F584E"/>
        </w:rPr>
        <w:t xml:space="preserve">kohtuuhintaisten asuntojen ja vuokra-asuntojen rakentamiseen</w:t>
      </w:r>
      <w:r>
        <w:t xml:space="preserve">, mukaan luettuna 4 miljardin Yhdysvaltain dollarin suuruiset avustukset yksittäisille osavaltioille ja kunnille, ja "rahoittamaan" täysimääräisesti niin sanottua kohtuuhintaista asumista koskevaa ohjelmaa.</w:t>
      </w:r>
      <w:r>
        <w:t xml:space="preserve"> McKinney Act, 656 miljoonan dollarin kokonaisvaltainen lakiesitys asunnottomille. </w:t>
      </w:r>
      <w:r>
        <w:rPr>
          <w:color w:val="248AD0"/>
        </w:rPr>
        <w:t xml:space="preserve">Suorat liittovaltion tuet asuntorakentamiselle </w:t>
      </w:r>
      <w:r>
        <w:t xml:space="preserve">ovat osoittautuneet aiemmin kohtuuttoman kalliiksi, ja ne </w:t>
      </w:r>
      <w:r>
        <w:rPr>
          <w:color w:val="5C5300"/>
        </w:rPr>
        <w:t xml:space="preserve">ovat väistämättä rappeutuneet rakennuttajien ja oikeiden yhteyksien omaavien lobbaajien hyödyksi, kuten </w:t>
      </w:r>
      <w:r>
        <w:rPr>
          <w:color w:val="9F6551"/>
        </w:rPr>
        <w:t xml:space="preserve">HUD:ssa </w:t>
      </w:r>
      <w:r>
        <w:rPr>
          <w:color w:val="5C5300"/>
        </w:rPr>
        <w:t xml:space="preserve">meneillään olevassa skandaalissa on nähty, </w:t>
      </w:r>
      <w:r>
        <w:rPr>
          <w:color w:val="5C5300"/>
        </w:rPr>
        <w:t xml:space="preserve">tai kongressiedustajien hyödyksi</w:t>
      </w:r>
      <w:r>
        <w:t xml:space="preserve">. Epäsuorat tuet, kuten FHA:n kautta myönnettävät tuet, eivät ole juurikaan parempia. Vaikka </w:t>
      </w:r>
      <w:r>
        <w:rPr>
          <w:color w:val="E115C0"/>
        </w:rPr>
        <w:t xml:space="preserve">Colton </w:t>
      </w:r>
      <w:r>
        <w:t xml:space="preserve">sanoo, että </w:t>
      </w:r>
      <w:r>
        <w:rPr>
          <w:color w:val="BCFEC6"/>
        </w:rPr>
        <w:t xml:space="preserve">FHA-lainojen</w:t>
      </w:r>
      <w:r>
        <w:t xml:space="preserve"> laajentaminen </w:t>
      </w:r>
      <w:r>
        <w:t xml:space="preserve">ei aiheuttaisi </w:t>
      </w:r>
      <w:r>
        <w:rPr>
          <w:color w:val="4AFEFA"/>
        </w:rPr>
        <w:t xml:space="preserve">hallitukselle </w:t>
      </w:r>
      <w:r>
        <w:t xml:space="preserve">"</w:t>
      </w:r>
      <w:r>
        <w:t xml:space="preserve">mitään kustannuksia", </w:t>
      </w:r>
      <w:r>
        <w:t xml:space="preserve">pelkkä varojen siirtäminen muilta talouden aloilta ja muunlaisesta rakentamisesta (esimerkiksi pienituloisille suunnatusta rakentamisesta) omakotitalomarkkinoille olisi suuri kustannus. Vielä tärkeämpää on, että HUD:n, VA:n tai FmHA:n ylläpitämät rakennusohjelmat hukkuvat punaisiin. Pelkästään FHA menetti 4,2 miljardia dollaria tilikaudella 1988; </w:t>
      </w:r>
      <w:r>
        <w:rPr>
          <w:color w:val="4AFEFA"/>
        </w:rPr>
        <w:t xml:space="preserve">valtion oma pääoma </w:t>
      </w:r>
      <w:r>
        <w:rPr>
          <w:color w:val="BCFEC6"/>
        </w:rPr>
        <w:t xml:space="preserve">virastossa</w:t>
      </w:r>
      <w:r>
        <w:t xml:space="preserve">, käytännössä </w:t>
      </w:r>
      <w:r>
        <w:rPr>
          <w:color w:val="BCFEC6"/>
        </w:rPr>
        <w:t xml:space="preserve">sen </w:t>
      </w:r>
      <w:r>
        <w:t xml:space="preserve">vararahasto, oli 2,9 miljardia dollaria miinuksella. </w:t>
      </w:r>
      <w:r>
        <w:rPr>
          <w:color w:val="4AFEFA"/>
        </w:rPr>
        <w:t xml:space="preserve">Liittovaltion hallitus </w:t>
      </w:r>
      <w:r>
        <w:t xml:space="preserve">on joutunut pumppaamaan 2,28 miljardia dollaria VA:n asunto-ohjelmaan vuodesta 1984 </w:t>
      </w:r>
      <w:r>
        <w:t xml:space="preserve">lähtien pitääkseen </w:t>
      </w:r>
      <w:r>
        <w:rPr>
          <w:color w:val="DE98FD"/>
        </w:rPr>
        <w:t xml:space="preserve">rahaston </w:t>
      </w:r>
      <w:r>
        <w:t xml:space="preserve">elinkelpoisena, ja </w:t>
      </w:r>
      <w:r>
        <w:rPr>
          <w:color w:val="DE98FD"/>
        </w:rPr>
        <w:t xml:space="preserve">VA-osasto </w:t>
      </w:r>
      <w:r>
        <w:t xml:space="preserve">on pyytänyt 120 miljoonan dollarin lisämäärärahaa juuri päättyneelle verovuodelle. Kaiken kaikkiaan </w:t>
      </w:r>
      <w:r>
        <w:rPr>
          <w:color w:val="4AFEFA"/>
        </w:rPr>
        <w:t xml:space="preserve">liittovaltion hallitus </w:t>
      </w:r>
      <w:r>
        <w:t xml:space="preserve">takaa </w:t>
      </w:r>
      <w:r>
        <w:t xml:space="preserve">jo </w:t>
      </w:r>
      <w:r>
        <w:t xml:space="preserve">yli 900 miljardin dollarin arvosta asuntolainoja. </w:t>
      </w:r>
      <w:r>
        <w:rPr>
          <w:color w:val="9E8317"/>
        </w:rPr>
        <w:t xml:space="preserve">Hänen </w:t>
      </w:r>
      <w:r>
        <w:t xml:space="preserve">hienosti tehdyssä julkaisussaan "Missä lapsemme asuvat?" </w:t>
      </w:r>
      <w:r>
        <w:t xml:space="preserve">NAHB myöntää</w:t>
      </w:r>
      <w:r>
        <w:rPr>
          <w:color w:val="932C70"/>
        </w:rPr>
        <w:t xml:space="preserve">, että "</w:t>
      </w:r>
      <w:r>
        <w:rPr>
          <w:color w:val="2B1B04"/>
        </w:rPr>
        <w:t xml:space="preserve">liittovaltion hallitus </w:t>
      </w:r>
      <w:r>
        <w:rPr>
          <w:color w:val="932C70"/>
        </w:rPr>
        <w:t xml:space="preserve">ei tietenkään voi taata asuntojen kohtuuhintaisuutta kokonaisuudessaan</w:t>
      </w:r>
      <w:r>
        <w:t xml:space="preserve">". </w:t>
      </w:r>
      <w:r>
        <w:rPr>
          <w:color w:val="932C70"/>
        </w:rPr>
        <w:t xml:space="preserve">Tämä osoittaa, että </w:t>
      </w:r>
      <w:r>
        <w:t xml:space="preserve">paikallishallinnon sääntelyllä, erityisesti </w:t>
      </w:r>
      <w:r>
        <w:rPr>
          <w:color w:val="B5AFC4"/>
        </w:rPr>
        <w:t xml:space="preserve">kaavoitus- ja rakennuslupamaksuilla, </w:t>
      </w:r>
      <w:r>
        <w:t xml:space="preserve">on haitallinen vaikutus, </w:t>
      </w:r>
      <w:r>
        <w:rPr>
          <w:color w:val="D4C67A"/>
        </w:rPr>
        <w:t xml:space="preserve">sillä ne </w:t>
      </w:r>
      <w:r>
        <w:rPr>
          <w:color w:val="B5AFC4"/>
        </w:rPr>
        <w:t xml:space="preserve">nostavat asuntojen hinnat pieni- ja keskituloisten ihmisten ulottumattomiin</w:t>
      </w:r>
      <w:r>
        <w:t xml:space="preserve">. </w:t>
      </w:r>
      <w:r>
        <w:t xml:space="preserve">Vaikka </w:t>
      </w:r>
      <w:r>
        <w:rPr>
          <w:color w:val="9E8317"/>
        </w:rPr>
        <w:t xml:space="preserve">NAHB </w:t>
      </w:r>
      <w:r>
        <w:t xml:space="preserve">on ehdottanut </w:t>
      </w:r>
      <w:r>
        <w:rPr>
          <w:color w:val="AE7AA1"/>
        </w:rPr>
        <w:t xml:space="preserve">toimia, </w:t>
      </w:r>
      <w:r>
        <w:rPr>
          <w:color w:val="C2A393"/>
        </w:rPr>
        <w:t xml:space="preserve">joita </w:t>
      </w:r>
      <w:r>
        <w:rPr>
          <w:color w:val="AE7AA1"/>
        </w:rPr>
        <w:t xml:space="preserve">osavaltioiden ja kuntien olisi toteutettava </w:t>
      </w:r>
      <w:r>
        <w:rPr>
          <w:color w:val="0232FD"/>
        </w:rPr>
        <w:t xml:space="preserve">sääntelyesteiden vähentämiseksi</w:t>
      </w:r>
      <w:r>
        <w:t xml:space="preserve">, se ei ole ehdottanut </w:t>
      </w:r>
      <w:r>
        <w:rPr>
          <w:color w:val="6A3A35"/>
        </w:rPr>
        <w:t xml:space="preserve">mitään ennakoivaa lainsäädäntöohjelmaa - verrattuna </w:t>
      </w:r>
      <w:r>
        <w:t xml:space="preserve">esimerkiksi </w:t>
      </w:r>
      <w:r>
        <w:rPr>
          <w:color w:val="9E8317"/>
        </w:rPr>
        <w:t xml:space="preserve">sen </w:t>
      </w:r>
      <w:r>
        <w:t xml:space="preserve">yksityiskohtaiseen vaatimukseen liittovaltion tukien lisäämisestä - </w:t>
      </w:r>
      <w:r>
        <w:rPr>
          <w:color w:val="BA6801"/>
        </w:rPr>
        <w:t xml:space="preserve">joka </w:t>
      </w:r>
      <w:r>
        <w:rPr>
          <w:color w:val="168E5C"/>
        </w:rPr>
        <w:t xml:space="preserve">poistaisi haitallista sääntelyä</w:t>
      </w:r>
      <w:r>
        <w:t xml:space="preserve">. </w:t>
      </w:r>
      <w:r>
        <w:rPr>
          <w:color w:val="9E8317"/>
        </w:rPr>
        <w:t xml:space="preserve">Yhdistys, </w:t>
      </w:r>
      <w:r>
        <w:rPr>
          <w:color w:val="16C0D0"/>
        </w:rPr>
        <w:t xml:space="preserve">jonka </w:t>
      </w:r>
      <w:r>
        <w:rPr>
          <w:color w:val="9E8317"/>
        </w:rPr>
        <w:t xml:space="preserve">156 000 jäsenestä suurin osa rakentaa alle 25 asuntoa vuodessa, on samanlainen </w:t>
      </w:r>
      <w:r>
        <w:t xml:space="preserve">kuin monet muutkin liike-elämän etujärjestöt. </w:t>
      </w:r>
      <w:r>
        <w:rPr>
          <w:color w:val="C62100"/>
        </w:rPr>
        <w:t xml:space="preserve">Sheila MacDonald </w:t>
      </w:r>
      <w:r>
        <w:rPr>
          <w:color w:val="014347"/>
        </w:rPr>
        <w:t xml:space="preserve">Kansallisesta veronmaksajien liitosta </w:t>
      </w:r>
      <w:r>
        <w:t xml:space="preserve">selittää: "Se liikkuu kahdessa maailmassa. Rakennuttajat pitävät tuista, mutta he ovat myös yleensä finanssipoliittisesti konservatiivisia tärkeissä asioissa, kuten tasapainoisen talousarvion tarkistuksessa." Valitettavasti </w:t>
      </w:r>
      <w:r>
        <w:rPr>
          <w:color w:val="42083B"/>
        </w:rPr>
        <w:t xml:space="preserve">järjestön </w:t>
      </w:r>
      <w:r>
        <w:rPr>
          <w:color w:val="233809"/>
        </w:rPr>
        <w:t xml:space="preserve">halu saada </w:t>
      </w:r>
      <w:r>
        <w:rPr>
          <w:color w:val="233809"/>
        </w:rPr>
        <w:t xml:space="preserve">julkista rahoitusta on yleensä </w:t>
      </w:r>
      <w:r>
        <w:t xml:space="preserve">suurempi kuin </w:t>
      </w:r>
      <w:r>
        <w:rPr>
          <w:color w:val="9E8317"/>
        </w:rPr>
        <w:t xml:space="preserve">sen </w:t>
      </w:r>
      <w:r>
        <w:t xml:space="preserve">yleinen taloudellinen vastuu. Kaksi vuotta sitten, kun </w:t>
      </w:r>
      <w:r>
        <w:rPr>
          <w:color w:val="9E8317"/>
        </w:rPr>
        <w:t xml:space="preserve">NAHB </w:t>
      </w:r>
      <w:r>
        <w:t xml:space="preserve">lobbasi 19 miljardin dollarin asuntolakiesityksen puolesta, </w:t>
      </w:r>
      <w:r>
        <w:rPr>
          <w:color w:val="9E8317"/>
        </w:rPr>
        <w:t xml:space="preserve">järjestö </w:t>
      </w:r>
      <w:r>
        <w:t xml:space="preserve">"vetäytyi käytännössä </w:t>
      </w:r>
      <w:r>
        <w:rPr>
          <w:color w:val="B70639"/>
        </w:rPr>
        <w:t xml:space="preserve">veronmaksajien koalitiosta", </w:t>
      </w:r>
      <w:r>
        <w:rPr>
          <w:color w:val="C62100"/>
        </w:rPr>
        <w:t xml:space="preserve">MacDonald </w:t>
      </w:r>
      <w:r>
        <w:t xml:space="preserve">sanoo</w:t>
      </w:r>
      <w:r>
        <w:t xml:space="preserve">. Kuten </w:t>
      </w:r>
      <w:r>
        <w:rPr>
          <w:color w:val="023087"/>
        </w:rPr>
        <w:t xml:space="preserve">NAHB:n Colton </w:t>
      </w:r>
      <w:r>
        <w:rPr>
          <w:color w:val="82785D"/>
        </w:rPr>
        <w:t xml:space="preserve">myöntää</w:t>
      </w:r>
      <w:r>
        <w:rPr>
          <w:color w:val="B7DAD2"/>
        </w:rPr>
        <w:t xml:space="preserve">: "Hallitus </w:t>
      </w:r>
      <w:r>
        <w:rPr>
          <w:color w:val="82785D"/>
        </w:rPr>
        <w:t xml:space="preserve">ei ratkaise tätä ongelmaa</w:t>
      </w:r>
      <w:r>
        <w:t xml:space="preserve">... Todellinen avain on toimiva talous ja matala korkotaso." </w:t>
      </w:r>
      <w:r>
        <w:rPr>
          <w:color w:val="196956"/>
        </w:rPr>
        <w:t xml:space="preserve">Lisää rahaa </w:t>
      </w:r>
      <w:r>
        <w:rPr>
          <w:color w:val="8C41BB"/>
        </w:rPr>
        <w:t xml:space="preserve">HUD:lle </w:t>
      </w:r>
      <w:r>
        <w:rPr>
          <w:color w:val="196956"/>
        </w:rPr>
        <w:t xml:space="preserve">lisää alijäämää ja horjuttaa taloutta; lisää rahaa </w:t>
      </w:r>
      <w:r>
        <w:rPr>
          <w:color w:val="ECEDFE"/>
        </w:rPr>
        <w:t xml:space="preserve">yksittäisille kunnille, </w:t>
      </w:r>
      <w:r>
        <w:rPr>
          <w:color w:val="2B2D32"/>
        </w:rPr>
        <w:t xml:space="preserve">jotka </w:t>
      </w:r>
      <w:r>
        <w:rPr>
          <w:color w:val="ECEDFE"/>
        </w:rPr>
        <w:t xml:space="preserve">tuhoavat </w:t>
      </w:r>
      <w:r>
        <w:rPr>
          <w:color w:val="ECEDFE"/>
        </w:rPr>
        <w:t xml:space="preserve">paikallisia asuntomarkkinoitaan</w:t>
      </w:r>
      <w:r>
        <w:rPr>
          <w:color w:val="196956"/>
        </w:rPr>
        <w:t xml:space="preserve">, suojelee </w:t>
      </w:r>
      <w:r>
        <w:rPr>
          <w:color w:val="ECEDFE"/>
        </w:rPr>
        <w:t xml:space="preserve">niitä </w:t>
      </w:r>
      <w:r>
        <w:rPr>
          <w:color w:val="196956"/>
        </w:rPr>
        <w:t xml:space="preserve">entisestään </w:t>
      </w:r>
      <w:r>
        <w:rPr>
          <w:color w:val="ECEDFE"/>
        </w:rPr>
        <w:t xml:space="preserve">oman </w:t>
      </w:r>
      <w:r>
        <w:rPr>
          <w:color w:val="196956"/>
        </w:rPr>
        <w:t xml:space="preserve">politiikkansa </w:t>
      </w:r>
      <w:r>
        <w:rPr>
          <w:color w:val="196956"/>
        </w:rPr>
        <w:t xml:space="preserve">tuhoisilta vaikutuksilta</w:t>
      </w:r>
      <w:r>
        <w:t xml:space="preserve">. </w:t>
      </w:r>
      <w:r>
        <w:rPr>
          <w:color w:val="94C661"/>
        </w:rPr>
        <w:t xml:space="preserve">Tätäkö </w:t>
      </w:r>
      <w:r>
        <w:rPr>
          <w:color w:val="94C661"/>
        </w:rPr>
        <w:t xml:space="preserve">asuntorakentajat haluavat</w:t>
      </w:r>
      <w:r>
        <w:t xml:space="preserve">? Bandow on Cato Instituten stipendiaatti (ks. aiheeseen liittyvä artikkeli "A Bill to Make Wishes Come True" - WSJ, 17. lokakuuta 1989).</w:t>
      </w:r>
    </w:p>
    <w:p>
      <w:r>
        <w:rPr>
          <w:b/>
        </w:rPr>
        <w:t xml:space="preserve">Asiakirjan numero 227</w:t>
      </w:r>
    </w:p>
    <w:p>
      <w:r>
        <w:rPr>
          <w:b/>
        </w:rPr>
        <w:t xml:space="preserve">Asiakirjan tunniste: wsj2228-001</w:t>
      </w:r>
    </w:p>
    <w:p>
      <w:r>
        <w:t xml:space="preserve">Pyrkiessään antamaan uutta vauhtia </w:t>
      </w:r>
      <w:r>
        <w:rPr>
          <w:color w:val="310106"/>
        </w:rPr>
        <w:t xml:space="preserve">Euroopan yhteisön </w:t>
      </w:r>
      <w:r>
        <w:t xml:space="preserve">suunnitelmille </w:t>
      </w:r>
      <w:r>
        <w:rPr>
          <w:color w:val="04640D"/>
        </w:rPr>
        <w:t xml:space="preserve">yhtenäisvaluutan perustamisesta </w:t>
      </w:r>
      <w:r>
        <w:rPr>
          <w:color w:val="FEFB0A"/>
        </w:rPr>
        <w:t xml:space="preserve">EY:n hallitusten päämiehet </w:t>
      </w:r>
      <w:r>
        <w:t xml:space="preserve">sopivat </w:t>
      </w:r>
      <w:r>
        <w:t xml:space="preserve">todennäköisesti </w:t>
      </w:r>
      <w:r>
        <w:t xml:space="preserve">päivämäärästä, jolloin </w:t>
      </w:r>
      <w:r>
        <w:rPr>
          <w:color w:val="FB5514"/>
        </w:rPr>
        <w:t xml:space="preserve">viralliset neuvottelut </w:t>
      </w:r>
      <w:r>
        <w:rPr>
          <w:color w:val="00587F"/>
        </w:rPr>
        <w:t xml:space="preserve">Rooman perussopimuksen </w:t>
      </w:r>
      <w:r>
        <w:rPr>
          <w:color w:val="E115C0"/>
        </w:rPr>
        <w:t xml:space="preserve">täydentämiseksi aloitetaan</w:t>
      </w:r>
      <w:r>
        <w:t xml:space="preserve">. </w:t>
      </w:r>
      <w:r>
        <w:rPr>
          <w:color w:val="0BC582"/>
        </w:rPr>
        <w:t xml:space="preserve">Brysselin diplomaattilähteiden mukaan </w:t>
      </w:r>
      <w:r>
        <w:rPr>
          <w:color w:val="9E8317"/>
        </w:rPr>
        <w:t xml:space="preserve">EY:n johtajien </w:t>
      </w:r>
      <w:r>
        <w:rPr>
          <w:color w:val="FEB8C8"/>
        </w:rPr>
        <w:t xml:space="preserve">enemmistö </w:t>
      </w:r>
      <w:r>
        <w:rPr>
          <w:color w:val="0BC582"/>
        </w:rPr>
        <w:t xml:space="preserve">on yhtä mieltä </w:t>
      </w:r>
      <w:r>
        <w:rPr>
          <w:color w:val="01190F"/>
        </w:rPr>
        <w:t xml:space="preserve">neuvottelujen </w:t>
      </w:r>
      <w:r>
        <w:rPr>
          <w:color w:val="847D81"/>
        </w:rPr>
        <w:t xml:space="preserve">aloittamisesta vuoden 1990 jälkipuoliskolla </w:t>
      </w:r>
      <w:r>
        <w:t xml:space="preserve">ja antaa asiasta julkilausuman Strasbourgissa, Ranskassa 8. ja 9. joulukuuta pidettävässä huippukokouksessa. Ainoa voimakas </w:t>
      </w:r>
      <w:r>
        <w:rPr>
          <w:color w:val="B70639"/>
        </w:rPr>
        <w:t xml:space="preserve">EY:n perustamissopimuksen </w:t>
      </w:r>
      <w:r>
        <w:rPr>
          <w:color w:val="58018B"/>
        </w:rPr>
        <w:t xml:space="preserve">muuttamista </w:t>
      </w:r>
      <w:r>
        <w:t xml:space="preserve">vastustava taho </w:t>
      </w:r>
      <w:r>
        <w:t xml:space="preserve">on </w:t>
      </w:r>
      <w:r>
        <w:rPr>
          <w:color w:val="703B01"/>
        </w:rPr>
        <w:t xml:space="preserve">Ison-Britannian pääministeri Margaret Thatcher, </w:t>
      </w:r>
      <w:r>
        <w:rPr>
          <w:color w:val="F7F1DF"/>
        </w:rPr>
        <w:t xml:space="preserve">joka vastustaa </w:t>
      </w:r>
      <w:r>
        <w:rPr>
          <w:color w:val="4AFEFA"/>
        </w:rPr>
        <w:t xml:space="preserve">Euroopan yhteisön </w:t>
      </w:r>
      <w:r>
        <w:rPr>
          <w:color w:val="118B8A"/>
        </w:rPr>
        <w:t xml:space="preserve">yhtenäisvaluutan </w:t>
      </w:r>
      <w:r>
        <w:rPr>
          <w:color w:val="703B01"/>
        </w:rPr>
        <w:t xml:space="preserve">luomista</w:t>
      </w:r>
      <w:r>
        <w:t xml:space="preserve">. Hallitustenvälisen konferenssin koollekutsuminen ei kuitenkaan edellytä yksimielisyyttä. Sopimusneuvottelujen aloittamispäivämäärän asettamisella ei sinänsä ole oikeudellista merkitystä, mutta sitä voidaan pitää tärkeänä psykologisena muutoksena. Ranskan presidentti Francois Mitterand pyrki </w:t>
      </w:r>
      <w:r>
        <w:t xml:space="preserve">Madridissa viime kesäkuussa pidetyssä EY:n huippukokouksessa </w:t>
      </w:r>
      <w:r>
        <w:rPr>
          <w:color w:val="FCB164"/>
        </w:rPr>
        <w:t xml:space="preserve">sopimaan </w:t>
      </w:r>
      <w:r>
        <w:rPr>
          <w:color w:val="796EE6"/>
        </w:rPr>
        <w:t xml:space="preserve">konferenssin </w:t>
      </w:r>
      <w:r>
        <w:rPr>
          <w:color w:val="FCB164"/>
        </w:rPr>
        <w:t xml:space="preserve">ajankohdan, mutta </w:t>
      </w:r>
      <w:r>
        <w:rPr>
          <w:color w:val="703B01"/>
        </w:rPr>
        <w:t xml:space="preserve">Thatcherin </w:t>
      </w:r>
      <w:r>
        <w:t xml:space="preserve">ja </w:t>
      </w:r>
      <w:r>
        <w:rPr>
          <w:color w:val="000D2C"/>
        </w:rPr>
        <w:t xml:space="preserve">Länsi-Saksan liittokanslerin Helmut Kohlin</w:t>
      </w:r>
      <w:r>
        <w:t xml:space="preserve"> vastustus esti </w:t>
      </w:r>
      <w:r>
        <w:rPr>
          <w:color w:val="FCB164"/>
        </w:rPr>
        <w:t xml:space="preserve">sen</w:t>
      </w:r>
      <w:r>
        <w:t xml:space="preserve">. </w:t>
      </w:r>
      <w:r>
        <w:t xml:space="preserve">Diplomaattilähteiden mukaan </w:t>
      </w:r>
      <w:r>
        <w:rPr>
          <w:color w:val="000D2C"/>
        </w:rPr>
        <w:t xml:space="preserve">Kohl </w:t>
      </w:r>
      <w:r>
        <w:t xml:space="preserve">saattaa nyt suostua asettamaan </w:t>
      </w:r>
      <w:r>
        <w:rPr>
          <w:color w:val="53495F"/>
        </w:rPr>
        <w:t xml:space="preserve">konferenssille </w:t>
      </w:r>
      <w:r>
        <w:t xml:space="preserve">päivämäärän tehdäkseen </w:t>
      </w:r>
      <w:r>
        <w:t xml:space="preserve">selväksi, että Länsi-Saksa on edelleen sitoutunut EY:n yhtenäisyyteen.</w:t>
      </w:r>
    </w:p>
    <w:p>
      <w:r>
        <w:rPr>
          <w:b/>
        </w:rPr>
        <w:t xml:space="preserve">Asiakirjan numero 228</w:t>
      </w:r>
    </w:p>
    <w:p>
      <w:r>
        <w:rPr>
          <w:b/>
        </w:rPr>
        <w:t xml:space="preserve">Asiakirjan tunniste: wsj2229-001</w:t>
      </w:r>
    </w:p>
    <w:p>
      <w:r>
        <w:t xml:space="preserve">Viimeaikainen piikki heimojen osakemarkkinoilla </w:t>
      </w:r>
      <w:r>
        <w:t xml:space="preserve">tuo mieleeni </w:t>
      </w:r>
      <w:r>
        <w:rPr>
          <w:color w:val="04640D"/>
        </w:rPr>
        <w:t xml:space="preserve">T. Boone Pickensin</w:t>
      </w:r>
      <w:r>
        <w:rPr>
          <w:color w:val="FEFB0A"/>
        </w:rPr>
        <w:t xml:space="preserve"> kertoman </w:t>
      </w:r>
      <w:r>
        <w:rPr>
          <w:color w:val="04640D"/>
        </w:rPr>
        <w:t xml:space="preserve">vitsin </w:t>
      </w:r>
      <w:r>
        <w:rPr>
          <w:color w:val="FB5514"/>
        </w:rPr>
        <w:t xml:space="preserve">miehestä, </w:t>
      </w:r>
      <w:r>
        <w:rPr>
          <w:color w:val="E115C0"/>
        </w:rPr>
        <w:t xml:space="preserve">jonka </w:t>
      </w:r>
      <w:r>
        <w:rPr>
          <w:color w:val="FB5514"/>
        </w:rPr>
        <w:t xml:space="preserve">paraati kaatoi</w:t>
      </w:r>
      <w:r>
        <w:t xml:space="preserve">. </w:t>
      </w:r>
      <w:r>
        <w:t xml:space="preserve">Kun häneltä kysyttiin</w:t>
      </w:r>
      <w:r>
        <w:t xml:space="preserve">: "Mikä meni </w:t>
      </w:r>
      <w:r>
        <w:rPr>
          <w:color w:val="0BC582"/>
        </w:rPr>
        <w:t xml:space="preserve">pieleen</w:t>
      </w:r>
      <w:r>
        <w:t xml:space="preserve">?", </w:t>
      </w:r>
      <w:r>
        <w:rPr>
          <w:color w:val="00587F"/>
        </w:rPr>
        <w:t xml:space="preserve">epäonninen uhri </w:t>
      </w:r>
      <w:r>
        <w:t xml:space="preserve">vastasi: "</w:t>
      </w:r>
      <w:r>
        <w:rPr>
          <w:color w:val="0BC582"/>
        </w:rPr>
        <w:t xml:space="preserve">Se</w:t>
      </w:r>
      <w:r>
        <w:t xml:space="preserve"> oli </w:t>
      </w:r>
      <w:r>
        <w:t xml:space="preserve">sattumaa." </w:t>
      </w:r>
      <w:r>
        <w:t xml:space="preserve">Ja niin kävi </w:t>
      </w:r>
      <w:r>
        <w:rPr>
          <w:color w:val="FEB8C8"/>
        </w:rPr>
        <w:t xml:space="preserve">harmaana perjantaina</w:t>
      </w:r>
      <w:r>
        <w:t xml:space="preserve">. </w:t>
      </w:r>
      <w:r>
        <w:t xml:space="preserve">Näyttäisi siltä, että </w:t>
      </w:r>
      <w:r>
        <w:rPr>
          <w:color w:val="01190F"/>
        </w:rPr>
        <w:t xml:space="preserve">tämän paraatin </w:t>
      </w:r>
      <w:r>
        <w:rPr>
          <w:color w:val="9E8317"/>
        </w:rPr>
        <w:t xml:space="preserve">suuri seremoniamies </w:t>
      </w:r>
      <w:r>
        <w:rPr>
          <w:color w:val="9E8317"/>
        </w:rPr>
        <w:t xml:space="preserve">on liiallinen keinottelu lainarahalla</w:t>
      </w:r>
      <w:r>
        <w:t xml:space="preserve">. </w:t>
      </w:r>
      <w:r>
        <w:t xml:space="preserve">Vaikka </w:t>
      </w:r>
      <w:r>
        <w:rPr>
          <w:color w:val="9E8317"/>
        </w:rPr>
        <w:t xml:space="preserve">näin </w:t>
      </w:r>
      <w:r>
        <w:t xml:space="preserve">olisikin, on kuitenkin todennäköistä, </w:t>
      </w:r>
      <w:r>
        <w:rPr>
          <w:color w:val="58018B"/>
        </w:rPr>
        <w:t xml:space="preserve">että mitään </w:t>
      </w:r>
      <w:r>
        <w:rPr>
          <w:color w:val="B70639"/>
        </w:rPr>
        <w:t xml:space="preserve">esteitä ei </w:t>
      </w:r>
      <w:r>
        <w:rPr>
          <w:color w:val="847D81"/>
        </w:rPr>
        <w:t xml:space="preserve">olisi pitänyt pystyttää </w:t>
      </w:r>
      <w:r>
        <w:rPr>
          <w:color w:val="F7F1DF"/>
        </w:rPr>
        <w:t xml:space="preserve">kulkueen </w:t>
      </w:r>
      <w:r>
        <w:rPr>
          <w:color w:val="B70639"/>
        </w:rPr>
        <w:t xml:space="preserve">pysäyttämiseksi ennen </w:t>
      </w:r>
      <w:r>
        <w:rPr>
          <w:color w:val="B70639"/>
        </w:rPr>
        <w:t xml:space="preserve">tra(pa)sua</w:t>
      </w:r>
      <w:r>
        <w:t xml:space="preserve">. </w:t>
      </w:r>
      <w:r>
        <w:t xml:space="preserve">Seremoniat alkoivat </w:t>
      </w:r>
      <w:r>
        <w:rPr>
          <w:color w:val="118B8A"/>
        </w:rPr>
        <w:t xml:space="preserve">perjantaina iltapäivällä</w:t>
      </w:r>
      <w:r>
        <w:rPr>
          <w:color w:val="4AFEFA"/>
        </w:rPr>
        <w:t xml:space="preserve">, kun </w:t>
      </w:r>
      <w:r>
        <w:rPr>
          <w:color w:val="118B8A"/>
        </w:rPr>
        <w:t xml:space="preserve">sana levisi, että </w:t>
      </w:r>
      <w:r>
        <w:rPr>
          <w:color w:val="796EE6"/>
        </w:rPr>
        <w:t xml:space="preserve">UAL-ostosopimus </w:t>
      </w:r>
      <w:r>
        <w:rPr>
          <w:color w:val="118B8A"/>
        </w:rPr>
        <w:t xml:space="preserve">oli kaatumassa</w:t>
      </w:r>
      <w:r>
        <w:t xml:space="preserve">. </w:t>
      </w:r>
      <w:r>
        <w:t xml:space="preserve">Vaikka </w:t>
      </w:r>
      <w:r>
        <w:rPr>
          <w:color w:val="000D2C"/>
        </w:rPr>
        <w:t xml:space="preserve">tarjouksen tekijöiden yhdistys </w:t>
      </w:r>
      <w:r>
        <w:t xml:space="preserve">odottaa pystyvänsä laatimaan korvaavan tarjouksen, joka sisältää vähemmän käteistä, epäonnistuminen käteisen hankkimisessa japanilaisilta ja yhdysvaltalaisilta pankeilta vain vahvisti arbitraasintekijöiden kasvavia pelkoja siitä, että erittäin velkarahoitteisten yritysostojen juhla on päättymässä. </w:t>
      </w:r>
      <w:r>
        <w:rPr>
          <w:color w:val="53495F"/>
        </w:rPr>
        <w:t xml:space="preserve">Paraatiin kuului </w:t>
      </w:r>
      <w:r>
        <w:t xml:space="preserve">tietenkin </w:t>
      </w:r>
      <w:r>
        <w:t xml:space="preserve">monia muitakin esityksiä - erityisesti tuottajahintojen yllättävän suuri nousu, joka oli merkki Yhdysvaltain keskuspankin painostuksesta, ja myös </w:t>
      </w:r>
      <w:r>
        <w:rPr>
          <w:color w:val="F95475"/>
        </w:rPr>
        <w:t xml:space="preserve">Bushin hallinnon </w:t>
      </w:r>
      <w:r>
        <w:t xml:space="preserve">yritys alentaa myyntivoittoveroa </w:t>
      </w:r>
      <w:r>
        <w:t xml:space="preserve">(väliaikaisesti?) kaatui. </w:t>
      </w:r>
      <w:r>
        <w:t xml:space="preserve">Kuten tavallista, </w:t>
      </w:r>
      <w:r>
        <w:rPr>
          <w:color w:val="61FC03"/>
        </w:rPr>
        <w:t xml:space="preserve">ohjelmakauppiaiden kaikkialle levittäytyvää </w:t>
      </w:r>
      <w:r>
        <w:rPr>
          <w:color w:val="61FC03"/>
        </w:rPr>
        <w:t xml:space="preserve">marssiryhmää </w:t>
      </w:r>
      <w:r>
        <w:t xml:space="preserve">ei juuri arvosteltu</w:t>
      </w:r>
      <w:r>
        <w:t xml:space="preserve">, vaikka useimmat vakavasti otettavat tutkimukset muistuttavat meitä siitä, että he vain soittavat </w:t>
      </w:r>
      <w:r>
        <w:rPr>
          <w:color w:val="5D9608"/>
        </w:rPr>
        <w:t xml:space="preserve">muiden </w:t>
      </w:r>
      <w:r>
        <w:rPr>
          <w:color w:val="DE98FD"/>
        </w:rPr>
        <w:t xml:space="preserve">kirjoittamaa </w:t>
      </w:r>
      <w:r>
        <w:rPr>
          <w:color w:val="5D9608"/>
        </w:rPr>
        <w:t xml:space="preserve">musiikkia</w:t>
      </w:r>
      <w:r>
        <w:t xml:space="preserve">. Se, mikä todella </w:t>
      </w:r>
      <w:r>
        <w:t xml:space="preserve">säikäytti </w:t>
      </w:r>
      <w:r>
        <w:rPr>
          <w:color w:val="98A088"/>
        </w:rPr>
        <w:t xml:space="preserve">Wall </w:t>
      </w:r>
      <w:r>
        <w:t xml:space="preserve">Streetin kokouksen, oli kuitenkin </w:t>
      </w:r>
      <w:r>
        <w:t xml:space="preserve">äkillinen pelko siitä, että syystä tai toisesta velallisen pääoman varasto oli kuivumassa. Pikemminkin kuin piensijoittajien keskuudessa </w:t>
      </w:r>
      <w:r>
        <w:rPr>
          <w:color w:val="FEB8C8"/>
        </w:rPr>
        <w:t xml:space="preserve">harmaan perjantain </w:t>
      </w:r>
      <w:r>
        <w:rPr>
          <w:color w:val="4F584E"/>
        </w:rPr>
        <w:t xml:space="preserve">paniikki </w:t>
      </w:r>
      <w:r>
        <w:t xml:space="preserve">heijastuu </w:t>
      </w:r>
      <w:r>
        <w:t xml:space="preserve">lähinnä </w:t>
      </w:r>
      <w:r>
        <w:rPr>
          <w:color w:val="248AD0"/>
        </w:rPr>
        <w:t xml:space="preserve">arbitraasivälittäjien keskuudessa</w:t>
      </w:r>
      <w:r>
        <w:rPr>
          <w:color w:val="5C5300"/>
        </w:rPr>
        <w:t xml:space="preserve">, jotka ovat mukana </w:t>
      </w:r>
      <w:r>
        <w:rPr>
          <w:color w:val="248AD0"/>
        </w:rPr>
        <w:t xml:space="preserve">ottamassa haltuunsa yrityksiä</w:t>
      </w:r>
      <w:r>
        <w:t xml:space="preserve">, koska </w:t>
      </w:r>
      <w:r>
        <w:rPr>
          <w:color w:val="248AD0"/>
        </w:rPr>
        <w:t xml:space="preserve">heidän </w:t>
      </w:r>
      <w:r>
        <w:t xml:space="preserve">korkean marginaalin sijoituksiaan </w:t>
      </w:r>
      <w:r>
        <w:rPr>
          <w:color w:val="9F6551"/>
        </w:rPr>
        <w:t xml:space="preserve">osakkeisiin</w:t>
      </w:r>
      <w:r>
        <w:rPr>
          <w:color w:val="BCFEC6"/>
        </w:rPr>
        <w:t xml:space="preserve">, jotka ovat </w:t>
      </w:r>
      <w:r>
        <w:rPr>
          <w:color w:val="9F6551"/>
        </w:rPr>
        <w:t xml:space="preserve">kauppojen kohteena, </w:t>
      </w:r>
      <w:r>
        <w:t xml:space="preserve">uhkaa kauppojen rahoittamiseen tarvittavan rasvan odottamaton kuivuminen. </w:t>
      </w:r>
      <w:r>
        <w:rPr>
          <w:color w:val="932C70"/>
        </w:rPr>
        <w:t xml:space="preserve">Kauppojen </w:t>
      </w:r>
      <w:r>
        <w:rPr>
          <w:color w:val="2B1B04"/>
        </w:rPr>
        <w:t xml:space="preserve">kohteena olevien </w:t>
      </w:r>
      <w:r>
        <w:rPr>
          <w:color w:val="932C70"/>
        </w:rPr>
        <w:t xml:space="preserve">yritysten </w:t>
      </w:r>
      <w:r>
        <w:t xml:space="preserve">osakkeet ovat </w:t>
      </w:r>
      <w:r>
        <w:t xml:space="preserve">vetäneet markkinoita alaspäin, koska ne ovat kärsineet suurimmat tappiot. </w:t>
      </w:r>
      <w:r>
        <w:rPr>
          <w:color w:val="D4C67A"/>
        </w:rPr>
        <w:t xml:space="preserve">UAL:n </w:t>
      </w:r>
      <w:r>
        <w:rPr>
          <w:color w:val="B5AFC4"/>
        </w:rPr>
        <w:t xml:space="preserve">osakkeet, </w:t>
      </w:r>
      <w:r>
        <w:rPr>
          <w:color w:val="AE7AA1"/>
        </w:rPr>
        <w:t xml:space="preserve">jotka </w:t>
      </w:r>
      <w:r>
        <w:rPr>
          <w:color w:val="B5AFC4"/>
        </w:rPr>
        <w:t xml:space="preserve">olivat välittömänä syynä </w:t>
      </w:r>
      <w:r>
        <w:rPr>
          <w:color w:val="C2A393"/>
        </w:rPr>
        <w:t xml:space="preserve">laskuun</w:t>
      </w:r>
      <w:r>
        <w:t xml:space="preserve">, avautuivat </w:t>
      </w:r>
      <w:r>
        <w:rPr>
          <w:color w:val="0232FD"/>
        </w:rPr>
        <w:t xml:space="preserve">maanantaina </w:t>
      </w:r>
      <w:r>
        <w:rPr>
          <w:color w:val="6A3A35"/>
        </w:rPr>
        <w:t xml:space="preserve">224 dollariin </w:t>
      </w:r>
      <w:r>
        <w:rPr>
          <w:color w:val="6A3A35"/>
        </w:rPr>
        <w:t xml:space="preserve">eli noin </w:t>
      </w:r>
      <w:r>
        <w:t xml:space="preserve">20 prosenttia </w:t>
      </w:r>
      <w:r>
        <w:rPr>
          <w:color w:val="BA6801"/>
        </w:rPr>
        <w:t xml:space="preserve">torstain päätöskurssista</w:t>
      </w:r>
      <w:r>
        <w:t xml:space="preserve">. </w:t>
      </w:r>
      <w:r>
        <w:rPr>
          <w:color w:val="168E5C"/>
        </w:rPr>
        <w:t xml:space="preserve">AMR:n </w:t>
      </w:r>
      <w:r>
        <w:t xml:space="preserve">osakkeet </w:t>
      </w:r>
      <w:r>
        <w:t xml:space="preserve">avautuivat </w:t>
      </w:r>
      <w:r>
        <w:rPr>
          <w:color w:val="0232FD"/>
        </w:rPr>
        <w:t xml:space="preserve">maanantaina </w:t>
      </w:r>
      <w:r>
        <w:rPr>
          <w:color w:val="16C0D0"/>
        </w:rPr>
        <w:t xml:space="preserve">80 dollariin</w:t>
      </w:r>
      <w:r>
        <w:t xml:space="preserve">, mikä on </w:t>
      </w:r>
      <w:r>
        <w:t xml:space="preserve">lähes 20 % </w:t>
      </w:r>
      <w:r>
        <w:rPr>
          <w:color w:val="16C0D0"/>
        </w:rPr>
        <w:t xml:space="preserve">vähemmän </w:t>
      </w:r>
      <w:r>
        <w:rPr>
          <w:color w:val="BA6801"/>
        </w:rPr>
        <w:t xml:space="preserve">kuin torstain sulkemisajankohtana </w:t>
      </w:r>
      <w:r>
        <w:t xml:space="preserve">(</w:t>
      </w:r>
      <w:r>
        <w:rPr>
          <w:color w:val="C62100"/>
        </w:rPr>
        <w:t xml:space="preserve">molempien osakkeiden arvo </w:t>
      </w:r>
      <w:r>
        <w:t xml:space="preserve">laski jälleen eilen). Hiltonin osakkeet menettivät </w:t>
      </w:r>
      <w:r>
        <w:rPr>
          <w:color w:val="FEB8C8"/>
        </w:rPr>
        <w:t xml:space="preserve">perjantaina 20 %, </w:t>
      </w:r>
      <w:r>
        <w:t xml:space="preserve">ja Paramountin osakkeet menettivät lähes 11 %. Tarkempi tarkastelu paljastaa, että osakekurssit eivät </w:t>
      </w:r>
      <w:r>
        <w:t xml:space="preserve">kärsineet </w:t>
      </w:r>
      <w:r>
        <w:rPr>
          <w:color w:val="FEB8C8"/>
        </w:rPr>
        <w:t xml:space="preserve">perjantaina</w:t>
      </w:r>
      <w:r>
        <w:t xml:space="preserve">, kun yritysjärjestelyjen rahoitus oli turvattu. </w:t>
      </w:r>
      <w:r>
        <w:rPr>
          <w:color w:val="42083B"/>
        </w:rPr>
        <w:t xml:space="preserve">Vahingot keskittyivät </w:t>
      </w:r>
      <w:r>
        <w:rPr>
          <w:color w:val="014347"/>
        </w:rPr>
        <w:t xml:space="preserve">tuleviin miljardiluokan yrityksiin</w:t>
      </w:r>
      <w:r>
        <w:t xml:space="preserve">, </w:t>
      </w:r>
      <w:r>
        <w:rPr>
          <w:color w:val="233809"/>
        </w:rPr>
        <w:t xml:space="preserve">joissa </w:t>
      </w:r>
      <w:r>
        <w:rPr>
          <w:color w:val="014347"/>
        </w:rPr>
        <w:t xml:space="preserve">tarjouksen tekijöiden on koottava pankkien yhteenliittymä ja/tai laskettava liikkeeseen miljardien arvosta korkeatuottoisia velkakirjoja</w:t>
      </w:r>
      <w:r>
        <w:t xml:space="preserve">. </w:t>
      </w:r>
      <w:r>
        <w:t xml:space="preserve">Niin sanottujen subprime-velkakirjojen markkinat olivat valmistelleet </w:t>
      </w:r>
      <w:r>
        <w:rPr>
          <w:color w:val="53495F"/>
        </w:rPr>
        <w:t xml:space="preserve">perjantain dramaattista marssia </w:t>
      </w:r>
      <w:r>
        <w:t xml:space="preserve">jo viikkojen ajan. </w:t>
      </w:r>
      <w:r>
        <w:rPr>
          <w:color w:val="023087"/>
        </w:rPr>
        <w:t xml:space="preserve">Kasvavat taloudelliset ongelmat viimeaikaisissa erittäin velkaantuneissa uudelleenjärjestelyissä tai yritysostoissa, kuten Resorts Internationalin, Integrated Resourcesin ja vähittäiskauppaimperiumi Campeaun tapauksessa, </w:t>
      </w:r>
      <w:r>
        <w:t xml:space="preserve">ovat heittäneet epäsuotuisan valon koko high yield -markkinoille. </w:t>
      </w:r>
      <w:r>
        <w:rPr>
          <w:color w:val="B7DAD2"/>
        </w:rPr>
        <w:t xml:space="preserve">Sijoittajat </w:t>
      </w:r>
      <w:r>
        <w:t xml:space="preserve">reagoivat asiaan </w:t>
      </w:r>
      <w:r>
        <w:rPr>
          <w:color w:val="196956"/>
        </w:rPr>
        <w:t xml:space="preserve">jättämällä huomiotta </w:t>
      </w:r>
      <w:r>
        <w:rPr>
          <w:color w:val="8C41BB"/>
        </w:rPr>
        <w:t xml:space="preserve">Ohio Mattressin </w:t>
      </w:r>
      <w:r>
        <w:rPr>
          <w:color w:val="196956"/>
        </w:rPr>
        <w:t xml:space="preserve">äskettäisen yrityksen </w:t>
      </w:r>
      <w:r>
        <w:rPr>
          <w:color w:val="196956"/>
        </w:rPr>
        <w:t xml:space="preserve">ottaa käyttöön subprime-joukkovelkakirjalainoja ja </w:t>
      </w:r>
      <w:r>
        <w:rPr>
          <w:color w:val="196956"/>
        </w:rPr>
        <w:t xml:space="preserve">pakottamalla </w:t>
      </w:r>
      <w:r>
        <w:rPr>
          <w:color w:val="ECEDFE"/>
        </w:rPr>
        <w:t xml:space="preserve">Ramadan </w:t>
      </w:r>
      <w:r>
        <w:rPr>
          <w:color w:val="2B2D32"/>
        </w:rPr>
        <w:t xml:space="preserve">lykkäämään suunniteltua subprime-joukkovelkakirjalainojen myyntiä ja rakenneuudistusta määräämättömäksi ajaksi</w:t>
      </w:r>
      <w:r>
        <w:t xml:space="preserve">. </w:t>
      </w:r>
      <w:r>
        <w:rPr>
          <w:color w:val="94C661"/>
        </w:rPr>
        <w:t xml:space="preserve">Tämän seurauksena </w:t>
      </w:r>
      <w:r>
        <w:t xml:space="preserve">high yield -sijoitusrahastot ovat laskeneet </w:t>
      </w:r>
      <w:r>
        <w:rPr>
          <w:color w:val="98A088"/>
        </w:rPr>
        <w:t xml:space="preserve">koko osakemarkkinoilla, ja </w:t>
      </w:r>
      <w:r>
        <w:t xml:space="preserve">monet yritykset, jotka suunnittelevat myyvänsä 11 miljardin dollarin edestä subprime-lainoja ennen </w:t>
      </w:r>
      <w:r>
        <w:rPr>
          <w:color w:val="F8907D"/>
        </w:rPr>
        <w:t xml:space="preserve">vuoden loppua, </w:t>
      </w:r>
      <w:r>
        <w:t xml:space="preserve">ovat hyvin hermostuneita. </w:t>
      </w:r>
      <w:r>
        <w:rPr>
          <w:color w:val="895E6B"/>
        </w:rPr>
        <w:t xml:space="preserve">Nämä </w:t>
      </w:r>
      <w:r>
        <w:t xml:space="preserve">kaikki ovat markkinoiden vaihteluita (jos jätetään huomiotta se </w:t>
      </w:r>
      <w:r>
        <w:rPr>
          <w:color w:val="788E95"/>
        </w:rPr>
        <w:t xml:space="preserve">keinotekoinen lisäys, jonka </w:t>
      </w:r>
      <w:r>
        <w:rPr>
          <w:color w:val="788E95"/>
        </w:rPr>
        <w:t xml:space="preserve">verolaki antaa velalle oman pääoman sijasta</w:t>
      </w:r>
      <w:r>
        <w:t xml:space="preserve">), ja kuten </w:t>
      </w:r>
      <w:r>
        <w:rPr>
          <w:color w:val="576094"/>
        </w:rPr>
        <w:t xml:space="preserve">olemme nähneet, markkinat </w:t>
      </w:r>
      <w:r>
        <w:rPr>
          <w:color w:val="576094"/>
        </w:rPr>
        <w:t xml:space="preserve">taltuttavat </w:t>
      </w:r>
      <w:r>
        <w:rPr>
          <w:color w:val="DB1474"/>
        </w:rPr>
        <w:t xml:space="preserve">ne</w:t>
      </w:r>
      <w:r>
        <w:t xml:space="preserve">. </w:t>
      </w:r>
      <w:r>
        <w:rPr>
          <w:color w:val="8489AE"/>
        </w:rPr>
        <w:t xml:space="preserve">Washington </w:t>
      </w:r>
      <w:r>
        <w:t xml:space="preserve">ei tietenkään ole pysynyt hiljaa debakkaa edeltävinä päivinä, ja </w:t>
      </w:r>
      <w:r>
        <w:rPr>
          <w:color w:val="8489AE"/>
        </w:rPr>
        <w:t xml:space="preserve">sen </w:t>
      </w:r>
      <w:r>
        <w:t xml:space="preserve">taipumus sekaantua spekulatiiviseen ostoyhtälöön on edelleen epämiellyttävä näkymä, mutta näiden alustavien toimien ei pitäisi viedä huomiotamme pois </w:t>
      </w:r>
      <w:r>
        <w:rPr>
          <w:color w:val="6EAB9B"/>
        </w:rPr>
        <w:t xml:space="preserve">perjantaina</w:t>
      </w:r>
      <w:r>
        <w:rPr>
          <w:color w:val="860E04"/>
        </w:rPr>
        <w:t xml:space="preserve"> toimineesta </w:t>
      </w:r>
      <w:r>
        <w:rPr>
          <w:color w:val="860E04"/>
        </w:rPr>
        <w:t xml:space="preserve">markkinafundamentalismista</w:t>
      </w:r>
      <w:r>
        <w:t xml:space="preserve">. Jos </w:t>
      </w:r>
      <w:r>
        <w:t xml:space="preserve">on oikein väittää, että </w:t>
      </w:r>
      <w:r>
        <w:rPr>
          <w:color w:val="F2CDFE"/>
        </w:rPr>
        <w:t xml:space="preserve">yritysten velkaongelmat ja spekulatiiviset ostot olivat syynä </w:t>
      </w:r>
      <w:r>
        <w:rPr>
          <w:color w:val="645341"/>
        </w:rPr>
        <w:t xml:space="preserve">harmaaseen perjantaihin</w:t>
      </w:r>
      <w:r>
        <w:t xml:space="preserve">, mitä johtopäätöksiä </w:t>
      </w:r>
      <w:r>
        <w:rPr>
          <w:color w:val="F2CDFE"/>
        </w:rPr>
        <w:t xml:space="preserve">se </w:t>
      </w:r>
      <w:r>
        <w:t xml:space="preserve">merkitsee poliittisille päättäjille? </w:t>
      </w:r>
      <w:r>
        <w:rPr>
          <w:color w:val="760035"/>
        </w:rPr>
        <w:t xml:space="preserve">Pörssin reaktio </w:t>
      </w:r>
      <w:r>
        <w:rPr>
          <w:color w:val="496E76"/>
        </w:rPr>
        <w:t xml:space="preserve">UAL-kaupan </w:t>
      </w:r>
      <w:r>
        <w:rPr>
          <w:color w:val="760035"/>
        </w:rPr>
        <w:t xml:space="preserve">romahtamiseen </w:t>
      </w:r>
      <w:r>
        <w:t xml:space="preserve">saattaa loppujen lopuksi olla osoitus siitä, että velkaantumista vastaan on annettava sääntelyohjeet. Onko </w:t>
      </w:r>
      <w:r>
        <w:rPr>
          <w:color w:val="760035"/>
        </w:rPr>
        <w:t xml:space="preserve">tässä </w:t>
      </w:r>
      <w:r>
        <w:t xml:space="preserve">siis </w:t>
      </w:r>
      <w:r>
        <w:rPr>
          <w:color w:val="E3F894"/>
        </w:rPr>
        <w:t xml:space="preserve">kyse siitä, että </w:t>
      </w:r>
      <w:r>
        <w:rPr>
          <w:color w:val="E3F894"/>
        </w:rPr>
        <w:t xml:space="preserve">yksityiset markkinat hyväksyvät </w:t>
      </w:r>
      <w:r>
        <w:rPr>
          <w:color w:val="876128"/>
        </w:rPr>
        <w:t xml:space="preserve">Washingtonin </w:t>
      </w:r>
      <w:r>
        <w:rPr>
          <w:color w:val="E3F894"/>
        </w:rPr>
        <w:t xml:space="preserve">sekaantumisen </w:t>
      </w:r>
      <w:r>
        <w:rPr>
          <w:color w:val="A1A711"/>
        </w:rPr>
        <w:t xml:space="preserve">Wall Streetiin</w:t>
      </w:r>
      <w:r>
        <w:t xml:space="preserve">? Ehdottomasti ei. Se, </w:t>
      </w:r>
      <w:r>
        <w:rPr>
          <w:color w:val="01FB92"/>
        </w:rPr>
        <w:t xml:space="preserve">missä </w:t>
      </w:r>
      <w:r>
        <w:rPr>
          <w:color w:val="FD0F31"/>
        </w:rPr>
        <w:t xml:space="preserve">määrin </w:t>
      </w:r>
      <w:r>
        <w:rPr>
          <w:color w:val="01FB92"/>
        </w:rPr>
        <w:t xml:space="preserve">perjantain massamyynti heijasteli spekulatiivisten ostojen liioittelun äkillistä uudelleenarviointia, on </w:t>
      </w:r>
      <w:r>
        <w:t xml:space="preserve">viesti siitä, että </w:t>
      </w:r>
      <w:r>
        <w:rPr>
          <w:color w:val="BE8485"/>
        </w:rPr>
        <w:t xml:space="preserve">Wall Street </w:t>
      </w:r>
      <w:r>
        <w:rPr>
          <w:color w:val="C660FB"/>
        </w:rPr>
        <w:t xml:space="preserve">ja yksityiset markkinat </w:t>
      </w:r>
      <w:r>
        <w:t xml:space="preserve">pystyvät täysin asettamaan asianmukaisia kannustimia ja sanktioita yritysten käyttäytymiselle. Kansantalouden etua palvelee paremmin se, että pankkiirien ja sijoittajien yksityiset intressit saavat viimeisen sanan arvioitaessa sijoitusten laatua erilaisissa spekulatiivisissa yritysostoissa ja velkojen uudelleenjärjestelyissä. Viimeaikaiset ongelmat subprime-lainojen markkinoilla ja pankkien pääoman puute viimeaikaisissa transaktioissa vain korostavat sitä, että on viisasta antaa </w:t>
      </w:r>
      <w:r>
        <w:rPr>
          <w:color w:val="120104"/>
        </w:rPr>
        <w:t xml:space="preserve">vapaiden markkinoiden </w:t>
      </w:r>
      <w:r>
        <w:t xml:space="preserve">toimia</w:t>
      </w:r>
      <w:r>
        <w:t xml:space="preserve">. </w:t>
      </w:r>
      <w:r>
        <w:rPr>
          <w:color w:val="D48958"/>
        </w:rPr>
        <w:t xml:space="preserve">Jos yritysostopreemio on liian suuri ja jos kauppiaat ovat liian aggressiivisia spekulatiivisissa ostoissa, </w:t>
      </w:r>
      <w:r>
        <w:t xml:space="preserve">yksityiset markkinat </w:t>
      </w:r>
      <w:r>
        <w:t xml:space="preserve">tunnistavat </w:t>
      </w:r>
      <w:r>
        <w:rPr>
          <w:color w:val="D48958"/>
        </w:rPr>
        <w:t xml:space="preserve">nämä ongelmat </w:t>
      </w:r>
      <w:r>
        <w:t xml:space="preserve">paljon nopeammin ja tarkemmin kuin poliitikot, ja </w:t>
      </w:r>
      <w:r>
        <w:rPr>
          <w:color w:val="05AEE8"/>
        </w:rPr>
        <w:t xml:space="preserve">markkinat </w:t>
      </w:r>
      <w:r>
        <w:t xml:space="preserve">myös reagoivat salamannopeasti määräämällä asianmukaisia seuraamuksia. Kyllä, </w:t>
      </w:r>
      <w:r>
        <w:rPr>
          <w:color w:val="C3C1BE"/>
        </w:rPr>
        <w:t xml:space="preserve">laajemmat pörssit </w:t>
      </w:r>
      <w:r>
        <w:rPr>
          <w:color w:val="C3C1BE"/>
        </w:rPr>
        <w:t xml:space="preserve">ovat joutuneet </w:t>
      </w:r>
      <w:r>
        <w:t xml:space="preserve">kierteeseen, mutta </w:t>
      </w:r>
      <w:r>
        <w:rPr>
          <w:color w:val="C3C1BE"/>
        </w:rPr>
        <w:t xml:space="preserve">ne </w:t>
      </w:r>
      <w:r>
        <w:t xml:space="preserve">ovat kiusanneet </w:t>
      </w:r>
      <w:r>
        <w:rPr>
          <w:color w:val="9F98F8"/>
        </w:rPr>
        <w:t xml:space="preserve">kobraa </w:t>
      </w:r>
      <w:r>
        <w:t xml:space="preserve">paljain jaloin </w:t>
      </w:r>
      <w:r>
        <w:rPr>
          <w:color w:val="F8907D"/>
        </w:rPr>
        <w:t xml:space="preserve">koko vuoden</w:t>
      </w:r>
      <w:r>
        <w:t xml:space="preserve">. Ei ihme, että se joskus puree. </w:t>
      </w:r>
      <w:r>
        <w:rPr>
          <w:color w:val="1167D9"/>
        </w:rPr>
        <w:t xml:space="preserve">Arbitraasin välittäjät ja yritysostojen promoottorit </w:t>
      </w:r>
      <w:r>
        <w:t xml:space="preserve">saivat </w:t>
      </w:r>
      <w:r>
        <w:rPr>
          <w:color w:val="1167D9"/>
        </w:rPr>
        <w:t xml:space="preserve">hyvän </w:t>
      </w:r>
      <w:r>
        <w:t xml:space="preserve">pompun </w:t>
      </w:r>
      <w:r>
        <w:rPr>
          <w:color w:val="FEB8C8"/>
        </w:rPr>
        <w:t xml:space="preserve">harmaana perjantaina</w:t>
      </w:r>
      <w:r>
        <w:t xml:space="preserve">, kun taas </w:t>
      </w:r>
      <w:r>
        <w:rPr>
          <w:color w:val="D19012"/>
        </w:rPr>
        <w:t xml:space="preserve">mahdollisten ostokohteiden ahdistuneet johtajat saivat hyvän </w:t>
      </w:r>
      <w:r>
        <w:t xml:space="preserve">vahvistuksen. Jos samaistutte ahdistuneisiin johtajiin, teidän on todettava, että </w:t>
      </w:r>
      <w:r>
        <w:rPr>
          <w:color w:val="B7D802"/>
        </w:rPr>
        <w:t xml:space="preserve">yritysostomarkkinoiden ylilyöntien nopea ja tehokas korjaaminen on </w:t>
      </w:r>
      <w:r>
        <w:t xml:space="preserve">paljon todennäköisempää suoraan markkinoilta kuin </w:t>
      </w:r>
      <w:r>
        <w:rPr>
          <w:color w:val="8489AE"/>
        </w:rPr>
        <w:t xml:space="preserve">Washingtonista</w:t>
      </w:r>
      <w:r>
        <w:t xml:space="preserve">. Jos olette arbitraasintekijöiden ja ryöstäjien puolella, teidän on varmasti pelättävä yksityisiä sijoittajia enemmän kuin sääntelyviranomaisia, vaikka meidän ei pitäisi koskaan aliarvioida Delawaren tuomioistuimia. Totuus on, että </w:t>
      </w:r>
      <w:r>
        <w:rPr>
          <w:color w:val="8489AE"/>
        </w:rPr>
        <w:t xml:space="preserve">Washington </w:t>
      </w:r>
      <w:r>
        <w:t xml:space="preserve">ymmärtää politiikkaa paremmin kuin taloutta. Vaikka </w:t>
      </w:r>
      <w:r>
        <w:t xml:space="preserve">keskivertokansalainen tuskin kärsii paljonkaan </w:t>
      </w:r>
      <w:r>
        <w:rPr>
          <w:color w:val="8489AE"/>
        </w:rPr>
        <w:t xml:space="preserve">Washingtonin </w:t>
      </w:r>
      <w:r>
        <w:t xml:space="preserve">sanasodasta </w:t>
      </w:r>
      <w:r>
        <w:rPr>
          <w:color w:val="98A088"/>
        </w:rPr>
        <w:t xml:space="preserve">Wall Streetin osakemarkkinoita vastaan, </w:t>
      </w:r>
      <w:r>
        <w:t xml:space="preserve">joka koskee liiallista keinottelua lainarahalla, </w:t>
      </w:r>
      <w:r>
        <w:rPr>
          <w:color w:val="826392"/>
        </w:rPr>
        <w:t xml:space="preserve">itse lainsäädäntö </w:t>
      </w:r>
      <w:r>
        <w:t xml:space="preserve">aiheuttaisi todennäköisesti merkittävää haittaa. Kaikki tällaiset yritykset erottaa "hyvä velka" ja "huono velka" toisistaan tai määritellä selkeästi raja tietylle toimialalle, kuten lentoyhtiöille, ovat pikemminkin omiaan hämärtämään </w:t>
      </w:r>
      <w:r>
        <w:rPr>
          <w:color w:val="5E7A6A"/>
        </w:rPr>
        <w:t xml:space="preserve">kannustimia, </w:t>
      </w:r>
      <w:r>
        <w:rPr>
          <w:color w:val="B29869"/>
        </w:rPr>
        <w:t xml:space="preserve">joita </w:t>
      </w:r>
      <w:r>
        <w:rPr>
          <w:color w:val="5E7A6A"/>
        </w:rPr>
        <w:t xml:space="preserve">sopiva määrä spekulatiivisia lunastuksia voi tarjota sekä osakemarkkinoille että talouden suorituskyvylle yleensä</w:t>
      </w:r>
      <w:r>
        <w:t xml:space="preserve">. </w:t>
      </w:r>
      <w:r>
        <w:t xml:space="preserve">Paljon parempi olisi, että poliitikot keskittyisivät </w:t>
      </w:r>
      <w:r>
        <w:rPr>
          <w:color w:val="1D0051"/>
        </w:rPr>
        <w:t xml:space="preserve">huumeiden vastaiseen sotaan, Panamaan ja alijäämään</w:t>
      </w:r>
      <w:r>
        <w:t xml:space="preserve">, </w:t>
      </w:r>
      <w:r>
        <w:rPr>
          <w:color w:val="1D0051"/>
        </w:rPr>
        <w:t xml:space="preserve">jotka kaikki </w:t>
      </w:r>
      <w:r>
        <w:t xml:space="preserve">ovat </w:t>
      </w:r>
      <w:r>
        <w:rPr>
          <w:color w:val="8BE7FC"/>
        </w:rPr>
        <w:t xml:space="preserve">paraatiesityksiä</w:t>
      </w:r>
      <w:r>
        <w:rPr>
          <w:color w:val="76E0C1"/>
        </w:rPr>
        <w:t xml:space="preserve">, jotka eivät tunnu </w:t>
      </w:r>
      <w:r>
        <w:rPr>
          <w:color w:val="BACFA7"/>
        </w:rPr>
        <w:t xml:space="preserve">loppuvan koskaan</w:t>
      </w:r>
      <w:r>
        <w:t xml:space="preserve">. </w:t>
      </w:r>
      <w:r>
        <w:rPr>
          <w:color w:val="310106"/>
        </w:rPr>
        <w:t xml:space="preserve">Jarrell, hallituksen arvopaperi- ja pörssikomission entinen johtava ekonomisti</w:t>
      </w:r>
      <w:r>
        <w:t xml:space="preserve">, opettaa Rochesterin yliopiston Simon Business Schoolissa.</w:t>
      </w:r>
    </w:p>
    <w:p>
      <w:r>
        <w:rPr>
          <w:b/>
        </w:rPr>
        <w:t xml:space="preserve">Asiakirjan numero 229</w:t>
      </w:r>
    </w:p>
    <w:p>
      <w:r>
        <w:rPr>
          <w:b/>
        </w:rPr>
        <w:t xml:space="preserve">Asiakirjan tunniste: wsj2230-001</w:t>
      </w:r>
    </w:p>
    <w:p>
      <w:r>
        <w:t xml:space="preserve">Tokion osakekurssit </w:t>
      </w:r>
      <w:r>
        <w:t xml:space="preserve">nousivat tiistaiaamuna, kun </w:t>
      </w:r>
      <w:r>
        <w:rPr>
          <w:color w:val="04640D"/>
        </w:rPr>
        <w:t xml:space="preserve">225 valitusta osakkeesta koostuva Nikkei-indeksi </w:t>
      </w:r>
      <w:r>
        <w:t xml:space="preserve">nousi 618,69 pistettä ja sulki aamukaupan 35087,38 pisteeseen. </w:t>
      </w:r>
      <w:r>
        <w:rPr>
          <w:color w:val="FEFB0A"/>
        </w:rPr>
        <w:t xml:space="preserve">Maanantaina </w:t>
      </w:r>
      <w:r>
        <w:rPr>
          <w:color w:val="FB5514"/>
        </w:rPr>
        <w:t xml:space="preserve">indeksi </w:t>
      </w:r>
      <w:r>
        <w:rPr>
          <w:color w:val="FEFB0A"/>
        </w:rPr>
        <w:t xml:space="preserve">laski 647,33 pistettä eli 1,8 %</w:t>
      </w:r>
      <w:r>
        <w:t xml:space="preserve">. Tiistain kaupankäynnin ensimmäisten 25 minuutin aikana </w:t>
      </w:r>
      <w:r>
        <w:rPr>
          <w:color w:val="04640D"/>
        </w:rPr>
        <w:t xml:space="preserve">Nikkei-indeksi </w:t>
      </w:r>
      <w:r>
        <w:t xml:space="preserve">nousi </w:t>
      </w:r>
      <w:r>
        <w:t xml:space="preserve">664,84 pistettä 35133,83 pisteeseen. </w:t>
      </w:r>
      <w:r>
        <w:t xml:space="preserve">Sijoittajat ottivat tyytyväisinä vastaan </w:t>
      </w:r>
      <w:r>
        <w:rPr>
          <w:color w:val="0BC582"/>
        </w:rPr>
        <w:t xml:space="preserve">New Yorkissa</w:t>
      </w:r>
      <w:r>
        <w:rPr>
          <w:color w:val="E115C0"/>
        </w:rPr>
        <w:t xml:space="preserve"> yön aikana </w:t>
      </w:r>
      <w:r>
        <w:rPr>
          <w:color w:val="00587F"/>
        </w:rPr>
        <w:t xml:space="preserve">tapahtuneen </w:t>
      </w:r>
      <w:r>
        <w:rPr>
          <w:color w:val="E115C0"/>
        </w:rPr>
        <w:t xml:space="preserve">elpymisen</w:t>
      </w:r>
      <w:r>
        <w:t xml:space="preserve">, ja </w:t>
      </w:r>
      <w:r>
        <w:rPr>
          <w:color w:val="04640D"/>
        </w:rPr>
        <w:t xml:space="preserve">indeksi </w:t>
      </w:r>
      <w:r>
        <w:t xml:space="preserve">nousi </w:t>
      </w:r>
      <w:r>
        <w:t xml:space="preserve">435,11 pistettä 34903,80 pisteeseen kello 10.00 Tokion aikaa. </w:t>
      </w:r>
      <w:r>
        <w:rPr>
          <w:color w:val="FEFB0A"/>
        </w:rPr>
        <w:t xml:space="preserve">Maanantain lasku </w:t>
      </w:r>
      <w:r>
        <w:t xml:space="preserve">tapahtui </w:t>
      </w:r>
      <w:r>
        <w:rPr>
          <w:color w:val="FEB8C8"/>
        </w:rPr>
        <w:t xml:space="preserve">suhteellisen rauhallisena pörssipäivänä</w:t>
      </w:r>
      <w:r>
        <w:rPr>
          <w:color w:val="9E8317"/>
        </w:rPr>
        <w:t xml:space="preserve">, joka </w:t>
      </w:r>
      <w:r>
        <w:rPr>
          <w:color w:val="FEB8C8"/>
        </w:rPr>
        <w:t xml:space="preserve">ei antanut kovin paljon suuntaa muille markkinoille</w:t>
      </w:r>
      <w:r>
        <w:t xml:space="preserve">. </w:t>
      </w:r>
      <w:r>
        <w:t xml:space="preserve">Osakkeet sulkeutuivat huomattavasti alempana myös </w:t>
      </w:r>
      <w:r>
        <w:rPr>
          <w:color w:val="01190F"/>
        </w:rPr>
        <w:t xml:space="preserve">Euroopassa</w:t>
      </w:r>
      <w:r>
        <w:t xml:space="preserve">, erityisesti </w:t>
      </w:r>
      <w:r>
        <w:rPr>
          <w:color w:val="847D81"/>
        </w:rPr>
        <w:t xml:space="preserve">Frankfurtissa</w:t>
      </w:r>
      <w:r>
        <w:t xml:space="preserve">, vaikka </w:t>
      </w:r>
      <w:r>
        <w:rPr>
          <w:color w:val="58018B"/>
        </w:rPr>
        <w:t xml:space="preserve">Lontoo </w:t>
      </w:r>
      <w:r>
        <w:rPr>
          <w:color w:val="B70639"/>
        </w:rPr>
        <w:t xml:space="preserve">ja useat muut markkinat </w:t>
      </w:r>
      <w:r>
        <w:t xml:space="preserve">toipuivat </w:t>
      </w:r>
      <w:r>
        <w:t xml:space="preserve">sen jälkeen, kun </w:t>
      </w:r>
      <w:r>
        <w:rPr>
          <w:color w:val="703B01"/>
        </w:rPr>
        <w:t xml:space="preserve">osakkeet </w:t>
      </w:r>
      <w:r>
        <w:t xml:space="preserve">alkoivat elpyä </w:t>
      </w:r>
      <w:r>
        <w:rPr>
          <w:color w:val="F7F1DF"/>
        </w:rPr>
        <w:t xml:space="preserve">New Yorkissa</w:t>
      </w:r>
      <w:r>
        <w:t xml:space="preserve">. </w:t>
      </w:r>
      <w:r>
        <w:t xml:space="preserve">Muut Aasian ja Tyynenmeren alueen markkinat kirjasivat suurempia tappioita kuin </w:t>
      </w:r>
      <w:r>
        <w:rPr>
          <w:color w:val="118B8A"/>
        </w:rPr>
        <w:t xml:space="preserve">Tokio, mutta </w:t>
      </w:r>
      <w:r>
        <w:t xml:space="preserve">myyntiaalto pysäytettiin, koska </w:t>
      </w:r>
      <w:r>
        <w:rPr>
          <w:color w:val="4AFEFA"/>
        </w:rPr>
        <w:t xml:space="preserve">pörssissä odotettiin </w:t>
      </w:r>
      <w:r>
        <w:t xml:space="preserve">uutta jyrkkää laskua</w:t>
      </w:r>
      <w:r>
        <w:t xml:space="preserve">. </w:t>
      </w:r>
      <w:r>
        <w:t xml:space="preserve">Kaupankäynnin avautuessa </w:t>
      </w:r>
      <w:r>
        <w:t xml:space="preserve">kaikki katseet olivat </w:t>
      </w:r>
      <w:r>
        <w:rPr>
          <w:color w:val="4AFEFA"/>
        </w:rPr>
        <w:t xml:space="preserve">Tokiossa, sillä se </w:t>
      </w:r>
      <w:r>
        <w:t xml:space="preserve">oli </w:t>
      </w:r>
      <w:r>
        <w:rPr>
          <w:color w:val="FCB164"/>
        </w:rPr>
        <w:t xml:space="preserve">ensimmäinen merkittävä pörssi, joka </w:t>
      </w:r>
      <w:r>
        <w:rPr>
          <w:color w:val="796EE6"/>
        </w:rPr>
        <w:t xml:space="preserve">aloitti </w:t>
      </w:r>
      <w:r>
        <w:rPr>
          <w:color w:val="FCB164"/>
        </w:rPr>
        <w:t xml:space="preserve">kaupankäynnin </w:t>
      </w:r>
      <w:r>
        <w:rPr>
          <w:color w:val="53495F"/>
        </w:rPr>
        <w:t xml:space="preserve">Wall Streetin </w:t>
      </w:r>
      <w:r>
        <w:rPr>
          <w:color w:val="000D2C"/>
        </w:rPr>
        <w:t xml:space="preserve">perjantain 190,58 pisteen pudotuksen </w:t>
      </w:r>
      <w:r>
        <w:t xml:space="preserve">jälkeen. </w:t>
      </w:r>
      <w:r>
        <w:rPr>
          <w:color w:val="F95475"/>
        </w:rPr>
        <w:t xml:space="preserve">Japanin suurimmat institutionaaliset sijoittajat </w:t>
      </w:r>
      <w:r>
        <w:t xml:space="preserve">pysyivät kuitenkin sivussa sen sijaan, että he olisivat antaneet suuntaa muille pörsseille. Osakemarkkinoiden äkillisestä palautumisesta huolimatta </w:t>
      </w:r>
      <w:r>
        <w:rPr>
          <w:color w:val="61FC03"/>
        </w:rPr>
        <w:t xml:space="preserve">japanilaiset rahastonhoitajat </w:t>
      </w:r>
      <w:r>
        <w:t xml:space="preserve">sanoivat, etteivät he aio luopua yhdysvaltalaisista tai eurooppalaisista kantaosakkeista. "</w:t>
      </w:r>
      <w:r>
        <w:t xml:space="preserve">Emme käyneet tänään paljon kauppaa, </w:t>
      </w:r>
      <w:r>
        <w:rPr>
          <w:color w:val="5D9608"/>
        </w:rPr>
        <w:t xml:space="preserve">koska </w:t>
      </w:r>
      <w:r>
        <w:t xml:space="preserve">toimintatapamme on odottaa", sanoi eräs </w:t>
      </w:r>
      <w:r>
        <w:rPr>
          <w:color w:val="5D9608"/>
        </w:rPr>
        <w:t xml:space="preserve">Taisho Life Insurance Co:</w:t>
      </w:r>
      <w:r>
        <w:t xml:space="preserve">n johtaja</w:t>
      </w:r>
      <w:r>
        <w:rPr>
          <w:color w:val="5D9608"/>
        </w:rPr>
        <w:t xml:space="preserve">. "Haluaisimme </w:t>
      </w:r>
      <w:r>
        <w:t xml:space="preserve">odottaa, kunnes kaupankäynti vilkastuu </w:t>
      </w:r>
      <w:r>
        <w:rPr>
          <w:color w:val="01190F"/>
        </w:rPr>
        <w:t xml:space="preserve">Euroopassa </w:t>
      </w:r>
      <w:r>
        <w:t xml:space="preserve">ja </w:t>
      </w:r>
      <w:r>
        <w:rPr>
          <w:color w:val="F7F1DF"/>
        </w:rPr>
        <w:t xml:space="preserve">New Yorkissa.</w:t>
      </w:r>
      <w:r>
        <w:t xml:space="preserve">" </w:t>
      </w:r>
      <w:r>
        <w:rPr>
          <w:color w:val="DE98FD"/>
        </w:rPr>
        <w:t xml:space="preserve">Laitokset </w:t>
      </w:r>
      <w:r>
        <w:t xml:space="preserve">vaikuttivat </w:t>
      </w:r>
      <w:r>
        <w:rPr>
          <w:color w:val="DE98FD"/>
        </w:rPr>
        <w:t xml:space="preserve">luottavaisilta </w:t>
      </w:r>
      <w:r>
        <w:t xml:space="preserve">sen suhteen, että </w:t>
      </w:r>
      <w:r>
        <w:rPr>
          <w:color w:val="98A088"/>
        </w:rPr>
        <w:t xml:space="preserve">tarvittaessa </w:t>
      </w:r>
      <w:r>
        <w:rPr>
          <w:color w:val="248AD0"/>
        </w:rPr>
        <w:t xml:space="preserve">Japanin sääntelyviranomaiset </w:t>
      </w:r>
      <w:r>
        <w:rPr>
          <w:color w:val="98A088"/>
        </w:rPr>
        <w:t xml:space="preserve">puuttuisivat asiaan </w:t>
      </w:r>
      <w:r>
        <w:t xml:space="preserve">varmistaakseen kaupankäynnin asianmukaisuuden, ja </w:t>
      </w:r>
      <w:r>
        <w:rPr>
          <w:color w:val="310106"/>
        </w:rPr>
        <w:t xml:space="preserve">päivän aikana </w:t>
      </w:r>
      <w:r>
        <w:t xml:space="preserve">spekuloitiinkin paljon, että </w:t>
      </w:r>
      <w:r>
        <w:rPr>
          <w:color w:val="5C5300"/>
        </w:rPr>
        <w:t xml:space="preserve">valtiovarainministeriö </w:t>
      </w:r>
      <w:r>
        <w:t xml:space="preserve">työskenteli </w:t>
      </w:r>
      <w:r>
        <w:t xml:space="preserve">juuri </w:t>
      </w:r>
      <w:r>
        <w:rPr>
          <w:color w:val="9F6551"/>
        </w:rPr>
        <w:t xml:space="preserve">tämän asian parissa </w:t>
      </w:r>
      <w:r>
        <w:t xml:space="preserve">kulissien takana. Mutta koska kaupankäynnissä ei ollut paniikkia, </w:t>
      </w:r>
      <w:r>
        <w:rPr>
          <w:color w:val="5C5300"/>
        </w:rPr>
        <w:t xml:space="preserve">sen </w:t>
      </w:r>
      <w:r>
        <w:t xml:space="preserve">läsnäolo </w:t>
      </w:r>
      <w:r>
        <w:t xml:space="preserve">ei </w:t>
      </w:r>
      <w:r>
        <w:t xml:space="preserve">tuntunut lainkaan selvästi. </w:t>
      </w:r>
      <w:r>
        <w:rPr>
          <w:color w:val="04640D"/>
        </w:rPr>
        <w:t xml:space="preserve">225 osakkeesta koostuva Nikkei-indeksi </w:t>
      </w:r>
      <w:r>
        <w:t xml:space="preserve">sulkeutui </w:t>
      </w:r>
      <w:r>
        <w:rPr>
          <w:color w:val="BCFEC6"/>
        </w:rPr>
        <w:t xml:space="preserve">34468,69 pisteeseen, </w:t>
      </w:r>
      <w:r>
        <w:t xml:space="preserve">647,33 pistettä eli 1,8 %:n </w:t>
      </w:r>
      <w:r>
        <w:rPr>
          <w:color w:val="BCFEC6"/>
        </w:rPr>
        <w:t xml:space="preserve">laskuun. </w:t>
      </w:r>
      <w:r>
        <w:rPr>
          <w:color w:val="932C70"/>
        </w:rPr>
        <w:t xml:space="preserve">Laajempi </w:t>
      </w:r>
      <w:r>
        <w:rPr>
          <w:color w:val="2B1B04"/>
        </w:rPr>
        <w:t xml:space="preserve">Tokion pörssin </w:t>
      </w:r>
      <w:r>
        <w:rPr>
          <w:color w:val="932C70"/>
        </w:rPr>
        <w:t xml:space="preserve">indeksi </w:t>
      </w:r>
      <w:r>
        <w:rPr>
          <w:color w:val="932C70"/>
        </w:rPr>
        <w:t xml:space="preserve">laski 45,66 pistettä eli 1,7 % 2600,88 pisteeseen</w:t>
      </w:r>
      <w:r>
        <w:t xml:space="preserve">. </w:t>
      </w:r>
      <w:r>
        <w:rPr>
          <w:color w:val="932C70"/>
        </w:rPr>
        <w:t xml:space="preserve">Päivän lasku </w:t>
      </w:r>
      <w:r>
        <w:t xml:space="preserve">vastasi pitkälti analyytikoiden viikonlopun ennusteita. Laskevia numeroita oli enemmän kuin nousevia numeroita suhteessa 941-105. Mutta 526,2 miljoonan osakkeen volyymi oli pieni verrattuna </w:t>
      </w:r>
      <w:r>
        <w:rPr>
          <w:color w:val="B5AFC4"/>
        </w:rPr>
        <w:t xml:space="preserve">perjantain</w:t>
      </w:r>
      <w:r>
        <w:t xml:space="preserve"> 574,7 miljoonaan osakkeeseen</w:t>
      </w:r>
      <w:r>
        <w:t xml:space="preserve">. </w:t>
      </w:r>
      <w:r>
        <w:rPr>
          <w:color w:val="4AFEFA"/>
        </w:rPr>
        <w:t xml:space="preserve">Osakemarkkinat </w:t>
      </w:r>
      <w:r>
        <w:t xml:space="preserve">avautuivat huomattavasti alempana, ja </w:t>
      </w:r>
      <w:r>
        <w:rPr>
          <w:color w:val="04640D"/>
        </w:rPr>
        <w:t xml:space="preserve">Nikkei-indeksi oli </w:t>
      </w:r>
      <w:r>
        <w:t xml:space="preserve">20 minuutin kuluttua lähes 600 miinuksella. Aamupäivän nousu </w:t>
      </w:r>
      <w:r>
        <w:t xml:space="preserve">toi </w:t>
      </w:r>
      <w:r>
        <w:rPr>
          <w:color w:val="04640D"/>
        </w:rPr>
        <w:t xml:space="preserve">sen </w:t>
      </w:r>
      <w:r>
        <w:t xml:space="preserve">sitten takaisin, ja aamupäivän kaupankäynnin päätteeksi se nousi noin 200:lla, mutta elpyminen ei kestänyt iltapäivään asti, ja </w:t>
      </w:r>
      <w:r>
        <w:rPr>
          <w:color w:val="4AFEFA"/>
        </w:rPr>
        <w:t xml:space="preserve">pörssi </w:t>
      </w:r>
      <w:r>
        <w:t xml:space="preserve">sulkeutui lähelle </w:t>
      </w:r>
      <w:r>
        <w:t xml:space="preserve">päivän alhaisinta p</w:t>
      </w:r>
      <w:r>
        <w:rPr>
          <w:color w:val="4AFEFA"/>
        </w:rPr>
        <w:t xml:space="preserve">örssitasoaan. </w:t>
      </w:r>
      <w:r>
        <w:rPr>
          <w:color w:val="C2A393"/>
        </w:rPr>
        <w:t xml:space="preserve">Tokion pörssin </w:t>
      </w:r>
      <w:r>
        <w:rPr>
          <w:color w:val="AE7AA1"/>
        </w:rPr>
        <w:t xml:space="preserve">toisen osaston </w:t>
      </w:r>
      <w:r>
        <w:rPr>
          <w:color w:val="D4C67A"/>
        </w:rPr>
        <w:t xml:space="preserve">pienemmät osakkeet </w:t>
      </w:r>
      <w:r>
        <w:rPr>
          <w:color w:val="D4C67A"/>
        </w:rPr>
        <w:t xml:space="preserve">olivat </w:t>
      </w:r>
      <w:r>
        <w:t xml:space="preserve">myös </w:t>
      </w:r>
      <w:r>
        <w:t xml:space="preserve">vuoden suurimmassa laskussa. </w:t>
      </w:r>
      <w:r>
        <w:rPr>
          <w:color w:val="4AFEFA"/>
        </w:rPr>
        <w:t xml:space="preserve">Tokion pörssin </w:t>
      </w:r>
      <w:r>
        <w:t xml:space="preserve">indeksi </w:t>
      </w:r>
      <w:r>
        <w:t xml:space="preserve">laski 100,96 eli 2,7 prosenttia 3 655,40 pisteeseen</w:t>
      </w:r>
      <w:r>
        <w:rPr>
          <w:color w:val="0232FD"/>
        </w:rPr>
        <w:t xml:space="preserve">. </w:t>
      </w:r>
      <w:r>
        <w:rPr>
          <w:color w:val="6A3A35"/>
        </w:rPr>
        <w:t xml:space="preserve">Monet sijoittajat </w:t>
      </w:r>
      <w:r>
        <w:t xml:space="preserve">ovat </w:t>
      </w:r>
      <w:r>
        <w:t xml:space="preserve">viime viikkoina </w:t>
      </w:r>
      <w:r>
        <w:t xml:space="preserve">yrittäneet päihittää tärkeimmät </w:t>
      </w:r>
      <w:r>
        <w:rPr>
          <w:color w:val="4AFEFA"/>
        </w:rPr>
        <w:t xml:space="preserve">pörssi-indeksit, ja siksi he ovat </w:t>
      </w:r>
      <w:r>
        <w:t xml:space="preserve">syöksyneet näihin pieniin osakkeisiin. Japanilaiset sijoittajat ja kauppiaat ilmaisivat helpotuksensa siitä, </w:t>
      </w:r>
      <w:r>
        <w:t xml:space="preserve">ettei </w:t>
      </w:r>
      <w:r>
        <w:rPr>
          <w:color w:val="4AFEFA"/>
        </w:rPr>
        <w:t xml:space="preserve">Tokion pörssi </w:t>
      </w:r>
      <w:r>
        <w:t xml:space="preserve">laskenut jyrkemmin. </w:t>
      </w:r>
      <w:r>
        <w:rPr>
          <w:color w:val="4AFEFA"/>
        </w:rPr>
        <w:t xml:space="preserve">Sen </w:t>
      </w:r>
      <w:r>
        <w:t xml:space="preserve">tulos muistutti </w:t>
      </w:r>
      <w:r>
        <w:t xml:space="preserve">kuitenkin </w:t>
      </w:r>
      <w:r>
        <w:t xml:space="preserve">osittain kahden vuoden takaisia tapahtumia </w:t>
      </w:r>
      <w:r>
        <w:rPr>
          <w:color w:val="168E5C"/>
        </w:rPr>
        <w:t xml:space="preserve">lokakuun 1987 </w:t>
      </w:r>
      <w:r>
        <w:rPr>
          <w:color w:val="BA6801"/>
        </w:rPr>
        <w:t xml:space="preserve">maailmanlaajuisen pörssiromahduksen aikana</w:t>
      </w:r>
      <w:r>
        <w:t xml:space="preserve">. 16. </w:t>
      </w:r>
      <w:r>
        <w:t xml:space="preserve">lokakuuta </w:t>
      </w:r>
      <w:r>
        <w:rPr>
          <w:color w:val="16C0D0"/>
        </w:rPr>
        <w:t xml:space="preserve">1987 </w:t>
      </w:r>
      <w:r>
        <w:t xml:space="preserve">- perjantaina </w:t>
      </w:r>
      <w:r>
        <w:rPr>
          <w:color w:val="BA6801"/>
        </w:rPr>
        <w:t xml:space="preserve">ennen </w:t>
      </w:r>
      <w:r>
        <w:rPr>
          <w:color w:val="C62100"/>
        </w:rPr>
        <w:t xml:space="preserve">mustan maanantain </w:t>
      </w:r>
      <w:r>
        <w:rPr>
          <w:color w:val="BA6801"/>
        </w:rPr>
        <w:t xml:space="preserve">romahdusta - </w:t>
      </w:r>
      <w:r>
        <w:t xml:space="preserve">New Yorkin </w:t>
      </w:r>
      <w:r>
        <w:rPr>
          <w:color w:val="F7F1DF"/>
        </w:rPr>
        <w:t xml:space="preserve">pörssi </w:t>
      </w:r>
      <w:r>
        <w:t xml:space="preserve">laski </w:t>
      </w:r>
      <w:r>
        <w:t xml:space="preserve">4,6 prosenttia, ja </w:t>
      </w:r>
      <w:r>
        <w:rPr>
          <w:color w:val="4AFEFA"/>
        </w:rPr>
        <w:t xml:space="preserve">Tokio </w:t>
      </w:r>
      <w:r>
        <w:t xml:space="preserve">seurasi </w:t>
      </w:r>
      <w:r>
        <w:rPr>
          <w:color w:val="014347"/>
        </w:rPr>
        <w:t xml:space="preserve">maanantaina </w:t>
      </w:r>
      <w:r>
        <w:t xml:space="preserve">2,4 prosentin pudotuksella. Tällä kertaa </w:t>
      </w:r>
      <w:r>
        <w:rPr>
          <w:color w:val="82785D"/>
        </w:rPr>
        <w:t xml:space="preserve">Wall Streetin </w:t>
      </w:r>
      <w:r>
        <w:rPr>
          <w:color w:val="42083B"/>
        </w:rPr>
        <w:t xml:space="preserve">perjantaista</w:t>
      </w:r>
      <w:r>
        <w:rPr>
          <w:color w:val="233809"/>
        </w:rPr>
        <w:t xml:space="preserve"> 6,9 prosentin laskua </w:t>
      </w:r>
      <w:r>
        <w:t xml:space="preserve">seurasi eilinen 1,8 prosentin lasku </w:t>
      </w:r>
      <w:r>
        <w:rPr>
          <w:color w:val="4AFEFA"/>
        </w:rPr>
        <w:t xml:space="preserve">Tokiossa</w:t>
      </w:r>
      <w:r>
        <w:t xml:space="preserve">. </w:t>
      </w:r>
      <w:r>
        <w:t xml:space="preserve">Kaksi vuotta sitten, </w:t>
      </w:r>
      <w:r>
        <w:rPr>
          <w:color w:val="023087"/>
        </w:rPr>
        <w:t xml:space="preserve">New Yorkin </w:t>
      </w:r>
      <w:r>
        <w:rPr>
          <w:color w:val="196956"/>
        </w:rPr>
        <w:t xml:space="preserve">mustan maanantain</w:t>
      </w:r>
      <w:r>
        <w:rPr>
          <w:color w:val="023087"/>
        </w:rPr>
        <w:t xml:space="preserve"> 22,6 prosentin pudotuksen jälkeisenä päivänä</w:t>
      </w:r>
      <w:r>
        <w:t xml:space="preserve">, Tokion suurin pudotus </w:t>
      </w:r>
      <w:r>
        <w:t xml:space="preserve">tapahtui, kun </w:t>
      </w:r>
      <w:r>
        <w:rPr>
          <w:color w:val="04640D"/>
        </w:rPr>
        <w:t xml:space="preserve">Nikkei-indeksi </w:t>
      </w:r>
      <w:r>
        <w:t xml:space="preserve">putosi 14,9 prosenttia. Siksi markkinaosapuolet odottivat eilen hermostuneina kaupankäynnin alkamista </w:t>
      </w:r>
      <w:r>
        <w:rPr>
          <w:color w:val="F7F1DF"/>
        </w:rPr>
        <w:t xml:space="preserve">Wall Streetillä</w:t>
      </w:r>
      <w:r>
        <w:t xml:space="preserve">. </w:t>
      </w:r>
      <w:r>
        <w:t xml:space="preserve">Teollisuusosakkeiden Dow-Jones-indeksi </w:t>
      </w:r>
      <w:r>
        <w:t xml:space="preserve">nousi </w:t>
      </w:r>
      <w:r>
        <w:t xml:space="preserve">kuitenkin </w:t>
      </w:r>
      <w:r>
        <w:t xml:space="preserve">88,12 prosenttia ja sulkeutui 2 657,38 pisteeseen 41 629 000 osakkeen suurella volyymilla </w:t>
      </w:r>
      <w:r>
        <w:rPr>
          <w:color w:val="F7F1DF"/>
        </w:rPr>
        <w:t xml:space="preserve">New Yorkissa </w:t>
      </w:r>
      <w:r>
        <w:t xml:space="preserve">eilen</w:t>
      </w:r>
      <w:r>
        <w:t xml:space="preserve">, vaikka laajoilla markkinoilla laskevat osakkeet olivat edelleen nousevia osakkeita suurempia. </w:t>
      </w:r>
      <w:r>
        <w:rPr>
          <w:color w:val="ECEDFE"/>
        </w:rPr>
        <w:t xml:space="preserve">Yamaichi Investment Trust &amp; Management Co:n </w:t>
      </w:r>
      <w:r>
        <w:rPr>
          <w:color w:val="8C41BB"/>
        </w:rPr>
        <w:t xml:space="preserve">hallituksen jäsen Nobuto Yasuda </w:t>
      </w:r>
      <w:r>
        <w:t xml:space="preserve">kutsui </w:t>
      </w:r>
      <w:r>
        <w:rPr>
          <w:color w:val="310106"/>
        </w:rPr>
        <w:t xml:space="preserve">eilistä pörssipäivää </w:t>
      </w:r>
      <w:r>
        <w:t xml:space="preserve">"hyväksi skenaarioksi" Japanin kannalta. "Nyt odotamme </w:t>
      </w:r>
      <w:r>
        <w:rPr>
          <w:color w:val="2B2D32"/>
        </w:rPr>
        <w:t xml:space="preserve">sopivaa aikaa </w:t>
      </w:r>
      <w:r>
        <w:rPr>
          <w:color w:val="2B2D32"/>
        </w:rPr>
        <w:t xml:space="preserve">ostotilausten tekemiseen</w:t>
      </w:r>
      <w:r>
        <w:t xml:space="preserve">", hän sanoi. "Meille institutionaalisille sijoittajille on tullut tilaisuus ostaa." </w:t>
      </w:r>
      <w:r>
        <w:t xml:space="preserve">Myös </w:t>
      </w:r>
      <w:r>
        <w:rPr>
          <w:color w:val="F8907D"/>
        </w:rPr>
        <w:t xml:space="preserve">Tokyo Trust &amp; Banking Co:n sijoitustutkimuksen toimitusjohtaja Isao Ushikubo </w:t>
      </w:r>
      <w:r>
        <w:t xml:space="preserve">oli toiveikas. Hän kuvasi </w:t>
      </w:r>
      <w:r>
        <w:rPr>
          <w:color w:val="233809"/>
        </w:rPr>
        <w:t xml:space="preserve">perjantain jyrkkää laskua </w:t>
      </w:r>
      <w:r>
        <w:rPr>
          <w:color w:val="895E6B"/>
        </w:rPr>
        <w:t xml:space="preserve">Yhdysvalloissa </w:t>
      </w:r>
      <w:r>
        <w:t xml:space="preserve">"ohimeneväksi" tapahtumaksi, joka johtui osittain liiallisesta fuusio- ja yritysostotoiminnasta. "Jos ei ole paniikkia, nyt on paras aika ostaa, kuten kaksi vuotta sitten", hän sanoi. "</w:t>
      </w:r>
      <w:r>
        <w:rPr>
          <w:color w:val="788E95"/>
        </w:rPr>
        <w:t xml:space="preserve">Ne osakkeet, </w:t>
      </w:r>
      <w:r>
        <w:rPr>
          <w:color w:val="FB6AB8"/>
        </w:rPr>
        <w:t xml:space="preserve">jotka </w:t>
      </w:r>
      <w:r>
        <w:rPr>
          <w:color w:val="788E95"/>
        </w:rPr>
        <w:t xml:space="preserve">ovat saaneet voittoa yrityskauppaspekulaatioista, </w:t>
      </w:r>
      <w:r>
        <w:t xml:space="preserve">ovat olleet jäävesipoliitikkoja, mutta ydinosakkeiden osalta vaikutus ei ole ollut kovin suuri." Muut rahastonhoitajat olivat yhtä myönteisiä. "Meillä ei ole </w:t>
      </w:r>
      <w:r>
        <w:t xml:space="preserve">suunnitelmia mukauttaa varojen allokaatiotamme ulkomaisiin osakkeisiin", sanoi </w:t>
      </w:r>
      <w:r>
        <w:rPr>
          <w:color w:val="576094"/>
        </w:rPr>
        <w:t xml:space="preserve">Masato Murakami, </w:t>
      </w:r>
      <w:r>
        <w:rPr>
          <w:color w:val="DB1474"/>
        </w:rPr>
        <w:t xml:space="preserve">Yasuda Trust &amp; Banking Co:n </w:t>
      </w:r>
      <w:r>
        <w:rPr>
          <w:color w:val="576094"/>
        </w:rPr>
        <w:t xml:space="preserve">eläkerahaston hallinnointiosaston vanhempi salkunhoitaja</w:t>
      </w:r>
      <w:r>
        <w:t xml:space="preserve">. </w:t>
      </w:r>
      <w:r>
        <w:t xml:space="preserve">Hän sanoi, että </w:t>
      </w:r>
      <w:r>
        <w:rPr>
          <w:color w:val="82785D"/>
        </w:rPr>
        <w:t xml:space="preserve">Wall Streetin </w:t>
      </w:r>
      <w:r>
        <w:rPr>
          <w:color w:val="233809"/>
        </w:rPr>
        <w:t xml:space="preserve">perjantain lasku </w:t>
      </w:r>
      <w:r>
        <w:t xml:space="preserve">oli "täysin </w:t>
      </w:r>
      <w:r>
        <w:rPr>
          <w:color w:val="8489AE"/>
        </w:rPr>
        <w:t xml:space="preserve">volatiliteetin </w:t>
      </w:r>
      <w:r>
        <w:t xml:space="preserve">rajoissa</w:t>
      </w:r>
      <w:r>
        <w:rPr>
          <w:color w:val="8489AE"/>
        </w:rPr>
        <w:t xml:space="preserve">"</w:t>
      </w:r>
      <w:r>
        <w:rPr>
          <w:color w:val="860E04"/>
        </w:rPr>
        <w:t xml:space="preserve">, johon </w:t>
      </w:r>
      <w:r>
        <w:rPr>
          <w:color w:val="FBC206"/>
        </w:rPr>
        <w:t xml:space="preserve">Yasuda Trust </w:t>
      </w:r>
      <w:r>
        <w:rPr>
          <w:color w:val="8489AE"/>
        </w:rPr>
        <w:t xml:space="preserve">luottaa, kun se määrittää </w:t>
      </w:r>
      <w:r>
        <w:rPr>
          <w:color w:val="8489AE"/>
        </w:rPr>
        <w:t xml:space="preserve">ulkomaisen sijoitusstrategiansa</w:t>
      </w:r>
      <w:r>
        <w:t xml:space="preserve">. </w:t>
      </w:r>
      <w:r>
        <w:t xml:space="preserve">Muista Aasian ja Tyynenmeren alueen markkinoista </w:t>
      </w:r>
      <w:r>
        <w:rPr>
          <w:color w:val="6EAB9B"/>
        </w:rPr>
        <w:t xml:space="preserve">Malesia </w:t>
      </w:r>
      <w:r>
        <w:t xml:space="preserve">ja </w:t>
      </w:r>
      <w:r>
        <w:rPr>
          <w:color w:val="F2CDFE"/>
        </w:rPr>
        <w:t xml:space="preserve">Singapore kärsivät </w:t>
      </w:r>
      <w:r>
        <w:t xml:space="preserve">suurimmat tappiot, sillä </w:t>
      </w:r>
      <w:r>
        <w:rPr>
          <w:color w:val="645341"/>
        </w:rPr>
        <w:t xml:space="preserve">Kuala Lumpurin </w:t>
      </w:r>
      <w:r>
        <w:rPr>
          <w:color w:val="760035"/>
        </w:rPr>
        <w:t xml:space="preserve">Malesian </w:t>
      </w:r>
      <w:r>
        <w:t xml:space="preserve">komposiitti-indeksi </w:t>
      </w:r>
      <w:r>
        <w:t xml:space="preserve">laski 11,5 prosenttia ja Singaporen Straits Times Industrial Index 10 prosenttia. </w:t>
      </w:r>
      <w:r>
        <w:rPr>
          <w:color w:val="647A41"/>
        </w:rPr>
        <w:t xml:space="preserve">Australiassa </w:t>
      </w:r>
      <w:r>
        <w:t xml:space="preserve">ja Uudessa-Seelannissa</w:t>
      </w:r>
      <w:r>
        <w:t xml:space="preserve"> tärkeimmät indeksit </w:t>
      </w:r>
      <w:r>
        <w:t xml:space="preserve">laskivat yli 8 prosenttia ja </w:t>
      </w:r>
      <w:r>
        <w:rPr>
          <w:color w:val="496E76"/>
        </w:rPr>
        <w:t xml:space="preserve">Hongkongissa </w:t>
      </w:r>
      <w:r>
        <w:t xml:space="preserve">6,5 prosenttia</w:t>
      </w:r>
      <w:r>
        <w:t xml:space="preserve">. </w:t>
      </w:r>
      <w:r>
        <w:rPr>
          <w:color w:val="E3F894"/>
        </w:rPr>
        <w:t xml:space="preserve">Bangkok, Manila, Soul, Taipei ja Jakarta </w:t>
      </w:r>
      <w:r>
        <w:t xml:space="preserve">selvisivät hieman pienemmillä tappioilla. Meklarit ja rahastonhoitajat sanoivat, </w:t>
      </w:r>
      <w:r>
        <w:rPr>
          <w:color w:val="F9D7CD"/>
        </w:rPr>
        <w:t xml:space="preserve">että </w:t>
      </w:r>
      <w:r>
        <w:rPr>
          <w:color w:val="876128"/>
        </w:rPr>
        <w:t xml:space="preserve">nämä alueelliset pörssit </w:t>
      </w:r>
      <w:r>
        <w:rPr>
          <w:color w:val="F9D7CD"/>
        </w:rPr>
        <w:t xml:space="preserve">reagoivat </w:t>
      </w:r>
      <w:r>
        <w:rPr>
          <w:color w:val="01FB92"/>
        </w:rPr>
        <w:t xml:space="preserve">Wall Streetin </w:t>
      </w:r>
      <w:r>
        <w:rPr>
          <w:color w:val="A1A711"/>
        </w:rPr>
        <w:t xml:space="preserve">perjantain romahdukseen, </w:t>
      </w:r>
      <w:r>
        <w:rPr>
          <w:color w:val="F9D7CD"/>
        </w:rPr>
        <w:t xml:space="preserve">vaikka </w:t>
      </w:r>
      <w:r>
        <w:rPr>
          <w:color w:val="FD0F31"/>
        </w:rPr>
        <w:t xml:space="preserve">lasku </w:t>
      </w:r>
      <w:r>
        <w:rPr>
          <w:color w:val="F9D7CD"/>
        </w:rPr>
        <w:t xml:space="preserve">johtui paikallisista tekijöistä, kuten epäonnistuneista yritysostoista ja subprime-luottojen markkinoiden heikkenemisestä</w:t>
      </w:r>
      <w:r>
        <w:t xml:space="preserve">. Se </w:t>
      </w:r>
      <w:r>
        <w:rPr>
          <w:color w:val="F9D7CD"/>
        </w:rPr>
        <w:t xml:space="preserve">on </w:t>
      </w:r>
      <w:r>
        <w:t xml:space="preserve">puhdasta psykologiaa, sanoi William Au Yeung, </w:t>
      </w:r>
      <w:r>
        <w:rPr>
          <w:color w:val="496E76"/>
        </w:rPr>
        <w:t xml:space="preserve">Hongkongissa sijaitsevan</w:t>
      </w:r>
      <w:r>
        <w:t xml:space="preserve"> Drexel Burnham Lambert (HK) Ltd:n asiakaskeskuksen johtaja</w:t>
      </w:r>
      <w:r>
        <w:t xml:space="preserve">. "</w:t>
      </w:r>
      <w:r>
        <w:t xml:space="preserve">Alueen </w:t>
      </w:r>
      <w:r>
        <w:rPr>
          <w:color w:val="BE8485"/>
        </w:rPr>
        <w:t xml:space="preserve">osakemarkkinat </w:t>
      </w:r>
      <w:r>
        <w:t xml:space="preserve">eivät ole yhtä hyvin suuntautuneet vipuvaikutteisiin yritysostoihin, ja </w:t>
      </w:r>
      <w:r>
        <w:rPr>
          <w:color w:val="BE8485"/>
        </w:rPr>
        <w:t xml:space="preserve">niiden </w:t>
      </w:r>
      <w:r>
        <w:t xml:space="preserve">taloudet ovat yleisesti ottaen hyvässä kunnossa, mutta Aasia on epäilemättä seuraamassa </w:t>
      </w:r>
      <w:r>
        <w:rPr>
          <w:color w:val="C660FB"/>
        </w:rPr>
        <w:t xml:space="preserve">Amerikan </w:t>
      </w:r>
      <w:r>
        <w:t xml:space="preserve">viitoittamaa tietä.</w:t>
      </w:r>
      <w:r>
        <w:t xml:space="preserve">" </w:t>
      </w:r>
      <w:r>
        <w:t xml:space="preserve">Useiden analyytikoiden mukaan </w:t>
      </w:r>
      <w:r>
        <w:rPr>
          <w:color w:val="120104"/>
        </w:rPr>
        <w:t xml:space="preserve">Malesia </w:t>
      </w:r>
      <w:r>
        <w:rPr>
          <w:color w:val="D48958"/>
        </w:rPr>
        <w:t xml:space="preserve">ja </w:t>
      </w:r>
      <w:r>
        <w:rPr>
          <w:color w:val="05AEE8"/>
        </w:rPr>
        <w:t xml:space="preserve">Singapore kärsivät </w:t>
      </w:r>
      <w:r>
        <w:t xml:space="preserve">suurimmat tappiot, koska ne ovat suhteellisen avoimia nopeille rahavirroille. </w:t>
      </w:r>
      <w:r>
        <w:rPr>
          <w:color w:val="496E76"/>
        </w:rPr>
        <w:t xml:space="preserve">Hongkong </w:t>
      </w:r>
      <w:r>
        <w:t xml:space="preserve">on </w:t>
      </w:r>
      <w:r>
        <w:rPr>
          <w:color w:val="BE8485"/>
        </w:rPr>
        <w:t xml:space="preserve">alueen </w:t>
      </w:r>
      <w:r>
        <w:t xml:space="preserve">seuraavaksi avoimin markkina-alue</w:t>
      </w:r>
      <w:r>
        <w:t xml:space="preserve">, mutta monet ulkomaiset sijoittajat </w:t>
      </w:r>
      <w:r>
        <w:t xml:space="preserve">eivät ole olleet siellä mukana </w:t>
      </w:r>
      <w:r>
        <w:rPr>
          <w:color w:val="C3C1BE"/>
        </w:rPr>
        <w:t xml:space="preserve">kesäkuun </w:t>
      </w:r>
      <w:r>
        <w:t xml:space="preserve">jälkeen, jolloin </w:t>
      </w:r>
      <w:r>
        <w:rPr>
          <w:color w:val="9F98F8"/>
        </w:rPr>
        <w:t xml:space="preserve">se </w:t>
      </w:r>
      <w:r>
        <w:rPr>
          <w:color w:val="C3C1BE"/>
        </w:rPr>
        <w:t xml:space="preserve">romahti </w:t>
      </w:r>
      <w:r>
        <w:rPr>
          <w:color w:val="1167D9"/>
        </w:rPr>
        <w:t xml:space="preserve">Kiinan </w:t>
      </w:r>
      <w:r>
        <w:rPr>
          <w:color w:val="C3C1BE"/>
        </w:rPr>
        <w:t xml:space="preserve">poliittisten levottomuuksien vuoksi. </w:t>
      </w:r>
      <w:r>
        <w:t xml:space="preserve">"</w:t>
      </w:r>
      <w:r>
        <w:rPr>
          <w:color w:val="F2CDFE"/>
        </w:rPr>
        <w:t xml:space="preserve">Singapore </w:t>
      </w:r>
      <w:r>
        <w:t xml:space="preserve">on kärsinyt, koska kun </w:t>
      </w:r>
      <w:r>
        <w:rPr>
          <w:color w:val="D19012"/>
        </w:rPr>
        <w:t xml:space="preserve">ihmiset </w:t>
      </w:r>
      <w:r>
        <w:t xml:space="preserve">haluavat ulos, he pyrkivät likviditeettiin", sanoi </w:t>
      </w:r>
      <w:r>
        <w:rPr>
          <w:color w:val="826392"/>
        </w:rPr>
        <w:t xml:space="preserve">hongkongilaisen</w:t>
      </w:r>
      <w:r>
        <w:rPr>
          <w:color w:val="B7D802"/>
        </w:rPr>
        <w:t xml:space="preserve"> Baring Securities Ltd:n alueellinen analyytikko Elisabeth Hambrecht</w:t>
      </w:r>
      <w:r>
        <w:t xml:space="preserve">. </w:t>
      </w:r>
      <w:r>
        <w:t xml:space="preserve">Hän huomautti, että Straits Times -indeksi on maanantain 10 prosentin pudotuksen jälkeenkin noussut 24 prosenttia tänä vuonna, joten </w:t>
      </w:r>
      <w:r>
        <w:rPr>
          <w:color w:val="5E7A6A"/>
        </w:rPr>
        <w:t xml:space="preserve">sijoittajat, jotka </w:t>
      </w:r>
      <w:r>
        <w:rPr>
          <w:color w:val="5E7A6A"/>
        </w:rPr>
        <w:t xml:space="preserve">ovat auttaneet talousvaikeuksissa olevia yrityksiä</w:t>
      </w:r>
      <w:r>
        <w:t xml:space="preserve">, ovat yleensä tehneet voittoa. Vastaavasti </w:t>
      </w:r>
      <w:r>
        <w:rPr>
          <w:color w:val="645341"/>
        </w:rPr>
        <w:t xml:space="preserve">Kuala Lumpurin </w:t>
      </w:r>
      <w:r>
        <w:t xml:space="preserve">komposiitti-indeksi </w:t>
      </w:r>
      <w:r>
        <w:t xml:space="preserve">päätyi eilen 27,5 % vuoden 1988 lopun tason yläpuolelle. </w:t>
      </w:r>
      <w:r>
        <w:rPr>
          <w:color w:val="496E76"/>
        </w:rPr>
        <w:t xml:space="preserve">Hongkongissa </w:t>
      </w:r>
      <w:r>
        <w:t xml:space="preserve">Hang Seng -indeksi laski 180,60 ja päätyi 2601,60 pisteeseen. </w:t>
      </w:r>
      <w:r>
        <w:rPr>
          <w:color w:val="1D0051"/>
        </w:rPr>
        <w:t xml:space="preserve">Kaupankäynti noin miljardilla osakkeella </w:t>
      </w:r>
      <w:r>
        <w:t xml:space="preserve">oli vahvaa verrattuna </w:t>
      </w:r>
      <w:r>
        <w:rPr>
          <w:color w:val="B5AFC4"/>
        </w:rPr>
        <w:t xml:space="preserve">perjantain</w:t>
      </w:r>
      <w:r>
        <w:t xml:space="preserve"> 473,9 miljoonaan </w:t>
      </w:r>
      <w:r>
        <w:rPr>
          <w:color w:val="1D0051"/>
        </w:rPr>
        <w:t xml:space="preserve">osakkeeseen</w:t>
      </w:r>
      <w:r>
        <w:t xml:space="preserve">. </w:t>
      </w:r>
      <w:r>
        <w:t xml:space="preserve">Pörssipäivä </w:t>
      </w:r>
      <w:r>
        <w:t xml:space="preserve">sujui kuitenkin rauhallisesti, toisin kuin </w:t>
      </w:r>
      <w:r>
        <w:rPr>
          <w:color w:val="8BE7FC"/>
        </w:rPr>
        <w:t xml:space="preserve">vuoden 1987</w:t>
      </w:r>
      <w:r>
        <w:rPr>
          <w:color w:val="BA6801"/>
        </w:rPr>
        <w:t xml:space="preserve"> romahduksen jälkeinen </w:t>
      </w:r>
      <w:r>
        <w:t xml:space="preserve">neljän päivän sulkemispäivä. </w:t>
      </w:r>
      <w:r>
        <w:rPr>
          <w:color w:val="76E0C1"/>
        </w:rPr>
        <w:t xml:space="preserve">Richard Chenevix-Trench, Hongkongissa toimivan Baring International Fund Managers Ltd:n hallituksen jäsen, </w:t>
      </w:r>
      <w:r>
        <w:t xml:space="preserve">sanoi, että </w:t>
      </w:r>
      <w:r>
        <w:rPr>
          <w:color w:val="496E76"/>
        </w:rPr>
        <w:t xml:space="preserve">osakemarkkinat </w:t>
      </w:r>
      <w:r>
        <w:t xml:space="preserve">eivät todennäköisesti ole vielä </w:t>
      </w:r>
      <w:r>
        <w:rPr>
          <w:color w:val="BACFA7"/>
        </w:rPr>
        <w:t xml:space="preserve">saavuttaneet pohjaa, </w:t>
      </w:r>
      <w:r>
        <w:t xml:space="preserve">mutta </w:t>
      </w:r>
      <w:r>
        <w:rPr>
          <w:color w:val="BACFA7"/>
        </w:rPr>
        <w:t xml:space="preserve">ne</w:t>
      </w:r>
      <w:r>
        <w:t xml:space="preserve"> ovat </w:t>
      </w:r>
      <w:r>
        <w:t xml:space="preserve">lähellä. "Ellei </w:t>
      </w:r>
      <w:r>
        <w:rPr>
          <w:color w:val="F7F1DF"/>
        </w:rPr>
        <w:t xml:space="preserve">New York </w:t>
      </w:r>
      <w:r>
        <w:t xml:space="preserve">romahda</w:t>
      </w:r>
      <w:r>
        <w:t xml:space="preserve">, odotan, että kurssi laskee ehkä vielä 5 prosenttia, kun ei oteta huomioon </w:t>
      </w:r>
      <w:r>
        <w:rPr>
          <w:color w:val="11BA09"/>
        </w:rPr>
        <w:t xml:space="preserve">Kiinasta tulevien</w:t>
      </w:r>
      <w:r>
        <w:t xml:space="preserve"> huonojen uutisten riskiä", </w:t>
      </w:r>
      <w:r>
        <w:t xml:space="preserve">hän sanoi. </w:t>
      </w:r>
      <w:r>
        <w:rPr>
          <w:color w:val="647A41"/>
        </w:rPr>
        <w:t xml:space="preserve">Australiassa </w:t>
      </w:r>
      <w:r>
        <w:t xml:space="preserve">Sydneyn All Ordinaries -indeksi sulkeutui </w:t>
      </w:r>
      <w:r>
        <w:rPr>
          <w:color w:val="462C36"/>
        </w:rPr>
        <w:t xml:space="preserve">1601,5 </w:t>
      </w:r>
      <w:r>
        <w:t xml:space="preserve">pisteeseen, </w:t>
      </w:r>
      <w:r>
        <w:t xml:space="preserve">jossa oli </w:t>
      </w:r>
      <w:r>
        <w:t xml:space="preserve">8,1 prosentin lasku, joka oli suurin </w:t>
      </w:r>
      <w:r>
        <w:t xml:space="preserve">sitten</w:t>
      </w:r>
      <w:r>
        <w:rPr>
          <w:color w:val="65407D"/>
        </w:rPr>
        <w:t xml:space="preserve"> lokakuun </w:t>
      </w:r>
      <w:r>
        <w:rPr>
          <w:color w:val="491803"/>
        </w:rPr>
        <w:t xml:space="preserve">1987.</w:t>
      </w:r>
      <w:r>
        <w:t xml:space="preserve"> Volyymi nousi kuitenkin 162 miljoonaan osakkeeseen perjantain 143 miljoonasta osakkeesta. Burdett, Buckeridge &amp; Young Ltd:n analyytikko Nestor Hinzack kuvaili markkinoiden käyttäytymistä laumamaiseksi, kun </w:t>
      </w:r>
      <w:r>
        <w:rPr>
          <w:color w:val="F5D2A8"/>
        </w:rPr>
        <w:t xml:space="preserve">sijoittajat </w:t>
      </w:r>
      <w:r>
        <w:t xml:space="preserve">pakenivat Australian turvasatamaosakkeisiin ja välttelivät </w:t>
      </w:r>
      <w:r>
        <w:rPr>
          <w:color w:val="03422C"/>
        </w:rPr>
        <w:t xml:space="preserve">yritteliäitä yrityksiä</w:t>
      </w:r>
      <w:r>
        <w:rPr>
          <w:color w:val="72A46E"/>
        </w:rPr>
        <w:t xml:space="preserve">, joiden </w:t>
      </w:r>
      <w:r>
        <w:rPr>
          <w:color w:val="03422C"/>
        </w:rPr>
        <w:t xml:space="preserve">he olettivat saavan hintaan sisäänrakennetun ostopreemion</w:t>
      </w:r>
      <w:r>
        <w:t xml:space="preserve">. </w:t>
      </w:r>
      <w:r>
        <w:rPr>
          <w:color w:val="128EAC"/>
        </w:rPr>
        <w:t xml:space="preserve">Lontoon 100 osaketta sisältävä Financial Times -indeksi, joka on </w:t>
      </w:r>
      <w:r>
        <w:rPr>
          <w:color w:val="47545E"/>
        </w:rPr>
        <w:t xml:space="preserve">osakemarkkinoiden </w:t>
      </w:r>
      <w:r>
        <w:rPr>
          <w:color w:val="128EAC"/>
        </w:rPr>
        <w:t xml:space="preserve">tarkimmin seurattu barometri</w:t>
      </w:r>
      <w:r>
        <w:t xml:space="preserve">, päätyi </w:t>
      </w:r>
      <w:r>
        <w:t xml:space="preserve">päivän korkeimpaan tasoonsa </w:t>
      </w:r>
      <w:r>
        <w:rPr>
          <w:color w:val="B95C69"/>
        </w:rPr>
        <w:t xml:space="preserve">2 163,4 </w:t>
      </w:r>
      <w:r>
        <w:t xml:space="preserve">pisteeseen</w:t>
      </w:r>
      <w:r>
        <w:t xml:space="preserve">, </w:t>
      </w:r>
      <w:r>
        <w:rPr>
          <w:color w:val="B95C69"/>
        </w:rPr>
        <w:t xml:space="preserve">laskien </w:t>
      </w:r>
      <w:r>
        <w:t xml:space="preserve">70,5 pistettä eli 3,2 %. Se </w:t>
      </w:r>
      <w:r>
        <w:t xml:space="preserve">oli </w:t>
      </w:r>
      <w:r>
        <w:t xml:space="preserve">alimmillaan hieman ennen </w:t>
      </w:r>
      <w:r>
        <w:rPr>
          <w:color w:val="F7F1DF"/>
        </w:rPr>
        <w:t xml:space="preserve">Wall Streetin </w:t>
      </w:r>
      <w:r>
        <w:t xml:space="preserve">avautumista</w:t>
      </w:r>
      <w:r>
        <w:t xml:space="preserve">, yli 130 pistettä miinuksella. 30 osakkeen Financial Times -indeksi sulkeutui 79,3 pistettä alempana 1738,7 pisteessä. Volyymi yli kaksinkertaistui </w:t>
      </w:r>
      <w:r>
        <w:t xml:space="preserve">959,3 miljoonaan </w:t>
      </w:r>
      <w:r>
        <w:t xml:space="preserve">osakkeeseen </w:t>
      </w:r>
      <w:r>
        <w:rPr>
          <w:color w:val="B5AFC4"/>
        </w:rPr>
        <w:t xml:space="preserve">perjantain </w:t>
      </w:r>
      <w:r>
        <w:t xml:space="preserve">457,7 miljoonasta osakkeesta. </w:t>
      </w:r>
      <w:r>
        <w:rPr>
          <w:color w:val="847D81"/>
        </w:rPr>
        <w:t xml:space="preserve">Frankfurtin pörssissä </w:t>
      </w:r>
      <w:r>
        <w:t xml:space="preserve">kurssit </w:t>
      </w:r>
      <w:r>
        <w:t xml:space="preserve">laskivat </w:t>
      </w:r>
      <w:r>
        <w:t xml:space="preserve">vilkkaassa kaupankäynnissä. </w:t>
      </w:r>
      <w:r>
        <w:t xml:space="preserve">Saksan osakeindeksin 203,56 pisteen eli 12,8 prosentin lasku 1385,72 pisteeseen oli </w:t>
      </w:r>
      <w:r>
        <w:rPr>
          <w:color w:val="847D81"/>
        </w:rPr>
        <w:t xml:space="preserve">Frankfurtin pörssin </w:t>
      </w:r>
      <w:r>
        <w:t xml:space="preserve">kaikkien aikojen jyrkin lasku</w:t>
      </w:r>
      <w:r>
        <w:t xml:space="preserve">. </w:t>
      </w:r>
      <w:r>
        <w:rPr>
          <w:color w:val="A14D12"/>
        </w:rPr>
        <w:t xml:space="preserve">Piensijoittajat </w:t>
      </w:r>
      <w:r>
        <w:t xml:space="preserve">hylkäsivät arvopapereita sankoin joukoin, mikä pudotti joidenkin turvallisten arvopapereiden hintoja jopa 20 prosenttia. Analyytikot muistelivat </w:t>
      </w:r>
      <w:r>
        <w:rPr>
          <w:color w:val="C4C8FA"/>
        </w:rPr>
        <w:t xml:space="preserve">kahden vuoden takaista aikaa</w:t>
      </w:r>
      <w:r>
        <w:rPr>
          <w:color w:val="372A55"/>
        </w:rPr>
        <w:t xml:space="preserve">, jolloin </w:t>
      </w:r>
      <w:r>
        <w:rPr>
          <w:color w:val="3F3610"/>
        </w:rPr>
        <w:t xml:space="preserve">monet piensijoittajat </w:t>
      </w:r>
      <w:r>
        <w:rPr>
          <w:color w:val="C4C8FA"/>
        </w:rPr>
        <w:t xml:space="preserve">pitivät </w:t>
      </w:r>
      <w:r>
        <w:rPr>
          <w:color w:val="3F3610"/>
        </w:rPr>
        <w:t xml:space="preserve">kiinni </w:t>
      </w:r>
      <w:r>
        <w:rPr>
          <w:color w:val="C4C8FA"/>
        </w:rPr>
        <w:t xml:space="preserve">osakkeistaan </w:t>
      </w:r>
      <w:r>
        <w:rPr>
          <w:color w:val="D3A2C6"/>
        </w:rPr>
        <w:t xml:space="preserve">lokakuun romahduksen jälkeen, </w:t>
      </w:r>
      <w:r>
        <w:rPr>
          <w:color w:val="C4C8FA"/>
        </w:rPr>
        <w:t xml:space="preserve">mutta Länsi-Saksan markkinat jatkoivat jyrkkää laskua seuraavien kolmen kuukauden ajan</w:t>
      </w:r>
      <w:r>
        <w:t xml:space="preserve">. Seuraavassa </w:t>
      </w:r>
      <w:r>
        <w:t xml:space="preserve">on </w:t>
      </w:r>
      <w:r>
        <w:rPr>
          <w:color w:val="719FFA"/>
        </w:rPr>
        <w:t xml:space="preserve">Genevessä sijaitsevan Morgan Stanley Capital International Perspective -yhtiön laskelmien </w:t>
      </w:r>
      <w:r>
        <w:rPr>
          <w:color w:val="719FFA"/>
        </w:rPr>
        <w:t xml:space="preserve">mukaan maailman suurimpien osakemarkkinoiden hintakehitys</w:t>
      </w:r>
      <w:r>
        <w:t xml:space="preserve">. </w:t>
      </w:r>
      <w:r>
        <w:t xml:space="preserve">Jotta ne olisivat suoraan vertailukelpoisia, </w:t>
      </w:r>
      <w:r>
        <w:rPr>
          <w:color w:val="4C5B32"/>
        </w:rPr>
        <w:t xml:space="preserve">kukin indeksi </w:t>
      </w:r>
      <w:r>
        <w:t xml:space="preserve">perustuu </w:t>
      </w:r>
      <w:r>
        <w:rPr>
          <w:color w:val="9DB3B7"/>
        </w:rPr>
        <w:t xml:space="preserve">vuoden 1969 päätösarvoon, joka </w:t>
      </w:r>
      <w:r>
        <w:rPr>
          <w:color w:val="B14F8F"/>
        </w:rPr>
        <w:t xml:space="preserve">on </w:t>
      </w:r>
      <w:r>
        <w:rPr>
          <w:color w:val="9DB3B7"/>
        </w:rPr>
        <w:t xml:space="preserve">100</w:t>
      </w:r>
      <w:r>
        <w:t xml:space="preserve">. Prosenttimuutos on vuoden lopusta.</w:t>
      </w:r>
    </w:p>
    <w:p>
      <w:r>
        <w:rPr>
          <w:b/>
        </w:rPr>
        <w:t xml:space="preserve">Asiakirjan numero 230</w:t>
      </w:r>
    </w:p>
    <w:p>
      <w:r>
        <w:rPr>
          <w:b/>
        </w:rPr>
        <w:t xml:space="preserve">Asiakirjan tunniste: wsj2231-001</w:t>
      </w:r>
    </w:p>
    <w:p>
      <w:r>
        <w:rPr>
          <w:color w:val="310106"/>
        </w:rPr>
        <w:t xml:space="preserve">Frank Lloyd Wrightin </w:t>
      </w:r>
      <w:r>
        <w:t xml:space="preserve">sanotaan kerran sanoneen, että jos kallistaisimme maailmaa toiselle puolelle, kaikki irrallinen päätyisi </w:t>
      </w:r>
      <w:r>
        <w:rPr>
          <w:color w:val="04640D"/>
        </w:rPr>
        <w:t xml:space="preserve">Kaliforniaan</w:t>
      </w:r>
      <w:r>
        <w:t xml:space="preserve">. </w:t>
      </w:r>
      <w:r>
        <w:t xml:space="preserve">Olemme aina ajatelleet, että </w:t>
      </w:r>
      <w:r>
        <w:rPr>
          <w:color w:val="310106"/>
        </w:rPr>
        <w:t xml:space="preserve">Wright </w:t>
      </w:r>
      <w:r>
        <w:t xml:space="preserve">aliarvioi </w:t>
      </w:r>
      <w:r>
        <w:rPr>
          <w:color w:val="04640D"/>
        </w:rPr>
        <w:t xml:space="preserve">Kalifornian </w:t>
      </w:r>
      <w:r>
        <w:t xml:space="preserve">elinvoimaisuutta, </w:t>
      </w:r>
      <w:r>
        <w:t xml:space="preserve">mutta ehkä </w:t>
      </w:r>
      <w:r>
        <w:rPr>
          <w:color w:val="FB5514"/>
        </w:rPr>
        <w:t xml:space="preserve">tämän osavaltion </w:t>
      </w:r>
      <w:r>
        <w:rPr>
          <w:color w:val="FEFB0A"/>
        </w:rPr>
        <w:t xml:space="preserve">omalaatuiset ryhmittymät </w:t>
      </w:r>
      <w:r>
        <w:t xml:space="preserve">alkavat voittaa </w:t>
      </w:r>
      <w:r>
        <w:rPr>
          <w:color w:val="E115C0"/>
        </w:rPr>
        <w:t xml:space="preserve">ne voimat, </w:t>
      </w:r>
      <w:r>
        <w:rPr>
          <w:color w:val="00587F"/>
        </w:rPr>
        <w:t xml:space="preserve">jotka ovat </w:t>
      </w:r>
      <w:r>
        <w:rPr>
          <w:color w:val="E115C0"/>
        </w:rPr>
        <w:t xml:space="preserve">tehneet tästä osavaltiosta niin merkittävän paikan</w:t>
      </w:r>
      <w:r>
        <w:t xml:space="preserve">. </w:t>
      </w:r>
      <w:r>
        <w:t xml:space="preserve">Mitä muuta pitäisi ajatella </w:t>
      </w:r>
      <w:r>
        <w:rPr>
          <w:color w:val="FEB8C8"/>
        </w:rPr>
        <w:t xml:space="preserve">useiden suurten ympäristöryhmien ehdottamasta ja </w:t>
      </w:r>
      <w:r>
        <w:rPr>
          <w:color w:val="01190F"/>
        </w:rPr>
        <w:t xml:space="preserve">osavaltion yleisen </w:t>
      </w:r>
      <w:r>
        <w:rPr>
          <w:color w:val="01190F"/>
        </w:rPr>
        <w:t xml:space="preserve">syyttäjän </w:t>
      </w:r>
      <w:r>
        <w:rPr>
          <w:color w:val="FEB8C8"/>
        </w:rPr>
        <w:t xml:space="preserve">järjestämästä </w:t>
      </w:r>
      <w:r>
        <w:rPr>
          <w:color w:val="FEB8C8"/>
        </w:rPr>
        <w:t xml:space="preserve">hullunkurisesta maansäästöaloitteesta</w:t>
      </w:r>
      <w:r>
        <w:t xml:space="preserve">? Jos </w:t>
      </w:r>
      <w:r>
        <w:t xml:space="preserve">se menisi läpi äänestäjien keskuudessa, </w:t>
      </w:r>
      <w:r>
        <w:rPr>
          <w:color w:val="FEB8C8"/>
        </w:rPr>
        <w:t xml:space="preserve">äskettäin julkistettu aloite </w:t>
      </w:r>
      <w:r>
        <w:t xml:space="preserve">poistaisi vaiheittain merkittävät torjunta-aineet, vähentäisi hiilidioksidipäästöjä 40 prosentilla, kieltäisi uudet öljynporaukset merellä, kieltäisi </w:t>
      </w:r>
      <w:r>
        <w:rPr>
          <w:color w:val="847D81"/>
        </w:rPr>
        <w:t xml:space="preserve">kemikaalit</w:t>
      </w:r>
      <w:r>
        <w:rPr>
          <w:color w:val="58018B"/>
        </w:rPr>
        <w:t xml:space="preserve">, </w:t>
      </w:r>
      <w:r>
        <w:rPr>
          <w:color w:val="847D81"/>
        </w:rPr>
        <w:t xml:space="preserve">joiden katsotaan ohentavan otsonikerrosta</w:t>
      </w:r>
      <w:r>
        <w:t xml:space="preserve">, ja loisi uuden </w:t>
      </w:r>
      <w:r>
        <w:rPr>
          <w:color w:val="B70639"/>
        </w:rPr>
        <w:t xml:space="preserve">valtion ympäristönsuojeluviranomaisen </w:t>
      </w:r>
      <w:r>
        <w:t xml:space="preserve">viran, jolla olisi </w:t>
      </w:r>
      <w:r>
        <w:rPr>
          <w:color w:val="B70639"/>
        </w:rPr>
        <w:t xml:space="preserve">40 miljoonan dollarin budjetti</w:t>
      </w:r>
      <w:r>
        <w:t xml:space="preserve">, jotta se voisi </w:t>
      </w:r>
      <w:r>
        <w:rPr>
          <w:color w:val="703B01"/>
        </w:rPr>
        <w:t xml:space="preserve">haastaa oikeuteen </w:t>
      </w:r>
      <w:r>
        <w:t xml:space="preserve">yrityksiä tai </w:t>
      </w:r>
      <w:r>
        <w:rPr>
          <w:color w:val="F7F1DF"/>
        </w:rPr>
        <w:t xml:space="preserve">virastoja, jotka ovat </w:t>
      </w:r>
      <w:r>
        <w:rPr>
          <w:color w:val="118B8A"/>
        </w:rPr>
        <w:t xml:space="preserve">heidän mielestään </w:t>
      </w:r>
      <w:r>
        <w:rPr>
          <w:color w:val="F7F1DF"/>
        </w:rPr>
        <w:t xml:space="preserve">liian likaisia</w:t>
      </w:r>
      <w:r>
        <w:t xml:space="preserve">. </w:t>
      </w:r>
      <w:r>
        <w:rPr>
          <w:color w:val="FEB8C8"/>
        </w:rPr>
        <w:t xml:space="preserve">Aloite </w:t>
      </w:r>
      <w:r>
        <w:t xml:space="preserve">perustuu suurelta osin </w:t>
      </w:r>
      <w:r>
        <w:rPr>
          <w:color w:val="4AFEFA"/>
        </w:rPr>
        <w:t xml:space="preserve">vihreiden lobbaajien </w:t>
      </w:r>
      <w:r>
        <w:t xml:space="preserve">toivomuslistaan, </w:t>
      </w:r>
      <w:r>
        <w:rPr>
          <w:color w:val="4AFEFA"/>
        </w:rPr>
        <w:t xml:space="preserve">johon kuuluvat Sierra Club, League of Conservative Voters, </w:t>
      </w:r>
      <w:r>
        <w:rPr>
          <w:color w:val="796EE6"/>
        </w:rPr>
        <w:t xml:space="preserve">Natural Resources Defense Council (NRDC)</w:t>
      </w:r>
      <w:r>
        <w:rPr>
          <w:color w:val="4AFEFA"/>
        </w:rPr>
        <w:t xml:space="preserve">, National Campaign Against Toxics ja Citizens for a Better Environment</w:t>
      </w:r>
      <w:r>
        <w:t xml:space="preserve">. </w:t>
      </w:r>
      <w:r>
        <w:t xml:space="preserve">Mielenkiintoista on, että Environmental Defense Fundilla </w:t>
      </w:r>
      <w:r>
        <w:t xml:space="preserve">ei ole mitään tekemistä </w:t>
      </w:r>
      <w:r>
        <w:rPr>
          <w:color w:val="FEB8C8"/>
        </w:rPr>
        <w:t xml:space="preserve">tämän kanssa. </w:t>
      </w:r>
      <w:r>
        <w:t xml:space="preserve">Jos </w:t>
      </w:r>
      <w:r>
        <w:rPr>
          <w:color w:val="FEB8C8"/>
        </w:rPr>
        <w:t xml:space="preserve">tämä asia </w:t>
      </w:r>
      <w:r>
        <w:t xml:space="preserve">olisi mennyt läpi, kalifornialaisten lisäksi kaikki amerikkalaiset joutuisivat maksamaan. </w:t>
      </w:r>
      <w:r>
        <w:rPr>
          <w:color w:val="FEB8C8"/>
        </w:rPr>
        <w:t xml:space="preserve">Aloitteessa </w:t>
      </w:r>
      <w:r>
        <w:t xml:space="preserve">kielletään myös </w:t>
      </w:r>
      <w:r>
        <w:rPr>
          <w:color w:val="53495F"/>
        </w:rPr>
        <w:t xml:space="preserve">sellaisten </w:t>
      </w:r>
      <w:r>
        <w:rPr>
          <w:color w:val="000D2C"/>
        </w:rPr>
        <w:t xml:space="preserve">viljelykasvien </w:t>
      </w:r>
      <w:r>
        <w:t xml:space="preserve">myynti </w:t>
      </w:r>
      <w:r>
        <w:rPr>
          <w:color w:val="04640D"/>
        </w:rPr>
        <w:t xml:space="preserve">Kaliforniassa, jotka </w:t>
      </w:r>
      <w:r>
        <w:rPr>
          <w:color w:val="000D2C"/>
        </w:rPr>
        <w:t xml:space="preserve">eivät täytä </w:t>
      </w:r>
      <w:r>
        <w:rPr>
          <w:color w:val="F95475"/>
        </w:rPr>
        <w:t xml:space="preserve">sen </w:t>
      </w:r>
      <w:r>
        <w:rPr>
          <w:color w:val="61FC03"/>
        </w:rPr>
        <w:t xml:space="preserve">vaatimuksia</w:t>
      </w:r>
      <w:r>
        <w:t xml:space="preserve">. Kansasin vehnänviljelijöiden ja Floridan hedelmänviljelijöiden olisi joko noudatettava sääntöjä tai luovuttava Kalifornian markkinoista. Toisin sanoen </w:t>
      </w:r>
      <w:r>
        <w:rPr>
          <w:color w:val="04640D"/>
        </w:rPr>
        <w:t xml:space="preserve">Kaliforniassa </w:t>
      </w:r>
      <w:r>
        <w:t xml:space="preserve">uskalletaan ottaa osavaltion maatalouspolitiikka haltuun. Kuten tavallista, </w:t>
      </w:r>
      <w:r>
        <w:rPr>
          <w:color w:val="FEB8C8"/>
        </w:rPr>
        <w:t xml:space="preserve">vihreän lobbauksen ehdotus on kaukana </w:t>
      </w:r>
      <w:r>
        <w:t xml:space="preserve">tieteellisestä todellisuudesta. Toteutetaan kasvihuoneilmiötä koskevia toimenpiteitä. </w:t>
      </w:r>
      <w:r>
        <w:rPr>
          <w:color w:val="FEB8C8"/>
        </w:rPr>
        <w:t xml:space="preserve">Ehdotettu aloite </w:t>
      </w:r>
      <w:r>
        <w:t xml:space="preserve">velvoittaisi vähentämään </w:t>
      </w:r>
      <w:r>
        <w:rPr>
          <w:color w:val="5D9608"/>
        </w:rPr>
        <w:t xml:space="preserve">hiilidioksidipäästöjä</w:t>
      </w:r>
      <w:r>
        <w:t xml:space="preserve"> 40 prosenttia</w:t>
      </w:r>
      <w:r>
        <w:t xml:space="preserve">. Vaikka koko kasvihuoneteorian läpäisisi, on käsittämätöntä, että yhden osavaltion vähennyksellä voisi olla mitään vaikutusta siihen, mitä kuvataan maailmanlaajuiseksi ongelmaksi. Mutta jos rationaalisella tieteellä ja taloudella ei ole mitään tekemistä </w:t>
      </w:r>
      <w:r>
        <w:rPr>
          <w:color w:val="FEB8C8"/>
        </w:rPr>
        <w:t xml:space="preserve">uuden vihreän aloitteen kanssa, mitä </w:t>
      </w:r>
      <w:r>
        <w:t xml:space="preserve">järkeä siinä on? </w:t>
      </w:r>
      <w:r>
        <w:t xml:space="preserve">Näissä olosuhteissa tarkastellaan ensin, miten </w:t>
      </w:r>
      <w:r>
        <w:t xml:space="preserve">promoottorit itse hyötyvät. Avainasemassa on </w:t>
      </w:r>
      <w:r>
        <w:rPr>
          <w:color w:val="DE98FD"/>
        </w:rPr>
        <w:t xml:space="preserve">osavaltion yleisen syyttäjän John Van de Kampin</w:t>
      </w:r>
      <w:r>
        <w:t xml:space="preserve"> kunnianhimo</w:t>
      </w:r>
      <w:r>
        <w:t xml:space="preserve">. Hän pyrkii kuvernööriksi. </w:t>
      </w:r>
      <w:r>
        <w:rPr>
          <w:color w:val="DE98FD"/>
        </w:rPr>
        <w:t xml:space="preserve">Van de Kamp </w:t>
      </w:r>
      <w:r>
        <w:t xml:space="preserve">on se, </w:t>
      </w:r>
      <w:r>
        <w:rPr>
          <w:color w:val="98A088"/>
        </w:rPr>
        <w:t xml:space="preserve">joka </w:t>
      </w:r>
      <w:r>
        <w:t xml:space="preserve">on kerännyt </w:t>
      </w:r>
      <w:r>
        <w:rPr>
          <w:color w:val="4F584E"/>
        </w:rPr>
        <w:t xml:space="preserve">eri radikaalien ympäristöryhmien suunnitelmat </w:t>
      </w:r>
      <w:r>
        <w:t xml:space="preserve">ja koonnut </w:t>
      </w:r>
      <w:r>
        <w:rPr>
          <w:color w:val="4F584E"/>
        </w:rPr>
        <w:t xml:space="preserve">ne </w:t>
      </w:r>
      <w:r>
        <w:rPr>
          <w:color w:val="FEB8C8"/>
        </w:rPr>
        <w:t xml:space="preserve">yhteen kömpelöksi aloitteeksi</w:t>
      </w:r>
      <w:r>
        <w:t xml:space="preserve">, jolla </w:t>
      </w:r>
      <w:r>
        <w:rPr>
          <w:color w:val="248AD0"/>
        </w:rPr>
        <w:t xml:space="preserve">kampanjoidaan marraskuun </w:t>
      </w:r>
      <w:r>
        <w:rPr>
          <w:color w:val="5C5300"/>
        </w:rPr>
        <w:t xml:space="preserve">6. päivän </w:t>
      </w:r>
      <w:r>
        <w:rPr>
          <w:color w:val="BCFEC6"/>
        </w:rPr>
        <w:t xml:space="preserve">1990 </w:t>
      </w:r>
      <w:r>
        <w:rPr>
          <w:color w:val="5C5300"/>
        </w:rPr>
        <w:t xml:space="preserve">vaaleissa</w:t>
      </w:r>
      <w:r>
        <w:t xml:space="preserve">. </w:t>
      </w:r>
      <w:r>
        <w:t xml:space="preserve">Samana päivänä pidetään myös kuvernöörinvaalit. </w:t>
      </w:r>
      <w:r>
        <w:rPr>
          <w:color w:val="FEB8C8"/>
        </w:rPr>
        <w:t xml:space="preserve">Aloite </w:t>
      </w:r>
      <w:r>
        <w:t xml:space="preserve">on </w:t>
      </w:r>
      <w:r>
        <w:t xml:space="preserve">ilmeisesti </w:t>
      </w:r>
      <w:r>
        <w:t xml:space="preserve">laadittu niin, että se sisältää </w:t>
      </w:r>
      <w:r>
        <w:rPr>
          <w:color w:val="2B1B04"/>
        </w:rPr>
        <w:t xml:space="preserve">kaikki ne polttavat kysymykset, </w:t>
      </w:r>
      <w:r>
        <w:rPr>
          <w:color w:val="B5AFC4"/>
        </w:rPr>
        <w:t xml:space="preserve">jotka saavat </w:t>
      </w:r>
      <w:r>
        <w:rPr>
          <w:color w:val="AE7AA1"/>
        </w:rPr>
        <w:t xml:space="preserve">rahallisia lahjoituksia antavan </w:t>
      </w:r>
      <w:r>
        <w:rPr>
          <w:color w:val="AE7AA1"/>
        </w:rPr>
        <w:t xml:space="preserve">Hollywoodin varakkaat herkkätunteiset </w:t>
      </w:r>
      <w:r>
        <w:rPr>
          <w:color w:val="D4C67A"/>
        </w:rPr>
        <w:t xml:space="preserve">ihmiset ärsyyntymään</w:t>
      </w:r>
      <w:r>
        <w:t xml:space="preserve">. </w:t>
      </w:r>
      <w:r>
        <w:rPr>
          <w:color w:val="0232FD"/>
        </w:rPr>
        <w:t xml:space="preserve">Sen </w:t>
      </w:r>
      <w:r>
        <w:t xml:space="preserve">ansiosta </w:t>
      </w:r>
      <w:r>
        <w:rPr>
          <w:color w:val="DE98FD"/>
        </w:rPr>
        <w:t xml:space="preserve">Van de Kamp voi </w:t>
      </w:r>
      <w:r>
        <w:t xml:space="preserve">kiertää </w:t>
      </w:r>
      <w:r>
        <w:rPr>
          <w:color w:val="248AD0"/>
        </w:rPr>
        <w:t xml:space="preserve">kampanjakulujen</w:t>
      </w:r>
      <w:r>
        <w:t xml:space="preserve"> rajoituksia</w:t>
      </w:r>
      <w:r>
        <w:t xml:space="preserve">. </w:t>
      </w:r>
      <w:r>
        <w:t xml:space="preserve">Hän voi käyttää </w:t>
      </w:r>
      <w:r>
        <w:rPr>
          <w:color w:val="248AD0"/>
        </w:rPr>
        <w:t xml:space="preserve">kampanjaansa </w:t>
      </w:r>
      <w:r>
        <w:t xml:space="preserve">lain salliman enimmäismäärän; kaikki </w:t>
      </w:r>
      <w:r>
        <w:rPr>
          <w:color w:val="01190F"/>
        </w:rPr>
        <w:t xml:space="preserve">Van de Kampin </w:t>
      </w:r>
      <w:r>
        <w:rPr>
          <w:color w:val="FEB8C8"/>
        </w:rPr>
        <w:t xml:space="preserve">aloitteeseen (</w:t>
      </w:r>
      <w:r>
        <w:rPr>
          <w:color w:val="9E8317"/>
        </w:rPr>
        <w:t xml:space="preserve">jossa </w:t>
      </w:r>
      <w:r>
        <w:rPr>
          <w:color w:val="FEB8C8"/>
        </w:rPr>
        <w:t xml:space="preserve">ei ole rajoituksia</w:t>
      </w:r>
      <w:r>
        <w:rPr>
          <w:color w:val="FEB8C8"/>
        </w:rPr>
        <w:t xml:space="preserve">) </w:t>
      </w:r>
      <w:r>
        <w:t xml:space="preserve">käytetyt </w:t>
      </w:r>
      <w:r>
        <w:t xml:space="preserve">varat ovat helppoa rahaa. </w:t>
      </w:r>
      <w:r>
        <w:rPr>
          <w:color w:val="FEB8C8"/>
        </w:rPr>
        <w:t xml:space="preserve">Tätä aloitetta </w:t>
      </w:r>
      <w:r>
        <w:t xml:space="preserve">kutsutaan nimellä Big Green Initiative, mutta ehkä sitä pitäisi kutsua nimellä Big Green Dollars. (</w:t>
      </w:r>
      <w:r>
        <w:rPr>
          <w:color w:val="BA6801"/>
        </w:rPr>
        <w:t xml:space="preserve">Republikaanien ehdokas, senaattori Pete Wilson, </w:t>
      </w:r>
      <w:r>
        <w:t xml:space="preserve">pelaa myös peliä rahankeruusta aloitteen avulla edistämällä </w:t>
      </w:r>
      <w:r>
        <w:rPr>
          <w:color w:val="BA6801"/>
        </w:rPr>
        <w:t xml:space="preserve">omaa </w:t>
      </w:r>
      <w:r>
        <w:t xml:space="preserve">rikosaloitettaan.) Vaikka on mahdollista, että </w:t>
      </w:r>
      <w:r>
        <w:rPr>
          <w:color w:val="FEB8C8"/>
        </w:rPr>
        <w:t xml:space="preserve">Big Green Initiative </w:t>
      </w:r>
      <w:r>
        <w:t xml:space="preserve">julistetaan perustuslain vastaiseksi, on tietysti ajateltavissa, että </w:t>
      </w:r>
      <w:r>
        <w:rPr>
          <w:color w:val="FEB8C8"/>
        </w:rPr>
        <w:t xml:space="preserve">se voisi </w:t>
      </w:r>
      <w:r>
        <w:t xml:space="preserve">mennä läpi </w:t>
      </w:r>
      <w:r>
        <w:rPr>
          <w:color w:val="04640D"/>
        </w:rPr>
        <w:t xml:space="preserve">nyky-Kaliforniassa. </w:t>
      </w:r>
      <w:r>
        <w:t xml:space="preserve">Tässä </w:t>
      </w:r>
      <w:r>
        <w:rPr>
          <w:color w:val="16C0D0"/>
        </w:rPr>
        <w:t xml:space="preserve">osavaltiossa </w:t>
      </w:r>
      <w:r>
        <w:rPr>
          <w:color w:val="168E5C"/>
        </w:rPr>
        <w:t xml:space="preserve">hyväksyttiin äskettäin </w:t>
      </w:r>
      <w:r>
        <w:rPr>
          <w:color w:val="C62100"/>
        </w:rPr>
        <w:t xml:space="preserve">myrkkyjen vastainen Proposition 65 -aloite</w:t>
      </w:r>
      <w:r>
        <w:t xml:space="preserve">. Jos </w:t>
      </w:r>
      <w:r>
        <w:rPr>
          <w:color w:val="233809"/>
        </w:rPr>
        <w:t xml:space="preserve">tämä uusi ehdotus </w:t>
      </w:r>
      <w:r>
        <w:rPr>
          <w:color w:val="014347"/>
        </w:rPr>
        <w:t xml:space="preserve">hyväksytään, </w:t>
      </w:r>
      <w:r>
        <w:t xml:space="preserve">vihreä lobbaus </w:t>
      </w:r>
      <w:r>
        <w:t xml:space="preserve">hyötyy siitä suoraan</w:t>
      </w:r>
      <w:r>
        <w:rPr>
          <w:color w:val="014347"/>
        </w:rPr>
        <w:t xml:space="preserve">. </w:t>
      </w:r>
      <w:r>
        <w:rPr>
          <w:color w:val="42083B"/>
        </w:rPr>
        <w:t xml:space="preserve">Aloitteella </w:t>
      </w:r>
      <w:r>
        <w:rPr>
          <w:color w:val="82785D"/>
        </w:rPr>
        <w:t xml:space="preserve">luodaan </w:t>
      </w:r>
      <w:r>
        <w:rPr>
          <w:color w:val="023087"/>
        </w:rPr>
        <w:t xml:space="preserve">vapaamielinen osavaltion ympäristöviranomainen, </w:t>
      </w:r>
      <w:r>
        <w:rPr>
          <w:color w:val="B7DAD2"/>
        </w:rPr>
        <w:t xml:space="preserve">joka </w:t>
      </w:r>
      <w:r>
        <w:rPr>
          <w:color w:val="023087"/>
        </w:rPr>
        <w:t xml:space="preserve">haastaa oikeuteen yritykset tai </w:t>
      </w:r>
      <w:r>
        <w:rPr>
          <w:color w:val="196956"/>
        </w:rPr>
        <w:t xml:space="preserve">valtion virastot</w:t>
      </w:r>
      <w:r>
        <w:rPr>
          <w:color w:val="8C41BB"/>
        </w:rPr>
        <w:t xml:space="preserve">, jotka </w:t>
      </w:r>
      <w:r>
        <w:rPr>
          <w:color w:val="196956"/>
        </w:rPr>
        <w:t xml:space="preserve">tekevät </w:t>
      </w:r>
      <w:r>
        <w:rPr>
          <w:color w:val="ECEDFE"/>
        </w:rPr>
        <w:t xml:space="preserve">asioita, joista </w:t>
      </w:r>
      <w:r>
        <w:rPr>
          <w:color w:val="94C661"/>
        </w:rPr>
        <w:t xml:space="preserve">hän </w:t>
      </w:r>
      <w:r>
        <w:rPr>
          <w:color w:val="ECEDFE"/>
        </w:rPr>
        <w:t xml:space="preserve">ei </w:t>
      </w:r>
      <w:r>
        <w:rPr>
          <w:color w:val="ECEDFE"/>
        </w:rPr>
        <w:t xml:space="preserve">pidä</w:t>
      </w:r>
      <w:r>
        <w:t xml:space="preserve">. </w:t>
      </w:r>
      <w:r>
        <w:rPr>
          <w:color w:val="82785D"/>
        </w:rPr>
        <w:t xml:space="preserve">Tämä tarkoittaa, että </w:t>
      </w:r>
      <w:r>
        <w:t xml:space="preserve">NRDC:n ja vastaavien ryhmien ei enää tarvitsisi käyttää niin paljon rahaa oikeudenkäynteihin - kustannukset jäisivät veronmaksajien maksettaviksi. </w:t>
      </w:r>
      <w:r>
        <w:t xml:space="preserve">Ehkä </w:t>
      </w:r>
      <w:r>
        <w:rPr>
          <w:color w:val="DE98FD"/>
        </w:rPr>
        <w:t xml:space="preserve">Van de Kamp </w:t>
      </w:r>
      <w:r>
        <w:t xml:space="preserve">ja </w:t>
      </w:r>
      <w:r>
        <w:rPr>
          <w:color w:val="DE98FD"/>
        </w:rPr>
        <w:t xml:space="preserve">hänen </w:t>
      </w:r>
      <w:r>
        <w:t xml:space="preserve">liittolaisensa toivovat, että ympäristö on nyt niin suosittu asia Kalifornian tiettyjen väestöryhmien keskuudessa, että melkein mikä tahansa epätieteellinen, summittainen hölynpöly voi päästä eroon tuosta otsikosta. </w:t>
      </w:r>
      <w:r>
        <w:rPr>
          <w:color w:val="F8907D"/>
        </w:rPr>
        <w:t xml:space="preserve">Valtion liberaalit </w:t>
      </w:r>
      <w:r>
        <w:t xml:space="preserve">eivät tietenkään ole vielä valtio </w:t>
      </w:r>
      <w:r>
        <w:rPr>
          <w:color w:val="F8907D"/>
        </w:rPr>
        <w:t xml:space="preserve">itselleen</w:t>
      </w:r>
      <w:r>
        <w:t xml:space="preserve">. </w:t>
      </w:r>
      <w:r>
        <w:rPr>
          <w:color w:val="895E6B"/>
        </w:rPr>
        <w:t xml:space="preserve">George Bush </w:t>
      </w:r>
      <w:r>
        <w:t xml:space="preserve">voi esimerkiksi päättää, ettei hän halua olla </w:t>
      </w:r>
      <w:r>
        <w:rPr>
          <w:color w:val="788E95"/>
        </w:rPr>
        <w:t xml:space="preserve">presidentti</w:t>
      </w:r>
      <w:r>
        <w:rPr>
          <w:color w:val="FB6AB8"/>
        </w:rPr>
        <w:t xml:space="preserve">, jonka </w:t>
      </w:r>
      <w:r>
        <w:rPr>
          <w:color w:val="788E95"/>
        </w:rPr>
        <w:t xml:space="preserve">osavaltioiden välisen kaupan valvonnan </w:t>
      </w:r>
      <w:r>
        <w:rPr>
          <w:color w:val="DB1474"/>
        </w:rPr>
        <w:t xml:space="preserve">Kalifornian</w:t>
      </w:r>
      <w:r>
        <w:rPr>
          <w:color w:val="576094"/>
        </w:rPr>
        <w:t xml:space="preserve"> oikeusministeri vei </w:t>
      </w:r>
      <w:r>
        <w:rPr>
          <w:color w:val="788E95"/>
        </w:rPr>
        <w:t xml:space="preserve">pois</w:t>
      </w:r>
      <w:r>
        <w:t xml:space="preserve">. </w:t>
      </w:r>
      <w:r>
        <w:rPr>
          <w:color w:val="8489AE"/>
        </w:rPr>
        <w:t xml:space="preserve">Kalifornian poliittisen ja mediakulttuurin muutkin osat </w:t>
      </w:r>
      <w:r>
        <w:t xml:space="preserve">saattavat alkaa huomauttaa, että </w:t>
      </w:r>
      <w:r>
        <w:rPr>
          <w:color w:val="FEB8C8"/>
        </w:rPr>
        <w:t xml:space="preserve">tämä aloite </w:t>
      </w:r>
      <w:r>
        <w:t xml:space="preserve">aiheuttaisi merkittäviä kustannuksia </w:t>
      </w:r>
      <w:r>
        <w:rPr>
          <w:color w:val="04640D"/>
        </w:rPr>
        <w:t xml:space="preserve">osavaltion </w:t>
      </w:r>
      <w:r>
        <w:t xml:space="preserve">vähävaraisille kansalaisille </w:t>
      </w:r>
      <w:r>
        <w:t xml:space="preserve">elintarvikkeiden hintojen nousun ja työpaikkojen menetyksen muodossa. </w:t>
      </w:r>
      <w:r>
        <w:rPr>
          <w:color w:val="FEB8C8"/>
        </w:rPr>
        <w:t xml:space="preserve">Tämä mahtipontinen aloite </w:t>
      </w:r>
      <w:r>
        <w:t xml:space="preserve">auttaa </w:t>
      </w:r>
      <w:r>
        <w:rPr>
          <w:color w:val="04640D"/>
        </w:rPr>
        <w:t xml:space="preserve">Kaliforniaa </w:t>
      </w:r>
      <w:r>
        <w:t xml:space="preserve">määrittelemään </w:t>
      </w:r>
      <w:r>
        <w:rPr>
          <w:color w:val="04640D"/>
        </w:rPr>
        <w:t xml:space="preserve">itsensä </w:t>
      </w:r>
      <w:r>
        <w:t xml:space="preserve">tarkasti </w:t>
      </w:r>
      <w:r>
        <w:t xml:space="preserve">tulevaisuutta varten, joko </w:t>
      </w:r>
      <w:r>
        <w:rPr>
          <w:color w:val="860E04"/>
        </w:rPr>
        <w:t xml:space="preserve">osavaltioksi, </w:t>
      </w:r>
      <w:r>
        <w:rPr>
          <w:color w:val="FBC206"/>
        </w:rPr>
        <w:t xml:space="preserve">joka on vielä kosketuksissa </w:t>
      </w:r>
      <w:r>
        <w:rPr>
          <w:color w:val="860E04"/>
        </w:rPr>
        <w:t xml:space="preserve">taloudelliseen ja tieteelliseen todellisuuteen, </w:t>
      </w:r>
      <w:r>
        <w:t xml:space="preserve">tai </w:t>
      </w:r>
      <w:r>
        <w:rPr>
          <w:color w:val="6EAB9B"/>
        </w:rPr>
        <w:t xml:space="preserve">osavaltioksi</w:t>
      </w:r>
      <w:r>
        <w:rPr>
          <w:color w:val="F2CDFE"/>
        </w:rPr>
        <w:t xml:space="preserve">, </w:t>
      </w:r>
      <w:r>
        <w:rPr>
          <w:color w:val="6EAB9B"/>
        </w:rPr>
        <w:t xml:space="preserve">jota </w:t>
      </w:r>
      <w:r>
        <w:rPr>
          <w:color w:val="760035"/>
        </w:rPr>
        <w:t xml:space="preserve">johdetaan sinne, minne </w:t>
      </w:r>
      <w:r>
        <w:rPr>
          <w:color w:val="496E76"/>
        </w:rPr>
        <w:t xml:space="preserve">sen </w:t>
      </w:r>
      <w:r>
        <w:rPr>
          <w:color w:val="760035"/>
        </w:rPr>
        <w:t xml:space="preserve">eksentriset aktivistit </w:t>
      </w:r>
      <w:r>
        <w:rPr>
          <w:color w:val="760035"/>
        </w:rPr>
        <w:t xml:space="preserve">haluavat</w:t>
      </w:r>
      <w:r>
        <w:t xml:space="preserve">.</w:t>
      </w:r>
    </w:p>
    <w:p>
      <w:r>
        <w:rPr>
          <w:b/>
        </w:rPr>
        <w:t xml:space="preserve">Asiakirjan numero 231</w:t>
      </w:r>
    </w:p>
    <w:p>
      <w:r>
        <w:rPr>
          <w:b/>
        </w:rPr>
        <w:t xml:space="preserve">Asiakirjan tunniste: wsj2232-001</w:t>
      </w:r>
    </w:p>
    <w:p>
      <w:r>
        <w:t xml:space="preserve">Ensin </w:t>
      </w:r>
      <w:r>
        <w:t xml:space="preserve">oli kuoleman vartiointi. Sitten jännitys. Luotettavien osakkeiden suurten ostojen aallot johtivat </w:t>
      </w:r>
      <w:r>
        <w:rPr>
          <w:color w:val="04640D"/>
        </w:rPr>
        <w:t xml:space="preserve">eiliseen elpymiseen </w:t>
      </w:r>
      <w:r>
        <w:rPr>
          <w:color w:val="FEFB0A"/>
        </w:rPr>
        <w:t xml:space="preserve">teollisuusyritysten osakkeita kuvaavassa Dow-Jones-indeksissä</w:t>
      </w:r>
      <w:r>
        <w:rPr>
          <w:color w:val="FB5514"/>
        </w:rPr>
        <w:t xml:space="preserve">, joka </w:t>
      </w:r>
      <w:r>
        <w:rPr>
          <w:color w:val="FEFB0A"/>
        </w:rPr>
        <w:t xml:space="preserve">poisti noin puolet </w:t>
      </w:r>
      <w:r>
        <w:rPr>
          <w:color w:val="E115C0"/>
        </w:rPr>
        <w:t xml:space="preserve">perjantain 190,58 pisteen pudotuksesta </w:t>
      </w:r>
      <w:r>
        <w:rPr>
          <w:color w:val="FEFB0A"/>
        </w:rPr>
        <w:t xml:space="preserve">ja nousi 88,12 pistettä 2657,38 pisteeseen</w:t>
      </w:r>
      <w:r>
        <w:t xml:space="preserve">. </w:t>
      </w:r>
      <w:r>
        <w:rPr>
          <w:color w:val="04640D"/>
        </w:rPr>
        <w:t xml:space="preserve">Se</w:t>
      </w:r>
      <w:r>
        <w:t xml:space="preserve"> oli </w:t>
      </w:r>
      <w:r>
        <w:rPr>
          <w:color w:val="00587F"/>
        </w:rPr>
        <w:t xml:space="preserve">neljänneksi suurin nousu </w:t>
      </w:r>
      <w:r>
        <w:rPr>
          <w:color w:val="0BC582"/>
        </w:rPr>
        <w:t xml:space="preserve">30 luotettavan osakkeen keskiarvossa, kun </w:t>
      </w:r>
      <w:r>
        <w:rPr>
          <w:color w:val="FEB8C8"/>
        </w:rPr>
        <w:t xml:space="preserve">New Yorkin pörssissä </w:t>
      </w:r>
      <w:r>
        <w:rPr>
          <w:color w:val="0BC582"/>
        </w:rPr>
        <w:t xml:space="preserve">vaihdettiin yhteensä 416 290 000 osaketta </w:t>
      </w:r>
      <w:r>
        <w:rPr>
          <w:color w:val="0BC582"/>
        </w:rPr>
        <w:t xml:space="preserve">- suurin määrä </w:t>
      </w:r>
      <w:r>
        <w:rPr>
          <w:color w:val="9E8317"/>
        </w:rPr>
        <w:t xml:space="preserve">sitten </w:t>
      </w:r>
      <w:r>
        <w:rPr>
          <w:color w:val="01190F"/>
        </w:rPr>
        <w:t xml:space="preserve">vuoden 1987</w:t>
      </w:r>
      <w:r>
        <w:rPr>
          <w:color w:val="9E8317"/>
        </w:rPr>
        <w:t xml:space="preserve"> romahduksen</w:t>
      </w:r>
      <w:r>
        <w:t xml:space="preserve">. </w:t>
      </w:r>
      <w:r>
        <w:t xml:space="preserve">Vaikka nousu ilahdutti </w:t>
      </w:r>
      <w:r>
        <w:rPr>
          <w:color w:val="847D81"/>
        </w:rPr>
        <w:t xml:space="preserve">sijoittajia</w:t>
      </w:r>
      <w:r>
        <w:rPr>
          <w:color w:val="58018B"/>
        </w:rPr>
        <w:t xml:space="preserve">, jotka pelkäsivät </w:t>
      </w:r>
      <w:r>
        <w:rPr>
          <w:color w:val="847D81"/>
        </w:rPr>
        <w:t xml:space="preserve">eilen </w:t>
      </w:r>
      <w:r>
        <w:rPr>
          <w:color w:val="B70639"/>
        </w:rPr>
        <w:t xml:space="preserve">vuoden 1987 kaltaista</w:t>
      </w:r>
      <w:r>
        <w:rPr>
          <w:color w:val="847D81"/>
        </w:rPr>
        <w:t xml:space="preserve"> romahdusta</w:t>
      </w:r>
      <w:r>
        <w:t xml:space="preserve">, kyseessä oli pelkkä </w:t>
      </w:r>
      <w:r>
        <w:rPr>
          <w:color w:val="703B01"/>
        </w:rPr>
        <w:t xml:space="preserve">elpyminen, jota </w:t>
      </w:r>
      <w:r>
        <w:rPr>
          <w:color w:val="703B01"/>
        </w:rPr>
        <w:t xml:space="preserve">edesauttoivat halpaa hintaa etsivien instituutioiden ja tietokoneohjelmia käyttävien kauppiaiden massiiviset ostot</w:t>
      </w:r>
      <w:r>
        <w:t xml:space="preserve">. </w:t>
      </w:r>
      <w:r>
        <w:t xml:space="preserve">Huolestuttava merkki: </w:t>
      </w:r>
      <w:r>
        <w:rPr>
          <w:color w:val="118B8A"/>
        </w:rPr>
        <w:t xml:space="preserve">New Yorkin pörssin </w:t>
      </w:r>
      <w:r>
        <w:t xml:space="preserve">laskevien osakkeiden </w:t>
      </w:r>
      <w:r>
        <w:t xml:space="preserve">määrä oli suurempi kuin nousevien osakkeiden määrä suhteessa 975-749, ja </w:t>
      </w:r>
      <w:r>
        <w:rPr>
          <w:color w:val="4AFEFA"/>
        </w:rPr>
        <w:t xml:space="preserve">pörssin ulkopuoliset markkinat</w:t>
      </w:r>
      <w:r>
        <w:rPr>
          <w:color w:val="FCB164"/>
        </w:rPr>
        <w:t xml:space="preserve">, </w:t>
      </w:r>
      <w:r>
        <w:rPr>
          <w:color w:val="4AFEFA"/>
        </w:rPr>
        <w:t xml:space="preserve">joihin kuuluu monia pienempiä osakkeita</w:t>
      </w:r>
      <w:r>
        <w:t xml:space="preserve">, kärsivät </w:t>
      </w:r>
      <w:r>
        <w:t xml:space="preserve">tappiota </w:t>
      </w:r>
      <w:r>
        <w:rPr>
          <w:color w:val="000D2C"/>
        </w:rPr>
        <w:t xml:space="preserve">New Yorkin pörssin </w:t>
      </w:r>
      <w:r>
        <w:rPr>
          <w:color w:val="796EE6"/>
        </w:rPr>
        <w:t xml:space="preserve">perjantain jyrkän laskun seurauksena. </w:t>
      </w:r>
      <w:r>
        <w:rPr>
          <w:color w:val="53495F"/>
        </w:rPr>
        <w:t xml:space="preserve">Nasdaq-indeksi </w:t>
      </w:r>
      <w:r>
        <w:t xml:space="preserve">sulkeutui 6,31 pistettä alempana 460,98 pisteeseen. </w:t>
      </w:r>
      <w:r>
        <w:t xml:space="preserve">Samaan aikaan </w:t>
      </w:r>
      <w:r>
        <w:rPr>
          <w:color w:val="F95475"/>
        </w:rPr>
        <w:t xml:space="preserve">markkinoiden kahden tärkeimmän indikaattorin välillä </w:t>
      </w:r>
      <w:r>
        <w:t xml:space="preserve">oli </w:t>
      </w:r>
      <w:r>
        <w:rPr>
          <w:color w:val="F95475"/>
        </w:rPr>
        <w:t xml:space="preserve">eroavaisuuksia, kun </w:t>
      </w:r>
      <w:r>
        <w:rPr>
          <w:color w:val="5D9608"/>
        </w:rPr>
        <w:t xml:space="preserve">kuljetusyritysten osakkeita kuvaava Dow Jones -indeksi, </w:t>
      </w:r>
      <w:r>
        <w:rPr>
          <w:color w:val="DE98FD"/>
        </w:rPr>
        <w:t xml:space="preserve">joka on </w:t>
      </w:r>
      <w:r>
        <w:rPr>
          <w:color w:val="98A088"/>
        </w:rPr>
        <w:t xml:space="preserve">teollisuusyritysten osakkeita kuvaavan Dow Jones -indeksin </w:t>
      </w:r>
      <w:r>
        <w:rPr>
          <w:color w:val="5D9608"/>
        </w:rPr>
        <w:t xml:space="preserve">sisarindeksi</w:t>
      </w:r>
      <w:r>
        <w:rPr>
          <w:color w:val="F95475"/>
        </w:rPr>
        <w:t xml:space="preserve">, laski 102,06 pistettä </w:t>
      </w:r>
      <w:r>
        <w:rPr>
          <w:color w:val="4F584E"/>
        </w:rPr>
        <w:t xml:space="preserve">304,23 pisteeseen</w:t>
      </w:r>
      <w:r>
        <w:rPr>
          <w:color w:val="F95475"/>
        </w:rPr>
        <w:t xml:space="preserve">, mikä on </w:t>
      </w:r>
      <w:r>
        <w:rPr>
          <w:color w:val="F95475"/>
        </w:rPr>
        <w:t xml:space="preserve">toiseksi syvin lasku sen jälkeen, kun se oli laskenut 164,78 pistettä </w:t>
      </w:r>
      <w:r>
        <w:rPr>
          <w:color w:val="5C5300"/>
        </w:rPr>
        <w:t xml:space="preserve">vuoden 1987 </w:t>
      </w:r>
      <w:r>
        <w:rPr>
          <w:color w:val="248AD0"/>
        </w:rPr>
        <w:t xml:space="preserve">romahduksen aikana</w:t>
      </w:r>
      <w:r>
        <w:t xml:space="preserve">. </w:t>
      </w:r>
      <w:r>
        <w:t xml:space="preserve">Kuljetusala romahti </w:t>
      </w:r>
      <w:r>
        <w:rPr>
          <w:color w:val="9F6551"/>
        </w:rPr>
        <w:t xml:space="preserve">kahden yhtiön, UAL:n ja AMR:n, </w:t>
      </w:r>
      <w:r>
        <w:t xml:space="preserve">yrityskauppaan liittyvän pettymyksen seurauksena. </w:t>
      </w:r>
      <w:r>
        <w:rPr>
          <w:color w:val="BCFEC6"/>
        </w:rPr>
        <w:t xml:space="preserve">Näiden yhtiöiden </w:t>
      </w:r>
      <w:r>
        <w:rPr>
          <w:color w:val="932C70"/>
        </w:rPr>
        <w:t xml:space="preserve">osakkeet </w:t>
      </w:r>
      <w:r>
        <w:rPr>
          <w:color w:val="932C70"/>
        </w:rPr>
        <w:t xml:space="preserve">putosivat </w:t>
      </w:r>
      <w:r>
        <w:rPr>
          <w:color w:val="2B1B04"/>
        </w:rPr>
        <w:t xml:space="preserve">eilen kaupankäynnin </w:t>
      </w:r>
      <w:r>
        <w:rPr>
          <w:color w:val="932C70"/>
        </w:rPr>
        <w:t xml:space="preserve">alkaessa yli 20 prosenttia </w:t>
      </w:r>
      <w:r>
        <w:rPr>
          <w:color w:val="932C70"/>
        </w:rPr>
        <w:t xml:space="preserve">sen jälkeen, kun ne </w:t>
      </w:r>
      <w:r>
        <w:rPr>
          <w:color w:val="932C70"/>
        </w:rPr>
        <w:t xml:space="preserve">oli keskeytetty perjantaina iltapäivällä</w:t>
      </w:r>
      <w:r>
        <w:t xml:space="preserve">. </w:t>
      </w:r>
      <w:r>
        <w:rPr>
          <w:color w:val="B5AFC4"/>
        </w:rPr>
        <w:t xml:space="preserve">UAL:n </w:t>
      </w:r>
      <w:r>
        <w:t xml:space="preserve">osakkeet </w:t>
      </w:r>
      <w:r>
        <w:rPr>
          <w:color w:val="D4C67A"/>
        </w:rPr>
        <w:t xml:space="preserve">kärsivät </w:t>
      </w:r>
      <w:r>
        <w:t xml:space="preserve">kovasti </w:t>
      </w:r>
      <w:r>
        <w:rPr>
          <w:color w:val="796EE6"/>
        </w:rPr>
        <w:t xml:space="preserve">perjantain jyrkästä 190,58 pisteen laskusta, ja </w:t>
      </w:r>
      <w:r>
        <w:t xml:space="preserve">lähes 2,3 miljoonaa osaketta laski 56 7/8 - 222 7/8. Kaiken kaikkiaan "elpyminen on mukavaa mutta hyvin valikoivaa", sanoi </w:t>
      </w:r>
      <w:r>
        <w:rPr>
          <w:color w:val="AE7AA1"/>
        </w:rPr>
        <w:t xml:space="preserve">Arthur Cashin Jr, </w:t>
      </w:r>
      <w:r>
        <w:rPr>
          <w:color w:val="C2A393"/>
        </w:rPr>
        <w:t xml:space="preserve">New Yorkin pörssissä toimivan </w:t>
      </w:r>
      <w:r>
        <w:rPr>
          <w:color w:val="AE7AA1"/>
        </w:rPr>
        <w:t xml:space="preserve">PaineWebber Inc:n kokenut kauppias</w:t>
      </w:r>
      <w:r>
        <w:t xml:space="preserve">. "</w:t>
      </w:r>
      <w:r>
        <w:t xml:space="preserve">Kaikki olivat </w:t>
      </w:r>
      <w:r>
        <w:t xml:space="preserve">hieman</w:t>
      </w:r>
      <w:r>
        <w:t xml:space="preserve"> </w:t>
      </w:r>
      <w:r>
        <w:rPr>
          <w:color w:val="168E5C"/>
        </w:rPr>
        <w:t xml:space="preserve">huolissaan </w:t>
      </w:r>
      <w:r>
        <w:rPr>
          <w:color w:val="0232FD"/>
        </w:rPr>
        <w:t xml:space="preserve">suhteellisen vähäisestä elpymisestä </w:t>
      </w:r>
      <w:r>
        <w:rPr>
          <w:color w:val="6A3A35"/>
        </w:rPr>
        <w:t xml:space="preserve">ja siitä, että </w:t>
      </w:r>
      <w:r>
        <w:rPr>
          <w:color w:val="BA6801"/>
        </w:rPr>
        <w:t xml:space="preserve">pörssin ulkopuoliset markkinat </w:t>
      </w:r>
      <w:r>
        <w:rPr>
          <w:color w:val="6A3A35"/>
        </w:rPr>
        <w:t xml:space="preserve">eivät </w:t>
      </w:r>
      <w:r>
        <w:rPr>
          <w:color w:val="6A3A35"/>
        </w:rPr>
        <w:t xml:space="preserve">päässeet plussan puolelle</w:t>
      </w:r>
      <w:r>
        <w:t xml:space="preserve">. </w:t>
      </w:r>
      <w:r>
        <w:t xml:space="preserve">Se </w:t>
      </w:r>
      <w:r>
        <w:rPr>
          <w:color w:val="16C0D0"/>
        </w:rPr>
        <w:t xml:space="preserve">on </w:t>
      </w:r>
      <w:r>
        <w:t xml:space="preserve">outo tunne. En usko, että </w:t>
      </w:r>
      <w:r>
        <w:rPr>
          <w:color w:val="C62100"/>
        </w:rPr>
        <w:t xml:space="preserve">kukaan </w:t>
      </w:r>
      <w:r>
        <w:t xml:space="preserve">lauloi, kun he lähtivät." </w:t>
      </w:r>
      <w:r>
        <w:rPr>
          <w:color w:val="014347"/>
        </w:rPr>
        <w:t xml:space="preserve">Elpyminen </w:t>
      </w:r>
      <w:r>
        <w:t xml:space="preserve">vahvisti </w:t>
      </w:r>
      <w:r>
        <w:rPr>
          <w:color w:val="42083B"/>
        </w:rPr>
        <w:t xml:space="preserve">New Yorkin pörssin </w:t>
      </w:r>
      <w:r>
        <w:rPr>
          <w:color w:val="233809"/>
        </w:rPr>
        <w:t xml:space="preserve">puheenjohtajan John J. Phelan Jr:n </w:t>
      </w:r>
      <w:r>
        <w:t xml:space="preserve">sanat, </w:t>
      </w:r>
      <w:r>
        <w:rPr>
          <w:color w:val="82785D"/>
        </w:rPr>
        <w:t xml:space="preserve">joka </w:t>
      </w:r>
      <w:r>
        <w:rPr>
          <w:color w:val="233809"/>
        </w:rPr>
        <w:t xml:space="preserve">sanoi ennen kaupankäyntiä, että </w:t>
      </w:r>
      <w:r>
        <w:rPr>
          <w:color w:val="023087"/>
        </w:rPr>
        <w:t xml:space="preserve">perjantain markkinadebakeli </w:t>
      </w:r>
      <w:r>
        <w:rPr>
          <w:color w:val="233809"/>
        </w:rPr>
        <w:t xml:space="preserve">oli "epänormaali tilanne, ei katastrofi</w:t>
      </w:r>
      <w:r>
        <w:t xml:space="preserve">". Mutta avauskellon soidessa </w:t>
      </w:r>
      <w:r>
        <w:rPr>
          <w:color w:val="B7DAD2"/>
        </w:rPr>
        <w:t xml:space="preserve">kello 9.30 </w:t>
      </w:r>
      <w:r>
        <w:rPr>
          <w:color w:val="796EE6"/>
        </w:rPr>
        <w:t xml:space="preserve">se </w:t>
      </w:r>
      <w:r>
        <w:t xml:space="preserve">näytti kauppiaiden mielestä katastrofilta. </w:t>
      </w:r>
      <w:r>
        <w:rPr>
          <w:color w:val="B7DAD2"/>
        </w:rPr>
        <w:t xml:space="preserve">Pian kello 9.30 jälkeen </w:t>
      </w:r>
      <w:r>
        <w:rPr>
          <w:color w:val="196956"/>
        </w:rPr>
        <w:t xml:space="preserve">teollisuusyritysten osakkeita kuvaava Dow Jones -indeksi </w:t>
      </w:r>
      <w:r>
        <w:t xml:space="preserve">avasi </w:t>
      </w:r>
      <w:r>
        <w:t xml:space="preserve">1,64 pisteen laskulla. Mutta suurin osa </w:t>
      </w:r>
      <w:r>
        <w:rPr>
          <w:color w:val="ECEDFE"/>
        </w:rPr>
        <w:t xml:space="preserve">indeksin </w:t>
      </w:r>
      <w:r>
        <w:rPr>
          <w:color w:val="8C41BB"/>
        </w:rPr>
        <w:t xml:space="preserve">30 luotettavasta osakkeesta</w:t>
      </w:r>
      <w:r>
        <w:t xml:space="preserve">, mukaan lukien Eastman Kodak ja General Motors, ei pystynyt käymään kauppaa, koska </w:t>
      </w:r>
      <w:r>
        <w:rPr>
          <w:color w:val="F8907D"/>
        </w:rPr>
        <w:t xml:space="preserve">perjantain myöhäisiltapäivän debakelista </w:t>
      </w:r>
      <w:r>
        <w:rPr>
          <w:color w:val="94C661"/>
        </w:rPr>
        <w:t xml:space="preserve">jääneet </w:t>
      </w:r>
      <w:r>
        <w:rPr>
          <w:color w:val="2B2D32"/>
        </w:rPr>
        <w:t xml:space="preserve">myyntitilaukset </w:t>
      </w:r>
      <w:r>
        <w:t xml:space="preserve">käynnistettiin uudelleen</w:t>
      </w:r>
      <w:r>
        <w:t xml:space="preserve">. </w:t>
      </w:r>
      <w:r>
        <w:rPr>
          <w:color w:val="895E6B"/>
        </w:rPr>
        <w:t xml:space="preserve">Procter &amp; Gamblen </w:t>
      </w:r>
      <w:r>
        <w:t xml:space="preserve">- yksi </w:t>
      </w:r>
      <w:r>
        <w:rPr>
          <w:color w:val="196956"/>
        </w:rPr>
        <w:t xml:space="preserve">Dow Jones -indeksin </w:t>
      </w:r>
      <w:r>
        <w:t xml:space="preserve">johtavista osakkeista - </w:t>
      </w:r>
      <w:r>
        <w:rPr>
          <w:color w:val="895E6B"/>
        </w:rPr>
        <w:t xml:space="preserve">osake </w:t>
      </w:r>
      <w:r>
        <w:t xml:space="preserve">avasi kello 9.45 2 3/4 miinuksella 117:ään. </w:t>
      </w:r>
      <w:r>
        <w:rPr>
          <w:color w:val="196956"/>
        </w:rPr>
        <w:t xml:space="preserve">Dow Jones -indeksi koki </w:t>
      </w:r>
      <w:r>
        <w:t xml:space="preserve">nopeasti 27 pisteen tappion, ja monet kauppiaat uskoivat, että osake oli matkalla kohti uutta pudotusta. Monet osakkeet alkoivat käydä kauppaa </w:t>
      </w:r>
      <w:r>
        <w:rPr>
          <w:color w:val="788E95"/>
        </w:rPr>
        <w:t xml:space="preserve">seuraavan puolen tunnin aikana, jonka </w:t>
      </w:r>
      <w:r>
        <w:rPr>
          <w:color w:val="FB6AB8"/>
        </w:rPr>
        <w:t xml:space="preserve">aikana </w:t>
      </w:r>
      <w:r>
        <w:rPr>
          <w:color w:val="576094"/>
        </w:rPr>
        <w:t xml:space="preserve">49 </w:t>
      </w:r>
      <w:r>
        <w:rPr>
          <w:color w:val="DB1474"/>
        </w:rPr>
        <w:t xml:space="preserve">New Yorkin pörssin </w:t>
      </w:r>
      <w:r>
        <w:rPr>
          <w:color w:val="576094"/>
        </w:rPr>
        <w:t xml:space="preserve">erikoistunutta yritystä, jotka </w:t>
      </w:r>
      <w:r>
        <w:rPr>
          <w:color w:val="8489AE"/>
        </w:rPr>
        <w:t xml:space="preserve">vastaavat </w:t>
      </w:r>
      <w:r>
        <w:rPr>
          <w:color w:val="576094"/>
        </w:rPr>
        <w:t xml:space="preserve">kaupankäynnin sujuvuudesta</w:t>
      </w:r>
      <w:r>
        <w:rPr>
          <w:color w:val="788E95"/>
        </w:rPr>
        <w:t xml:space="preserve">, </w:t>
      </w:r>
      <w:r>
        <w:rPr>
          <w:color w:val="788E95"/>
        </w:rPr>
        <w:t xml:space="preserve">etsi </w:t>
      </w:r>
      <w:r>
        <w:rPr>
          <w:color w:val="860E04"/>
        </w:rPr>
        <w:t xml:space="preserve">ostajia </w:t>
      </w:r>
      <w:r>
        <w:rPr>
          <w:color w:val="788E95"/>
        </w:rPr>
        <w:t xml:space="preserve">suurten välitysyhtiöiden joukosta </w:t>
      </w:r>
      <w:r>
        <w:t xml:space="preserve">tasapainottamaan myyntiaaltoa. Kaiken kukkuraksi tietokoneistetut myyntiohjelmat kaatuivat, ja osakkeet menettivät vielä enemmän. </w:t>
      </w:r>
      <w:r>
        <w:rPr>
          <w:color w:val="FBC206"/>
        </w:rPr>
        <w:t xml:space="preserve">Merkittävä </w:t>
      </w:r>
      <w:r>
        <w:rPr>
          <w:color w:val="6EAB9B"/>
        </w:rPr>
        <w:t xml:space="preserve">osakeindeksiarbitraasi</w:t>
      </w:r>
      <w:r>
        <w:rPr>
          <w:color w:val="FBC206"/>
        </w:rPr>
        <w:t xml:space="preserve"> tapahtui</w:t>
      </w:r>
      <w:r>
        <w:rPr>
          <w:color w:val="FBC206"/>
        </w:rPr>
        <w:t xml:space="preserve">, kun </w:t>
      </w:r>
      <w:r>
        <w:rPr>
          <w:color w:val="F2CDFE"/>
        </w:rPr>
        <w:t xml:space="preserve">kauppiaat </w:t>
      </w:r>
      <w:r>
        <w:rPr>
          <w:color w:val="FBC206"/>
        </w:rPr>
        <w:t xml:space="preserve">myivät suuria osakelohkoja ja ostivat futuuripyyntöjä indeksoituja osakkeita varten </w:t>
      </w:r>
      <w:r>
        <w:rPr>
          <w:color w:val="645341"/>
        </w:rPr>
        <w:t xml:space="preserve">hyödyntääkseen näiden kahden markkinan välisiä hintaeroja</w:t>
      </w:r>
      <w:r>
        <w:t xml:space="preserve">. </w:t>
      </w:r>
      <w:r>
        <w:rPr>
          <w:color w:val="760035"/>
        </w:rPr>
        <w:t xml:space="preserve">Tämä </w:t>
      </w:r>
      <w:r>
        <w:t xml:space="preserve">oli vielä krapula </w:t>
      </w:r>
      <w:r>
        <w:rPr>
          <w:color w:val="647A41"/>
        </w:rPr>
        <w:t xml:space="preserve">perjantailta, jolloin Standard &amp; Poor's 500 -osakeindeksin futuurit sulkeutuivat osakkeita alempaan hintaan</w:t>
      </w:r>
      <w:r>
        <w:t xml:space="preserve">. </w:t>
      </w:r>
      <w:r>
        <w:t xml:space="preserve">Ohjelmien myynnin vyöry tuhosi kaikki toiveet siitä, että </w:t>
      </w:r>
      <w:r>
        <w:rPr>
          <w:color w:val="496E76"/>
        </w:rPr>
        <w:t xml:space="preserve">jotkut suurista ohjelmayrityksistä </w:t>
      </w:r>
      <w:r>
        <w:t xml:space="preserve">odottaisivat </w:t>
      </w:r>
      <w:r>
        <w:rPr>
          <w:color w:val="E3F894"/>
        </w:rPr>
        <w:t xml:space="preserve">kaupankäyntiä, kunnes </w:t>
      </w:r>
      <w:r>
        <w:t xml:space="preserve">markkinat vakiintuisivat. He eivät tehneet niin. </w:t>
      </w:r>
      <w:r>
        <w:rPr>
          <w:color w:val="196956"/>
        </w:rPr>
        <w:t xml:space="preserve">Dow Jones -indeksi </w:t>
      </w:r>
      <w:r>
        <w:t xml:space="preserve">kiihdytti </w:t>
      </w:r>
      <w:r>
        <w:t xml:space="preserve">laskuaan ja </w:t>
      </w:r>
      <w:r>
        <w:rPr>
          <w:color w:val="F9D7CD"/>
        </w:rPr>
        <w:t xml:space="preserve">menetti 63,52 pistettä kaupankäynnin ensimmäisten 40 minuutin aikana</w:t>
      </w:r>
      <w:r>
        <w:t xml:space="preserve">. </w:t>
      </w:r>
      <w:r>
        <w:t xml:space="preserve">Ohjelmakauppiaat ottivat näennäisesti ohjat käsiinsä, ja </w:t>
      </w:r>
      <w:r>
        <w:rPr>
          <w:color w:val="876128"/>
        </w:rPr>
        <w:t xml:space="preserve">ostajat </w:t>
      </w:r>
      <w:r>
        <w:t xml:space="preserve">luopuivat kaupankäynnistä ja seurasivat osakkeen laskua. Kello </w:t>
      </w:r>
      <w:r>
        <w:rPr>
          <w:color w:val="A1A711"/>
        </w:rPr>
        <w:t xml:space="preserve">10.15 </w:t>
      </w:r>
      <w:r>
        <w:rPr>
          <w:color w:val="01FB92"/>
        </w:rPr>
        <w:t xml:space="preserve">Dow Jones -indeksi </w:t>
      </w:r>
      <w:r>
        <w:rPr>
          <w:color w:val="A1A711"/>
        </w:rPr>
        <w:t xml:space="preserve">alkoi yhtäkkiä elpyä, ja </w:t>
      </w:r>
      <w:r>
        <w:rPr>
          <w:color w:val="FD0F31"/>
        </w:rPr>
        <w:t xml:space="preserve">sen </w:t>
      </w:r>
      <w:r>
        <w:rPr>
          <w:color w:val="BE8485"/>
        </w:rPr>
        <w:t xml:space="preserve">jyrkkä nousu </w:t>
      </w:r>
      <w:r>
        <w:rPr>
          <w:color w:val="A1A711"/>
        </w:rPr>
        <w:t xml:space="preserve">oli jopa nopeampaa kuin </w:t>
      </w:r>
      <w:r>
        <w:rPr>
          <w:color w:val="C660FB"/>
        </w:rPr>
        <w:t xml:space="preserve">sen </w:t>
      </w:r>
      <w:r>
        <w:rPr>
          <w:color w:val="120104"/>
        </w:rPr>
        <w:t xml:space="preserve">aamun lasku</w:t>
      </w:r>
      <w:r>
        <w:t xml:space="preserve">. </w:t>
      </w:r>
      <w:r>
        <w:t xml:space="preserve">Tällä kertaa </w:t>
      </w:r>
      <w:r>
        <w:t xml:space="preserve">vastuussa eivät olleet vain ohjelmakauppiaat. Kaikki tämä myynti laski osakekurssit niin alas, että </w:t>
      </w:r>
      <w:r>
        <w:rPr>
          <w:color w:val="D48958"/>
        </w:rPr>
        <w:t xml:space="preserve">suuret investointipankit ja johtavat varainhoitoyhtiöt </w:t>
      </w:r>
      <w:r>
        <w:t xml:space="preserve">alkoivat ostaa osakkeita sankoin joukoin. Ohjelmakauppiailla oli tietysti </w:t>
      </w:r>
      <w:r>
        <w:t xml:space="preserve">oma roolinsa</w:t>
      </w:r>
      <w:r>
        <w:rPr>
          <w:color w:val="A1A711"/>
        </w:rPr>
        <w:t xml:space="preserve">. </w:t>
      </w:r>
      <w:r>
        <w:rPr>
          <w:color w:val="05AEE8"/>
        </w:rPr>
        <w:t xml:space="preserve">Erään kauppiaan mukaan </w:t>
      </w:r>
      <w:r>
        <w:t xml:space="preserve">nämä ohjelmakauppiaat "eivät kuitenkaan toimineet yhtä hallitsevasti </w:t>
      </w:r>
      <w:r>
        <w:rPr>
          <w:color w:val="C3C1BE"/>
        </w:rPr>
        <w:t xml:space="preserve">ylöspäin </w:t>
      </w:r>
      <w:r>
        <w:t xml:space="preserve">kuin </w:t>
      </w:r>
      <w:r>
        <w:rPr>
          <w:color w:val="F9D7CD"/>
        </w:rPr>
        <w:t xml:space="preserve">alaspäin, koska </w:t>
      </w:r>
      <w:r>
        <w:t xml:space="preserve">instituutiot metsästivät (myös) paljon kauppoja". </w:t>
      </w:r>
      <w:r>
        <w:rPr>
          <w:color w:val="9F98F8"/>
        </w:rPr>
        <w:t xml:space="preserve">29 miljardin dollarin sijoituksia valvovan </w:t>
      </w:r>
      <w:r>
        <w:rPr>
          <w:color w:val="9F98F8"/>
        </w:rPr>
        <w:t xml:space="preserve">New Jerseyn osavaltion sijoitusosaston </w:t>
      </w:r>
      <w:r>
        <w:t xml:space="preserve">johtaja Roland M. Machold </w:t>
      </w:r>
      <w:r>
        <w:t xml:space="preserve">sanoi: </w:t>
      </w:r>
      <w:r>
        <w:rPr>
          <w:color w:val="B7D802"/>
        </w:rPr>
        <w:t xml:space="preserve">"</w:t>
      </w:r>
      <w:r>
        <w:rPr>
          <w:color w:val="D19012"/>
        </w:rPr>
        <w:t xml:space="preserve">Eilen aamulla teimme </w:t>
      </w:r>
      <w:r>
        <w:rPr>
          <w:color w:val="D19012"/>
        </w:rPr>
        <w:t xml:space="preserve">ensimmäiseksi </w:t>
      </w:r>
      <w:r>
        <w:t xml:space="preserve">tuplatilaukset.</w:t>
      </w:r>
      <w:r>
        <w:t xml:space="preserve">" </w:t>
      </w:r>
      <w:r>
        <w:t xml:space="preserve">"Kun </w:t>
      </w:r>
      <w:r>
        <w:rPr>
          <w:color w:val="118B8A"/>
        </w:rPr>
        <w:t xml:space="preserve">osakemarkkinat ovat näin hyvässä vauhdissa</w:t>
      </w:r>
      <w:r>
        <w:t xml:space="preserve">, otamme luultavasti </w:t>
      </w:r>
      <w:r>
        <w:rPr>
          <w:color w:val="826392"/>
        </w:rPr>
        <w:t xml:space="preserve">toiset 50 miljoonaa dollaria </w:t>
      </w:r>
      <w:r>
        <w:t xml:space="preserve">ja sijoitamme </w:t>
      </w:r>
      <w:r>
        <w:rPr>
          <w:color w:val="826392"/>
        </w:rPr>
        <w:t xml:space="preserve">ne</w:t>
      </w:r>
      <w:r>
        <w:t xml:space="preserve">" </w:t>
      </w:r>
      <w:r>
        <w:rPr>
          <w:color w:val="118B8A"/>
        </w:rPr>
        <w:t xml:space="preserve">osakemarkkinoille</w:t>
      </w:r>
      <w:r>
        <w:t xml:space="preserve">. </w:t>
      </w:r>
      <w:r>
        <w:t xml:space="preserve">Kauppiaiden huomio kiinnittyi erityisesti </w:t>
      </w:r>
      <w:r>
        <w:rPr>
          <w:color w:val="5E7A6A"/>
        </w:rPr>
        <w:t xml:space="preserve">Walt Disney Co</w:t>
      </w:r>
      <w:r>
        <w:t xml:space="preserve">. </w:t>
      </w:r>
      <w:r>
        <w:rPr>
          <w:color w:val="5E7A6A"/>
        </w:rPr>
        <w:t xml:space="preserve">Walt </w:t>
      </w:r>
      <w:r>
        <w:t xml:space="preserve">Disneyllä oli </w:t>
      </w:r>
      <w:r>
        <w:rPr>
          <w:color w:val="647A41"/>
        </w:rPr>
        <w:t xml:space="preserve">perjantaina </w:t>
      </w:r>
      <w:r>
        <w:t xml:space="preserve">yksi suurimmista epätasapainoista myynnin ja tilausten välillä; </w:t>
      </w:r>
      <w:r>
        <w:rPr>
          <w:color w:val="5E7A6A"/>
        </w:rPr>
        <w:t xml:space="preserve">sen </w:t>
      </w:r>
      <w:r>
        <w:t xml:space="preserve">osake oli yksi </w:t>
      </w:r>
      <w:r>
        <w:rPr>
          <w:color w:val="B29869"/>
        </w:rPr>
        <w:t xml:space="preserve">seitsemästä</w:t>
      </w:r>
      <w:r>
        <w:rPr>
          <w:color w:val="1D0051"/>
        </w:rPr>
        <w:t xml:space="preserve">, jotka </w:t>
      </w:r>
      <w:r>
        <w:rPr>
          <w:color w:val="B29869"/>
        </w:rPr>
        <w:t xml:space="preserve">eivät </w:t>
      </w:r>
      <w:r>
        <w:rPr>
          <w:color w:val="118B8A"/>
        </w:rPr>
        <w:t xml:space="preserve">New Yorkin pörssin </w:t>
      </w:r>
      <w:r>
        <w:t xml:space="preserve">virkamiesten mukaan </w:t>
      </w:r>
      <w:r>
        <w:rPr>
          <w:color w:val="B29869"/>
        </w:rPr>
        <w:t xml:space="preserve">pystyneet </w:t>
      </w:r>
      <w:r>
        <w:rPr>
          <w:color w:val="B29869"/>
        </w:rPr>
        <w:t xml:space="preserve">saattamaan kaupankäyntiä loppuun </w:t>
      </w:r>
      <w:r>
        <w:rPr>
          <w:color w:val="8BE7FC"/>
        </w:rPr>
        <w:t xml:space="preserve">sinä päivänä</w:t>
      </w:r>
      <w:r>
        <w:t xml:space="preserve">. </w:t>
      </w:r>
      <w:r>
        <w:rPr>
          <w:color w:val="76E0C1"/>
        </w:rPr>
        <w:t xml:space="preserve">Osakkeet </w:t>
      </w:r>
      <w:r>
        <w:t xml:space="preserve">avasivat kaupankäynnin myöhään laskien 8 1/2 pistettä 114 1/2 pisteeseen. Kauppiaiden mukaan ne kuitenkin </w:t>
      </w:r>
      <w:r>
        <w:t xml:space="preserve">nousivat 7 1/2 pistettä </w:t>
      </w:r>
      <w:r>
        <w:rPr>
          <w:color w:val="BACFA7"/>
        </w:rPr>
        <w:t xml:space="preserve">Goldman, Sachs &amp; Co:n </w:t>
      </w:r>
      <w:r>
        <w:t xml:space="preserve">astuttua markkinoille ja ostettua. </w:t>
      </w:r>
      <w:r>
        <w:rPr>
          <w:color w:val="462C36"/>
        </w:rPr>
        <w:t xml:space="preserve">Disneyn </w:t>
      </w:r>
      <w:r>
        <w:rPr>
          <w:color w:val="11BA09"/>
        </w:rPr>
        <w:t xml:space="preserve">asiantuntija Robert Fagenson </w:t>
      </w:r>
      <w:r>
        <w:t xml:space="preserve">kuitenkin </w:t>
      </w:r>
      <w:r>
        <w:t xml:space="preserve">sanoi: "</w:t>
      </w:r>
      <w:r>
        <w:t xml:space="preserve">Olisin yllättynyt, jos </w:t>
      </w:r>
      <w:r>
        <w:rPr>
          <w:color w:val="BACFA7"/>
        </w:rPr>
        <w:t xml:space="preserve">Goldman </w:t>
      </w:r>
      <w:r>
        <w:t xml:space="preserve">saisi 4 prosenttia avausmäärästä." </w:t>
      </w:r>
      <w:r>
        <w:rPr>
          <w:color w:val="65407D"/>
        </w:rPr>
        <w:t xml:space="preserve">Kauppapaikoilla ympäri </w:t>
      </w:r>
      <w:r>
        <w:rPr>
          <w:color w:val="491803"/>
        </w:rPr>
        <w:t xml:space="preserve">Wall Streetiä oltiin helpottuneita, kun </w:t>
      </w:r>
      <w:r>
        <w:t xml:space="preserve">eilen voitiin </w:t>
      </w:r>
      <w:r>
        <w:t xml:space="preserve">spekuloida</w:t>
      </w:r>
      <w:r>
        <w:rPr>
          <w:color w:val="796EE6"/>
        </w:rPr>
        <w:t xml:space="preserve">, toisin kuin perjantain romahduksen jälkeen. </w:t>
      </w:r>
      <w:r>
        <w:rPr>
          <w:color w:val="F5D2A8"/>
        </w:rPr>
        <w:t xml:space="preserve">Dudley Eppel, </w:t>
      </w:r>
      <w:r>
        <w:rPr>
          <w:color w:val="03422C"/>
        </w:rPr>
        <w:t xml:space="preserve">Donaldson, Lufkin &amp; Jenrette Inc:n </w:t>
      </w:r>
      <w:r>
        <w:rPr>
          <w:color w:val="F5D2A8"/>
        </w:rPr>
        <w:t xml:space="preserve">johtava arvopaperikauppias</w:t>
      </w:r>
      <w:r>
        <w:t xml:space="preserve">, sanoi: "</w:t>
      </w:r>
      <w:r>
        <w:t xml:space="preserve">Mielestäni </w:t>
      </w:r>
      <w:r>
        <w:rPr>
          <w:color w:val="72A46E"/>
        </w:rPr>
        <w:t xml:space="preserve">kaupankäynnin alku </w:t>
      </w:r>
      <w:r>
        <w:t xml:space="preserve">oli rakentava. Se meni sujuvasti. Kokosimme muutamia tilauksia. Paniikkimyyntiä ei tapahtunut, ei kotimaassa eikä kansainvälisesti... Ei niin kuin </w:t>
      </w:r>
      <w:r>
        <w:rPr>
          <w:color w:val="647A41"/>
        </w:rPr>
        <w:t xml:space="preserve">perjantaina, </w:t>
      </w:r>
      <w:r>
        <w:rPr>
          <w:color w:val="128EAC"/>
        </w:rPr>
        <w:t xml:space="preserve">jolloin </w:t>
      </w:r>
      <w:r>
        <w:rPr>
          <w:color w:val="647A41"/>
        </w:rPr>
        <w:t xml:space="preserve">(</w:t>
      </w:r>
      <w:r>
        <w:rPr>
          <w:color w:val="47545E"/>
        </w:rPr>
        <w:t xml:space="preserve">osakemarkkinat</w:t>
      </w:r>
      <w:r>
        <w:rPr>
          <w:color w:val="647A41"/>
        </w:rPr>
        <w:t xml:space="preserve">) kirjaimellisesti hajosivat.</w:t>
      </w:r>
      <w:r>
        <w:t xml:space="preserve">" </w:t>
      </w:r>
      <w:r>
        <w:rPr>
          <w:color w:val="118B8A"/>
        </w:rPr>
        <w:t xml:space="preserve">Pörssitilanne </w:t>
      </w:r>
      <w:r>
        <w:t xml:space="preserve">ei kuitenkaan ole vieläkään </w:t>
      </w:r>
      <w:r>
        <w:t xml:space="preserve">kääntynyt parempaan suuntaan, ja kauppiaat olivat synkkiä. Toisen dramaattisen puuskan aikana </w:t>
      </w:r>
      <w:r>
        <w:rPr>
          <w:color w:val="196956"/>
        </w:rPr>
        <w:t xml:space="preserve">Dow Jones -indeksi </w:t>
      </w:r>
      <w:r>
        <w:t xml:space="preserve">nousi </w:t>
      </w:r>
      <w:r>
        <w:t xml:space="preserve">viidessä minuutissa 42 pistettä ja nousi 5,74 pistettä kello 10.25. </w:t>
      </w:r>
      <w:r>
        <w:rPr>
          <w:color w:val="118B8A"/>
        </w:rPr>
        <w:t xml:space="preserve">New Yorkin pörssin </w:t>
      </w:r>
      <w:r>
        <w:t xml:space="preserve">lattialla </w:t>
      </w:r>
      <w:r>
        <w:t xml:space="preserve">ja kauppapaikoilla </w:t>
      </w:r>
      <w:r>
        <w:rPr>
          <w:color w:val="B95C69"/>
        </w:rPr>
        <w:t xml:space="preserve">kauppiaat </w:t>
      </w:r>
      <w:r>
        <w:t xml:space="preserve">ilmaisivat äänekkäästi </w:t>
      </w:r>
      <w:r>
        <w:t xml:space="preserve">tyytyväisyytensä. </w:t>
      </w:r>
      <w:r>
        <w:rPr>
          <w:color w:val="C4C8FA"/>
        </w:rPr>
        <w:t xml:space="preserve">Shearson Lehman Hutton Inc:n </w:t>
      </w:r>
      <w:r>
        <w:rPr>
          <w:color w:val="A14D12"/>
        </w:rPr>
        <w:t xml:space="preserve">pörssikauppias Griffith Peck</w:t>
      </w:r>
      <w:r>
        <w:t xml:space="preserve">: "Sanonpa vain, että markkinat käyttäytyvät terveellisesti." </w:t>
      </w:r>
      <w:r>
        <w:rPr>
          <w:color w:val="372A55"/>
        </w:rPr>
        <w:t xml:space="preserve">Monet </w:t>
      </w:r>
      <w:r>
        <w:rPr>
          <w:color w:val="3F3610"/>
        </w:rPr>
        <w:t xml:space="preserve">hänen </w:t>
      </w:r>
      <w:r>
        <w:rPr>
          <w:color w:val="372A55"/>
        </w:rPr>
        <w:t xml:space="preserve">ympärillään olevista</w:t>
      </w:r>
      <w:r>
        <w:rPr>
          <w:color w:val="372A55"/>
        </w:rPr>
        <w:t xml:space="preserve"> kauppiaista </w:t>
      </w:r>
      <w:r>
        <w:t xml:space="preserve">näyttivät olevan täynnä energiaa, ja </w:t>
      </w:r>
      <w:r>
        <w:rPr>
          <w:color w:val="D3A2C6"/>
        </w:rPr>
        <w:t xml:space="preserve">heidän </w:t>
      </w:r>
      <w:r>
        <w:rPr>
          <w:color w:val="719FFA"/>
        </w:rPr>
        <w:t xml:space="preserve">pomonsa </w:t>
      </w:r>
      <w:r>
        <w:t xml:space="preserve">avasi Perrier-merkin vedet </w:t>
      </w:r>
      <w:r>
        <w:t xml:space="preserve">viilentääkseen </w:t>
      </w:r>
      <w:r>
        <w:rPr>
          <w:color w:val="372A55"/>
        </w:rPr>
        <w:t xml:space="preserve">heitä. </w:t>
      </w:r>
      <w:r>
        <w:rPr>
          <w:color w:val="4C5B32"/>
        </w:rPr>
        <w:t xml:space="preserve">New Yorkin pörssin </w:t>
      </w:r>
      <w:r>
        <w:rPr>
          <w:color w:val="0D841A"/>
        </w:rPr>
        <w:t xml:space="preserve">asiantuntijoiden keskuudessa vallitsi </w:t>
      </w:r>
      <w:r>
        <w:rPr>
          <w:color w:val="0D841A"/>
        </w:rPr>
        <w:t xml:space="preserve">kuhina: "Esittäkää </w:t>
      </w:r>
      <w:r>
        <w:rPr>
          <w:color w:val="0D841A"/>
        </w:rPr>
        <w:t xml:space="preserve">tarjouksenne</w:t>
      </w:r>
      <w:r>
        <w:t xml:space="preserve">" - </w:t>
      </w:r>
      <w:r>
        <w:rPr>
          <w:color w:val="0D841A"/>
        </w:rPr>
        <w:t xml:space="preserve">mikä </w:t>
      </w:r>
      <w:r>
        <w:t xml:space="preserve">tarkoitti, että </w:t>
      </w:r>
      <w:r>
        <w:rPr>
          <w:color w:val="B14F8F"/>
        </w:rPr>
        <w:t xml:space="preserve">asiantuntijat </w:t>
      </w:r>
      <w:r>
        <w:t xml:space="preserve">odottivat osakkeilleen pian korkeampia hintoja. "Se oli Jumalan teko", sanoi eräs </w:t>
      </w:r>
      <w:r>
        <w:rPr>
          <w:color w:val="118B8A"/>
        </w:rPr>
        <w:t xml:space="preserve">New Yorkin pörssin </w:t>
      </w:r>
      <w:r>
        <w:t xml:space="preserve">asiantuntija</w:t>
      </w:r>
      <w:r>
        <w:t xml:space="preserve">. Kaikki eivät kuitenkaan tienanneet rahaa. Chicagon optiopörssissä, joka on tärkein optiosopimusten kaupankäynnin markkina-alue, nähtiin melkoinen verilöyly sen jälkeen, </w:t>
      </w:r>
      <w:r>
        <w:rPr>
          <w:color w:val="747103"/>
        </w:rPr>
        <w:t xml:space="preserve">kun kaupankäynti </w:t>
      </w:r>
      <w:r>
        <w:rPr>
          <w:color w:val="D26A5B"/>
        </w:rPr>
        <w:t xml:space="preserve">S&amp;P 100 -osakeindeksin </w:t>
      </w:r>
      <w:r>
        <w:rPr>
          <w:color w:val="747103"/>
        </w:rPr>
        <w:t xml:space="preserve">optioilla keskeytettiin </w:t>
      </w:r>
      <w:r>
        <w:rPr>
          <w:color w:val="9F816D"/>
        </w:rPr>
        <w:t xml:space="preserve">perjantaina</w:t>
      </w:r>
      <w:r>
        <w:t xml:space="preserve">. </w:t>
      </w:r>
      <w:r>
        <w:rPr>
          <w:color w:val="647A41"/>
        </w:rPr>
        <w:t xml:space="preserve">Perjantaina </w:t>
      </w:r>
      <w:r>
        <w:rPr>
          <w:color w:val="8B934B"/>
        </w:rPr>
        <w:t xml:space="preserve">monilla välittäjillä</w:t>
      </w:r>
      <w:r>
        <w:t xml:space="preserve"> oli </w:t>
      </w:r>
      <w:r>
        <w:t xml:space="preserve">nouseva positio </w:t>
      </w:r>
      <w:r>
        <w:rPr>
          <w:color w:val="F98500"/>
        </w:rPr>
        <w:t xml:space="preserve">S&amp;P 100 -indeksin </w:t>
      </w:r>
      <w:r>
        <w:t xml:space="preserve">optiosopimuksissa, </w:t>
      </w:r>
      <w:r>
        <w:t xml:space="preserve">ja kun </w:t>
      </w:r>
      <w:r>
        <w:rPr>
          <w:color w:val="747103"/>
        </w:rPr>
        <w:t xml:space="preserve">kaupankäynti keskeytettiin</w:t>
      </w:r>
      <w:r>
        <w:t xml:space="preserve">, ne jäätyivät valtavista tappioista. </w:t>
      </w:r>
      <w:r>
        <w:rPr>
          <w:color w:val="002935"/>
        </w:rPr>
        <w:t xml:space="preserve">Viikonloppuna </w:t>
      </w:r>
      <w:r>
        <w:t xml:space="preserve">selvitysyhtiöt ohjeistivat </w:t>
      </w:r>
      <w:r>
        <w:rPr>
          <w:color w:val="D7F3FE"/>
        </w:rPr>
        <w:t xml:space="preserve">chicagolaisia välittäjiä </w:t>
      </w:r>
      <w:r>
        <w:t xml:space="preserve">poistumaan positioistaan mihin hintaan tahansa </w:t>
      </w:r>
      <w:r>
        <w:t xml:space="preserve">maanantaiaamuna.</w:t>
      </w:r>
      <w:r>
        <w:t xml:space="preserve"> "Ne olivat täysin lyötyjä, lyötyjä", sanoi eräs chicagolainen optiokauppiaista. Jotkut kauppiaat sanoivat, että </w:t>
      </w:r>
      <w:r>
        <w:rPr>
          <w:color w:val="FCB899"/>
        </w:rPr>
        <w:t xml:space="preserve">tarkkaan seurattu Major Market Index, </w:t>
      </w:r>
      <w:r>
        <w:rPr>
          <w:color w:val="1C0720"/>
        </w:rPr>
        <w:t xml:space="preserve">jonka </w:t>
      </w:r>
      <w:r>
        <w:rPr>
          <w:color w:val="FCB899"/>
        </w:rPr>
        <w:t xml:space="preserve">20 osaketta jäljittelevät </w:t>
      </w:r>
      <w:r>
        <w:rPr>
          <w:color w:val="6B5F61"/>
        </w:rPr>
        <w:t xml:space="preserve">teollisuusosakkeiden Dow Jones -indeksiä</w:t>
      </w:r>
      <w:r>
        <w:t xml:space="preserve">, ei ollut eilisen suuren elpymisen kärjessä. Erikoistuneen Fowler &amp; Rosenau -yhtiön osakas James Gallagher sanoi: "Ero </w:t>
      </w:r>
      <w:r>
        <w:t xml:space="preserve">tämän päivän ja </w:t>
      </w:r>
      <w:r>
        <w:rPr>
          <w:color w:val="9B72C2"/>
        </w:rPr>
        <w:t xml:space="preserve">kahden vuoden takaisen - tuon kauhean tiistain", 20. </w:t>
      </w:r>
      <w:r>
        <w:rPr>
          <w:color w:val="9B72C2"/>
        </w:rPr>
        <w:t xml:space="preserve">lokakuuta </w:t>
      </w:r>
      <w:r>
        <w:rPr>
          <w:color w:val="A6919D"/>
        </w:rPr>
        <w:t xml:space="preserve">1987 - "</w:t>
      </w:r>
      <w:r>
        <w:rPr>
          <w:color w:val="F98A9D"/>
        </w:rPr>
        <w:t xml:space="preserve">välillä </w:t>
      </w:r>
      <w:r>
        <w:t xml:space="preserve">on se, että tarvitsimme </w:t>
      </w:r>
      <w:r>
        <w:rPr>
          <w:color w:val="2C3729"/>
        </w:rPr>
        <w:t xml:space="preserve">pelastajan, </w:t>
      </w:r>
      <w:r>
        <w:rPr>
          <w:color w:val="D7C70B"/>
        </w:rPr>
        <w:t xml:space="preserve">joka </w:t>
      </w:r>
      <w:r>
        <w:rPr>
          <w:color w:val="2C3729"/>
        </w:rPr>
        <w:t xml:space="preserve">tuli </w:t>
      </w:r>
      <w:r>
        <w:rPr>
          <w:color w:val="9F9992"/>
        </w:rPr>
        <w:t xml:space="preserve">Major Market Indexiin</w:t>
      </w:r>
      <w:r>
        <w:rPr>
          <w:color w:val="2C3729"/>
        </w:rPr>
        <w:t xml:space="preserve">, käytti 2 miljoonaa dollaria ja käynnisti elvytysohjelman</w:t>
      </w:r>
      <w:r>
        <w:t xml:space="preserve">. </w:t>
      </w:r>
      <w:r>
        <w:t xml:space="preserve">Tällä kertaa (</w:t>
      </w:r>
      <w:r>
        <w:rPr>
          <w:color w:val="EFFBD0"/>
        </w:rPr>
        <w:t xml:space="preserve">laitokset</w:t>
      </w:r>
      <w:r>
        <w:t xml:space="preserve">) tiesivät tulevista ohjelmista ja perääntyivät ja perääntyivät. Sitten kun </w:t>
      </w:r>
      <w:r>
        <w:rPr>
          <w:color w:val="FDE2F1"/>
        </w:rPr>
        <w:t xml:space="preserve">markkinat </w:t>
      </w:r>
      <w:r>
        <w:t xml:space="preserve">saavuttivat teknisen tason, jolla ostot voitiin tehdä, ne tulivat </w:t>
      </w:r>
      <w:r>
        <w:t xml:space="preserve">hyvin voimakkaasti. Erään analyytikon mukaan </w:t>
      </w:r>
      <w:r>
        <w:rPr>
          <w:color w:val="FCB899"/>
        </w:rPr>
        <w:t xml:space="preserve">päämarkkinaindeksin </w:t>
      </w:r>
      <w:r>
        <w:t xml:space="preserve">futuurien ostojen ajoitus </w:t>
      </w:r>
      <w:r>
        <w:t xml:space="preserve">juuri ennen käännettä </w:t>
      </w:r>
      <w:r>
        <w:t xml:space="preserve">oli kuitenkin </w:t>
      </w:r>
      <w:r>
        <w:t xml:space="preserve">samankaltainen kuin </w:t>
      </w:r>
      <w:r>
        <w:rPr>
          <w:color w:val="923A52"/>
        </w:rPr>
        <w:t xml:space="preserve">kauhean tiistain aikana</w:t>
      </w:r>
      <w:r>
        <w:t xml:space="preserve">. "Futuurikaupat vetivät osakemarkkinoita ylöspäin", sanoi Donald Selkin, Prudential-Bache Securities Inc:n osakeindeksifutuuritutkimuksen johtaja. Vaikka </w:t>
      </w:r>
      <w:r>
        <w:rPr>
          <w:color w:val="BC14FD"/>
        </w:rPr>
        <w:t xml:space="preserve">New Yorkin pörssin </w:t>
      </w:r>
      <w:r>
        <w:rPr>
          <w:color w:val="5140A7"/>
        </w:rPr>
        <w:t xml:space="preserve">erikoisyhtiöt </w:t>
      </w:r>
      <w:r>
        <w:t xml:space="preserve">kamppailivat jatkaakseen kaupankäyntiä erittäin epävakailla markkinoilla, </w:t>
      </w:r>
      <w:r>
        <w:rPr>
          <w:color w:val="5140A7"/>
        </w:rPr>
        <w:t xml:space="preserve">niiden </w:t>
      </w:r>
      <w:r>
        <w:t xml:space="preserve">suorituskyky oli eilen </w:t>
      </w:r>
      <w:r>
        <w:t xml:space="preserve">parempi kuin </w:t>
      </w:r>
      <w:r>
        <w:rPr>
          <w:color w:val="904431"/>
        </w:rPr>
        <w:t xml:space="preserve">niiden </w:t>
      </w:r>
      <w:r>
        <w:rPr>
          <w:color w:val="000C14"/>
        </w:rPr>
        <w:t xml:space="preserve">suorituskyky </w:t>
      </w:r>
      <w:r>
        <w:rPr>
          <w:color w:val="000C14"/>
        </w:rPr>
        <w:t xml:space="preserve">perjantain myöhäisiltapäivän kaaoksen aikana, </w:t>
      </w:r>
      <w:r>
        <w:rPr>
          <w:color w:val="C6A62F"/>
        </w:rPr>
        <w:t xml:space="preserve">niiden kanssa </w:t>
      </w:r>
      <w:r>
        <w:rPr>
          <w:color w:val="6D706C"/>
        </w:rPr>
        <w:t xml:space="preserve">työskentelevien </w:t>
      </w:r>
      <w:r>
        <w:rPr>
          <w:color w:val="6D706C"/>
        </w:rPr>
        <w:t xml:space="preserve">kauppiaiden ja välittäjien mukaan</w:t>
      </w:r>
      <w:r>
        <w:t xml:space="preserve">. </w:t>
      </w:r>
      <w:r>
        <w:rPr>
          <w:color w:val="600013"/>
        </w:rPr>
        <w:t xml:space="preserve">Asiantuntijoita </w:t>
      </w:r>
      <w:r>
        <w:t xml:space="preserve">arvosteltiin siitä, että </w:t>
      </w:r>
      <w:r>
        <w:rPr>
          <w:color w:val="600013"/>
        </w:rPr>
        <w:t xml:space="preserve">he </w:t>
      </w:r>
      <w:r>
        <w:t xml:space="preserve">eivät pystyneet ylläpitämään </w:t>
      </w:r>
      <w:r>
        <w:t xml:space="preserve">sujuvaa kaupankäyntiä </w:t>
      </w:r>
      <w:r>
        <w:rPr>
          <w:color w:val="796EE6"/>
        </w:rPr>
        <w:t xml:space="preserve">perjantain jyrkän laskun aikana. </w:t>
      </w:r>
      <w:r>
        <w:t xml:space="preserve">Mutta eilen, huolimatta </w:t>
      </w:r>
      <w:r>
        <w:rPr>
          <w:color w:val="D0AFB3"/>
        </w:rPr>
        <w:t xml:space="preserve">Merckin </w:t>
      </w:r>
      <w:r>
        <w:rPr>
          <w:color w:val="5E7C99"/>
        </w:rPr>
        <w:t xml:space="preserve">kaltaisten </w:t>
      </w:r>
      <w:r>
        <w:rPr>
          <w:color w:val="693955"/>
        </w:rPr>
        <w:t xml:space="preserve">tärkeiden ja luotettavien </w:t>
      </w:r>
      <w:r>
        <w:rPr>
          <w:color w:val="1C1B08"/>
        </w:rPr>
        <w:t xml:space="preserve">osakkeiden </w:t>
      </w:r>
      <w:r>
        <w:rPr>
          <w:color w:val="1C1B08"/>
        </w:rPr>
        <w:t xml:space="preserve">kaupankäynnin </w:t>
      </w:r>
      <w:r>
        <w:t xml:space="preserve">pysähtymisestä</w:t>
      </w:r>
      <w:r>
        <w:t xml:space="preserve">, "odotimme (kaupankäynnin pysähtymistä), eikä </w:t>
      </w:r>
      <w:r>
        <w:rPr>
          <w:color w:val="493B36"/>
        </w:rPr>
        <w:t xml:space="preserve">se</w:t>
      </w:r>
      <w:r>
        <w:t xml:space="preserve"> ollut </w:t>
      </w:r>
      <w:r>
        <w:t xml:space="preserve">niin paha", sanoi </w:t>
      </w:r>
      <w:r>
        <w:rPr>
          <w:color w:val="03422C"/>
        </w:rPr>
        <w:t xml:space="preserve">Donaldsonin </w:t>
      </w:r>
      <w:r>
        <w:rPr>
          <w:color w:val="F5D2A8"/>
        </w:rPr>
        <w:t xml:space="preserve">Eppel, </w:t>
      </w:r>
      <w:r>
        <w:rPr>
          <w:color w:val="AC93CE"/>
        </w:rPr>
        <w:t xml:space="preserve">joka </w:t>
      </w:r>
      <w:r>
        <w:rPr>
          <w:color w:val="F5D2A8"/>
        </w:rPr>
        <w:t xml:space="preserve">kritisoi voimakkaasti asiantuntijoiden toimintaa perjantaina</w:t>
      </w:r>
      <w:r>
        <w:t xml:space="preserve">. </w:t>
      </w:r>
      <w:r>
        <w:rPr>
          <w:color w:val="118B8A"/>
        </w:rPr>
        <w:t xml:space="preserve">New Yorkin pörssin </w:t>
      </w:r>
      <w:r>
        <w:t xml:space="preserve">virkamiehet kertoivat, että </w:t>
      </w:r>
      <w:r>
        <w:t xml:space="preserve">vaikka kaupankäynti monilla osakkeilla alkoi myöhään, vain kolmella osakkeella - AMR:llä, </w:t>
      </w:r>
      <w:r>
        <w:rPr>
          <w:color w:val="C4BA9C"/>
        </w:rPr>
        <w:t xml:space="preserve">Merckillä </w:t>
      </w:r>
      <w:r>
        <w:t xml:space="preserve">ja Valero Energyllä - </w:t>
      </w:r>
      <w:r>
        <w:t xml:space="preserve">kaupankäynti keskeytyi myöhemmin. </w:t>
      </w:r>
      <w:r>
        <w:t xml:space="preserve">Merckin osakkeet edustavat joitakin merkittävimpiä osakkeita </w:t>
      </w:r>
      <w:r>
        <w:rPr>
          <w:color w:val="FCB899"/>
        </w:rPr>
        <w:t xml:space="preserve">päämarkkinaindeksissä</w:t>
      </w:r>
      <w:r>
        <w:t xml:space="preserve">. </w:t>
      </w:r>
      <w:r>
        <w:rPr>
          <w:color w:val="09C4B8"/>
        </w:rPr>
        <w:t xml:space="preserve">Mikään markkinasektori ei </w:t>
      </w:r>
      <w:r>
        <w:t xml:space="preserve">säästynyt kahden viime päivän pyörteiltä. Vaikka </w:t>
      </w:r>
      <w:r>
        <w:t xml:space="preserve">kiinteistöyhtiöiden, jalometallien kauppayhtiöiden ja henkivakuutusyhtiöiden osakkeet ovatkin menestyneet suhteellisen hyvin </w:t>
      </w:r>
      <w:r>
        <w:rPr>
          <w:color w:val="69A5B8"/>
        </w:rPr>
        <w:t xml:space="preserve">lokakuun 9. päivän jälkeen, jolloin </w:t>
      </w:r>
      <w:r>
        <w:rPr>
          <w:color w:val="F868ED"/>
        </w:rPr>
        <w:t xml:space="preserve">teollisuusosakkeiden Dow Jones -indeksi </w:t>
      </w:r>
      <w:r>
        <w:rPr>
          <w:color w:val="69A5B8"/>
        </w:rPr>
        <w:t xml:space="preserve">oli </w:t>
      </w:r>
      <w:r>
        <w:rPr>
          <w:color w:val="69A5B8"/>
        </w:rPr>
        <w:t xml:space="preserve">korkeimmillaan, </w:t>
      </w:r>
      <w:r>
        <w:t xml:space="preserve">ja </w:t>
      </w:r>
      <w:r>
        <w:rPr>
          <w:color w:val="796EE6"/>
        </w:rPr>
        <w:t xml:space="preserve">perjantain romahduksen jälkeen.</w:t>
      </w:r>
      <w:r>
        <w:t xml:space="preserve"> Eilen parhaiten menestyivät öljytarvikehuoltoyhtiöiden osakkeet. Esimerkiksi Halliburtonin osakkeet nousivat 3 1/4 38:aan, Schlumbergerin osakkeet 2 1/2 43 1/4:ään ja Baker Hughesin osakkeet 1/8 22:een. </w:t>
      </w:r>
      <w:r>
        <w:t xml:space="preserve">Lentoyhtiöt olivat eilen markkinoiden heikoin sektori </w:t>
      </w:r>
      <w:r>
        <w:rPr>
          <w:color w:val="C04841"/>
        </w:rPr>
        <w:t xml:space="preserve">UAL:n ja AMR:n </w:t>
      </w:r>
      <w:r>
        <w:rPr>
          <w:color w:val="E70850"/>
        </w:rPr>
        <w:t xml:space="preserve">osakkeiden laskun vuoksi. </w:t>
      </w:r>
      <w:r>
        <w:rPr>
          <w:color w:val="C36333"/>
        </w:rPr>
        <w:t xml:space="preserve">Philip Morris </w:t>
      </w:r>
      <w:r>
        <w:t xml:space="preserve">oli </w:t>
      </w:r>
      <w:r>
        <w:rPr>
          <w:color w:val="118B8A"/>
        </w:rPr>
        <w:t xml:space="preserve">New Yorkin pörssin </w:t>
      </w:r>
      <w:r>
        <w:t xml:space="preserve">aktiivisin kohde-etuus, </w:t>
      </w:r>
      <w:r>
        <w:rPr>
          <w:color w:val="700366"/>
        </w:rPr>
        <w:t xml:space="preserve">ja sen </w:t>
      </w:r>
      <w:r>
        <w:rPr>
          <w:color w:val="C36333"/>
        </w:rPr>
        <w:t xml:space="preserve">lähes kahdeksan miljoonaa osaketta nousi 2 1/4 pistettä 43 1/4:een</w:t>
      </w:r>
      <w:r>
        <w:t xml:space="preserve">. Muista suurista nimikkeistä Coca-Cola sulkeutui 2 pistettä korkeammalla 1,7 miljoonan osakkeen 66 3/4:llä ja American Telephone &amp; Telegraph nosti lähes 7,8 miljoonaa osaketta 3 1/4 pisteellä. </w:t>
      </w:r>
      <w:r>
        <w:rPr>
          <w:color w:val="52351D"/>
        </w:rPr>
        <w:t xml:space="preserve">Eilen tuloksensa julkistaneen </w:t>
      </w:r>
      <w:r>
        <w:rPr>
          <w:color w:val="52351D"/>
        </w:rPr>
        <w:t xml:space="preserve">International Business Machinesin </w:t>
      </w:r>
      <w:r>
        <w:rPr>
          <w:color w:val="8A7A93"/>
        </w:rPr>
        <w:t xml:space="preserve">osakkeet </w:t>
      </w:r>
      <w:r>
        <w:t xml:space="preserve">päätyivät 1 pisteen korkeammalle 103 pisteeseen pudottuaan perjantain aikana ensimmäistä kertaa viiteen vuoteen alle 100 pisteen. </w:t>
      </w:r>
      <w:r>
        <w:rPr>
          <w:color w:val="D17190"/>
        </w:rPr>
        <w:t xml:space="preserve">Kolmen välitysyhtiön </w:t>
      </w:r>
      <w:r>
        <w:t xml:space="preserve">osakkeet </w:t>
      </w:r>
      <w:r>
        <w:t xml:space="preserve">nousivat </w:t>
      </w:r>
      <w:r>
        <w:rPr>
          <w:color w:val="D17190"/>
        </w:rPr>
        <w:t xml:space="preserve">yhtiöiden </w:t>
      </w:r>
      <w:r>
        <w:t xml:space="preserve">tulosraporttien </w:t>
      </w:r>
      <w:r>
        <w:t xml:space="preserve">jälkeen.</w:t>
      </w:r>
      <w:r>
        <w:t xml:space="preserve"> Merrill Lynchin osakkeet nousivat 1 3/4 pistettä 28 pisteeseen, Paine Weberin osakkeet nousivat 3/4 pisteeseen 18 pisteeseen ja Bear Stearnsin osakkeet nousivat 3/8 pistettä 14 1/4 pisteeseen. Lähes 1,6 miljoonaa viime aikoina erittäin haluttua Federal National Mortgage Associationin osaketta nousi 4 pistettä 124 pisteeseen. Eilen kaupankäynnin päättymisen jälkeen pidetyssä tiedotustilaisuudessa </w:t>
      </w:r>
      <w:r>
        <w:rPr>
          <w:color w:val="233809"/>
        </w:rPr>
        <w:t xml:space="preserve">Phelan </w:t>
      </w:r>
      <w:r>
        <w:t xml:space="preserve">ja muut </w:t>
      </w:r>
      <w:r>
        <w:rPr>
          <w:color w:val="118B8A"/>
        </w:rPr>
        <w:t xml:space="preserve">New Yorkin pörssin </w:t>
      </w:r>
      <w:r>
        <w:t xml:space="preserve">virkamiehet </w:t>
      </w:r>
      <w:r>
        <w:t xml:space="preserve">kehuivat tietokoneiden ja henkilöstön suorituskykyä. </w:t>
      </w:r>
      <w:r>
        <w:rPr>
          <w:color w:val="233809"/>
        </w:rPr>
        <w:t xml:space="preserve">Phelan </w:t>
      </w:r>
      <w:r>
        <w:t xml:space="preserve">sanoi, että vaikka tietokoneavusteisten strategioiden määrä on kasvanut viime kuukausina, ohjelmapohjaiset kaupankäyntistrategiat eivät ole vastuussa </w:t>
      </w:r>
      <w:r>
        <w:rPr>
          <w:color w:val="796EE6"/>
        </w:rPr>
        <w:t xml:space="preserve">perjantain laskun </w:t>
      </w:r>
      <w:r>
        <w:t xml:space="preserve">alkamisesta</w:t>
      </w:r>
      <w:r>
        <w:t xml:space="preserve">. </w:t>
      </w:r>
      <w:r>
        <w:t xml:space="preserve">Hän sanoi, </w:t>
      </w:r>
      <w:r>
        <w:rPr>
          <w:color w:val="A0F086"/>
        </w:rPr>
        <w:t xml:space="preserve">että </w:t>
      </w:r>
      <w:r>
        <w:rPr>
          <w:color w:val="7B41FC"/>
        </w:rPr>
        <w:t xml:space="preserve">perjantain istunnon viimeisten 90 minuutin aikana, </w:t>
      </w:r>
      <w:r>
        <w:rPr>
          <w:color w:val="0EA64F"/>
        </w:rPr>
        <w:t xml:space="preserve">jolloin </w:t>
      </w:r>
      <w:r>
        <w:rPr>
          <w:color w:val="7B41FC"/>
        </w:rPr>
        <w:t xml:space="preserve">osakekurssit laskivat eniten, </w:t>
      </w:r>
      <w:r>
        <w:rPr>
          <w:color w:val="A0F086"/>
        </w:rPr>
        <w:t xml:space="preserve">vaihdetuista </w:t>
      </w:r>
      <w:r>
        <w:t xml:space="preserve">yli 100 miljoonasta </w:t>
      </w:r>
      <w:r>
        <w:rPr>
          <w:color w:val="A0F086"/>
        </w:rPr>
        <w:t xml:space="preserve">osakkeesta </w:t>
      </w:r>
      <w:r>
        <w:t xml:space="preserve">noin 24 miljoonaa oli tietokoneavusteisia kauppoja. </w:t>
      </w:r>
      <w:r>
        <w:rPr>
          <w:color w:val="017499"/>
        </w:rPr>
        <w:t xml:space="preserve">Ohjelmajohtoiset kaupat </w:t>
      </w:r>
      <w:r>
        <w:t xml:space="preserve">muodostavat jopa 10 prosenttia </w:t>
      </w:r>
      <w:r>
        <w:rPr>
          <w:color w:val="118B8A"/>
        </w:rPr>
        <w:t xml:space="preserve">osakemarkkinoiden </w:t>
      </w:r>
      <w:r>
        <w:t xml:space="preserve">volyymista tyypillisenä päivänä</w:t>
      </w:r>
      <w:r>
        <w:t xml:space="preserve">, mutta vaikka </w:t>
      </w:r>
      <w:r>
        <w:t xml:space="preserve">perjantain nousu olikin </w:t>
      </w:r>
      <w:r>
        <w:rPr>
          <w:color w:val="017499"/>
        </w:rPr>
        <w:t xml:space="preserve">suuri, </w:t>
      </w:r>
      <w:r>
        <w:t xml:space="preserve">"</w:t>
      </w:r>
      <w:r>
        <w:rPr>
          <w:color w:val="017499"/>
        </w:rPr>
        <w:t xml:space="preserve">se </w:t>
      </w:r>
      <w:r>
        <w:t xml:space="preserve">ei todellakaan ollut </w:t>
      </w:r>
      <w:r>
        <w:rPr>
          <w:color w:val="08A882"/>
        </w:rPr>
        <w:t xml:space="preserve">sellaista, jonka </w:t>
      </w:r>
      <w:r>
        <w:rPr>
          <w:color w:val="08A882"/>
        </w:rPr>
        <w:t xml:space="preserve">voisi sanoa </w:t>
      </w:r>
      <w:r>
        <w:rPr>
          <w:color w:val="08A882"/>
        </w:rPr>
        <w:t xml:space="preserve">aiheuttaneen </w:t>
      </w:r>
      <w:r>
        <w:rPr>
          <w:color w:val="4E6301"/>
        </w:rPr>
        <w:t xml:space="preserve">osakemarkkinoiden </w:t>
      </w:r>
      <w:r>
        <w:rPr>
          <w:color w:val="A9B074"/>
        </w:rPr>
        <w:t xml:space="preserve">laskua</w:t>
      </w:r>
      <w:r>
        <w:t xml:space="preserve">", </w:t>
      </w:r>
      <w:r>
        <w:rPr>
          <w:color w:val="233809"/>
        </w:rPr>
        <w:t xml:space="preserve">Phelan</w:t>
      </w:r>
      <w:r>
        <w:t xml:space="preserve"> sanoi</w:t>
      </w:r>
      <w:r>
        <w:t xml:space="preserve">. </w:t>
      </w:r>
      <w:r>
        <w:rPr>
          <w:color w:val="233809"/>
        </w:rPr>
        <w:t xml:space="preserve">Phelan </w:t>
      </w:r>
      <w:r>
        <w:t xml:space="preserve">ilmaisi helpotuksensa siihen, että </w:t>
      </w:r>
      <w:r>
        <w:rPr>
          <w:color w:val="118B8A"/>
        </w:rPr>
        <w:t xml:space="preserve">osakemarkkinat </w:t>
      </w:r>
      <w:r>
        <w:t xml:space="preserve">alkoivat eilen elpyä. On selvää, että aina kun tällainen reaktio tulee, kaikki hermostuvat - </w:t>
      </w:r>
      <w:r>
        <w:rPr>
          <w:color w:val="233809"/>
        </w:rPr>
        <w:t xml:space="preserve">myös minä", </w:t>
      </w:r>
      <w:r>
        <w:t xml:space="preserve">hän sanoi. Hän sanoi, että </w:t>
      </w:r>
      <w:r>
        <w:rPr>
          <w:color w:val="118B8A"/>
        </w:rPr>
        <w:t xml:space="preserve">pörssin </w:t>
      </w:r>
      <w:r>
        <w:t xml:space="preserve">virkamiehet </w:t>
      </w:r>
      <w:r>
        <w:t xml:space="preserve">olivat keskustelleet </w:t>
      </w:r>
      <w:r>
        <w:rPr>
          <w:color w:val="118B8A"/>
        </w:rPr>
        <w:t xml:space="preserve">Wall Streetin </w:t>
      </w:r>
      <w:r>
        <w:t xml:space="preserve">yritysten kanssa </w:t>
      </w:r>
      <w:r>
        <w:rPr>
          <w:color w:val="002935"/>
        </w:rPr>
        <w:t xml:space="preserve">koko viikonlopun ajan </w:t>
      </w:r>
      <w:r>
        <w:t xml:space="preserve">ja että "kaikki osallistujat käyttäytyivät tänään hyvin, hyvin vastuullisesti". Samaan aikaan </w:t>
      </w:r>
      <w:r>
        <w:rPr>
          <w:color w:val="AB7E41"/>
        </w:rPr>
        <w:t xml:space="preserve">Peter DaPuzzo, </w:t>
      </w:r>
      <w:r>
        <w:rPr>
          <w:color w:val="547FF4"/>
        </w:rPr>
        <w:t xml:space="preserve">Shearsonin </w:t>
      </w:r>
      <w:r>
        <w:rPr>
          <w:color w:val="AB7E41"/>
        </w:rPr>
        <w:t xml:space="preserve">sijoitusarvopaperikaupan johtaja</w:t>
      </w:r>
      <w:r>
        <w:t xml:space="preserve">, kehui </w:t>
      </w:r>
      <w:r>
        <w:rPr>
          <w:color w:val="134DAC"/>
        </w:rPr>
        <w:t xml:space="preserve">pörssin ulkopuolisten markkinoiden institutionaalisia sijoittajia, </w:t>
      </w:r>
      <w:r>
        <w:rPr>
          <w:color w:val="FDEC87"/>
        </w:rPr>
        <w:t xml:space="preserve">jotka olivat </w:t>
      </w:r>
      <w:r>
        <w:rPr>
          <w:color w:val="056164"/>
        </w:rPr>
        <w:t xml:space="preserve">Nasdaqin </w:t>
      </w:r>
      <w:r>
        <w:rPr>
          <w:color w:val="134DAC"/>
        </w:rPr>
        <w:t xml:space="preserve">suurimpien teknologia-aiheiden suurimpia ostajia muiden sijoittajien eilisen myyntivyöryn aikana</w:t>
      </w:r>
      <w:r>
        <w:t xml:space="preserve">. </w:t>
      </w:r>
      <w:r>
        <w:t xml:space="preserve">"</w:t>
      </w:r>
      <w:r>
        <w:rPr>
          <w:color w:val="FE12A0"/>
        </w:rPr>
        <w:t xml:space="preserve">Toimielimiä </w:t>
      </w:r>
      <w:r>
        <w:t xml:space="preserve">ei voi arvostella </w:t>
      </w:r>
      <w:r>
        <w:rPr>
          <w:color w:val="939DAD"/>
        </w:rPr>
        <w:t xml:space="preserve">niiden </w:t>
      </w:r>
      <w:r>
        <w:rPr>
          <w:color w:val="C264BA"/>
        </w:rPr>
        <w:t xml:space="preserve">käyttäytymisestä", </w:t>
      </w:r>
      <w:r>
        <w:rPr>
          <w:color w:val="AB7E41"/>
        </w:rPr>
        <w:t xml:space="preserve">DaPuzzo </w:t>
      </w:r>
      <w:r>
        <w:t xml:space="preserve">sanoi </w:t>
      </w:r>
      <w:r>
        <w:t xml:space="preserve">haastattelussa. "</w:t>
      </w:r>
      <w:r>
        <w:rPr>
          <w:color w:val="C264BA"/>
        </w:rPr>
        <w:t xml:space="preserve">Tilanne </w:t>
      </w:r>
      <w:r>
        <w:t xml:space="preserve">oli </w:t>
      </w:r>
      <w:r>
        <w:t xml:space="preserve">päinvastainen kuin 19. lokakuuta. He toimivat harkiten. </w:t>
      </w:r>
      <w:r>
        <w:rPr>
          <w:color w:val="0BCDFA"/>
        </w:rPr>
        <w:t xml:space="preserve">He eivät panikoineet tänä aamuna ensimmäisen myyntikierroksen aikana</w:t>
      </w:r>
      <w:r>
        <w:t xml:space="preserve">. </w:t>
      </w:r>
      <w:r>
        <w:rPr>
          <w:color w:val="277442"/>
        </w:rPr>
        <w:t xml:space="preserve">Sen sijaan </w:t>
      </w:r>
      <w:r>
        <w:rPr>
          <w:color w:val="1BDE4A"/>
        </w:rPr>
        <w:t xml:space="preserve">he ostivat heikkoja osakkeita ja myivät vahvoja osakkeita, </w:t>
      </w:r>
      <w:r>
        <w:rPr>
          <w:color w:val="1BDE4A"/>
        </w:rPr>
        <w:t xml:space="preserve">mikä </w:t>
      </w:r>
      <w:r>
        <w:t xml:space="preserve">johti tasaiseen kaupankäyntiin. Ehkä he oppivat </w:t>
      </w:r>
      <w:r>
        <w:t xml:space="preserve">kokemuksistaan." </w:t>
      </w:r>
      <w:r>
        <w:rPr>
          <w:color w:val="233809"/>
        </w:rPr>
        <w:t xml:space="preserve">Phelan </w:t>
      </w:r>
      <w:r>
        <w:t xml:space="preserve">sanoi, että asiantuntijoiden käyttäytyminen </w:t>
      </w:r>
      <w:r>
        <w:rPr>
          <w:color w:val="796EE6"/>
        </w:rPr>
        <w:t xml:space="preserve">perjantain jyrkän pudotuksen aikana </w:t>
      </w:r>
      <w:r>
        <w:t xml:space="preserve">oli ihailtavaa, sillä vain seitsemässä </w:t>
      </w:r>
      <w:r>
        <w:rPr>
          <w:color w:val="118B8A"/>
        </w:rPr>
        <w:t xml:space="preserve">New Yorkin pörssin </w:t>
      </w:r>
      <w:r>
        <w:t xml:space="preserve">1 640:stä </w:t>
      </w:r>
      <w:r>
        <w:rPr>
          <w:color w:val="647A41"/>
        </w:rPr>
        <w:t xml:space="preserve">päivän aikana </w:t>
      </w:r>
      <w:r>
        <w:t xml:space="preserve">vaihdetusta </w:t>
      </w:r>
      <w:r>
        <w:t xml:space="preserve">kantaosakkeesta </w:t>
      </w:r>
      <w:r>
        <w:rPr>
          <w:color w:val="826958"/>
        </w:rPr>
        <w:t xml:space="preserve">kaupankäynti </w:t>
      </w:r>
      <w:r>
        <w:t xml:space="preserve">keskeytyi ja pysyi keskeytymättä loppuun asti. "He tekivät hienoa työtä", </w:t>
      </w:r>
      <w:r>
        <w:rPr>
          <w:color w:val="233809"/>
        </w:rPr>
        <w:t xml:space="preserve">Phelan </w:t>
      </w:r>
      <w:r>
        <w:rPr>
          <w:color w:val="977678"/>
        </w:rPr>
        <w:t xml:space="preserve">sanoi asiantuntijoista</w:t>
      </w:r>
      <w:r>
        <w:t xml:space="preserve">. </w:t>
      </w:r>
      <w:r>
        <w:rPr>
          <w:color w:val="118B8A"/>
        </w:rPr>
        <w:t xml:space="preserve">Wall Streetin </w:t>
      </w:r>
      <w:r>
        <w:t xml:space="preserve">kauppiaat </w:t>
      </w:r>
      <w:r>
        <w:t xml:space="preserve">valittivat </w:t>
      </w:r>
      <w:r>
        <w:rPr>
          <w:color w:val="647A41"/>
        </w:rPr>
        <w:t xml:space="preserve">perjantaina </w:t>
      </w:r>
      <w:r>
        <w:t xml:space="preserve">kaupankäynnin keskeyttämisestä. James A. White ja Sonja Steptoe osallistuivat tämän artikkelin kirjoittamiseen.</w:t>
      </w:r>
    </w:p>
    <w:p>
      <w:r>
        <w:rPr>
          <w:b/>
        </w:rPr>
        <w:t xml:space="preserve">Asiakirjan numero 232</w:t>
      </w:r>
    </w:p>
    <w:p>
      <w:r>
        <w:rPr>
          <w:b/>
        </w:rPr>
        <w:t xml:space="preserve">Asiakirjan tunniste: wsj2233-001</w:t>
      </w:r>
    </w:p>
    <w:p>
      <w:r>
        <w:rPr>
          <w:color w:val="310106"/>
        </w:rPr>
        <w:t xml:space="preserve">Länsi-Saksan vihreä puolue </w:t>
      </w:r>
      <w:r>
        <w:t xml:space="preserve">on liittoutunut </w:t>
      </w:r>
      <w:r>
        <w:rPr>
          <w:color w:val="FEFB0A"/>
        </w:rPr>
        <w:t xml:space="preserve">ideologisten liittolaistensa Jeremy Rifkinin ja Christic Institute -järjestön </w:t>
      </w:r>
      <w:r>
        <w:t xml:space="preserve">kanssa </w:t>
      </w:r>
      <w:r>
        <w:rPr>
          <w:color w:val="FB5514"/>
        </w:rPr>
        <w:t xml:space="preserve">oikeustaistelussa, jonka tarkoituksena on estää </w:t>
      </w:r>
      <w:r>
        <w:rPr>
          <w:color w:val="00587F"/>
        </w:rPr>
        <w:t xml:space="preserve">avaruussukkula Atlantiksen </w:t>
      </w:r>
      <w:r>
        <w:rPr>
          <w:color w:val="E115C0"/>
        </w:rPr>
        <w:t xml:space="preserve">ja </w:t>
      </w:r>
      <w:r>
        <w:rPr>
          <w:color w:val="00587F"/>
        </w:rPr>
        <w:t xml:space="preserve">sen </w:t>
      </w:r>
      <w:r>
        <w:rPr>
          <w:color w:val="E115C0"/>
        </w:rPr>
        <w:t xml:space="preserve">plutoniumia käyttävän Galileo-sondin </w:t>
      </w:r>
      <w:r>
        <w:rPr>
          <w:color w:val="E115C0"/>
        </w:rPr>
        <w:t xml:space="preserve">laukaisu </w:t>
      </w:r>
      <w:r>
        <w:rPr>
          <w:color w:val="E115C0"/>
        </w:rPr>
        <w:t xml:space="preserve">Jupiteriin</w:t>
      </w:r>
      <w:r>
        <w:t xml:space="preserve">. </w:t>
      </w:r>
      <w:r>
        <w:rPr>
          <w:color w:val="310106"/>
        </w:rPr>
        <w:t xml:space="preserve">Puolustusta vastustavat vihreät </w:t>
      </w:r>
      <w:r>
        <w:t xml:space="preserve">halusivat, että liittovaltion muutoksenhakutuomioistuin Washingtonissa estää </w:t>
      </w:r>
      <w:r>
        <w:rPr>
          <w:color w:val="0BC582"/>
        </w:rPr>
        <w:t xml:space="preserve">tänään tapahtuvan laukaisun niin </w:t>
      </w:r>
      <w:r>
        <w:t xml:space="preserve">kauan kuin </w:t>
      </w:r>
      <w:r>
        <w:rPr>
          <w:color w:val="310106"/>
        </w:rPr>
        <w:t xml:space="preserve">he </w:t>
      </w:r>
      <w:r>
        <w:t xml:space="preserve">eivät pyydä </w:t>
      </w:r>
      <w:r>
        <w:rPr>
          <w:color w:val="FEB8C8"/>
        </w:rPr>
        <w:t xml:space="preserve">maailmantuomioistuinta </w:t>
      </w:r>
      <w:r>
        <w:t xml:space="preserve">"määräämään" 1,5 miljardin dollarin arvoisen lennon pysyvää peruuttamista. </w:t>
      </w:r>
      <w:r>
        <w:rPr>
          <w:color w:val="9E8317"/>
        </w:rPr>
        <w:t xml:space="preserve">Kolmen tuomarin vetoomuslautakunta </w:t>
      </w:r>
      <w:r>
        <w:t xml:space="preserve">kieltäytyi eilen noudattamasta sääntöjä, vaikka </w:t>
      </w:r>
      <w:r>
        <w:rPr>
          <w:color w:val="01190F"/>
        </w:rPr>
        <w:t xml:space="preserve">liberaalituomari Pat Wald </w:t>
      </w:r>
      <w:r>
        <w:t xml:space="preserve">kiistääkin, </w:t>
      </w:r>
      <w:r>
        <w:t xml:space="preserve">että kyseessä olisi "</w:t>
      </w:r>
      <w:r>
        <w:rPr>
          <w:color w:val="847D81"/>
        </w:rPr>
        <w:t xml:space="preserve">kevytmielinen" tapaus</w:t>
      </w:r>
      <w:r>
        <w:t xml:space="preserve">. Totta kai se oli. NASA:n olisi nyt haettava oikeussuojaa </w:t>
      </w:r>
      <w:r>
        <w:rPr>
          <w:color w:val="58018B"/>
        </w:rPr>
        <w:t xml:space="preserve">kaikilta kolmelta poliittiselta kantajalta, niin ulkomaisilta kuin kotimaisiltakin, </w:t>
      </w:r>
      <w:r>
        <w:t xml:space="preserve">tämän ilkikurisen toimenpiteen vuoksi.</w:t>
      </w:r>
    </w:p>
    <w:p>
      <w:r>
        <w:rPr>
          <w:b/>
        </w:rPr>
        <w:t xml:space="preserve">Asiakirjan numero 233</w:t>
      </w:r>
    </w:p>
    <w:p>
      <w:r>
        <w:rPr>
          <w:b/>
        </w:rPr>
        <w:t xml:space="preserve">Asiakirjan tunniste: wsj2234-001</w:t>
      </w:r>
    </w:p>
    <w:p>
      <w:r>
        <w:rPr>
          <w:color w:val="FEFB0A"/>
        </w:rPr>
        <w:t xml:space="preserve">Senaatin ja edustajainhuoneen</w:t>
      </w:r>
      <w:r>
        <w:rPr>
          <w:color w:val="310106"/>
        </w:rPr>
        <w:t xml:space="preserve"> yhteinen konferenssi </w:t>
      </w:r>
      <w:r>
        <w:t xml:space="preserve">hyväksyi </w:t>
      </w:r>
      <w:r>
        <w:rPr>
          <w:color w:val="FB5514"/>
        </w:rPr>
        <w:t xml:space="preserve">pysyvän tupakointikiellon kaikilla Yhdysvaltojen sisäisillä lennoilla ja kaikilla enintään kuusi tuntia kestävillä lennoilla </w:t>
      </w:r>
      <w:r>
        <w:rPr>
          <w:color w:val="00587F"/>
        </w:rPr>
        <w:t xml:space="preserve">Alaskaan </w:t>
      </w:r>
      <w:r>
        <w:rPr>
          <w:color w:val="FB5514"/>
        </w:rPr>
        <w:t xml:space="preserve">ja </w:t>
      </w:r>
      <w:r>
        <w:rPr>
          <w:color w:val="0BC582"/>
        </w:rPr>
        <w:t xml:space="preserve">Havaijille</w:t>
      </w:r>
      <w:r>
        <w:t xml:space="preserve">. </w:t>
      </w:r>
      <w:r>
        <w:rPr>
          <w:color w:val="FB5514"/>
        </w:rPr>
        <w:t xml:space="preserve">Rajoitukset koskisivat </w:t>
      </w:r>
      <w:r>
        <w:t xml:space="preserve">vain pientä osaa kotimaan lentoliikenteestä, ja ne merkitsisivät merkittävää laajennusta nykyiseen tupakointikieltoon, joka koskee enintään kaksi tuntia kestäviä lentoja. </w:t>
      </w:r>
      <w:r>
        <w:rPr>
          <w:color w:val="01190F"/>
        </w:rPr>
        <w:t xml:space="preserve">Alaskaan </w:t>
      </w:r>
      <w:r>
        <w:rPr>
          <w:color w:val="FEB8C8"/>
        </w:rPr>
        <w:t xml:space="preserve">ja </w:t>
      </w:r>
      <w:r>
        <w:rPr>
          <w:color w:val="847D81"/>
        </w:rPr>
        <w:t xml:space="preserve">Havaijille</w:t>
      </w:r>
      <w:r>
        <w:rPr>
          <w:color w:val="9E8317"/>
        </w:rPr>
        <w:t xml:space="preserve"> suuntautuvia </w:t>
      </w:r>
      <w:r>
        <w:rPr>
          <w:color w:val="FEB8C8"/>
        </w:rPr>
        <w:t xml:space="preserve">pidempiä lentoja koskeva poikkeus näyttää </w:t>
      </w:r>
      <w:r>
        <w:t xml:space="preserve">olevan lähinnä kompromissimyönnytys </w:t>
      </w:r>
      <w:r>
        <w:rPr>
          <w:color w:val="58018B"/>
        </w:rPr>
        <w:t xml:space="preserve">perinteisesti voimakkaalle tupakkateollisuudelle, joka </w:t>
      </w:r>
      <w:r>
        <w:rPr>
          <w:color w:val="B70639"/>
        </w:rPr>
        <w:t xml:space="preserve">on </w:t>
      </w:r>
      <w:r>
        <w:rPr>
          <w:color w:val="58018B"/>
        </w:rPr>
        <w:t xml:space="preserve">viime vuosina eristäytynyt yhä enemmän </w:t>
      </w:r>
      <w:r>
        <w:rPr>
          <w:color w:val="58018B"/>
        </w:rPr>
        <w:t xml:space="preserve">julkisen painostuksen seurauksena</w:t>
      </w:r>
      <w:r>
        <w:t xml:space="preserve">. </w:t>
      </w:r>
      <w:r>
        <w:rPr>
          <w:color w:val="F7F1DF"/>
        </w:rPr>
        <w:t xml:space="preserve">Edustajainhuoneen</w:t>
      </w:r>
      <w:r>
        <w:rPr>
          <w:color w:val="703B01"/>
        </w:rPr>
        <w:t xml:space="preserve"> neuvottelijat </w:t>
      </w:r>
      <w:r>
        <w:t xml:space="preserve">hylkäsivät </w:t>
      </w:r>
      <w:r>
        <w:t xml:space="preserve">6-4 äänin </w:t>
      </w:r>
      <w:r>
        <w:t xml:space="preserve">ensin eilen illalla senaatin toimenpiteen, joka kattoi kaikki kotimaanlennot. Pian he kuitenkin sopivat </w:t>
      </w:r>
      <w:r>
        <w:rPr>
          <w:color w:val="118B8A"/>
        </w:rPr>
        <w:t xml:space="preserve">kuuden tunnin kompromissista </w:t>
      </w:r>
      <w:r>
        <w:t xml:space="preserve">myöhemmissä keskusteluissa</w:t>
      </w:r>
      <w:r>
        <w:t xml:space="preserve">. </w:t>
      </w:r>
      <w:r>
        <w:t xml:space="preserve">Käytännössä </w:t>
      </w:r>
      <w:r>
        <w:rPr>
          <w:color w:val="118B8A"/>
        </w:rPr>
        <w:t xml:space="preserve">tämä </w:t>
      </w:r>
      <w:r>
        <w:t xml:space="preserve">tarkoittaisi sitä, että </w:t>
      </w:r>
      <w:r>
        <w:rPr>
          <w:color w:val="4AFEFA"/>
        </w:rPr>
        <w:t xml:space="preserve">lennot länsirannikolta </w:t>
      </w:r>
      <w:r>
        <w:rPr>
          <w:color w:val="FCB164"/>
        </w:rPr>
        <w:t xml:space="preserve">Havaijille kuuluisivat lennon </w:t>
      </w:r>
      <w:r>
        <w:t xml:space="preserve">piiriin, koska ne kuuluvat aikarajan piiriin, mutta </w:t>
      </w:r>
      <w:r>
        <w:rPr>
          <w:color w:val="FEB8C8"/>
        </w:rPr>
        <w:t xml:space="preserve">kieli </w:t>
      </w:r>
      <w:r>
        <w:t xml:space="preserve">jättäisi pidemmät reitit, jotka alkavat esimerkiksi Chicagosta tai itärannikolta, soveltamisalan ulkopuolelle. </w:t>
      </w:r>
      <w:r>
        <w:rPr>
          <w:color w:val="796EE6"/>
        </w:rPr>
        <w:t xml:space="preserve">Senaatissa </w:t>
      </w:r>
      <w:r>
        <w:rPr>
          <w:color w:val="FB5514"/>
        </w:rPr>
        <w:t xml:space="preserve">kieltoa </w:t>
      </w:r>
      <w:r>
        <w:t xml:space="preserve">tukee aggressiivisesti </w:t>
      </w:r>
      <w:r>
        <w:rPr>
          <w:color w:val="000D2C"/>
        </w:rPr>
        <w:t xml:space="preserve">senaattori Frank Lautenberg (New Jerseyn demokraatti), </w:t>
      </w:r>
      <w:r>
        <w:rPr>
          <w:color w:val="53495F"/>
        </w:rPr>
        <w:t xml:space="preserve">joka </w:t>
      </w:r>
      <w:r>
        <w:rPr>
          <w:color w:val="000D2C"/>
        </w:rPr>
        <w:t xml:space="preserve">käytti </w:t>
      </w:r>
      <w:r>
        <w:rPr>
          <w:color w:val="000D2C"/>
        </w:rPr>
        <w:t xml:space="preserve">asemaansa senaatin määrärahojen alakomitean puheenjohtajana </w:t>
      </w:r>
      <w:r>
        <w:t xml:space="preserve">kerätäkseen ääniä aloitteen puolesta. </w:t>
      </w:r>
      <w:r>
        <w:rPr>
          <w:color w:val="FB5514"/>
        </w:rPr>
        <w:t xml:space="preserve">Toimenpide on </w:t>
      </w:r>
      <w:r>
        <w:t xml:space="preserve">liitetty </w:t>
      </w:r>
      <w:r>
        <w:rPr>
          <w:color w:val="5D9608"/>
        </w:rPr>
        <w:t xml:space="preserve">Lautenbergin vastuualueeseen </w:t>
      </w:r>
      <w:r>
        <w:rPr>
          <w:color w:val="F95475"/>
        </w:rPr>
        <w:t xml:space="preserve">kuuluvaan</w:t>
      </w:r>
      <w:r>
        <w:rPr>
          <w:color w:val="61FC03"/>
        </w:rPr>
        <w:t xml:space="preserve">,</w:t>
      </w:r>
      <w:r>
        <w:rPr>
          <w:color w:val="F95475"/>
        </w:rPr>
        <w:t xml:space="preserve"> yli 26 miljardin dollarin suuruiseen liikennesuunnitelmaan varainhoitovuodelle 1990, </w:t>
      </w:r>
      <w:r>
        <w:t xml:space="preserve">ja </w:t>
      </w:r>
      <w:r>
        <w:rPr>
          <w:color w:val="118B8A"/>
        </w:rPr>
        <w:t xml:space="preserve">lopulliseen </w:t>
      </w:r>
      <w:r>
        <w:t xml:space="preserve">kompromissiin liittyy yli 205 miljoonaa dollaria, jotka jäsenet ovat varanneet tiehankkeisiin, sekä suurten lentokenttien, </w:t>
      </w:r>
      <w:r>
        <w:rPr>
          <w:color w:val="DE98FD"/>
        </w:rPr>
        <w:t xml:space="preserve">kuten Denverin</w:t>
      </w:r>
      <w:r>
        <w:t xml:space="preserve">, tarvitsema rahoitus</w:t>
      </w:r>
      <w:r>
        <w:t xml:space="preserve">. </w:t>
      </w:r>
      <w:r>
        <w:rPr>
          <w:color w:val="98A088"/>
        </w:rPr>
        <w:t xml:space="preserve">Tupakkateollisuus on </w:t>
      </w:r>
      <w:r>
        <w:t xml:space="preserve">alusta alkaen ollut </w:t>
      </w:r>
      <w:r>
        <w:t xml:space="preserve">epävarma siitä, minkälainen strategia sen pitäisi omaksua. Teollisuudella on kuitenkin edelleen tukea </w:t>
      </w:r>
      <w:r>
        <w:rPr>
          <w:color w:val="4F584E"/>
        </w:rPr>
        <w:t xml:space="preserve">edustajainhuoneen</w:t>
      </w:r>
      <w:r>
        <w:t xml:space="preserve"> johdossa </w:t>
      </w:r>
      <w:r>
        <w:t xml:space="preserve">Pohjois-Carolinan kaltaisten kasvavien osavaltioiden vaikutuksen ansiosta. </w:t>
      </w:r>
      <w:r>
        <w:rPr>
          <w:color w:val="248AD0"/>
        </w:rPr>
        <w:t xml:space="preserve">Edustajainhuoneen enemmistöpuhemies William Gray on </w:t>
      </w:r>
      <w:r>
        <w:t xml:space="preserve">poliittisesti velkaa etelän maatalouslainsäädännöstä vastaaville lainsäätäjille </w:t>
      </w:r>
      <w:r>
        <w:t xml:space="preserve">nousustaan </w:t>
      </w:r>
      <w:r>
        <w:rPr>
          <w:color w:val="4F584E"/>
        </w:rPr>
        <w:t xml:space="preserve">edustajainhuoneessa, </w:t>
      </w:r>
      <w:r>
        <w:t xml:space="preserve">ja </w:t>
      </w:r>
      <w:r>
        <w:rPr>
          <w:color w:val="248AD0"/>
        </w:rPr>
        <w:t xml:space="preserve">tämä Philadelphian demokraatti </w:t>
      </w:r>
      <w:r>
        <w:t xml:space="preserve">käytti </w:t>
      </w:r>
      <w:r>
        <w:t xml:space="preserve">asemaansa </w:t>
      </w:r>
      <w:r>
        <w:rPr>
          <w:color w:val="310106"/>
        </w:rPr>
        <w:t xml:space="preserve">konferenssissa </w:t>
      </w:r>
      <w:r>
        <w:t xml:space="preserve">pelastaakseen </w:t>
      </w:r>
      <w:r>
        <w:rPr>
          <w:color w:val="FEB8C8"/>
        </w:rPr>
        <w:t xml:space="preserve">poikkeuksen ehdottomaan kieltoon</w:t>
      </w:r>
      <w:r>
        <w:t xml:space="preserve">. </w:t>
      </w:r>
      <w:r>
        <w:t xml:space="preserve">Vaikka </w:t>
      </w:r>
      <w:r>
        <w:rPr>
          <w:color w:val="FB5514"/>
        </w:rPr>
        <w:t xml:space="preserve">tupakoinnin vastainen toimenpide </w:t>
      </w:r>
      <w:r>
        <w:t xml:space="preserve">herätti suuren yleisön kiinnostuksen, </w:t>
      </w:r>
      <w:r>
        <w:rPr>
          <w:color w:val="F95475"/>
        </w:rPr>
        <w:t xml:space="preserve">lakiehdotukseen kohdistui </w:t>
      </w:r>
      <w:r>
        <w:t xml:space="preserve">kulissien takana painostusta, koska </w:t>
      </w:r>
      <w:r>
        <w:rPr>
          <w:color w:val="F95475"/>
        </w:rPr>
        <w:t xml:space="preserve">se </w:t>
      </w:r>
      <w:r>
        <w:t xml:space="preserve">vaikutti lentoliikenteeseen ja parlamentin vähäpätöisempiin, mutta poliittisesti tärkeisiin hankkeisiin. Tämä oli </w:t>
      </w:r>
      <w:r>
        <w:t xml:space="preserve">karu opetus </w:t>
      </w:r>
      <w:r>
        <w:rPr>
          <w:color w:val="5C5300"/>
        </w:rPr>
        <w:t xml:space="preserve">määrärahakomiteoiden </w:t>
      </w:r>
      <w:r>
        <w:t xml:space="preserve">vallasta</w:t>
      </w:r>
      <w:r>
        <w:t xml:space="preserve">, ja </w:t>
      </w:r>
      <w:r>
        <w:rPr>
          <w:color w:val="4F584E"/>
        </w:rPr>
        <w:t xml:space="preserve">edustajainhuone </w:t>
      </w:r>
      <w:r>
        <w:t xml:space="preserve">hautasi tarkoituksella kourallisen hankkeita, joita tukivat </w:t>
      </w:r>
      <w:r>
        <w:rPr>
          <w:color w:val="BCFEC6"/>
        </w:rPr>
        <w:t xml:space="preserve">Floridan</w:t>
      </w:r>
      <w:r>
        <w:rPr>
          <w:color w:val="9F6551"/>
        </w:rPr>
        <w:t xml:space="preserve">, Illinoisin ja Pennsylvanian </w:t>
      </w:r>
      <w:r>
        <w:rPr>
          <w:color w:val="9F6551"/>
        </w:rPr>
        <w:t xml:space="preserve">lainsäätäjät, </w:t>
      </w:r>
      <w:r>
        <w:rPr>
          <w:color w:val="932C70"/>
        </w:rPr>
        <w:t xml:space="preserve">jotka </w:t>
      </w:r>
      <w:r>
        <w:rPr>
          <w:color w:val="9F6551"/>
        </w:rPr>
        <w:t xml:space="preserve">äänestivät </w:t>
      </w:r>
      <w:r>
        <w:rPr>
          <w:color w:val="2B1B04"/>
        </w:rPr>
        <w:t xml:space="preserve">edustajainhuoneen</w:t>
      </w:r>
      <w:r>
        <w:rPr>
          <w:color w:val="9F6551"/>
        </w:rPr>
        <w:t xml:space="preserve"> johtoa vastaan</w:t>
      </w:r>
      <w:r>
        <w:t xml:space="preserve">. </w:t>
      </w:r>
      <w:r>
        <w:t xml:space="preserve">"Jokainen voi äänestää haluamallaan tavalla", sanoi </w:t>
      </w:r>
      <w:r>
        <w:rPr>
          <w:color w:val="FEFB0A"/>
        </w:rPr>
        <w:t xml:space="preserve">edustajainhuoneen </w:t>
      </w:r>
      <w:r>
        <w:t xml:space="preserve">neuvottelukumppaneita johtava </w:t>
      </w:r>
      <w:r>
        <w:t xml:space="preserve">William Lehman (demokraatti, </w:t>
      </w:r>
      <w:r>
        <w:rPr>
          <w:color w:val="B5AFC4"/>
        </w:rPr>
        <w:t xml:space="preserve">Florida)</w:t>
      </w:r>
      <w:r>
        <w:t xml:space="preserve">. </w:t>
      </w:r>
      <w:r>
        <w:t xml:space="preserve">"Mutta jos pyydät jotain, sinun pitäisi </w:t>
      </w:r>
      <w:r>
        <w:t xml:space="preserve">tukea </w:t>
      </w:r>
      <w:r>
        <w:rPr>
          <w:color w:val="5C5300"/>
        </w:rPr>
        <w:t xml:space="preserve">komiteaa." "Jos pyydät </w:t>
      </w:r>
      <w:r>
        <w:t xml:space="preserve">jotain, sinun pitäisi tukea </w:t>
      </w:r>
      <w:r>
        <w:rPr>
          <w:color w:val="5C5300"/>
        </w:rPr>
        <w:t xml:space="preserve">komiteaa." </w:t>
      </w:r>
      <w:r>
        <w:rPr>
          <w:color w:val="F95475"/>
        </w:rPr>
        <w:t xml:space="preserve">Lopullisessa lakiehdotuksessa </w:t>
      </w:r>
      <w:r>
        <w:t xml:space="preserve">luvataan </w:t>
      </w:r>
      <w:r>
        <w:t xml:space="preserve">lisätä </w:t>
      </w:r>
      <w:r>
        <w:t xml:space="preserve">liittovaltion ilmailuhallinnon </w:t>
      </w:r>
      <w:r>
        <w:t xml:space="preserve">menoja tiloihin ja laitteisiin yli 20 prosenttia </w:t>
      </w:r>
      <w:r>
        <w:rPr>
          <w:color w:val="D4C67A"/>
        </w:rPr>
        <w:t xml:space="preserve">viime vuoteen verrattuna, </w:t>
      </w:r>
      <w:r>
        <w:t xml:space="preserve">ja </w:t>
      </w:r>
      <w:r>
        <w:rPr>
          <w:color w:val="AE7AA1"/>
        </w:rPr>
        <w:t xml:space="preserve">kokonaistoiminnan odotetaan </w:t>
      </w:r>
      <w:r>
        <w:rPr>
          <w:color w:val="C2A393"/>
        </w:rPr>
        <w:t xml:space="preserve">nousevan 3,84 miljardiin dollariin</w:t>
      </w:r>
      <w:r>
        <w:t xml:space="preserve">, mikä </w:t>
      </w:r>
      <w:r>
        <w:rPr>
          <w:color w:val="C2A393"/>
        </w:rPr>
        <w:t xml:space="preserve">merkitsee </w:t>
      </w:r>
      <w:r>
        <w:t xml:space="preserve">12 prosentin lisäystä. Rahoituslakiesityksessä myönnetään </w:t>
      </w:r>
      <w:r>
        <w:rPr>
          <w:color w:val="0232FD"/>
        </w:rPr>
        <w:t xml:space="preserve">40 miljoonaa dollaria </w:t>
      </w:r>
      <w:r>
        <w:rPr>
          <w:color w:val="BA6801"/>
        </w:rPr>
        <w:t xml:space="preserve">Denverin </w:t>
      </w:r>
      <w:r>
        <w:rPr>
          <w:color w:val="6A3A35"/>
        </w:rPr>
        <w:t xml:space="preserve">kunnianhimoiselle uudelle lentoasemalle, </w:t>
      </w:r>
      <w:r>
        <w:t xml:space="preserve">ja kilpailu </w:t>
      </w:r>
      <w:r>
        <w:rPr>
          <w:color w:val="0232FD"/>
        </w:rPr>
        <w:t xml:space="preserve">näistä varoista </w:t>
      </w:r>
      <w:r>
        <w:t xml:space="preserve">on johtanut </w:t>
      </w:r>
      <w:r>
        <w:rPr>
          <w:color w:val="168E5C"/>
        </w:rPr>
        <w:t xml:space="preserve">Philadelphian ja Michiganin vakiintuneita lentoasemia edustavien lainsäätäjien ja </w:t>
      </w:r>
      <w:r>
        <w:rPr>
          <w:color w:val="014347"/>
        </w:rPr>
        <w:t xml:space="preserve">Denverin </w:t>
      </w:r>
      <w:r>
        <w:rPr>
          <w:color w:val="C62100"/>
        </w:rPr>
        <w:t xml:space="preserve">suurimpien lentoyhtiöiden</w:t>
      </w:r>
      <w:r>
        <w:rPr>
          <w:color w:val="C62100"/>
        </w:rPr>
        <w:t xml:space="preserve">, Unitedin ja Continentalin, </w:t>
      </w:r>
      <w:r>
        <w:rPr>
          <w:color w:val="16C0D0"/>
        </w:rPr>
        <w:t xml:space="preserve">väliseen </w:t>
      </w:r>
      <w:r>
        <w:rPr>
          <w:color w:val="168E5C"/>
        </w:rPr>
        <w:t xml:space="preserve">vaihtuvaan liittoutumaan</w:t>
      </w:r>
      <w:r>
        <w:t xml:space="preserve">. </w:t>
      </w:r>
      <w:r>
        <w:rPr>
          <w:color w:val="233809"/>
        </w:rPr>
        <w:t xml:space="preserve">Lentoyhtiöt </w:t>
      </w:r>
      <w:r>
        <w:t xml:space="preserve">pyrkivät saamaan vaikutusvaltaa </w:t>
      </w:r>
      <w:r>
        <w:rPr>
          <w:color w:val="DE98FD"/>
        </w:rPr>
        <w:t xml:space="preserve">Denverin kaupunkiin </w:t>
      </w:r>
      <w:r>
        <w:t xml:space="preserve">epäluuloisesti suhtautumalla kustannuksiin ja, kuten kriitikot sanovat, kilpailuun</w:t>
      </w:r>
      <w:r>
        <w:t xml:space="preserve">. </w:t>
      </w:r>
      <w:r>
        <w:rPr>
          <w:color w:val="42083B"/>
        </w:rPr>
        <w:t xml:space="preserve">Continentalin omistava </w:t>
      </w:r>
      <w:r>
        <w:rPr>
          <w:color w:val="42083B"/>
        </w:rPr>
        <w:t xml:space="preserve">Texas Air Corp </w:t>
      </w:r>
      <w:r>
        <w:rPr>
          <w:color w:val="023087"/>
        </w:rPr>
        <w:t xml:space="preserve">ja Air Transport Association </w:t>
      </w:r>
      <w:r>
        <w:t xml:space="preserve">ovat ajaneet </w:t>
      </w:r>
      <w:r>
        <w:t xml:space="preserve">äänekkäimmin </w:t>
      </w:r>
      <w:r>
        <w:rPr>
          <w:color w:val="023087"/>
        </w:rPr>
        <w:t xml:space="preserve">omia </w:t>
      </w:r>
      <w:r>
        <w:t xml:space="preserve">etujaan. </w:t>
      </w:r>
      <w:r>
        <w:rPr>
          <w:color w:val="B7DAD2"/>
        </w:rPr>
        <w:t xml:space="preserve">Teollisuus </w:t>
      </w:r>
      <w:r>
        <w:t xml:space="preserve">on pyrkinyt </w:t>
      </w:r>
      <w:r>
        <w:rPr>
          <w:color w:val="196956"/>
        </w:rPr>
        <w:t xml:space="preserve">asettamaan </w:t>
      </w:r>
      <w:r>
        <w:rPr>
          <w:color w:val="8C41BB"/>
        </w:rPr>
        <w:t xml:space="preserve">ehtoja</w:t>
      </w:r>
      <w:r>
        <w:rPr>
          <w:color w:val="ECEDFE"/>
        </w:rPr>
        <w:t xml:space="preserve">, jotka estäisivät </w:t>
      </w:r>
      <w:r>
        <w:rPr>
          <w:color w:val="2B2D32"/>
        </w:rPr>
        <w:t xml:space="preserve">hankkeen </w:t>
      </w:r>
      <w:r>
        <w:rPr>
          <w:color w:val="8C41BB"/>
        </w:rPr>
        <w:t xml:space="preserve">rahoituksen</w:t>
      </w:r>
      <w:r>
        <w:rPr>
          <w:color w:val="8C41BB"/>
        </w:rPr>
        <w:t xml:space="preserve">, kunnes </w:t>
      </w:r>
      <w:r>
        <w:rPr>
          <w:color w:val="94C661"/>
        </w:rPr>
        <w:t xml:space="preserve">Denver </w:t>
      </w:r>
      <w:r>
        <w:rPr>
          <w:color w:val="F8907D"/>
        </w:rPr>
        <w:t xml:space="preserve">ja lentoyhtiöt </w:t>
      </w:r>
      <w:r>
        <w:rPr>
          <w:color w:val="8C41BB"/>
        </w:rPr>
        <w:t xml:space="preserve">suostuvat vuokraamaan 50 prosenttia lentokoneiden kulkureiteistä</w:t>
      </w:r>
      <w:r>
        <w:t xml:space="preserve">. </w:t>
      </w:r>
      <w:r>
        <w:rPr>
          <w:color w:val="196956"/>
        </w:rPr>
        <w:t xml:space="preserve">Se </w:t>
      </w:r>
      <w:r>
        <w:t xml:space="preserve">kuitenkin </w:t>
      </w:r>
      <w:r>
        <w:t xml:space="preserve">hylättiin paljon löysemmän kielen hyväksi, jossa edellytettiin, että liikenneministeriö tarkistaa </w:t>
      </w:r>
      <w:r>
        <w:rPr>
          <w:color w:val="895E6B"/>
        </w:rPr>
        <w:t xml:space="preserve">ensimmäisen vaiheen kustannukset, joiden </w:t>
      </w:r>
      <w:r>
        <w:rPr>
          <w:color w:val="788E95"/>
        </w:rPr>
        <w:t xml:space="preserve">odotetaan olevan </w:t>
      </w:r>
      <w:r>
        <w:rPr>
          <w:color w:val="895E6B"/>
        </w:rPr>
        <w:t xml:space="preserve">noin 2 miljardia dollaria</w:t>
      </w:r>
      <w:r>
        <w:t xml:space="preserve">. </w:t>
      </w:r>
      <w:r>
        <w:t xml:space="preserve">Vaikka se on vain pieni osa kokonaismäärästä, </w:t>
      </w:r>
      <w:r>
        <w:rPr>
          <w:color w:val="310106"/>
        </w:rPr>
        <w:t xml:space="preserve">konferenssi </w:t>
      </w:r>
      <w:r>
        <w:t xml:space="preserve">hyväksyi </w:t>
      </w:r>
      <w:r>
        <w:rPr>
          <w:color w:val="FB6AB8"/>
        </w:rPr>
        <w:t xml:space="preserve">arviolta 30,6 miljoonan dollarin kyseenalaisten tukien </w:t>
      </w:r>
      <w:r>
        <w:t xml:space="preserve">säilyttämisen </w:t>
      </w:r>
      <w:r>
        <w:rPr>
          <w:color w:val="576094"/>
        </w:rPr>
        <w:t xml:space="preserve">maaseutu- tai syrjäisiä lentoasemia </w:t>
      </w:r>
      <w:r>
        <w:rPr>
          <w:color w:val="DB1474"/>
        </w:rPr>
        <w:t xml:space="preserve">palveleville </w:t>
      </w:r>
      <w:r>
        <w:rPr>
          <w:color w:val="576094"/>
        </w:rPr>
        <w:t xml:space="preserve">lentoliikenteen harjoittajille</w:t>
      </w:r>
      <w:r>
        <w:t xml:space="preserve">. </w:t>
      </w:r>
      <w:r>
        <w:rPr>
          <w:color w:val="FB6AB8"/>
        </w:rPr>
        <w:t xml:space="preserve">Summa </w:t>
      </w:r>
      <w:r>
        <w:t xml:space="preserve">on yli kaksinkertainen verrattuna siihen, mitä </w:t>
      </w:r>
      <w:r>
        <w:rPr>
          <w:color w:val="4F584E"/>
        </w:rPr>
        <w:t xml:space="preserve">edustajainhuone </w:t>
      </w:r>
      <w:r>
        <w:t xml:space="preserve">hyväksyi ohjelmalle, </w:t>
      </w:r>
      <w:r>
        <w:rPr>
          <w:color w:val="8489AE"/>
        </w:rPr>
        <w:t xml:space="preserve">mutta </w:t>
      </w:r>
      <w:r>
        <w:rPr>
          <w:color w:val="860E04"/>
        </w:rPr>
        <w:t xml:space="preserve">tukikelpoisten</w:t>
      </w:r>
      <w:r>
        <w:rPr>
          <w:color w:val="8489AE"/>
        </w:rPr>
        <w:t xml:space="preserve"> lentoasemien</w:t>
      </w:r>
      <w:r>
        <w:t xml:space="preserve"> määrä vähenee </w:t>
      </w:r>
      <w:r>
        <w:t xml:space="preserve">22:lla uusien etäisyysvaatimusten ja tuen määrää </w:t>
      </w:r>
      <w:r>
        <w:t xml:space="preserve">koskevien rajoitusten vuoksi. Kongressi on leikannut tänä vuonna jo kuusi lentokenttää. Näiden muutosten seurauksena </w:t>
      </w:r>
      <w:r>
        <w:rPr>
          <w:color w:val="6EAB9B"/>
        </w:rPr>
        <w:t xml:space="preserve">monet ääritapaukset</w:t>
      </w:r>
      <w:r>
        <w:rPr>
          <w:color w:val="F2CDFE"/>
        </w:rPr>
        <w:t xml:space="preserve">, joissa </w:t>
      </w:r>
      <w:r>
        <w:rPr>
          <w:color w:val="6EAB9B"/>
        </w:rPr>
        <w:t xml:space="preserve">valtio maksaa yli 200 dollaria tukea matkustajaa kohti, </w:t>
      </w:r>
      <w:r>
        <w:t xml:space="preserve">poistuvat</w:t>
      </w:r>
      <w:r>
        <w:t xml:space="preserve">. Rautatie- ja maantietilille osoitetaan sopimuksen mukaisesti 615 miljoonaa dollaria Amtrakille, mukaan lukien 85 miljoonaa dollaria pääomaparannuksiin. </w:t>
      </w:r>
      <w:r>
        <w:rPr>
          <w:color w:val="645341"/>
        </w:rPr>
        <w:t xml:space="preserve">Liittovaltion joukkoliikenneohjelman avustukset </w:t>
      </w:r>
      <w:r>
        <w:t xml:space="preserve">jäädytettäisiin 1,625 miljardiin dollariin eli 20 miljoonaan dollariin enemmän kuin </w:t>
      </w:r>
      <w:r>
        <w:rPr>
          <w:color w:val="D4C67A"/>
        </w:rPr>
        <w:t xml:space="preserve">viime verovuonna</w:t>
      </w:r>
      <w:r>
        <w:t xml:space="preserve">.</w:t>
      </w:r>
    </w:p>
    <w:p>
      <w:r>
        <w:rPr>
          <w:b/>
        </w:rPr>
        <w:t xml:space="preserve">Asiakirjan numero 234</w:t>
      </w:r>
    </w:p>
    <w:p>
      <w:r>
        <w:rPr>
          <w:b/>
        </w:rPr>
        <w:t xml:space="preserve">Asiakirjan tunniste: wsj2235-001</w:t>
      </w:r>
    </w:p>
    <w:p>
      <w:r>
        <w:rPr>
          <w:color w:val="310106"/>
        </w:rPr>
        <w:t xml:space="preserve">Los Angelesissa sijaitseva Guber-Peters Entertainment Co. </w:t>
      </w:r>
      <w:r>
        <w:t xml:space="preserve">raportoi </w:t>
      </w:r>
      <w:r>
        <w:t xml:space="preserve">5,8 miljoonan dollarin eli 50 sentin osakekohtaisen </w:t>
      </w:r>
      <w:r>
        <w:t xml:space="preserve">tuloksen </w:t>
      </w:r>
      <w:r>
        <w:rPr>
          <w:color w:val="FEFB0A"/>
        </w:rPr>
        <w:t xml:space="preserve">31. elokuuta päättyneeltä ensimmäiseltä vuosineljännekseltä, kun </w:t>
      </w:r>
      <w:r>
        <w:rPr>
          <w:color w:val="FB5514"/>
        </w:rPr>
        <w:t xml:space="preserve">viime vuonna tulos oli </w:t>
      </w:r>
      <w:r>
        <w:t xml:space="preserve">tappiollinen</w:t>
      </w:r>
      <w:r>
        <w:t xml:space="preserve">, </w:t>
      </w:r>
      <w:r>
        <w:t xml:space="preserve">useiden menestyselokuvien</w:t>
      </w:r>
      <w:r>
        <w:rPr>
          <w:color w:val="04640D"/>
        </w:rPr>
        <w:t xml:space="preserve">, kuten "Batmanin"</w:t>
      </w:r>
      <w:r>
        <w:t xml:space="preserve">, riemukkaan menestyksen jälkeen. </w:t>
      </w:r>
      <w:r>
        <w:rPr>
          <w:color w:val="E115C0"/>
        </w:rPr>
        <w:t xml:space="preserve">Sony Corp, </w:t>
      </w:r>
      <w:r>
        <w:rPr>
          <w:color w:val="00587F"/>
        </w:rPr>
        <w:t xml:space="preserve">joka on </w:t>
      </w:r>
      <w:r>
        <w:rPr>
          <w:color w:val="E115C0"/>
        </w:rPr>
        <w:t xml:space="preserve">tarjoutunut ottamaan </w:t>
      </w:r>
      <w:r>
        <w:rPr>
          <w:color w:val="0BC582"/>
        </w:rPr>
        <w:t xml:space="preserve">elokuvatuotantoyhtiön haltuunsa, </w:t>
      </w:r>
      <w:r>
        <w:t xml:space="preserve">yrittää vapauttaa </w:t>
      </w:r>
      <w:r>
        <w:rPr>
          <w:color w:val="FEB8C8"/>
        </w:rPr>
        <w:t xml:space="preserve">huippujohtajat Peter Guberin ja Jon Petersin </w:t>
      </w:r>
      <w:r>
        <w:rPr>
          <w:color w:val="9E8317"/>
        </w:rPr>
        <w:t xml:space="preserve">Time Warner Inc:n Warner Communications Inc:n kanssa tekemästään </w:t>
      </w:r>
      <w:r>
        <w:t xml:space="preserve">yksinoikeussopimuksesta </w:t>
      </w:r>
      <w:r>
        <w:rPr>
          <w:color w:val="01190F"/>
        </w:rPr>
        <w:t xml:space="preserve">Columbia Pictures Entertainment Inc:n </w:t>
      </w:r>
      <w:r>
        <w:t xml:space="preserve">johtoon</w:t>
      </w:r>
      <w:r>
        <w:t xml:space="preserve">. </w:t>
      </w:r>
      <w:r>
        <w:rPr>
          <w:color w:val="E115C0"/>
        </w:rPr>
        <w:t xml:space="preserve">Sony </w:t>
      </w:r>
      <w:r>
        <w:t xml:space="preserve">sopi kaksi viikkoa sitten </w:t>
      </w:r>
      <w:r>
        <w:rPr>
          <w:color w:val="01190F"/>
        </w:rPr>
        <w:t xml:space="preserve">Columbian ostamisesta </w:t>
      </w:r>
      <w:r>
        <w:t xml:space="preserve">3,4 miljardilla dollarilla eli 27 dollarilla osakkeelta. </w:t>
      </w:r>
      <w:r>
        <w:rPr>
          <w:color w:val="9E8317"/>
        </w:rPr>
        <w:t xml:space="preserve">Warner </w:t>
      </w:r>
      <w:r>
        <w:t xml:space="preserve">haastoi </w:t>
      </w:r>
      <w:r>
        <w:rPr>
          <w:color w:val="847D81"/>
        </w:rPr>
        <w:t xml:space="preserve">Sonyn ja Guber-Petersin </w:t>
      </w:r>
      <w:r>
        <w:t xml:space="preserve">oikeuteen </w:t>
      </w:r>
      <w:r>
        <w:t xml:space="preserve">viime viikolla, ja </w:t>
      </w:r>
      <w:r>
        <w:rPr>
          <w:color w:val="847D81"/>
        </w:rPr>
        <w:t xml:space="preserve">Sony ja Guber-Peters </w:t>
      </w:r>
      <w:r>
        <w:t xml:space="preserve">nostivat </w:t>
      </w:r>
      <w:r>
        <w:rPr>
          <w:color w:val="58018B"/>
        </w:rPr>
        <w:t xml:space="preserve">vastakanteen, </w:t>
      </w:r>
      <w:r>
        <w:rPr>
          <w:color w:val="58018B"/>
        </w:rPr>
        <w:t xml:space="preserve">jossa </w:t>
      </w:r>
      <w:r>
        <w:rPr>
          <w:color w:val="703B01"/>
        </w:rPr>
        <w:t xml:space="preserve">Warneria </w:t>
      </w:r>
      <w:r>
        <w:rPr>
          <w:color w:val="58018B"/>
        </w:rPr>
        <w:t xml:space="preserve">syytetään siitä, että se </w:t>
      </w:r>
      <w:r>
        <w:rPr>
          <w:color w:val="58018B"/>
        </w:rPr>
        <w:t xml:space="preserve">yritti häiritä </w:t>
      </w:r>
      <w:r>
        <w:rPr>
          <w:color w:val="118B8A"/>
        </w:rPr>
        <w:t xml:space="preserve">Sonyn</w:t>
      </w:r>
      <w:r>
        <w:rPr>
          <w:color w:val="58018B"/>
        </w:rPr>
        <w:t xml:space="preserve"> yritysostoa</w:t>
      </w:r>
      <w:r>
        <w:t xml:space="preserve">. </w:t>
      </w:r>
      <w:r>
        <w:rPr>
          <w:color w:val="310106"/>
        </w:rPr>
        <w:t xml:space="preserve">Guber-Petersin </w:t>
      </w:r>
      <w:r>
        <w:rPr>
          <w:color w:val="FEFB0A"/>
        </w:rPr>
        <w:t xml:space="preserve">viimeisimmän neljänneksen </w:t>
      </w:r>
      <w:r>
        <w:t xml:space="preserve">nettotulos oli </w:t>
      </w:r>
      <w:r>
        <w:t xml:space="preserve">6,9 miljoonaa dollaria eli 62 senttiä osakkeelta tappiollinen </w:t>
      </w:r>
      <w:r>
        <w:rPr>
          <w:color w:val="FB5514"/>
        </w:rPr>
        <w:t xml:space="preserve">viime vuoden </w:t>
      </w:r>
      <w:r>
        <w:t xml:space="preserve">vastaavana ajanjaksona</w:t>
      </w:r>
      <w:r>
        <w:t xml:space="preserve">. </w:t>
      </w:r>
      <w:r>
        <w:rPr>
          <w:color w:val="310106"/>
        </w:rPr>
        <w:t xml:space="preserve">Yhtiö </w:t>
      </w:r>
      <w:r>
        <w:t xml:space="preserve">kertoi, että liikevaihto nousi 138 prosenttia 4,6 miljoonasta dollarista 10,9 miljoonaan dollariin </w:t>
      </w:r>
      <w:r>
        <w:t xml:space="preserve">menestyneiden "Gorillat sumussa" ja "Rainman" -elokuvien sekä </w:t>
      </w:r>
      <w:r>
        <w:rPr>
          <w:color w:val="FCB164"/>
        </w:rPr>
        <w:t xml:space="preserve">lipputulohitin "Batman" </w:t>
      </w:r>
      <w:r>
        <w:rPr>
          <w:color w:val="4AFEFA"/>
        </w:rPr>
        <w:t xml:space="preserve">ansiosta</w:t>
      </w:r>
      <w:r>
        <w:t xml:space="preserve">.</w:t>
      </w:r>
    </w:p>
    <w:p>
      <w:r>
        <w:rPr>
          <w:b/>
        </w:rPr>
        <w:t xml:space="preserve">Asiakirjan numero 235</w:t>
      </w:r>
    </w:p>
    <w:p>
      <w:r>
        <w:rPr>
          <w:b/>
        </w:rPr>
        <w:t xml:space="preserve">Asiakirjan tunniste: wsj2236-001</w:t>
      </w:r>
    </w:p>
    <w:p>
      <w:r>
        <w:rPr>
          <w:color w:val="310106"/>
        </w:rPr>
        <w:t xml:space="preserve">Ryhmä, johon kuuluu </w:t>
      </w:r>
      <w:r>
        <w:rPr>
          <w:color w:val="04640D"/>
        </w:rPr>
        <w:t xml:space="preserve">Salt Lake Cityn Jon M. Huntsman, </w:t>
      </w:r>
      <w:r>
        <w:t xml:space="preserve">ilmoitti kasvattaneensa </w:t>
      </w:r>
      <w:r>
        <w:t xml:space="preserve">omistusosuuttaan </w:t>
      </w:r>
      <w:r>
        <w:rPr>
          <w:color w:val="FEFB0A"/>
        </w:rPr>
        <w:t xml:space="preserve">Aristech Chemical Corp. -yhtiössä </w:t>
      </w:r>
      <w:r>
        <w:t xml:space="preserve">8,36 prosenttiin ulkona olevista kantaosakkeista. </w:t>
      </w:r>
      <w:r>
        <w:rPr>
          <w:color w:val="FB5514"/>
        </w:rPr>
        <w:t xml:space="preserve">Kuten aiemmin on raportoitu, </w:t>
      </w:r>
      <w:r>
        <w:rPr>
          <w:color w:val="00587F"/>
        </w:rPr>
        <w:t xml:space="preserve">Jon M. Huntsmanin </w:t>
      </w:r>
      <w:r>
        <w:rPr>
          <w:color w:val="E115C0"/>
        </w:rPr>
        <w:t xml:space="preserve">ja muiden </w:t>
      </w:r>
      <w:r>
        <w:rPr>
          <w:color w:val="00587F"/>
        </w:rPr>
        <w:t xml:space="preserve">hänen </w:t>
      </w:r>
      <w:r>
        <w:rPr>
          <w:color w:val="E115C0"/>
        </w:rPr>
        <w:t xml:space="preserve">perheenjäsentensä </w:t>
      </w:r>
      <w:r>
        <w:rPr>
          <w:color w:val="E115C0"/>
        </w:rPr>
        <w:t xml:space="preserve">omistama Huntsman Holdings Corp </w:t>
      </w:r>
      <w:r>
        <w:rPr>
          <w:color w:val="FB5514"/>
        </w:rPr>
        <w:t xml:space="preserve">on ehdottanut, että </w:t>
      </w:r>
      <w:r>
        <w:rPr>
          <w:color w:val="FEB8C8"/>
        </w:rPr>
        <w:t xml:space="preserve">Huntsman Holdingsin</w:t>
      </w:r>
      <w:r>
        <w:rPr>
          <w:color w:val="0BC582"/>
        </w:rPr>
        <w:t xml:space="preserve"> tytäryhtiö Banstar Corp </w:t>
      </w:r>
      <w:r>
        <w:rPr>
          <w:color w:val="9E8317"/>
        </w:rPr>
        <w:t xml:space="preserve">ostaisi </w:t>
      </w:r>
      <w:r>
        <w:rPr>
          <w:color w:val="01190F"/>
        </w:rPr>
        <w:t xml:space="preserve">Aristechin </w:t>
      </w:r>
      <w:r>
        <w:rPr>
          <w:color w:val="9E8317"/>
        </w:rPr>
        <w:t xml:space="preserve">ystävällismielisellä 25 dollarin osakekohtaisella käteiskaupalla eli 817,5 miljoonalla dollarilla</w:t>
      </w:r>
      <w:r>
        <w:t xml:space="preserve">. </w:t>
      </w:r>
      <w:r>
        <w:t xml:space="preserve">Securities and Exchange Commissionille toimittamassaan ilmoituksessa </w:t>
      </w:r>
      <w:r>
        <w:rPr>
          <w:color w:val="310106"/>
        </w:rPr>
        <w:t xml:space="preserve">Huntsman </w:t>
      </w:r>
      <w:r>
        <w:t xml:space="preserve">ilmoitti, </w:t>
      </w:r>
      <w:r>
        <w:t xml:space="preserve">että sillä on määräysvallassaan </w:t>
      </w:r>
      <w:r>
        <w:rPr>
          <w:color w:val="847D81"/>
        </w:rPr>
        <w:t xml:space="preserve">27 206 675 </w:t>
      </w:r>
      <w:r>
        <w:rPr>
          <w:color w:val="58018B"/>
        </w:rPr>
        <w:t xml:space="preserve">Aristechin </w:t>
      </w:r>
      <w:r>
        <w:rPr>
          <w:color w:val="847D81"/>
        </w:rPr>
        <w:t xml:space="preserve">kantaosaketta</w:t>
      </w:r>
      <w:r>
        <w:rPr>
          <w:color w:val="B70639"/>
        </w:rPr>
        <w:t xml:space="preserve">, </w:t>
      </w:r>
      <w:r>
        <w:rPr>
          <w:color w:val="847D81"/>
        </w:rPr>
        <w:t xml:space="preserve">joihin sisältyy 306 000 osaketta, jotka se osti 21. elokuuta ja 13. lokakuuta välisenä aikana hintaan 20-20 875 dollaria osakkeelta</w:t>
      </w:r>
      <w:r>
        <w:t xml:space="preserve">. </w:t>
      </w:r>
      <w:r>
        <w:rPr>
          <w:color w:val="F7F1DF"/>
        </w:rPr>
        <w:t xml:space="preserve">Pittsburghissa sijaitsevan Aristechin </w:t>
      </w:r>
      <w:r>
        <w:rPr>
          <w:color w:val="703B01"/>
        </w:rPr>
        <w:t xml:space="preserve">virkamiehet </w:t>
      </w:r>
      <w:r>
        <w:t xml:space="preserve">kieltäytyivät kommentoimasta asiaa.</w:t>
      </w:r>
    </w:p>
    <w:p>
      <w:r>
        <w:rPr>
          <w:b/>
        </w:rPr>
        <w:t xml:space="preserve">Asiakirjan numero 236</w:t>
      </w:r>
    </w:p>
    <w:p>
      <w:r>
        <w:rPr>
          <w:b/>
        </w:rPr>
        <w:t xml:space="preserve">Asiakirjan tunniste: wsj2237-001</w:t>
      </w:r>
    </w:p>
    <w:p>
      <w:r>
        <w:rPr>
          <w:color w:val="310106"/>
        </w:rPr>
        <w:t xml:space="preserve">Kongressi </w:t>
      </w:r>
      <w:r>
        <w:t xml:space="preserve">on arvostellut </w:t>
      </w:r>
      <w:r>
        <w:rPr>
          <w:color w:val="04640D"/>
        </w:rPr>
        <w:t xml:space="preserve">Bushin hallintoa siitä, </w:t>
      </w:r>
      <w:r>
        <w:t xml:space="preserve">ettei se ole lähettänyt riittävästi apua </w:t>
      </w:r>
      <w:r>
        <w:rPr>
          <w:color w:val="FEFB0A"/>
        </w:rPr>
        <w:t xml:space="preserve">Puolalle, </w:t>
      </w:r>
      <w:r>
        <w:t xml:space="preserve">joten se valmistautuu lähettämään </w:t>
      </w:r>
      <w:r>
        <w:rPr>
          <w:color w:val="310106"/>
        </w:rPr>
        <w:t xml:space="preserve">oman </w:t>
      </w:r>
      <w:r>
        <w:t xml:space="preserve">versionsa tukipaketista. Viime kuussa senaatti äänesti </w:t>
      </w:r>
      <w:r>
        <w:rPr>
          <w:color w:val="E115C0"/>
        </w:rPr>
        <w:t xml:space="preserve">kongressin </w:t>
      </w:r>
      <w:r>
        <w:rPr>
          <w:color w:val="FB5514"/>
        </w:rPr>
        <w:t xml:space="preserve">henkilöstön valtuuskunnan </w:t>
      </w:r>
      <w:r>
        <w:t xml:space="preserve">lähettämisestä </w:t>
      </w:r>
      <w:r>
        <w:rPr>
          <w:color w:val="FEFB0A"/>
        </w:rPr>
        <w:t xml:space="preserve">Puolaan </w:t>
      </w:r>
      <w:r>
        <w:t xml:space="preserve">auttamaan paikallista lainsäätäjää, Sejmiä, demokraattisissa menettelyissä. Senaattori Pete Domenici kutsui </w:t>
      </w:r>
      <w:r>
        <w:rPr>
          <w:color w:val="00587F"/>
        </w:rPr>
        <w:t xml:space="preserve">ponnistelua </w:t>
      </w:r>
      <w:r>
        <w:t xml:space="preserve">"demokratian ensimmäiseksi lahjaksi". Puolalaiset </w:t>
      </w:r>
      <w:r>
        <w:t xml:space="preserve">saattavat pitää </w:t>
      </w:r>
      <w:r>
        <w:rPr>
          <w:color w:val="00587F"/>
        </w:rPr>
        <w:t xml:space="preserve">sitä </w:t>
      </w:r>
      <w:r>
        <w:t xml:space="preserve">enemmänkin Troijan hevosena. </w:t>
      </w:r>
      <w:r>
        <w:rPr>
          <w:color w:val="FEB8C8"/>
        </w:rPr>
        <w:t xml:space="preserve">Kongressin </w:t>
      </w:r>
      <w:r>
        <w:rPr>
          <w:color w:val="0BC582"/>
        </w:rPr>
        <w:t xml:space="preserve">15 000 työntekijän laaja </w:t>
      </w:r>
      <w:r>
        <w:rPr>
          <w:color w:val="9E8317"/>
        </w:rPr>
        <w:t xml:space="preserve">varjohallitus </w:t>
      </w:r>
      <w:r>
        <w:rPr>
          <w:color w:val="0BC582"/>
        </w:rPr>
        <w:t xml:space="preserve">auttaa luomaan sellaisia lainsäädännöllisiä hirvityksiä kuin </w:t>
      </w:r>
      <w:r>
        <w:rPr>
          <w:color w:val="01190F"/>
        </w:rPr>
        <w:t xml:space="preserve">1367-sivuinen, 13-kiloinen yhteensovittamislakiesitys, </w:t>
      </w:r>
      <w:r>
        <w:rPr>
          <w:color w:val="847D81"/>
        </w:rPr>
        <w:t xml:space="preserve">joka esiintyy </w:t>
      </w:r>
      <w:r>
        <w:rPr>
          <w:color w:val="01190F"/>
        </w:rPr>
        <w:t xml:space="preserve">Yhdysvaltojen talousarviona</w:t>
      </w:r>
      <w:r>
        <w:t xml:space="preserve">. </w:t>
      </w:r>
      <w:r>
        <w:t xml:space="preserve">Ehkäpä </w:t>
      </w:r>
      <w:r>
        <w:rPr>
          <w:color w:val="58018B"/>
        </w:rPr>
        <w:t xml:space="preserve">kun </w:t>
      </w:r>
      <w:r>
        <w:rPr>
          <w:color w:val="B70639"/>
        </w:rPr>
        <w:t xml:space="preserve">nämä työntekijät </w:t>
      </w:r>
      <w:r>
        <w:rPr>
          <w:color w:val="58018B"/>
        </w:rPr>
        <w:t xml:space="preserve">selittävät </w:t>
      </w:r>
      <w:r>
        <w:rPr>
          <w:color w:val="58018B"/>
        </w:rPr>
        <w:t xml:space="preserve">työnsä </w:t>
      </w:r>
      <w:r>
        <w:rPr>
          <w:color w:val="703B01"/>
        </w:rPr>
        <w:t xml:space="preserve">poliiseille, </w:t>
      </w:r>
      <w:r>
        <w:rPr>
          <w:color w:val="F7F1DF"/>
        </w:rPr>
        <w:t xml:space="preserve">he</w:t>
      </w:r>
      <w:r>
        <w:t xml:space="preserve"> ovat sitten </w:t>
      </w:r>
      <w:r>
        <w:t xml:space="preserve">halukkaita tulemaan ja tekemään </w:t>
      </w:r>
      <w:r>
        <w:rPr>
          <w:color w:val="58018B"/>
        </w:rPr>
        <w:t xml:space="preserve">saman </w:t>
      </w:r>
      <w:r>
        <w:t xml:space="preserve">amerikkalaisille.</w:t>
      </w:r>
    </w:p>
    <w:p>
      <w:r>
        <w:rPr>
          <w:b/>
        </w:rPr>
        <w:t xml:space="preserve">Asiakirjan numero 237</w:t>
      </w:r>
    </w:p>
    <w:p>
      <w:r>
        <w:rPr>
          <w:b/>
        </w:rPr>
        <w:t xml:space="preserve">Asiakirjan tunniste: wsj2238-001</w:t>
      </w:r>
    </w:p>
    <w:p>
      <w:r>
        <w:rPr>
          <w:color w:val="310106"/>
        </w:rPr>
        <w:t xml:space="preserve">Irlantilainen Waterford Wedgwood PLC, joka valmistaa eksklusiivista kristallia ja Wedgwood-posliinia, kamppailee taloudellisesti</w:t>
      </w:r>
      <w:r>
        <w:t xml:space="preserve">, ja ilmoitti, että </w:t>
      </w:r>
      <w:r>
        <w:rPr>
          <w:color w:val="04640D"/>
        </w:rPr>
        <w:t xml:space="preserve">sen </w:t>
      </w:r>
      <w:r>
        <w:rPr>
          <w:color w:val="FEFB0A"/>
        </w:rPr>
        <w:t xml:space="preserve">tappio ennen veroja </w:t>
      </w:r>
      <w:r>
        <w:t xml:space="preserve">kasvoi </w:t>
      </w:r>
      <w:r>
        <w:t xml:space="preserve">10,6 miljoonaan irlantilaiseen puntaan (14,9 miljoonaan dollariin) </w:t>
      </w:r>
      <w:r>
        <w:rPr>
          <w:color w:val="FB5514"/>
        </w:rPr>
        <w:t xml:space="preserve">ensimmäisellä vuosipuoliskolla</w:t>
      </w:r>
      <w:r>
        <w:t xml:space="preserve">, kun se vuotta aiemmin oli 5,8 miljoonaa irlantilaista puntaa. </w:t>
      </w:r>
      <w:r>
        <w:rPr>
          <w:color w:val="00587F"/>
        </w:rPr>
        <w:t xml:space="preserve">Puolivuotistulos </w:t>
      </w:r>
      <w:r>
        <w:t xml:space="preserve">oli huonompi kuin markkinaodotukset</w:t>
      </w:r>
      <w:r>
        <w:rPr>
          <w:color w:val="0BC582"/>
        </w:rPr>
        <w:t xml:space="preserve">, joiden </w:t>
      </w:r>
      <w:r>
        <w:t xml:space="preserve">mukaan alustava tappio olisi ollut noin 10 miljoonaa Irlannin puntaa. </w:t>
      </w:r>
      <w:r>
        <w:rPr>
          <w:color w:val="310106"/>
        </w:rPr>
        <w:t xml:space="preserve">Waterfordin </w:t>
      </w:r>
      <w:r>
        <w:t xml:space="preserve">osakkeet </w:t>
      </w:r>
      <w:r>
        <w:t xml:space="preserve">halpenivat </w:t>
      </w:r>
      <w:r>
        <w:t xml:space="preserve">eilen Lontoon markkinoiden tuntuvassa heikentymisessä </w:t>
      </w:r>
      <w:r>
        <w:t xml:space="preserve">15 penniä eli 50 puntaan (79 senttiä). </w:t>
      </w:r>
      <w:r>
        <w:rPr>
          <w:color w:val="310106"/>
        </w:rPr>
        <w:t xml:space="preserve">Yhtiö </w:t>
      </w:r>
      <w:r>
        <w:t xml:space="preserve">raportoi </w:t>
      </w:r>
      <w:r>
        <w:rPr>
          <w:color w:val="9E8317"/>
        </w:rPr>
        <w:t xml:space="preserve">14 miljoonan Irlannin punnan </w:t>
      </w:r>
      <w:r>
        <w:rPr>
          <w:color w:val="FEB8C8"/>
        </w:rPr>
        <w:t xml:space="preserve">tappiosta verojen </w:t>
      </w:r>
      <w:r>
        <w:t xml:space="preserve">ja vähemmistöosuuksien </w:t>
      </w:r>
      <w:r>
        <w:rPr>
          <w:color w:val="FEB8C8"/>
        </w:rPr>
        <w:t xml:space="preserve">jälkeen, </w:t>
      </w:r>
      <w:r>
        <w:t xml:space="preserve">kun tappio oli 9,3 miljoonaa Irlannin puntaa vuosi sitten.</w:t>
      </w:r>
      <w:r>
        <w:t xml:space="preserve"> Poikkeuksellisia eriä ei ollut. </w:t>
      </w:r>
      <w:r>
        <w:rPr>
          <w:color w:val="310106"/>
        </w:rPr>
        <w:t xml:space="preserve">Koko konsernin </w:t>
      </w:r>
      <w:r>
        <w:t xml:space="preserve">myynti </w:t>
      </w:r>
      <w:r>
        <w:t xml:space="preserve">kasvoi 27 prosenttia 168,1 miljoonaan Irlannin puntaan verrattuna 132,6 miljoonaan Irlannin puntaan vuosi sitten. </w:t>
      </w:r>
      <w:r>
        <w:rPr>
          <w:color w:val="310106"/>
        </w:rPr>
        <w:t xml:space="preserve">Waterford </w:t>
      </w:r>
      <w:r>
        <w:t xml:space="preserve">on päättänyt olla maksamatta osinkoa. </w:t>
      </w:r>
      <w:r>
        <w:rPr>
          <w:color w:val="310106"/>
        </w:rPr>
        <w:t xml:space="preserve">Waterfordin mukaan </w:t>
      </w:r>
      <w:r>
        <w:t xml:space="preserve">uuden johdon nimittäminen ja yleisen työsopimuksen allekirjoittaminen parantavat </w:t>
      </w:r>
      <w:r>
        <w:rPr>
          <w:color w:val="310106"/>
        </w:rPr>
        <w:t xml:space="preserve">yhtiön</w:t>
      </w:r>
      <w:r>
        <w:t xml:space="preserve"> pitkän aikavälin näkymiä</w:t>
      </w:r>
      <w:r>
        <w:t xml:space="preserve">.</w:t>
      </w:r>
    </w:p>
    <w:p>
      <w:r>
        <w:rPr>
          <w:b/>
        </w:rPr>
        <w:t xml:space="preserve">Asiakirjan numero 238</w:t>
      </w:r>
    </w:p>
    <w:p>
      <w:r>
        <w:rPr>
          <w:b/>
        </w:rPr>
        <w:t xml:space="preserve">Asiakirjan tunniste: wsj2239-001</w:t>
      </w:r>
    </w:p>
    <w:p>
      <w:r>
        <w:rPr>
          <w:color w:val="310106"/>
        </w:rPr>
        <w:t xml:space="preserve">Perjantain massiivisen joukkovelkakirjamarkkinoiden elpymisen aloittanut </w:t>
      </w:r>
      <w:r>
        <w:rPr>
          <w:color w:val="310106"/>
        </w:rPr>
        <w:t xml:space="preserve">äkillinen "pako laatuun" </w:t>
      </w:r>
      <w:r>
        <w:rPr>
          <w:color w:val="FEFB0A"/>
        </w:rPr>
        <w:t xml:space="preserve">korvautui eilen äkillisellä "pakolla laadusta"</w:t>
      </w:r>
      <w:r>
        <w:t xml:space="preserve">. </w:t>
      </w:r>
      <w:r>
        <w:rPr>
          <w:color w:val="FEFB0A"/>
        </w:rPr>
        <w:t xml:space="preserve">Käänne, </w:t>
      </w:r>
      <w:r>
        <w:rPr>
          <w:color w:val="FB5514"/>
        </w:rPr>
        <w:t xml:space="preserve">jossa </w:t>
      </w:r>
      <w:r>
        <w:rPr>
          <w:color w:val="FEFB0A"/>
        </w:rPr>
        <w:t xml:space="preserve">pitkien valtionlainojen hinnat laskivat, </w:t>
      </w:r>
      <w:r>
        <w:t xml:space="preserve">heijasteli osakemarkkinoilla tapahtunutta käännettä ja voiton tavoittelua. "Päivä oli aika villi. Markkinamme ovat olleet tiiviisti sidoksissa osakemarkkinoihin", sanoi </w:t>
      </w:r>
      <w:r>
        <w:rPr>
          <w:color w:val="E115C0"/>
        </w:rPr>
        <w:t xml:space="preserve">Joel Kazis, </w:t>
      </w:r>
      <w:r>
        <w:rPr>
          <w:color w:val="00587F"/>
        </w:rPr>
        <w:t xml:space="preserve">Smith Barney, Harris Upham &amp; Co:n </w:t>
      </w:r>
      <w:r>
        <w:rPr>
          <w:color w:val="E115C0"/>
        </w:rPr>
        <w:t xml:space="preserve">kaupankäyntipäällikkö Joel Kazis. </w:t>
      </w:r>
      <w:r>
        <w:t xml:space="preserve">"</w:t>
      </w:r>
      <w:r>
        <w:rPr>
          <w:color w:val="0BC582"/>
        </w:rPr>
        <w:t xml:space="preserve">Perjantain pakoa laatuun </w:t>
      </w:r>
      <w:r>
        <w:t xml:space="preserve">ei enää tarvittu, kun osakemarkkinat nousivat jaloilleen", hän sanoi. </w:t>
      </w:r>
      <w:r>
        <w:rPr>
          <w:color w:val="FEB8C8"/>
        </w:rPr>
        <w:t xml:space="preserve">Osa korkosijoittajista odotti </w:t>
      </w:r>
      <w:r>
        <w:rPr>
          <w:color w:val="847D81"/>
        </w:rPr>
        <w:t xml:space="preserve">osakekurssien laskevan edelleen sen </w:t>
      </w:r>
      <w:r>
        <w:rPr>
          <w:color w:val="9E8317"/>
        </w:rPr>
        <w:t xml:space="preserve">jälkeen, kun </w:t>
      </w:r>
      <w:r>
        <w:rPr>
          <w:color w:val="01190F"/>
        </w:rPr>
        <w:t xml:space="preserve">teollisuusyritysten osakkeita kuvaava Dow Jones -indeksi </w:t>
      </w:r>
      <w:r>
        <w:rPr>
          <w:color w:val="9E8317"/>
        </w:rPr>
        <w:t xml:space="preserve">putosi perjantaina </w:t>
      </w:r>
      <w:r>
        <w:rPr>
          <w:color w:val="9E8317"/>
        </w:rPr>
        <w:t xml:space="preserve">lähes 200 pistettä</w:t>
      </w:r>
      <w:r>
        <w:t xml:space="preserve">. </w:t>
      </w:r>
      <w:r>
        <w:rPr>
          <w:color w:val="FEB8C8"/>
        </w:rPr>
        <w:t xml:space="preserve">Tämä </w:t>
      </w:r>
      <w:r>
        <w:t xml:space="preserve">sai </w:t>
      </w:r>
      <w:r>
        <w:rPr>
          <w:color w:val="58018B"/>
        </w:rPr>
        <w:t xml:space="preserve">sijoittajat </w:t>
      </w:r>
      <w:r>
        <w:t xml:space="preserve">pakenemaan osakkeita ja ostamaan </w:t>
      </w:r>
      <w:r>
        <w:rPr>
          <w:color w:val="B70639"/>
        </w:rPr>
        <w:t xml:space="preserve">korkealaatuisia pitkäaikaisia valtion joukkovelkakirjalainoja, jotka </w:t>
      </w:r>
      <w:r>
        <w:rPr>
          <w:color w:val="703B01"/>
        </w:rPr>
        <w:t xml:space="preserve">ovat </w:t>
      </w:r>
      <w:r>
        <w:rPr>
          <w:color w:val="B70639"/>
        </w:rPr>
        <w:t xml:space="preserve">turvallisempia kuin muunlaiset arvopaperit</w:t>
      </w:r>
      <w:r>
        <w:t xml:space="preserve">. </w:t>
      </w:r>
      <w:r>
        <w:t xml:space="preserve">Mutta kun </w:t>
      </w:r>
      <w:r>
        <w:rPr>
          <w:color w:val="F7F1DF"/>
        </w:rPr>
        <w:t xml:space="preserve">osakkeet </w:t>
      </w:r>
      <w:r>
        <w:rPr>
          <w:color w:val="118B8A"/>
        </w:rPr>
        <w:t xml:space="preserve">sen sijaan </w:t>
      </w:r>
      <w:r>
        <w:t xml:space="preserve">alkoivat nousta, pitkien valtionlainojen hinnat laskivat. Myyntipaineita lisäsivät </w:t>
      </w:r>
      <w:r>
        <w:rPr>
          <w:color w:val="4AFEFA"/>
        </w:rPr>
        <w:t xml:space="preserve">joidenkin sijoitusyhtiöiden </w:t>
      </w:r>
      <w:r>
        <w:t xml:space="preserve">ilmoitukset, </w:t>
      </w:r>
      <w:r>
        <w:rPr>
          <w:color w:val="4AFEFA"/>
        </w:rPr>
        <w:t xml:space="preserve">joissa ne kehottivat </w:t>
      </w:r>
      <w:r>
        <w:rPr>
          <w:color w:val="000D2C"/>
        </w:rPr>
        <w:t xml:space="preserve">asiakkaitaan </w:t>
      </w:r>
      <w:r>
        <w:rPr>
          <w:color w:val="4AFEFA"/>
        </w:rPr>
        <w:t xml:space="preserve">lisäämään hallussaan olevien osakkeiden määrää ja vähentämään </w:t>
      </w:r>
      <w:r>
        <w:rPr>
          <w:color w:val="4AFEFA"/>
        </w:rPr>
        <w:t xml:space="preserve">käteis- tai joukkovelkakirjasalkkujensa </w:t>
      </w:r>
      <w:r>
        <w:rPr>
          <w:color w:val="4AFEFA"/>
        </w:rPr>
        <w:t xml:space="preserve">kokoa</w:t>
      </w:r>
      <w:r>
        <w:t xml:space="preserve">. </w:t>
      </w:r>
      <w:r>
        <w:rPr>
          <w:color w:val="4AFEFA"/>
        </w:rPr>
        <w:t xml:space="preserve">Näiden yritysten joukossa </w:t>
      </w:r>
      <w:r>
        <w:t xml:space="preserve">olivat Merrill Lynch &amp; Co. ja Dean Witter Reynolds Inc. </w:t>
      </w:r>
      <w:r>
        <w:rPr>
          <w:color w:val="53495F"/>
        </w:rPr>
        <w:t xml:space="preserve">Joukkovelkakirjamarkkinat näyttivät jättävän huomiotta todisteet siitä, että </w:t>
      </w:r>
      <w:r>
        <w:rPr>
          <w:color w:val="F95475"/>
        </w:rPr>
        <w:t xml:space="preserve">Yhdysvaltain keskuspankki </w:t>
      </w:r>
      <w:r>
        <w:rPr>
          <w:color w:val="53495F"/>
        </w:rPr>
        <w:t xml:space="preserve">oli hieman suosinut lainaehtoja antamalla </w:t>
      </w:r>
      <w:r>
        <w:rPr>
          <w:color w:val="61FC03"/>
        </w:rPr>
        <w:t xml:space="preserve">liittovaltion ohjauskoron </w:t>
      </w:r>
      <w:r>
        <w:rPr>
          <w:color w:val="53495F"/>
        </w:rPr>
        <w:t xml:space="preserve">laskea jopa 8 1/2 prosenttiin</w:t>
      </w:r>
      <w:r>
        <w:t xml:space="preserve">. </w:t>
      </w:r>
      <w:r>
        <w:rPr>
          <w:color w:val="5D9608"/>
        </w:rPr>
        <w:t xml:space="preserve">Tarkkaan seurattu liittovaltion ohjauskorko eli pankkien välinen yön yli -lainanotto </w:t>
      </w:r>
      <w:r>
        <w:t xml:space="preserve">laski </w:t>
      </w:r>
      <w:r>
        <w:rPr>
          <w:color w:val="DE98FD"/>
        </w:rPr>
        <w:t xml:space="preserve">viime viikolla </w:t>
      </w:r>
      <w:r>
        <w:t xml:space="preserve">noin 8 3/4 prosenttiin, mikä on alle odotetun 9 prosentin tavoitteen. </w:t>
      </w:r>
      <w:r>
        <w:rPr>
          <w:color w:val="5D9608"/>
        </w:rPr>
        <w:t xml:space="preserve">Korkoa pidetään </w:t>
      </w:r>
      <w:r>
        <w:t xml:space="preserve">varhaisena merkkinä muutoksista </w:t>
      </w:r>
      <w:r>
        <w:rPr>
          <w:color w:val="98A088"/>
        </w:rPr>
        <w:t xml:space="preserve">keskuspankin </w:t>
      </w:r>
      <w:r>
        <w:t xml:space="preserve">politiikassa</w:t>
      </w:r>
      <w:r>
        <w:t xml:space="preserve">. </w:t>
      </w:r>
      <w:r>
        <w:t xml:space="preserve">Kauppiaat sanoivat, että </w:t>
      </w:r>
      <w:r>
        <w:rPr>
          <w:color w:val="4F584E"/>
        </w:rPr>
        <w:t xml:space="preserve">eilinen lievä lasku </w:t>
      </w:r>
      <w:r>
        <w:t xml:space="preserve">ei herättänyt suurta innostusta, koska sitä odotettiin laajalti. Jotkut ekonomistit väittävät jopa, että </w:t>
      </w:r>
      <w:r>
        <w:rPr>
          <w:color w:val="4F584E"/>
        </w:rPr>
        <w:t xml:space="preserve">tämä viimeisin lasku </w:t>
      </w:r>
      <w:r>
        <w:t xml:space="preserve">alkoi </w:t>
      </w:r>
      <w:r>
        <w:rPr>
          <w:color w:val="DE98FD"/>
        </w:rPr>
        <w:t xml:space="preserve">viime viikolla</w:t>
      </w:r>
      <w:r>
        <w:t xml:space="preserve">. </w:t>
      </w:r>
      <w:r>
        <w:t xml:space="preserve">Toiset huomauttavat, että </w:t>
      </w:r>
      <w:r>
        <w:rPr>
          <w:color w:val="248AD0"/>
        </w:rPr>
        <w:t xml:space="preserve">jotkut sijoittajat </w:t>
      </w:r>
      <w:r>
        <w:t xml:space="preserve">pettyivät, koska he odottivat jyrkempää laskua. </w:t>
      </w:r>
      <w:r>
        <w:rPr>
          <w:color w:val="5C5300"/>
        </w:rPr>
        <w:t xml:space="preserve">30-vuotinen valtion joukkovelkakirjalaina </w:t>
      </w:r>
      <w:r>
        <w:t xml:space="preserve">sulkeutui </w:t>
      </w:r>
      <w:r>
        <w:rPr>
          <w:color w:val="9F6551"/>
        </w:rPr>
        <w:t xml:space="preserve">noin 1 3/4 prosenttiyksikköä alemmas</w:t>
      </w:r>
      <w:r>
        <w:t xml:space="preserve">, </w:t>
      </w:r>
      <w:r>
        <w:rPr>
          <w:color w:val="9F6551"/>
        </w:rPr>
        <w:t xml:space="preserve">mikä merkitsee </w:t>
      </w:r>
      <w:r>
        <w:t xml:space="preserve">17,50 prosentin vähennystä jokaista 1 000 dollarin nimellisarvoa kohti.</w:t>
      </w:r>
      <w:r>
        <w:t xml:space="preserve"> Käänne oli vielä selvempi lyhytaikaisissa valtion arvopapereissa. </w:t>
      </w:r>
      <w:r>
        <w:rPr>
          <w:color w:val="932C70"/>
        </w:rPr>
        <w:t xml:space="preserve">Lyhyiden valtionlainojen korot </w:t>
      </w:r>
      <w:r>
        <w:t xml:space="preserve">laskivat </w:t>
      </w:r>
      <w:r>
        <w:rPr>
          <w:color w:val="BCFEC6"/>
        </w:rPr>
        <w:t xml:space="preserve">perjantaina </w:t>
      </w:r>
      <w:r>
        <w:t xml:space="preserve">jyrkästi </w:t>
      </w:r>
      <w:r>
        <w:rPr>
          <w:color w:val="2B1B04"/>
        </w:rPr>
        <w:t xml:space="preserve">jopa 0,7 prosenttiyksikköä, mutta </w:t>
      </w:r>
      <w:r>
        <w:t xml:space="preserve">eilen ne saivat takaisin kolme neljäsosaa </w:t>
      </w:r>
      <w:r>
        <w:rPr>
          <w:color w:val="2B1B04"/>
        </w:rPr>
        <w:t xml:space="preserve">tästä erosta</w:t>
      </w:r>
      <w:r>
        <w:t xml:space="preserve">. Esimerkiksi kolmen kuukauden lyhyiden valtionlainojen tuotto oli eilen 7,72 %, kun se perjantaina oli 7,16 %. Myös hyvän luottoluokituksen omaavien yritysten liikkeeseen laskemat joukkovelkakirjat, asuntolainavakuudelliset arvopaperit ja valtion joukkovelkakirjat laskivat. </w:t>
      </w:r>
      <w:r>
        <w:rPr>
          <w:color w:val="D4C67A"/>
        </w:rPr>
        <w:t xml:space="preserve">Subprime-joukkolainojen </w:t>
      </w:r>
      <w:r>
        <w:rPr>
          <w:color w:val="B5AFC4"/>
        </w:rPr>
        <w:t xml:space="preserve">hinnat</w:t>
      </w:r>
      <w:r>
        <w:rPr>
          <w:color w:val="B5AFC4"/>
        </w:rPr>
        <w:t xml:space="preserve">, </w:t>
      </w:r>
      <w:r>
        <w:rPr>
          <w:color w:val="AE7AA1"/>
        </w:rPr>
        <w:t xml:space="preserve">jotka </w:t>
      </w:r>
      <w:r>
        <w:rPr>
          <w:color w:val="B5AFC4"/>
        </w:rPr>
        <w:t xml:space="preserve">olivat </w:t>
      </w:r>
      <w:r>
        <w:rPr>
          <w:color w:val="C2A393"/>
        </w:rPr>
        <w:t xml:space="preserve">perjantaina </w:t>
      </w:r>
      <w:r>
        <w:rPr>
          <w:color w:val="B5AFC4"/>
        </w:rPr>
        <w:t xml:space="preserve">lähes täysin vailla kaupankäyntiä</w:t>
      </w:r>
      <w:r>
        <w:t xml:space="preserve">, elpyivät ailahtelevan kaupankäynnin jälkeen ja tekivät pieniä voittoja. </w:t>
      </w:r>
      <w:r>
        <w:rPr>
          <w:color w:val="0232FD"/>
        </w:rPr>
        <w:t xml:space="preserve">Riskilainat </w:t>
      </w:r>
      <w:r>
        <w:t xml:space="preserve">avasivat neljä pistettä alempana, mutta </w:t>
      </w:r>
      <w:r>
        <w:rPr>
          <w:color w:val="0232FD"/>
        </w:rPr>
        <w:t xml:space="preserve">onnistuivat </w:t>
      </w:r>
      <w:r>
        <w:t xml:space="preserve">vetäytymään osittain osakekurssien vahvistuttua. </w:t>
      </w:r>
      <w:r>
        <w:rPr>
          <w:color w:val="6A3A35"/>
        </w:rPr>
        <w:t xml:space="preserve">Joidenkin kauppiaiden </w:t>
      </w:r>
      <w:r>
        <w:t xml:space="preserve">mukaan korkotuottomarkkinoita auttoi aktiivinen institutionaalinen ostotoiminta. Heidän mukaansa erityisesti </w:t>
      </w:r>
      <w:r>
        <w:rPr>
          <w:color w:val="BA6801"/>
        </w:rPr>
        <w:t xml:space="preserve">yritykset, kuten First Boston Corp. ja Drexel Burnham Lambert Inc. </w:t>
      </w:r>
      <w:r>
        <w:t xml:space="preserve">alkoivat </w:t>
      </w:r>
      <w:r>
        <w:t xml:space="preserve">organisoida </w:t>
      </w:r>
      <w:r>
        <w:t xml:space="preserve">roskalainamarkkinoita </w:t>
      </w:r>
      <w:r>
        <w:rPr>
          <w:color w:val="168E5C"/>
        </w:rPr>
        <w:t xml:space="preserve">kaupankäynnin alkuvaiheessa, </w:t>
      </w:r>
      <w:r>
        <w:rPr>
          <w:color w:val="16C0D0"/>
        </w:rPr>
        <w:t xml:space="preserve">kun </w:t>
      </w:r>
      <w:r>
        <w:rPr>
          <w:color w:val="168E5C"/>
        </w:rPr>
        <w:t xml:space="preserve">hinnat olivat laskeneet hyvin alhaiselle tasolle. </w:t>
      </w:r>
      <w:r>
        <w:t xml:space="preserve">"Uskon, että </w:t>
      </w:r>
      <w:r>
        <w:rPr>
          <w:color w:val="C62100"/>
        </w:rPr>
        <w:t xml:space="preserve">arvopaperikauppiaiden </w:t>
      </w:r>
      <w:r>
        <w:t xml:space="preserve">halukkuus </w:t>
      </w:r>
      <w:r>
        <w:t xml:space="preserve">organisoida korkean tuoton markkinat on parantanut asenteita riskialttiita osakkeita kohtaan", sanoi </w:t>
      </w:r>
      <w:r>
        <w:rPr>
          <w:color w:val="014347"/>
        </w:rPr>
        <w:t xml:space="preserve">John Lonski, Moody's Investors Service Inc:n ekonomisti</w:t>
      </w:r>
      <w:r>
        <w:t xml:space="preserve">. Yhdysvaltain </w:t>
      </w:r>
      <w:r>
        <w:t xml:space="preserve">pitkät valtionlainat olivat korkeammalla </w:t>
      </w:r>
      <w:r>
        <w:rPr>
          <w:color w:val="233809"/>
        </w:rPr>
        <w:t xml:space="preserve">Japanin yökaupassa, </w:t>
      </w:r>
      <w:r>
        <w:rPr>
          <w:color w:val="42083B"/>
        </w:rPr>
        <w:t xml:space="preserve">joka </w:t>
      </w:r>
      <w:r>
        <w:rPr>
          <w:color w:val="233809"/>
        </w:rPr>
        <w:t xml:space="preserve">alkoi noin kello 7.30 New Yorkin aikaa</w:t>
      </w:r>
      <w:r>
        <w:t xml:space="preserve">. Esimerkiksi </w:t>
      </w:r>
      <w:r>
        <w:rPr>
          <w:color w:val="5C5300"/>
        </w:rPr>
        <w:t xml:space="preserve">30-vuotinen valtionlaina </w:t>
      </w:r>
      <w:r>
        <w:t xml:space="preserve">nousi </w:t>
      </w:r>
      <w:r>
        <w:rPr>
          <w:color w:val="233809"/>
        </w:rPr>
        <w:t xml:space="preserve">Japanin kaupankäynnin </w:t>
      </w:r>
      <w:r>
        <w:t xml:space="preserve">alkuvaiheessa </w:t>
      </w:r>
      <w:r>
        <w:t xml:space="preserve">yhden pykälän vastauksena </w:t>
      </w:r>
      <w:r>
        <w:t xml:space="preserve">Tokion osakemarkkinoiden jyrkkään 600 pisteen pudotukseen.</w:t>
      </w:r>
      <w:r>
        <w:t xml:space="preserve"> Kun Japanin osakkeet kuitenkin elpyivät, valtion joukkovelkakirjalaina vetäytyi ja päätyi vain hieman plussalle. </w:t>
      </w:r>
      <w:r>
        <w:rPr>
          <w:color w:val="82785D"/>
        </w:rPr>
        <w:t xml:space="preserve">Monet yhdysvaltalaiset kauppiaat </w:t>
      </w:r>
      <w:r>
        <w:t xml:space="preserve">halusivat seurata </w:t>
      </w:r>
      <w:r>
        <w:rPr>
          <w:color w:val="233809"/>
        </w:rPr>
        <w:t xml:space="preserve">Japanin kaupankäyntiä </w:t>
      </w:r>
      <w:r>
        <w:t xml:space="preserve">tarkkaan </w:t>
      </w:r>
      <w:r>
        <w:t xml:space="preserve">nähdäkseen, miten Yhdysvaltain pörssit avautuisivat, ja </w:t>
      </w:r>
      <w:r>
        <w:t xml:space="preserve">heidän toimistonsa olivat täynnä </w:t>
      </w:r>
      <w:r>
        <w:rPr>
          <w:color w:val="233809"/>
        </w:rPr>
        <w:t xml:space="preserve">Tokion kaupankäynnin aikana. "</w:t>
      </w:r>
      <w:r>
        <w:t xml:space="preserve">Suurin osa toiminnasta tapahtui </w:t>
      </w:r>
      <w:r>
        <w:rPr>
          <w:color w:val="233809"/>
        </w:rPr>
        <w:t xml:space="preserve">yökaupankäynnissä</w:t>
      </w:r>
      <w:r>
        <w:t xml:space="preserve">", sanoi Continental Bankin kaupankäyntipäällikkö Michael Moore. </w:t>
      </w:r>
      <w:r>
        <w:rPr>
          <w:color w:val="023087"/>
        </w:rPr>
        <w:t xml:space="preserve">Jay Goldinger, </w:t>
      </w:r>
      <w:r>
        <w:rPr>
          <w:color w:val="B7DAD2"/>
        </w:rPr>
        <w:t xml:space="preserve">joka </w:t>
      </w:r>
      <w:r>
        <w:rPr>
          <w:color w:val="023087"/>
        </w:rPr>
        <w:t xml:space="preserve">käy usein yökauppaa Beverly Hillsissä sijaitsevan kalifornialaisen Capital Insight Inc. -yhtiön palveluksessa, </w:t>
      </w:r>
      <w:r>
        <w:t xml:space="preserve">sanoi, että </w:t>
      </w:r>
      <w:r>
        <w:rPr>
          <w:color w:val="233809"/>
        </w:rPr>
        <w:t xml:space="preserve">Tokion kaupankäynti </w:t>
      </w:r>
      <w:r>
        <w:t xml:space="preserve">oli "hyvin aktiivista" mutta erittäin epävakaata. "Juuri ennen lounasta olimme 3/4 pisteen tappiolla 10 minuutissa, ja lounaan jälkeen olimme 3/4 pisteen tappiolla 12 minuutissa", hän sanoi. </w:t>
      </w:r>
      <w:r>
        <w:rPr>
          <w:color w:val="196956"/>
        </w:rPr>
        <w:t xml:space="preserve">Tokiossa </w:t>
      </w:r>
      <w:r>
        <w:t xml:space="preserve">kaupankäynti keskeytetään lounasaikaan. Tokion markkinat osoittautuivat huonoksi oppaaksi Yhdysvaltain kaupankäynnille. Kun </w:t>
      </w:r>
      <w:r>
        <w:t xml:space="preserve">markkinat avautuivat </w:t>
      </w:r>
      <w:r>
        <w:rPr>
          <w:color w:val="196956"/>
        </w:rPr>
        <w:t xml:space="preserve">täällä</w:t>
      </w:r>
      <w:r>
        <w:t xml:space="preserve">, joukkovelkakirjojen hinnat laskivat osakemarkkinoiden vahvistuessa. </w:t>
      </w:r>
      <w:r>
        <w:rPr>
          <w:color w:val="8C41BB"/>
        </w:rPr>
        <w:t xml:space="preserve">Joukkovelkakirjamarkkinoiden keskittyminen osakemarkkinoiden tapahtumiin </w:t>
      </w:r>
      <w:r>
        <w:t xml:space="preserve">oli eilen niin voimakasta, että se varjosti tänään julkaistavia </w:t>
      </w:r>
      <w:r>
        <w:rPr>
          <w:color w:val="ECEDFE"/>
        </w:rPr>
        <w:t xml:space="preserve">alustavia taloustietoja</w:t>
      </w:r>
      <w:r>
        <w:rPr>
          <w:color w:val="2B2D32"/>
        </w:rPr>
        <w:t xml:space="preserve">, </w:t>
      </w:r>
      <w:r>
        <w:rPr>
          <w:color w:val="ECEDFE"/>
        </w:rPr>
        <w:t xml:space="preserve">joihin kuuluu hallituksen raportti elokuun ulkomaankaupasta ja syyskuun teollisuustuotannosta</w:t>
      </w:r>
      <w:r>
        <w:t xml:space="preserve">. </w:t>
      </w:r>
      <w:r>
        <w:t xml:space="preserve">Dow Jones Capital Marketsin raportissa mainittujen ekonomistien konsensuksen mukaan teollisuustuotannon ennustetaan laskeneen 0,2 prosenttia. </w:t>
      </w:r>
      <w:r>
        <w:rPr>
          <w:color w:val="94C661"/>
        </w:rPr>
        <w:t xml:space="preserve">Elokuun ulkomaankaupan alijäämän </w:t>
      </w:r>
      <w:r>
        <w:t xml:space="preserve">ennustetaan </w:t>
      </w:r>
      <w:r>
        <w:rPr>
          <w:color w:val="94C661"/>
        </w:rPr>
        <w:t xml:space="preserve">kasvaneen 9,1 miljardiin dollariin heinäkuun 7,58 miljardista dollarista</w:t>
      </w:r>
      <w:r>
        <w:t xml:space="preserve">. </w:t>
      </w:r>
      <w:r>
        <w:rPr>
          <w:color w:val="94C661"/>
        </w:rPr>
        <w:t xml:space="preserve">Tämän indikaattorin nousu </w:t>
      </w:r>
      <w:r>
        <w:t xml:space="preserve">ei ole erään newyorkilaisen kauppiaan sanoin "suotuisa ilmiö..... </w:t>
      </w:r>
      <w:r>
        <w:rPr>
          <w:color w:val="94C661"/>
        </w:rPr>
        <w:t xml:space="preserve">Se voi tehdä </w:t>
      </w:r>
      <w:r>
        <w:t xml:space="preserve">meille pahaa.</w:t>
      </w:r>
      <w:r>
        <w:t xml:space="preserve">" Toistaiseksi markkinoiden odotetaan olevan voimakkaasti valtion virastojen tarjousten painottamia tänään, kun Federal Home Loan Bank päättää 2,3 miljardin dollarin hinnasta yhden, kolmen, viiden ja kymmenen vuoden arvopapereille. </w:t>
      </w:r>
      <w:r>
        <w:rPr>
          <w:color w:val="F8907D"/>
        </w:rPr>
        <w:t xml:space="preserve">Resolution Funding Corp. </w:t>
      </w:r>
      <w:r>
        <w:t xml:space="preserve">kertoo huomenna </w:t>
      </w:r>
      <w:r>
        <w:rPr>
          <w:color w:val="895E6B"/>
        </w:rPr>
        <w:t xml:space="preserve">yksityiskohtia </w:t>
      </w:r>
      <w:r>
        <w:rPr>
          <w:color w:val="895E6B"/>
        </w:rPr>
        <w:t xml:space="preserve">ensimmäisestä joukkovelkakirjalainan liikkeeseenlaskustaan, </w:t>
      </w:r>
      <w:r>
        <w:rPr>
          <w:color w:val="FB6AB8"/>
        </w:rPr>
        <w:t xml:space="preserve">jonka </w:t>
      </w:r>
      <w:r>
        <w:rPr>
          <w:color w:val="895E6B"/>
        </w:rPr>
        <w:t xml:space="preserve">odotetaan olevan 4-6 miljardia dollaria ja </w:t>
      </w:r>
      <w:r>
        <w:rPr>
          <w:color w:val="FB6AB8"/>
        </w:rPr>
        <w:t xml:space="preserve">erääntyvän </w:t>
      </w:r>
      <w:r>
        <w:rPr>
          <w:color w:val="895E6B"/>
        </w:rPr>
        <w:t xml:space="preserve">yli 20 vuoden kuluttua</w:t>
      </w:r>
      <w:r>
        <w:t xml:space="preserve">. </w:t>
      </w:r>
      <w:r>
        <w:rPr>
          <w:color w:val="F8907D"/>
        </w:rPr>
        <w:t xml:space="preserve">Resolution Funding on </w:t>
      </w:r>
      <w:r>
        <w:rPr>
          <w:color w:val="576094"/>
        </w:rPr>
        <w:t xml:space="preserve">uuden liittovaltion viraston, Resolution Trust Corp:n, </w:t>
      </w:r>
      <w:r>
        <w:t xml:space="preserve">osasto, </w:t>
      </w:r>
      <w:r>
        <w:rPr>
          <w:color w:val="576094"/>
        </w:rPr>
        <w:t xml:space="preserve">joka </w:t>
      </w:r>
      <w:r>
        <w:rPr>
          <w:color w:val="DB1474"/>
        </w:rPr>
        <w:t xml:space="preserve">on perustettu pelastamaan </w:t>
      </w:r>
      <w:r>
        <w:t xml:space="preserve">vaikeuksissa olevia osavaltioiden säästö- ja lainayhdistyksiä. Tänä viikonloppuna </w:t>
      </w:r>
      <w:r>
        <w:rPr>
          <w:color w:val="8489AE"/>
        </w:rPr>
        <w:t xml:space="preserve">Tennessee Valley Authority </w:t>
      </w:r>
      <w:r>
        <w:t xml:space="preserve">aikoo </w:t>
      </w:r>
      <w:r>
        <w:t xml:space="preserve">tarjota </w:t>
      </w:r>
      <w:r>
        <w:rPr>
          <w:color w:val="860E04"/>
        </w:rPr>
        <w:t xml:space="preserve">3 miljardin dollarin </w:t>
      </w:r>
      <w:r>
        <w:t xml:space="preserve">joukkovelkakirjalainoja</w:t>
      </w:r>
      <w:r>
        <w:t xml:space="preserve">, mikä on </w:t>
      </w:r>
      <w:r>
        <w:rPr>
          <w:color w:val="8489AE"/>
        </w:rPr>
        <w:t xml:space="preserve">sen </w:t>
      </w:r>
      <w:r>
        <w:t xml:space="preserve">ensimmäinen julkinen velkakirjalaina 15 vuoteen. "</w:t>
      </w:r>
      <w:r>
        <w:rPr>
          <w:color w:val="FBC206"/>
        </w:rPr>
        <w:t xml:space="preserve">Tarjous </w:t>
      </w:r>
      <w:r>
        <w:t xml:space="preserve">on suuri", </w:t>
      </w:r>
      <w:r>
        <w:rPr>
          <w:color w:val="8489AE"/>
        </w:rPr>
        <w:t xml:space="preserve">tämä newyorkilainen liikemies </w:t>
      </w:r>
      <w:r>
        <w:t xml:space="preserve">sanoi</w:t>
      </w:r>
      <w:r>
        <w:t xml:space="preserve">. </w:t>
      </w:r>
      <w:r>
        <w:t xml:space="preserve">Meillä on </w:t>
      </w:r>
      <w:r>
        <w:rPr>
          <w:color w:val="8489AE"/>
        </w:rPr>
        <w:t xml:space="preserve">edessä </w:t>
      </w:r>
      <w:r>
        <w:t xml:space="preserve">kaksi tai kolme kiireistä viikkoa." Treasuries Pitkäaikaisten valtionlainojen hinnat laskivat jyrkästi, kun kaupankäynti oli kohtalaista tai aktiivista. </w:t>
      </w:r>
      <w:r>
        <w:rPr>
          <w:color w:val="5C5300"/>
        </w:rPr>
        <w:t xml:space="preserve">30-vuotinen valtion joukkovelkakirjalaina </w:t>
      </w:r>
      <w:r>
        <w:rPr>
          <w:color w:val="6EAB9B"/>
        </w:rPr>
        <w:t xml:space="preserve">oli </w:t>
      </w:r>
      <w:r>
        <w:t xml:space="preserve">myynnissä </w:t>
      </w:r>
      <w:r>
        <w:t xml:space="preserve">101 19/32, </w:t>
      </w:r>
      <w:r>
        <w:t xml:space="preserve">kun perjantain päätöskurssi oli 103 12/32. </w:t>
      </w:r>
      <w:r>
        <w:rPr>
          <w:color w:val="5C5300"/>
        </w:rPr>
        <w:t xml:space="preserve">Tämän valtion joukkovelkakirjalainan </w:t>
      </w:r>
      <w:r>
        <w:t xml:space="preserve">tuotto </w:t>
      </w:r>
      <w:r>
        <w:t xml:space="preserve">nousi 7,82 prosentista 7,97 prosenttiin. </w:t>
      </w:r>
      <w:r>
        <w:rPr>
          <w:color w:val="645341"/>
        </w:rPr>
        <w:t xml:space="preserve">Tuorein 10 vuoden joukkovelkakirjalaina </w:t>
      </w:r>
      <w:r>
        <w:rPr>
          <w:color w:val="645341"/>
        </w:rPr>
        <w:t xml:space="preserve">tarjottiin 100 3/32:lla 7,97 prosentin tuotolla, kun se </w:t>
      </w:r>
      <w:r>
        <w:rPr>
          <w:color w:val="647A41"/>
        </w:rPr>
        <w:t xml:space="preserve">päivän </w:t>
      </w:r>
      <w:r>
        <w:rPr>
          <w:color w:val="760035"/>
        </w:rPr>
        <w:t xml:space="preserve">lopussa </w:t>
      </w:r>
      <w:r>
        <w:rPr>
          <w:color w:val="645341"/>
        </w:rPr>
        <w:t xml:space="preserve">oli 101 9/32:lla 7,84 prosentin tuotolla</w:t>
      </w:r>
      <w:r>
        <w:t xml:space="preserve">. </w:t>
      </w:r>
      <w:r>
        <w:rPr>
          <w:color w:val="496E76"/>
        </w:rPr>
        <w:t xml:space="preserve">Lyhyet korot </w:t>
      </w:r>
      <w:r>
        <w:t xml:space="preserve">laskivat </w:t>
      </w:r>
      <w:r>
        <w:rPr>
          <w:color w:val="496E76"/>
        </w:rPr>
        <w:t xml:space="preserve">eilisessä viikoittaisessa valtionlainojen huutokaupassa. </w:t>
      </w:r>
      <w:r>
        <w:rPr>
          <w:color w:val="E3F894"/>
        </w:rPr>
        <w:t xml:space="preserve">Uusien kolmen kuukauden lyhytaikaisten valtion joukkovelkakirjalainojen </w:t>
      </w:r>
      <w:r>
        <w:t xml:space="preserve">keskimääräinen diskonttokorko </w:t>
      </w:r>
      <w:r>
        <w:t xml:space="preserve">oli </w:t>
      </w:r>
      <w:r>
        <w:rPr>
          <w:color w:val="F9D7CD"/>
        </w:rPr>
        <w:t xml:space="preserve">7,37 prosenttia</w:t>
      </w:r>
      <w:r>
        <w:t xml:space="preserve">, </w:t>
      </w:r>
      <w:r>
        <w:rPr>
          <w:color w:val="F9D7CD"/>
        </w:rPr>
        <w:t xml:space="preserve">mikä</w:t>
      </w:r>
      <w:r>
        <w:t xml:space="preserve"> on </w:t>
      </w:r>
      <w:r>
        <w:t xml:space="preserve">alhaisin sitten 17. lokakuuta 1988 pidetyn huutokaupan, jolloin se oli keskimäärin 7,36 prosenttia. </w:t>
      </w:r>
      <w:r>
        <w:rPr>
          <w:color w:val="876128"/>
        </w:rPr>
        <w:t xml:space="preserve">Uusien kuuden kuukauden joukkovelkakirjalainojen </w:t>
      </w:r>
      <w:r>
        <w:t xml:space="preserve">keskimääräinen diskonttokorko </w:t>
      </w:r>
      <w:r>
        <w:t xml:space="preserve">oli </w:t>
      </w:r>
      <w:r>
        <w:rPr>
          <w:color w:val="A1A711"/>
        </w:rPr>
        <w:t xml:space="preserve">7,42 prosenttia</w:t>
      </w:r>
      <w:r>
        <w:t xml:space="preserve">, </w:t>
      </w:r>
      <w:r>
        <w:rPr>
          <w:color w:val="A1A711"/>
        </w:rPr>
        <w:t xml:space="preserve">mikä</w:t>
      </w:r>
      <w:r>
        <w:t xml:space="preserve"> on </w:t>
      </w:r>
      <w:r>
        <w:t xml:space="preserve">alhaisin sitten 31. heinäkuuta 1989 pidetyn huutokaupan, jolloin se oli keskimäärin 7,35 prosenttia. Tässä ovat </w:t>
      </w:r>
      <w:r>
        <w:rPr>
          <w:color w:val="496E76"/>
        </w:rPr>
        <w:t xml:space="preserve">huutokaupan </w:t>
      </w:r>
      <w:r>
        <w:t xml:space="preserve">yksityiskohdat</w:t>
      </w:r>
      <w:r>
        <w:t xml:space="preserve">: hinnat määräytyvät ostohinnan ja nimellisarvon erotuksen perusteella. Näin ollen korkeampi ostotarjous pienentää </w:t>
      </w:r>
      <w:r>
        <w:rPr>
          <w:color w:val="01FB92"/>
        </w:rPr>
        <w:t xml:space="preserve">sijoittajan saamaa tuottoa, </w:t>
      </w:r>
      <w:r>
        <w:t xml:space="preserve">kun taas matalampi tarjous </w:t>
      </w:r>
      <w:r>
        <w:t xml:space="preserve">kasvattaa </w:t>
      </w:r>
      <w:r>
        <w:rPr>
          <w:color w:val="01FB92"/>
        </w:rPr>
        <w:t xml:space="preserve">sitä.</w:t>
      </w:r>
      <w:r>
        <w:t xml:space="preserve"> Prosenttiprosentit lasketaan 360 päivän vuodelle, kun taas kuponkia vastaava tuotto perustuu 365 päivän vuoteen. </w:t>
      </w:r>
      <w:r>
        <w:rPr>
          <w:color w:val="FD0F31"/>
        </w:rPr>
        <w:t xml:space="preserve">Molempien liikkeeseenlaskujen </w:t>
      </w:r>
      <w:r>
        <w:t xml:space="preserve">päivämäärä on 19. lokakuuta. </w:t>
      </w:r>
      <w:r>
        <w:rPr>
          <w:color w:val="E3F894"/>
        </w:rPr>
        <w:t xml:space="preserve">13 viikon joukkovelkakirjalainat </w:t>
      </w:r>
      <w:r>
        <w:t xml:space="preserve">erääntyvät 18. tammikuuta </w:t>
      </w:r>
      <w:r>
        <w:rPr>
          <w:color w:val="BE8485"/>
        </w:rPr>
        <w:t xml:space="preserve">1990 </w:t>
      </w:r>
      <w:r>
        <w:t xml:space="preserve">ja </w:t>
      </w:r>
      <w:r>
        <w:rPr>
          <w:color w:val="876128"/>
        </w:rPr>
        <w:t xml:space="preserve">26 viikon joukkovelkakirjalainat erääntyvät </w:t>
      </w:r>
      <w:r>
        <w:t xml:space="preserve">19. huhtikuuta </w:t>
      </w:r>
      <w:r>
        <w:rPr>
          <w:color w:val="BE8485"/>
        </w:rPr>
        <w:t xml:space="preserve">1990</w:t>
      </w:r>
      <w:r>
        <w:t xml:space="preserve">. Yritysten liikkeeseenlaskut Hyvän luottoluokituksen omaavien yritysten joukkovelkakirjalainat päättyivät 1 - 1 1/2 prosenttiyksikköä alempana. Uusia kysymyksiä ei ollut. Ulkomaiset joukkovelkakirjalainat Ulkomaiset joukkovelkakirjalainat nousivat dollarin heikentyessä suhteessa useimpiin tärkeimpiin valuuttoihin. </w:t>
      </w:r>
      <w:r>
        <w:rPr>
          <w:color w:val="C660FB"/>
        </w:rPr>
        <w:t xml:space="preserve">Japanin 4,6 %:n joukkovelkakirjalaina nro 111, eräpäivä 1998, </w:t>
      </w:r>
      <w:r>
        <w:t xml:space="preserve">sulkeutui välittäjien näytöllä </w:t>
      </w:r>
      <w:r>
        <w:rPr>
          <w:color w:val="120104"/>
        </w:rPr>
        <w:t xml:space="preserve">96,15:een </w:t>
      </w:r>
      <w:r>
        <w:rPr>
          <w:color w:val="120104"/>
        </w:rPr>
        <w:t xml:space="preserve">eli </w:t>
      </w:r>
      <w:r>
        <w:t xml:space="preserve">1,17 pisteen nousussa.</w:t>
      </w:r>
      <w:r>
        <w:t xml:space="preserve"> Tuotto oli 5245% - Länsi-Saksan 6 3/4%:n joukkovelkakirjalaina, joka erääntyy heinäkuussa 1999, päätyi 0,91 pistettä korkeammalle 98,30 pisteeseen ja tuotti 6,99% - Britannian 11 3/4%:n joukkovelkakirjalaina, joka erääntyy 2003/2007, päätyi 1 1/8 pistettä korkeammalle 111 19/32 pisteeseen ja tuotti 10.12 %, kun taas 11 3/4 %:n velkakirjat, jotka erääntyvät vuonna 1991, nousivat 21/32:een 98 26/32:een 12,74 %:n tuotolla. Kiinnitysvakuudelliset arvopaperit Kiinnitysvakuudelliset arvopaperit menettivät suurimman osan perjantain voitoista, ja aktiiviset liikkeeseenlaskut päättyivät 24/32-30/32 alempana. Välittäjät kertoivat, että aamupäivän aktiviteetti oli hektistä, kun hinnat laskivat osakemarkkinoiden nousun ja valtiovarainministeriön arvopapereiden laskun seurauksena, mutta kaupankäynti hidastui maltilliseen tahtiin iltapäivällä. </w:t>
      </w:r>
      <w:r>
        <w:rPr>
          <w:color w:val="D48958"/>
        </w:rPr>
        <w:t xml:space="preserve">Government National Mortgage Associationin </w:t>
      </w:r>
      <w:r>
        <w:t xml:space="preserve">marraskuun </w:t>
      </w:r>
      <w:r>
        <w:t xml:space="preserve">9 %:n arvopaperit </w:t>
      </w:r>
      <w:r>
        <w:t xml:space="preserve">noteerattiin </w:t>
      </w:r>
      <w:r>
        <w:t xml:space="preserve">eilen </w:t>
      </w:r>
      <w:r>
        <w:rPr>
          <w:color w:val="F2CDFE"/>
        </w:rPr>
        <w:t xml:space="preserve">päivän </w:t>
      </w:r>
      <w:r>
        <w:rPr>
          <w:color w:val="6EAB9B"/>
        </w:rPr>
        <w:t xml:space="preserve">päättyessä </w:t>
      </w:r>
      <w:r>
        <w:t xml:space="preserve">98 4/32:ssä, laskien 30/32 </w:t>
      </w:r>
      <w:r>
        <w:rPr>
          <w:color w:val="BCFEC6"/>
        </w:rPr>
        <w:t xml:space="preserve">perjantaista</w:t>
      </w:r>
      <w:r>
        <w:t xml:space="preserve">; 9 1/2 %:n korolliset arvopaperit laskivat 27/32:een 100 5/32:een; 10 %:n arvopaperit laskivat 24/32:een 102 2/32:een. </w:t>
      </w:r>
      <w:r>
        <w:rPr>
          <w:color w:val="05AEE8"/>
        </w:rPr>
        <w:t xml:space="preserve">Federal Home Loan Mortgage Corporationin </w:t>
      </w:r>
      <w:r>
        <w:t xml:space="preserve">arvopaperit </w:t>
      </w:r>
      <w:r>
        <w:t xml:space="preserve">laskivat 0,75 % 97,25 %:iin; </w:t>
      </w:r>
      <w:r>
        <w:t xml:space="preserve">asuntolainamarkkinat nousivat </w:t>
      </w:r>
      <w:r>
        <w:rPr>
          <w:color w:val="BCFEC6"/>
        </w:rPr>
        <w:t xml:space="preserve">perjantaina </w:t>
      </w:r>
      <w:r>
        <w:t xml:space="preserve">1 5/32. Eilisen </w:t>
      </w:r>
      <w:r>
        <w:rPr>
          <w:color w:val="F2CDFE"/>
        </w:rPr>
        <w:t xml:space="preserve">päivän </w:t>
      </w:r>
      <w:r>
        <w:rPr>
          <w:color w:val="6EAB9B"/>
        </w:rPr>
        <w:t xml:space="preserve">päätteeksi </w:t>
      </w:r>
      <w:r>
        <w:rPr>
          <w:color w:val="D48958"/>
        </w:rPr>
        <w:t xml:space="preserve">Government National Mortgage Associationin </w:t>
      </w:r>
      <w:r>
        <w:t xml:space="preserve">arvopaperit</w:t>
      </w:r>
      <w:r>
        <w:t xml:space="preserve">, joiden odotettu keskimääräinen maturiteetti on 12 vuotta, tuottivat </w:t>
      </w:r>
      <w:r>
        <w:t xml:space="preserve">eilen </w:t>
      </w:r>
      <w:r>
        <w:t xml:space="preserve">9,39 prosenttia sen jälkeen, kun ero valtion 10-vuotiseen velkakirjaan nähden kaventui 0,01 prosenttiyksikköä 1,42 prosenttiin. </w:t>
      </w:r>
      <w:r>
        <w:t xml:space="preserve">Kauppiaat kertoivat, että </w:t>
      </w:r>
      <w:r>
        <w:rPr>
          <w:color w:val="05AEE8"/>
        </w:rPr>
        <w:t xml:space="preserve">Federal Home Loan Mortgage Corporationin </w:t>
      </w:r>
      <w:r>
        <w:t xml:space="preserve">ja Federal National Mortgage Associationin arvopapereilla käytiin </w:t>
      </w:r>
      <w:r>
        <w:t xml:space="preserve">vilkasta kauppaa</w:t>
      </w:r>
      <w:r>
        <w:t xml:space="preserve">, kun </w:t>
      </w:r>
      <w:r>
        <w:rPr>
          <w:color w:val="C3C1BE"/>
        </w:rPr>
        <w:t xml:space="preserve">vakuutuksenantajat, jotka </w:t>
      </w:r>
      <w:r>
        <w:rPr>
          <w:color w:val="9F98F8"/>
        </w:rPr>
        <w:t xml:space="preserve">olivat </w:t>
      </w:r>
      <w:r>
        <w:rPr>
          <w:color w:val="1167D9"/>
        </w:rPr>
        <w:t xml:space="preserve">viime viikolla </w:t>
      </w:r>
      <w:r>
        <w:rPr>
          <w:color w:val="C3C1BE"/>
        </w:rPr>
        <w:t xml:space="preserve">sijoittaneet kiinteistökiinnityksiin suuria määriä</w:t>
      </w:r>
      <w:r>
        <w:t xml:space="preserve">, alkoivat kerätä vakuuksia uusia kauppoja varten. </w:t>
      </w:r>
      <w:r>
        <w:t xml:space="preserve">Vakuudellisiin kiinnitysvelvoitteisiin liittyvät ostot kompensoitiin vakuudellisiin kiinnitysvelvoitteisiin liittyvien ostojen vastapainoksi</w:t>
      </w:r>
      <w:r>
        <w:rPr>
          <w:color w:val="D19012"/>
        </w:rPr>
        <w:t xml:space="preserve">.</w:t>
      </w:r>
      <w:r>
        <w:t xml:space="preserve"> Johdannaismarkkinoilla ei tapahtunut uusia liikkeeseenlaskuja. Julkiset joukkolainat Osakkeiden nousu ja valtionlainojen hintojen lasku painoivat julkiset joukkolainat 1/4-3/4 prosenttiyksikköä alemmas kaupankäynnin päättyessä. Kaupankäynnin aikana tapahtuneet tappiot jättivät </w:t>
      </w:r>
      <w:r>
        <w:rPr>
          <w:color w:val="826392"/>
        </w:rPr>
        <w:t xml:space="preserve">julkiset dollarilainat </w:t>
      </w:r>
      <w:r>
        <w:rPr>
          <w:color w:val="5E7A6A"/>
        </w:rPr>
        <w:t xml:space="preserve">tasolle, jolla </w:t>
      </w:r>
      <w:r>
        <w:rPr>
          <w:color w:val="B29869"/>
        </w:rPr>
        <w:t xml:space="preserve">ne </w:t>
      </w:r>
      <w:r>
        <w:rPr>
          <w:color w:val="5E7A6A"/>
        </w:rPr>
        <w:t xml:space="preserve">olivat olleet </w:t>
      </w:r>
      <w:r>
        <w:rPr>
          <w:color w:val="1D0051"/>
        </w:rPr>
        <w:t xml:space="preserve">ennen </w:t>
      </w:r>
      <w:r>
        <w:rPr>
          <w:color w:val="8BE7FC"/>
        </w:rPr>
        <w:t xml:space="preserve">teollisuusyritysten osakkeita kuvaavan Dow Jones -indeksin </w:t>
      </w:r>
      <w:r>
        <w:rPr>
          <w:color w:val="1D0051"/>
        </w:rPr>
        <w:t xml:space="preserve">190,58 pisteen </w:t>
      </w:r>
      <w:r>
        <w:rPr>
          <w:color w:val="1D0051"/>
        </w:rPr>
        <w:t xml:space="preserve">laskua</w:t>
      </w:r>
      <w:r>
        <w:rPr>
          <w:color w:val="76E0C1"/>
        </w:rPr>
        <w:t xml:space="preserve">, joka </w:t>
      </w:r>
      <w:r>
        <w:rPr>
          <w:color w:val="1D0051"/>
        </w:rPr>
        <w:t xml:space="preserve">ennakoi pääomamarkkinoiden elpymistä</w:t>
      </w:r>
      <w:r>
        <w:t xml:space="preserve">. </w:t>
      </w:r>
      <w:r>
        <w:t xml:space="preserve">Kaupankäynti oli aamupäivän aikana hektistä, kun </w:t>
      </w:r>
      <w:r>
        <w:rPr>
          <w:color w:val="BACFA7"/>
        </w:rPr>
        <w:t xml:space="preserve">pelaajat yrittivät </w:t>
      </w:r>
      <w:r>
        <w:t xml:space="preserve">arvioida, </w:t>
      </w:r>
      <w:r>
        <w:t xml:space="preserve">jatkaisivatko </w:t>
      </w:r>
      <w:r>
        <w:rPr>
          <w:color w:val="11BA09"/>
        </w:rPr>
        <w:t xml:space="preserve">tavalliset osakkeet </w:t>
      </w:r>
      <w:r>
        <w:rPr>
          <w:color w:val="462C36"/>
        </w:rPr>
        <w:t xml:space="preserve">perjantain vapaata laskua </w:t>
      </w:r>
      <w:r>
        <w:t xml:space="preserve">vai vakiintuisivatko ne hetken heikkouden jälkeen. Osakemarkkinoiden uutta romahdusta ennakoiden </w:t>
      </w:r>
      <w:r>
        <w:rPr>
          <w:color w:val="65407D"/>
        </w:rPr>
        <w:t xml:space="preserve">verovapaat arvopaperit </w:t>
      </w:r>
      <w:r>
        <w:t xml:space="preserve">alkoivat käydä kauppaa heikosti tai hieman korkeammalla, mutta joukkovelkakirjojen hinnat laskivat nopeasti sen jälkeen, kun alkoi näyttää siltä, että lokakuun 1987 romahduksen toistuminen ei ollut näköpiirissä. Julkisten joukkolainojen kauppaa hallitsivat koko kaupankäynnin ajan ammattilaiset. Kauppiaat sanoivat, että piensijoittajat näyttävät pysyttelevän poissa, kunnes markkinoilta on poistettu jonkinasteinen epävarmuus. New Jersey Turnpike Authorityn 7,20 prosentin liikkeeseenlasku, joka erääntyy vuonna 2018, laski 3/4 tarjousarvoon 98,5, </w:t>
      </w:r>
      <w:r>
        <w:rPr>
          <w:color w:val="491803"/>
        </w:rPr>
        <w:t xml:space="preserve">kun tuotto on 7,32 prosenttia</w:t>
      </w:r>
      <w:r>
        <w:rPr>
          <w:color w:val="F5D2A8"/>
        </w:rPr>
        <w:t xml:space="preserve">, </w:t>
      </w:r>
      <w:r>
        <w:rPr>
          <w:color w:val="491803"/>
        </w:rPr>
        <w:t xml:space="preserve">0 alaspäin.</w:t>
      </w:r>
      <w:r>
        <w:rPr>
          <w:color w:val="491803"/>
        </w:rPr>
        <w:t xml:space="preserve">07 prosenttiyksikköä korkeampi kuin </w:t>
      </w:r>
      <w:r>
        <w:rPr>
          <w:color w:val="03422C"/>
        </w:rPr>
        <w:t xml:space="preserve">perjantaina. </w:t>
      </w:r>
      <w:r>
        <w:t xml:space="preserve">Florida Board of Educationin 7 1/4%:n liikkeeseenlasku, joka erääntyy vuonna 2023, laski 5/8 prosenttiyksikköä tarjoushintaan 99,5. New York Triborough Bridge and Tunnel Authorityn 7 1/8%:n liikkeeseenlasku, joka erääntyy vuonna 2019, laski 5/8 prosenttiyksikköä tarjoushintaan 98 1/8. Fairfax County, Virginia Water Authorityn 7 1/4-prosenttisen, vuonna 2027 erääntyvän joukkovelkakirjalainan hinta laski 3/4 ja oli 99 7/8. Sarjaobligaatioiden tuotot nousivat noin 0,05 prosenttiyksikköä.</w:t>
      </w:r>
    </w:p>
    <w:p>
      <w:r>
        <w:rPr>
          <w:b/>
        </w:rPr>
        <w:t xml:space="preserve">Asiakirjan numero 239</w:t>
      </w:r>
    </w:p>
    <w:p>
      <w:r>
        <w:rPr>
          <w:b/>
        </w:rPr>
        <w:t xml:space="preserve">Asiakirjan tunniste: wsj2240-001</w:t>
      </w:r>
    </w:p>
    <w:p>
      <w:r>
        <w:rPr>
          <w:color w:val="310106"/>
        </w:rPr>
        <w:t xml:space="preserve">Kansas Cityssä, Missourissa sijaitseva BMA Corp. </w:t>
      </w:r>
      <w:r>
        <w:t xml:space="preserve">ilmoitti harkitsevansa "strategisia vaihtoehtoja" </w:t>
      </w:r>
      <w:r>
        <w:rPr>
          <w:color w:val="04640D"/>
        </w:rPr>
        <w:t xml:space="preserve">Business Men's Assurance Co. -yksikölleen </w:t>
      </w:r>
      <w:r>
        <w:t xml:space="preserve">ja ottavansa yhteyttä mahdollisiin ostajiin </w:t>
      </w:r>
      <w:r>
        <w:rPr>
          <w:color w:val="04640D"/>
        </w:rPr>
        <w:t xml:space="preserve">henki- ja sairausvakuuttajalle</w:t>
      </w:r>
      <w:r>
        <w:t xml:space="preserve">. </w:t>
      </w:r>
      <w:r>
        <w:rPr>
          <w:color w:val="E115C0"/>
        </w:rPr>
        <w:t xml:space="preserve">BMA:n </w:t>
      </w:r>
      <w:r>
        <w:rPr>
          <w:color w:val="FB5514"/>
        </w:rPr>
        <w:t xml:space="preserve">tiedottaja </w:t>
      </w:r>
      <w:r>
        <w:t xml:space="preserve">sanoi: "</w:t>
      </w:r>
      <w:r>
        <w:t xml:space="preserve">Jyrkästi nousseet terveydenhuoltokustannukset ovat tehneet sairausvakuutuksesta "merkittävän haasteen", ja </w:t>
      </w:r>
      <w:r>
        <w:rPr>
          <w:color w:val="00587F"/>
        </w:rPr>
        <w:t xml:space="preserve">kuluttajien nykyisin vaatimien </w:t>
      </w:r>
      <w:r>
        <w:rPr>
          <w:color w:val="00587F"/>
        </w:rPr>
        <w:t xml:space="preserve">henkivakuutustuotteiden yhdistelmässä tapahtuneet muutokset </w:t>
      </w:r>
      <w:r>
        <w:t xml:space="preserve">nakertavat marginaaleja</w:t>
      </w:r>
      <w:r>
        <w:t xml:space="preserve">. </w:t>
      </w:r>
      <w:r>
        <w:rPr>
          <w:color w:val="FB5514"/>
        </w:rPr>
        <w:t xml:space="preserve">Tiedottajan </w:t>
      </w:r>
      <w:r>
        <w:t xml:space="preserve">mukaan </w:t>
      </w:r>
      <w:r>
        <w:rPr>
          <w:color w:val="04640D"/>
        </w:rPr>
        <w:t xml:space="preserve">Business Men's Assurance -yksikön osuus </w:t>
      </w:r>
      <w:r>
        <w:rPr>
          <w:color w:val="310106"/>
        </w:rPr>
        <w:t xml:space="preserve">yhtiön vuoden 1988 </w:t>
      </w:r>
      <w:r>
        <w:t xml:space="preserve">488 miljoonan dollarin </w:t>
      </w:r>
      <w:r>
        <w:t xml:space="preserve">liikevaihdosta oli noin 288 miljoonaa dollaria, ja </w:t>
      </w:r>
      <w:r>
        <w:rPr>
          <w:color w:val="04640D"/>
        </w:rPr>
        <w:t xml:space="preserve">yksikön </w:t>
      </w:r>
      <w:r>
        <w:t xml:space="preserve">liikevoitto </w:t>
      </w:r>
      <w:r>
        <w:t xml:space="preserve">oli noin 10 miljoonaa dollaria. </w:t>
      </w:r>
      <w:r>
        <w:rPr>
          <w:color w:val="9E8317"/>
        </w:rPr>
        <w:t xml:space="preserve">BMA:n </w:t>
      </w:r>
      <w:r>
        <w:rPr>
          <w:color w:val="FEB8C8"/>
        </w:rPr>
        <w:t xml:space="preserve">investointipankkiiri </w:t>
      </w:r>
      <w:r>
        <w:rPr>
          <w:color w:val="FEB8C8"/>
        </w:rPr>
        <w:t xml:space="preserve">Alex. Brown &amp; Sons Inc. sai </w:t>
      </w:r>
      <w:r>
        <w:t xml:space="preserve">tehtäväkseen ottaa yhteyttä </w:t>
      </w:r>
      <w:r>
        <w:rPr>
          <w:color w:val="04640D"/>
        </w:rPr>
        <w:t xml:space="preserve">yksikön </w:t>
      </w:r>
      <w:r>
        <w:t xml:space="preserve">mahdollisiin ostajiin</w:t>
      </w:r>
      <w:r>
        <w:t xml:space="preserve">.</w:t>
      </w:r>
    </w:p>
    <w:p>
      <w:r>
        <w:rPr>
          <w:b/>
        </w:rPr>
        <w:t xml:space="preserve">Asiakirjan numero 240</w:t>
      </w:r>
    </w:p>
    <w:p>
      <w:r>
        <w:rPr>
          <w:b/>
        </w:rPr>
        <w:t xml:space="preserve">Asiakirjan tunniste: wsj2241-001</w:t>
      </w:r>
    </w:p>
    <w:p>
      <w:r>
        <w:rPr>
          <w:color w:val="310106"/>
        </w:rPr>
        <w:t xml:space="preserve">Laidlaw Transportation Ltd. </w:t>
      </w:r>
      <w:r>
        <w:t xml:space="preserve">ilmoitti kasvattaneensa </w:t>
      </w:r>
      <w:r>
        <w:t xml:space="preserve">osuuttaan </w:t>
      </w:r>
      <w:r>
        <w:rPr>
          <w:color w:val="04640D"/>
        </w:rPr>
        <w:t xml:space="preserve">bermudalaisessa ADT Ltd:ssä </w:t>
      </w:r>
      <w:r>
        <w:t xml:space="preserve">28 prosentista 29,4 prosenttiin. </w:t>
      </w:r>
      <w:r>
        <w:rPr>
          <w:color w:val="FB5514"/>
        </w:rPr>
        <w:t xml:space="preserve">Laidlaw'n </w:t>
      </w:r>
      <w:r>
        <w:rPr>
          <w:color w:val="FEFB0A"/>
        </w:rPr>
        <w:t xml:space="preserve">tiedottaja </w:t>
      </w:r>
      <w:r>
        <w:t xml:space="preserve">kieltäytyi paljastamasta </w:t>
      </w:r>
      <w:r>
        <w:rPr>
          <w:color w:val="E115C0"/>
        </w:rPr>
        <w:t xml:space="preserve">hintaa, </w:t>
      </w:r>
      <w:r>
        <w:rPr>
          <w:color w:val="E115C0"/>
        </w:rPr>
        <w:t xml:space="preserve">jonka </w:t>
      </w:r>
      <w:r>
        <w:rPr>
          <w:color w:val="0BC582"/>
        </w:rPr>
        <w:t xml:space="preserve">Torontossa sijaitseva kuljetus- ja jätepalvelukonserni </w:t>
      </w:r>
      <w:r>
        <w:rPr>
          <w:color w:val="E115C0"/>
        </w:rPr>
        <w:t xml:space="preserve">maksoi </w:t>
      </w:r>
      <w:r>
        <w:rPr>
          <w:color w:val="FEB8C8"/>
        </w:rPr>
        <w:t xml:space="preserve">näistä uusista osakkeista</w:t>
      </w:r>
      <w:r>
        <w:rPr>
          <w:color w:val="9E8317"/>
        </w:rPr>
        <w:t xml:space="preserve">, jotka </w:t>
      </w:r>
      <w:r>
        <w:rPr>
          <w:color w:val="01190F"/>
        </w:rPr>
        <w:t xml:space="preserve">hänen mukaansa hankittiin "viime viikkojen aikana</w:t>
      </w:r>
      <w:r>
        <w:t xml:space="preserve">". </w:t>
      </w:r>
      <w:r>
        <w:rPr>
          <w:color w:val="FEFB0A"/>
        </w:rPr>
        <w:t xml:space="preserve">Tiedottajan </w:t>
      </w:r>
      <w:r>
        <w:rPr>
          <w:color w:val="847D81"/>
        </w:rPr>
        <w:t xml:space="preserve">mukaan </w:t>
      </w:r>
      <w:r>
        <w:rPr>
          <w:color w:val="58018B"/>
        </w:rPr>
        <w:t xml:space="preserve">Laidlaw </w:t>
      </w:r>
      <w:r>
        <w:rPr>
          <w:color w:val="847D81"/>
        </w:rPr>
        <w:t xml:space="preserve">ei nosta </w:t>
      </w:r>
      <w:r>
        <w:rPr>
          <w:color w:val="847D81"/>
        </w:rPr>
        <w:t xml:space="preserve">osuuttaan ADT:stä yli 30 prosentin </w:t>
      </w:r>
      <w:r>
        <w:t xml:space="preserve">ilman </w:t>
      </w:r>
      <w:r>
        <w:t xml:space="preserve">"asianmukaista harkintaa</w:t>
      </w:r>
      <w:r>
        <w:rPr>
          <w:color w:val="B70639"/>
        </w:rPr>
        <w:t xml:space="preserve">", </w:t>
      </w:r>
      <w:r>
        <w:rPr>
          <w:color w:val="703B01"/>
        </w:rPr>
        <w:t xml:space="preserve">koska brittiläiset </w:t>
      </w:r>
      <w:r>
        <w:rPr>
          <w:color w:val="F7F1DF"/>
        </w:rPr>
        <w:t xml:space="preserve">yritysostosäännökset </w:t>
      </w:r>
      <w:r>
        <w:rPr>
          <w:color w:val="703B01"/>
        </w:rPr>
        <w:t xml:space="preserve">edellyttävät, että </w:t>
      </w:r>
      <w:r>
        <w:rPr>
          <w:color w:val="118B8A"/>
        </w:rPr>
        <w:t xml:space="preserve">yli 30 prosenttia omistuksestaan hankkivan </w:t>
      </w:r>
      <w:r>
        <w:rPr>
          <w:color w:val="118B8A"/>
        </w:rPr>
        <w:t xml:space="preserve">yrityksen </w:t>
      </w:r>
      <w:r>
        <w:rPr>
          <w:color w:val="703B01"/>
        </w:rPr>
        <w:t xml:space="preserve">on </w:t>
      </w:r>
      <w:r>
        <w:t xml:space="preserve">tehtävä ostotarjous yhtiön muille osakkeenomistajille. </w:t>
      </w:r>
      <w:r>
        <w:rPr>
          <w:color w:val="04640D"/>
        </w:rPr>
        <w:t xml:space="preserve">ADT on </w:t>
      </w:r>
      <w:r>
        <w:rPr>
          <w:color w:val="04640D"/>
        </w:rPr>
        <w:t xml:space="preserve">arvopaperipalveluja ja huutokauppoja </w:t>
      </w:r>
      <w:r>
        <w:rPr>
          <w:color w:val="FCB164"/>
        </w:rPr>
        <w:t xml:space="preserve">tarjoava yritys, joka </w:t>
      </w:r>
      <w:r>
        <w:t xml:space="preserve">toimii Lontoon pörssissä. </w:t>
      </w:r>
      <w:r>
        <w:rPr>
          <w:color w:val="310106"/>
        </w:rPr>
        <w:t xml:space="preserve">Laidlaw </w:t>
      </w:r>
      <w:r>
        <w:t xml:space="preserve">on 47-prosenttisesti Canadian Pacific Ltd:n määräysvallassa, joka on Montrealissa sijaitseva holdingyhtiö, joka toimii kuljetusalalla, luonnonvarojen ja teollisen valmistuksen alalla.</w:t>
      </w:r>
    </w:p>
    <w:p>
      <w:r>
        <w:rPr>
          <w:b/>
        </w:rPr>
        <w:t xml:space="preserve">Asiakirjan numero 241</w:t>
      </w:r>
    </w:p>
    <w:p>
      <w:r>
        <w:rPr>
          <w:b/>
        </w:rPr>
        <w:t xml:space="preserve">Asiakirjan tunniste: wsj2242-001</w:t>
      </w:r>
    </w:p>
    <w:p>
      <w:r>
        <w:rPr>
          <w:color w:val="310106"/>
        </w:rPr>
        <w:t xml:space="preserve">Nintendo Co, japanilainen videopelien, elektronisten tietojärjestelmien ja pelikorttien valmistaja</w:t>
      </w:r>
      <w:r>
        <w:t xml:space="preserve">, raportoi </w:t>
      </w:r>
      <w:r>
        <w:rPr>
          <w:color w:val="FEFB0A"/>
        </w:rPr>
        <w:t xml:space="preserve">31</w:t>
      </w:r>
      <w:r>
        <w:rPr>
          <w:color w:val="04640D"/>
        </w:rPr>
        <w:t xml:space="preserve">. elokuuta päättyneellä tilikaudella </w:t>
      </w:r>
      <w:r>
        <w:t xml:space="preserve">23 %:n </w:t>
      </w:r>
      <w:r>
        <w:t xml:space="preserve">lisäyksestä </w:t>
      </w:r>
      <w:r>
        <w:t xml:space="preserve">61,41 miljardiin jeniin (429 miljoonaan dollariin) 50 miljardista jenistä (349,9 miljoonasta dollarista), kuten </w:t>
      </w:r>
      <w:r>
        <w:t xml:space="preserve">konsolidoimattomista tilinpäätöstiedoista käy ilmi. </w:t>
      </w:r>
      <w:r>
        <w:rPr>
          <w:color w:val="FB5514"/>
        </w:rPr>
        <w:t xml:space="preserve">Liikevaihto </w:t>
      </w:r>
      <w:r>
        <w:rPr>
          <w:color w:val="E115C0"/>
        </w:rPr>
        <w:t xml:space="preserve">kasvoi 40 prosenttia 250,17 miljardiin jeniin 178,61 miljardista jenistä</w:t>
      </w:r>
      <w:r>
        <w:t xml:space="preserve">. Nettotulos nousi 11 % 29,62 miljardiin jeniin 26,68 miljardista jenistä. Osakekohtainen nettotulos laski 423,3 jeniin 457,7 jenistä kulujen ja osakepääoman mukautusten vuoksi. </w:t>
      </w:r>
      <w:r>
        <w:rPr>
          <w:color w:val="310106"/>
        </w:rPr>
        <w:t xml:space="preserve">Nintendon </w:t>
      </w:r>
      <w:r>
        <w:t xml:space="preserve">mukaan </w:t>
      </w:r>
      <w:r>
        <w:rPr>
          <w:color w:val="E115C0"/>
        </w:rPr>
        <w:t xml:space="preserve">lupaava myynnin kasvu - mukaan lukien nykyaikaiset tietokonepelit ja TV-viihdejärjestelmät - </w:t>
      </w:r>
      <w:r>
        <w:t xml:space="preserve">johtui vapaa-aikaan suuntautuneiden tuotteiden myynnin kasvusta ulkomaisilla markkinoilla, </w:t>
      </w:r>
      <w:r>
        <w:t xml:space="preserve">mutta se ei eritellyt yksittäisiä tuotteita. Esimerkiksi </w:t>
      </w:r>
      <w:r>
        <w:t xml:space="preserve">pelkästään vapaa-ajan tuotteiden vientimyynti oli </w:t>
      </w:r>
      <w:r>
        <w:rPr>
          <w:color w:val="00587F"/>
        </w:rPr>
        <w:t xml:space="preserve">184,74 miljardia jeniä </w:t>
      </w:r>
      <w:r>
        <w:rPr>
          <w:color w:val="04640D"/>
        </w:rPr>
        <w:t xml:space="preserve">12 kuukauden aikana, </w:t>
      </w:r>
      <w:r>
        <w:t xml:space="preserve">kun se edellisenä tilikautena oli 106,6 miljardia jeniä. Vapaa-aikaan suunnattujen tuotteiden kotimaan myynti oli kuitenkin vähäisempää.</w:t>
      </w:r>
    </w:p>
    <w:p>
      <w:r>
        <w:rPr>
          <w:b/>
        </w:rPr>
        <w:t xml:space="preserve">Asiakirjan numero 242</w:t>
      </w:r>
    </w:p>
    <w:p>
      <w:r>
        <w:rPr>
          <w:b/>
        </w:rPr>
        <w:t xml:space="preserve">Asiakirjan tunniste: wsj2243-001</w:t>
      </w:r>
    </w:p>
    <w:p>
      <w:r>
        <w:rPr>
          <w:color w:val="310106"/>
        </w:rPr>
        <w:t xml:space="preserve">Hertz Corp.</w:t>
      </w:r>
      <w:r>
        <w:t xml:space="preserve">, </w:t>
      </w:r>
      <w:r>
        <w:rPr>
          <w:color w:val="04640D"/>
        </w:rPr>
        <w:t xml:space="preserve">Park Ridge, New Jersey, </w:t>
      </w:r>
      <w:r>
        <w:t xml:space="preserve">ilmoitti </w:t>
      </w:r>
      <w:r>
        <w:rPr>
          <w:color w:val="FEFB0A"/>
        </w:rPr>
        <w:t xml:space="preserve">myyneensä </w:t>
      </w:r>
      <w:r>
        <w:rPr>
          <w:color w:val="FB5514"/>
        </w:rPr>
        <w:t xml:space="preserve">Hertz Equipment Rental Corp. </w:t>
      </w:r>
      <w:r>
        <w:t xml:space="preserve">on nimittänyt Merrill Lynch Capital Marketsin hoitamaan myyntiä. "</w:t>
      </w:r>
      <w:r>
        <w:rPr>
          <w:color w:val="E115C0"/>
        </w:rPr>
        <w:t xml:space="preserve">Divisioonan </w:t>
      </w:r>
      <w:r>
        <w:rPr>
          <w:color w:val="00587F"/>
        </w:rPr>
        <w:t xml:space="preserve">myyntiin </w:t>
      </w:r>
      <w:r>
        <w:t xml:space="preserve">ei ole pakottavaa tarvetta</w:t>
      </w:r>
      <w:r>
        <w:t xml:space="preserve">, mutta teemme </w:t>
      </w:r>
      <w:r>
        <w:rPr>
          <w:color w:val="00587F"/>
        </w:rPr>
        <w:t xml:space="preserve">sen, jotta voimme </w:t>
      </w:r>
      <w:r>
        <w:t xml:space="preserve">keskittyä </w:t>
      </w:r>
      <w:r>
        <w:t xml:space="preserve">ydinliiketoimintaamme, autojen vuokraukseen Yhdysvalloissa ja ulkomailla", </w:t>
      </w:r>
      <w:r>
        <w:rPr>
          <w:color w:val="0BC582"/>
        </w:rPr>
        <w:t xml:space="preserve">Hertzin </w:t>
      </w:r>
      <w:r>
        <w:t xml:space="preserve">varatoimitusjohtaja William Slider sanoi</w:t>
      </w:r>
      <w:r>
        <w:t xml:space="preserve">. "</w:t>
      </w:r>
      <w:r>
        <w:t xml:space="preserve">Myymme </w:t>
      </w:r>
      <w:r>
        <w:rPr>
          <w:color w:val="FB5514"/>
        </w:rPr>
        <w:t xml:space="preserve">sen </w:t>
      </w:r>
      <w:r>
        <w:t xml:space="preserve">vain </w:t>
      </w:r>
      <w:r>
        <w:t xml:space="preserve">hyvään hintaan." </w:t>
      </w:r>
      <w:r>
        <w:t xml:space="preserve">Ennen arvonalennusta </w:t>
      </w:r>
      <w:r>
        <w:rPr>
          <w:color w:val="FB5514"/>
        </w:rPr>
        <w:t xml:space="preserve">Hertz Equipment -divisioonan </w:t>
      </w:r>
      <w:r>
        <w:t xml:space="preserve">liikevoitto </w:t>
      </w:r>
      <w:r>
        <w:rPr>
          <w:color w:val="FEB8C8"/>
        </w:rPr>
        <w:t xml:space="preserve">vuonna 1988 </w:t>
      </w:r>
      <w:r>
        <w:t xml:space="preserve">oli </w:t>
      </w:r>
      <w:r>
        <w:t xml:space="preserve">90 miljoonaa dollaria, kun kokonaistulot olivat 150 miljoonaa dollaria. </w:t>
      </w:r>
      <w:r>
        <w:rPr>
          <w:color w:val="0BC582"/>
        </w:rPr>
        <w:t xml:space="preserve">Yhtiö, jolla on vain vähän omistajia, Hertz Corp. </w:t>
      </w:r>
      <w:r>
        <w:t xml:space="preserve">vuositulot olivat </w:t>
      </w:r>
      <w:r>
        <w:rPr>
          <w:color w:val="9E8317"/>
        </w:rPr>
        <w:t xml:space="preserve">lähes 2 miljardia </w:t>
      </w:r>
      <w:r>
        <w:rPr>
          <w:color w:val="9E8317"/>
        </w:rPr>
        <w:t xml:space="preserve">dollaria </w:t>
      </w:r>
      <w:r>
        <w:rPr>
          <w:color w:val="FEB8C8"/>
        </w:rPr>
        <w:t xml:space="preserve">vuonna 1988</w:t>
      </w:r>
      <w:r>
        <w:t xml:space="preserve">, </w:t>
      </w:r>
      <w:r>
        <w:rPr>
          <w:color w:val="9E8317"/>
        </w:rPr>
        <w:t xml:space="preserve">josta </w:t>
      </w:r>
      <w:r>
        <w:t xml:space="preserve">1,7 miljardia dollaria oli peräisin Hertz Rent A Carin maailmanlaajuisista toiminnoista. </w:t>
      </w:r>
      <w:r>
        <w:rPr>
          <w:color w:val="FB5514"/>
        </w:rPr>
        <w:t xml:space="preserve">Hertz Equipment -divisioona </w:t>
      </w:r>
      <w:r>
        <w:t xml:space="preserve">on johtava vuokrausyhtiö Yhdysvalloissa, Ranskassa, Espanjassa ja Yhdistyneessä kuningaskunnassa. Se vuokraa kaupallisia ja teollisia koneita, kuten maansiirtokoneita, nostolaitteita, tiivistys- ja sähkökoneita, kompressoreita, nostureita, trukkeja ja kuorma-autoja.</w:t>
      </w:r>
    </w:p>
    <w:p>
      <w:r>
        <w:rPr>
          <w:b/>
        </w:rPr>
        <w:t xml:space="preserve">Asiakirjan numero 243</w:t>
      </w:r>
    </w:p>
    <w:p>
      <w:r>
        <w:rPr>
          <w:b/>
        </w:rPr>
        <w:t xml:space="preserve">Asiakirjan tunniste: wsj2244-001</w:t>
      </w:r>
    </w:p>
    <w:p>
      <w:r>
        <w:rPr>
          <w:color w:val="310106"/>
        </w:rPr>
        <w:t xml:space="preserve">Interspec Inc. </w:t>
      </w:r>
      <w:r>
        <w:t xml:space="preserve">raportoi </w:t>
      </w:r>
      <w:r>
        <w:rPr>
          <w:color w:val="04640D"/>
        </w:rPr>
        <w:t xml:space="preserve">2,4 miljoonan dollarin nettotappiosta 31. elokuuta päättyneellä kolmannella vuosineljänneksellä</w:t>
      </w:r>
      <w:r>
        <w:t xml:space="preserve">. </w:t>
      </w:r>
      <w:r>
        <w:t xml:space="preserve">Sen mukaan </w:t>
      </w:r>
      <w:r>
        <w:rPr>
          <w:color w:val="04640D"/>
        </w:rPr>
        <w:t xml:space="preserve">tappio </w:t>
      </w:r>
      <w:r>
        <w:t xml:space="preserve">johtui </w:t>
      </w:r>
      <w:r>
        <w:rPr>
          <w:color w:val="FEFB0A"/>
        </w:rPr>
        <w:t xml:space="preserve">uuteen lääketieteelliseen ultraäänilaitejärjestelmään </w:t>
      </w:r>
      <w:r>
        <w:rPr>
          <w:color w:val="FB5514"/>
        </w:rPr>
        <w:t xml:space="preserve">liittyvistä </w:t>
      </w:r>
      <w:r>
        <w:rPr>
          <w:color w:val="FEFB0A"/>
        </w:rPr>
        <w:t xml:space="preserve">käynnistys- ja käyttöönottokustannuksista</w:t>
      </w:r>
      <w:r>
        <w:t xml:space="preserve">. </w:t>
      </w:r>
      <w:r>
        <w:rPr>
          <w:color w:val="E115C0"/>
        </w:rPr>
        <w:t xml:space="preserve">Edellisvuoden </w:t>
      </w:r>
      <w:r>
        <w:t xml:space="preserve">samalla neljänneksellä </w:t>
      </w:r>
      <w:r>
        <w:rPr>
          <w:color w:val="310106"/>
        </w:rPr>
        <w:t xml:space="preserve">yhtiön </w:t>
      </w:r>
      <w:r>
        <w:t xml:space="preserve">nettotulos oli 955 000 dollaria eli 15 senttiä osakkeelta. </w:t>
      </w:r>
      <w:r>
        <w:rPr>
          <w:color w:val="310106"/>
        </w:rPr>
        <w:t xml:space="preserve">Amblerissa, Pennsylvaniassa sijaitseva diagnostisten ultraäänijärjestelmien valmistaja </w:t>
      </w:r>
      <w:r>
        <w:t xml:space="preserve">raportoi 2,43 miljoonan dollarin nettotappion yhdeksän kuukauden jaksolta, kun nettotulos oli 2,71 miljoonaa dollaria eli 44 senttiä osakkeelta </w:t>
      </w:r>
      <w:r>
        <w:rPr>
          <w:color w:val="E115C0"/>
        </w:rPr>
        <w:t xml:space="preserve">edellisvuoden </w:t>
      </w:r>
      <w:r>
        <w:t xml:space="preserve">vastaavalta yhdeksän kuukauden jaksolta</w:t>
      </w:r>
      <w:r>
        <w:t xml:space="preserve">. </w:t>
      </w:r>
      <w:r>
        <w:t xml:space="preserve">OTC-kaupankäynnissä </w:t>
      </w:r>
      <w:r>
        <w:rPr>
          <w:color w:val="310106"/>
        </w:rPr>
        <w:t xml:space="preserve">Interspec </w:t>
      </w:r>
      <w:r>
        <w:t xml:space="preserve">laski </w:t>
      </w:r>
      <w:r>
        <w:t xml:space="preserve">37,5 senttiä 4,25 dollariin.</w:t>
      </w:r>
    </w:p>
    <w:p>
      <w:r>
        <w:rPr>
          <w:b/>
        </w:rPr>
        <w:t xml:space="preserve">Asiakirjan numero 244</w:t>
      </w:r>
    </w:p>
    <w:p>
      <w:r>
        <w:rPr>
          <w:b/>
        </w:rPr>
        <w:t xml:space="preserve">Asiakirjan tunniste: wsj2245-001</w:t>
      </w:r>
    </w:p>
    <w:p>
      <w:r>
        <w:rPr>
          <w:color w:val="310106"/>
        </w:rPr>
        <w:t xml:space="preserve">Allegheny Ludlum Corp. </w:t>
      </w:r>
      <w:r>
        <w:t xml:space="preserve">odottaa </w:t>
      </w:r>
      <w:r>
        <w:rPr>
          <w:color w:val="04640D"/>
        </w:rPr>
        <w:t xml:space="preserve">kolmannen vuosineljänneksen </w:t>
      </w:r>
      <w:r>
        <w:rPr>
          <w:color w:val="FEFB0A"/>
        </w:rPr>
        <w:t xml:space="preserve">nettotuloksen olevan </w:t>
      </w:r>
      <w:r>
        <w:rPr>
          <w:color w:val="FB5514"/>
        </w:rPr>
        <w:t xml:space="preserve">noin 34 miljoonaa dollaria eli 1,50 dollaria osakkeelta, </w:t>
      </w:r>
      <w:r>
        <w:rPr>
          <w:color w:val="FEFB0A"/>
        </w:rPr>
        <w:t xml:space="preserve">mikä on </w:t>
      </w:r>
      <w:r>
        <w:rPr>
          <w:color w:val="FB5514"/>
        </w:rPr>
        <w:t xml:space="preserve">vähemmän </w:t>
      </w:r>
      <w:r>
        <w:rPr>
          <w:color w:val="FEFB0A"/>
        </w:rPr>
        <w:t xml:space="preserve">kuin viime vuonna, jolloin se oli 38,4 miljoonaa dollaria eli 1,70 dollaria osakkeelta, </w:t>
      </w:r>
      <w:r>
        <w:t xml:space="preserve">kertoi </w:t>
      </w:r>
      <w:r>
        <w:rPr>
          <w:color w:val="00587F"/>
        </w:rPr>
        <w:t xml:space="preserve">Richard P. Simmons, hallituksen puheenjohtaja ja toimitusjohtaja, </w:t>
      </w:r>
      <w:r>
        <w:rPr>
          <w:color w:val="E115C0"/>
        </w:rPr>
        <w:t xml:space="preserve">institutionaalisille sijoittajille New Yorkissa</w:t>
      </w:r>
      <w:r>
        <w:t xml:space="preserve">. </w:t>
      </w:r>
      <w:r>
        <w:t xml:space="preserve">Hän sanoi, että </w:t>
      </w:r>
      <w:r>
        <w:rPr>
          <w:color w:val="310106"/>
        </w:rPr>
        <w:t xml:space="preserve">Pittsburghissa sijaitsevan erikoisterästen ja muiden materiaalien tuottajan </w:t>
      </w:r>
      <w:r>
        <w:rPr>
          <w:color w:val="04640D"/>
        </w:rPr>
        <w:t xml:space="preserve">kolmannen neljänneksen </w:t>
      </w:r>
      <w:r>
        <w:t xml:space="preserve">myynti </w:t>
      </w:r>
      <w:r>
        <w:t xml:space="preserve">laski noin 265 miljoonaan dollariin viime vuoden 320,5 miljoonasta dollarista. Hän sanoi myös, että </w:t>
      </w:r>
      <w:r>
        <w:rPr>
          <w:color w:val="04640D"/>
        </w:rPr>
        <w:t xml:space="preserve">kolmannen vuosineljänneksen </w:t>
      </w:r>
      <w:r>
        <w:t xml:space="preserve">arvioiden </w:t>
      </w:r>
      <w:r>
        <w:t xml:space="preserve">mukaan yhdeksän kuukauden tulos on 4,65 dollaria osakkeelta, mikä on "lähes sama kuin </w:t>
      </w:r>
      <w:r>
        <w:rPr>
          <w:color w:val="FEB8C8"/>
        </w:rPr>
        <w:t xml:space="preserve">koko vuoden 1988 </w:t>
      </w:r>
      <w:r>
        <w:rPr>
          <w:color w:val="0BC582"/>
        </w:rPr>
        <w:t xml:space="preserve">tulos</w:t>
      </w:r>
      <w:r>
        <w:rPr>
          <w:color w:val="0BC582"/>
        </w:rPr>
        <w:t xml:space="preserve">"</w:t>
      </w:r>
      <w:r>
        <w:rPr>
          <w:color w:val="9E8317"/>
        </w:rPr>
        <w:t xml:space="preserve">, </w:t>
      </w:r>
      <w:r>
        <w:rPr>
          <w:color w:val="0BC582"/>
        </w:rPr>
        <w:t xml:space="preserve">108,6 miljoonaa dollaria eli 4,81 dollaria osakkeelta</w:t>
      </w:r>
      <w:r>
        <w:t xml:space="preserve">. Vuoden </w:t>
      </w:r>
      <w:r>
        <w:rPr>
          <w:color w:val="01190F"/>
        </w:rPr>
        <w:t xml:space="preserve">1988 </w:t>
      </w:r>
      <w:r>
        <w:t xml:space="preserve">yhdeksän ensimmäisen kuukauden aikana </w:t>
      </w:r>
      <w:r>
        <w:t xml:space="preserve">nettotulos oli 85 miljoonaa dollaria eli 3,76 dollaria osaketta kohti. </w:t>
      </w:r>
      <w:r>
        <w:rPr>
          <w:color w:val="00587F"/>
        </w:rPr>
        <w:t xml:space="preserve">Simmonsin </w:t>
      </w:r>
      <w:r>
        <w:t xml:space="preserve">mukaan </w:t>
      </w:r>
      <w:r>
        <w:rPr>
          <w:color w:val="04640D"/>
        </w:rPr>
        <w:t xml:space="preserve">kolmannen vuosineljänneksen tulokset </w:t>
      </w:r>
      <w:r>
        <w:t xml:space="preserve">heijastavat tuottavuuden ja toimintavarantojen jatkuvaa parantumista. Hän sanoi, että pääomamenot nousevat ensi vuonna noin 45 miljoonaan dollariin tämän vuoden noin 35 miljoonasta dollarista.</w:t>
      </w:r>
    </w:p>
    <w:p>
      <w:r>
        <w:rPr>
          <w:b/>
        </w:rPr>
        <w:t xml:space="preserve">Asiakirjan numero 245</w:t>
      </w:r>
    </w:p>
    <w:p>
      <w:r>
        <w:rPr>
          <w:b/>
        </w:rPr>
        <w:t xml:space="preserve">Asiakirjan tunniste: wsj2246-001</w:t>
      </w:r>
    </w:p>
    <w:p>
      <w:r>
        <w:rPr>
          <w:color w:val="310106"/>
        </w:rPr>
        <w:t xml:space="preserve">U.S. Banknote Co. </w:t>
      </w:r>
      <w:r>
        <w:t xml:space="preserve">ilmoitti</w:t>
      </w:r>
      <w:r>
        <w:rPr>
          <w:color w:val="04640D"/>
        </w:rPr>
        <w:t xml:space="preserve">, että se on jälleen pidentänyt </w:t>
      </w:r>
      <w:r>
        <w:rPr>
          <w:color w:val="E115C0"/>
        </w:rPr>
        <w:t xml:space="preserve">International Banknote Co:</w:t>
      </w:r>
      <w:r>
        <w:rPr>
          <w:color w:val="FB5514"/>
        </w:rPr>
        <w:t xml:space="preserve">n osakkeiden takaisinostotarjoustensa </w:t>
      </w:r>
      <w:r>
        <w:rPr>
          <w:color w:val="04640D"/>
        </w:rPr>
        <w:t xml:space="preserve">päättymispäivää </w:t>
      </w:r>
      <w:r>
        <w:rPr>
          <w:color w:val="04640D"/>
        </w:rPr>
        <w:t xml:space="preserve">15. marraskuuta asti</w:t>
      </w:r>
      <w:r>
        <w:t xml:space="preserve">. </w:t>
      </w:r>
      <w:r>
        <w:rPr>
          <w:color w:val="310106"/>
        </w:rPr>
        <w:t xml:space="preserve">U.S. Banknote </w:t>
      </w:r>
      <w:r>
        <w:t xml:space="preserve">sanoi, että se neuvottelee </w:t>
      </w:r>
      <w:r>
        <w:rPr>
          <w:color w:val="00587F"/>
        </w:rPr>
        <w:t xml:space="preserve">"</w:t>
      </w:r>
      <w:r>
        <w:rPr>
          <w:color w:val="0BC582"/>
        </w:rPr>
        <w:t xml:space="preserve">tiettyjen laitosten", joita </w:t>
      </w:r>
      <w:r>
        <w:rPr>
          <w:color w:val="0BC582"/>
        </w:rPr>
        <w:t xml:space="preserve">se ei maininnut, </w:t>
      </w:r>
      <w:r>
        <w:rPr>
          <w:color w:val="00587F"/>
        </w:rPr>
        <w:t xml:space="preserve">myymisestä </w:t>
      </w:r>
      <w:r>
        <w:rPr>
          <w:color w:val="00587F"/>
        </w:rPr>
        <w:t xml:space="preserve">kolmannelle osapuolelle </w:t>
      </w:r>
      <w:r>
        <w:t xml:space="preserve">ja tarvitsee </w:t>
      </w:r>
      <w:r>
        <w:rPr>
          <w:color w:val="9E8317"/>
        </w:rPr>
        <w:t xml:space="preserve">tarjouksen </w:t>
      </w:r>
      <w:r>
        <w:t xml:space="preserve">pidennystä, jotta se voisi </w:t>
      </w:r>
      <w:r>
        <w:t xml:space="preserve">yrittää päästä lopulliseen sopimukseen </w:t>
      </w:r>
      <w:r>
        <w:rPr>
          <w:color w:val="00587F"/>
        </w:rPr>
        <w:t xml:space="preserve">myynnistä</w:t>
      </w:r>
      <w:r>
        <w:t xml:space="preserve">. </w:t>
      </w:r>
      <w:r>
        <w:rPr>
          <w:color w:val="310106"/>
        </w:rPr>
        <w:t xml:space="preserve">U.S. Banknote </w:t>
      </w:r>
      <w:r>
        <w:t xml:space="preserve">ilmoitti </w:t>
      </w:r>
      <w:r>
        <w:rPr>
          <w:color w:val="310106"/>
        </w:rPr>
        <w:t xml:space="preserve">uskovansa, että </w:t>
      </w:r>
      <w:r>
        <w:t xml:space="preserve">jos </w:t>
      </w:r>
      <w:r>
        <w:rPr>
          <w:color w:val="00587F"/>
        </w:rPr>
        <w:t xml:space="preserve">myynti </w:t>
      </w:r>
      <w:r>
        <w:t xml:space="preserve">toteutuu, se </w:t>
      </w:r>
      <w:r>
        <w:t xml:space="preserve">todennäköisesti täyttää Yhdysvaltain </w:t>
      </w:r>
      <w:r>
        <w:rPr>
          <w:color w:val="01190F"/>
        </w:rPr>
        <w:t xml:space="preserve">oikeusministeriön </w:t>
      </w:r>
      <w:r>
        <w:rPr>
          <w:color w:val="847D81"/>
        </w:rPr>
        <w:t xml:space="preserve">esittämät </w:t>
      </w:r>
      <w:r>
        <w:rPr>
          <w:color w:val="01190F"/>
        </w:rPr>
        <w:t xml:space="preserve">kilpailuoikeudelliset vastalauseet</w:t>
      </w:r>
      <w:r>
        <w:t xml:space="preserve">, jotka </w:t>
      </w:r>
      <w:r>
        <w:rPr>
          <w:color w:val="58018B"/>
        </w:rPr>
        <w:t xml:space="preserve">liittyivät </w:t>
      </w:r>
      <w:r>
        <w:rPr>
          <w:color w:val="B70639"/>
        </w:rPr>
        <w:t xml:space="preserve">U.S. Banknoten </w:t>
      </w:r>
      <w:r>
        <w:rPr>
          <w:color w:val="58018B"/>
        </w:rPr>
        <w:t xml:space="preserve">tarjoukseen </w:t>
      </w:r>
      <w:r>
        <w:rPr>
          <w:color w:val="703B01"/>
        </w:rPr>
        <w:t xml:space="preserve">ostaa </w:t>
      </w:r>
      <w:r>
        <w:rPr>
          <w:color w:val="F7F1DF"/>
        </w:rPr>
        <w:t xml:space="preserve">International Banknote. </w:t>
      </w:r>
      <w:r>
        <w:rPr>
          <w:color w:val="118B8A"/>
        </w:rPr>
        <w:t xml:space="preserve">Molemmat newyorkilaiset yritykset </w:t>
      </w:r>
      <w:r>
        <w:t xml:space="preserve">painavat osakekirjoja ja valuuttaa. </w:t>
      </w:r>
      <w:r>
        <w:rPr>
          <w:color w:val="310106"/>
        </w:rPr>
        <w:t xml:space="preserve">U.S. Banknote </w:t>
      </w:r>
      <w:r>
        <w:t xml:space="preserve">sanoi, ettei </w:t>
      </w:r>
      <w:r>
        <w:rPr>
          <w:color w:val="00587F"/>
        </w:rPr>
        <w:t xml:space="preserve">myyntisopimuksen</w:t>
      </w:r>
      <w:r>
        <w:t xml:space="preserve"> tekemisestä ole mitään takeita</w:t>
      </w:r>
      <w:r>
        <w:t xml:space="preserve">. </w:t>
      </w:r>
      <w:r>
        <w:t xml:space="preserve">Se totesi myös, että </w:t>
      </w:r>
      <w:r>
        <w:rPr>
          <w:color w:val="9E8317"/>
        </w:rPr>
        <w:t xml:space="preserve">tarjousta </w:t>
      </w:r>
      <w:r>
        <w:t xml:space="preserve">on todennäköisesti jatkettava edelleen, jotta rahoitusneuvottelut saadaan päätökseen. </w:t>
      </w:r>
      <w:r>
        <w:rPr>
          <w:color w:val="310106"/>
        </w:rPr>
        <w:t xml:space="preserve">U.S. Banknote </w:t>
      </w:r>
      <w:r>
        <w:t xml:space="preserve">ilmoitti, että Citibank on pidentänyt </w:t>
      </w:r>
      <w:r>
        <w:t xml:space="preserve">etuoikeutettua vakuudellista rahoitusta koskevaa sitoumustaan 15. marraskuuta asti. </w:t>
      </w:r>
      <w:r>
        <w:rPr>
          <w:color w:val="9E8317"/>
        </w:rPr>
        <w:t xml:space="preserve">Kesäkuun 1. päivänä tehtyä tarjousta </w:t>
      </w:r>
      <w:r>
        <w:t xml:space="preserve">on jo jatkettu useita kertoja. </w:t>
      </w:r>
      <w:r>
        <w:rPr>
          <w:color w:val="310106"/>
        </w:rPr>
        <w:t xml:space="preserve">Läheisessä omistuksessa oleva U.S. Banknote </w:t>
      </w:r>
      <w:r>
        <w:t xml:space="preserve">tarjosi 7 dollaria osakkeelta eli yhteensä 126 miljoonaa dollaria 14,9 miljoonasta osakkeesta eli 78,6 prosentista </w:t>
      </w:r>
      <w:r>
        <w:rPr>
          <w:color w:val="4AFEFA"/>
        </w:rPr>
        <w:t xml:space="preserve">International Banknoten </w:t>
      </w:r>
      <w:r>
        <w:t xml:space="preserve">ulkona olevista </w:t>
      </w:r>
      <w:r>
        <w:t xml:space="preserve">osakkeista. </w:t>
      </w:r>
      <w:r>
        <w:rPr>
          <w:color w:val="310106"/>
        </w:rPr>
        <w:t xml:space="preserve">U.S. Banknote </w:t>
      </w:r>
      <w:r>
        <w:t xml:space="preserve">kertoi, että tarjouksia oli tehty 16,1 miljoonalle osakkeelle eli noin 84,3 prosentille 13. lokakuuta ulkona olleista täysin laimennetuista osakkeista.</w:t>
      </w:r>
    </w:p>
    <w:p>
      <w:r>
        <w:rPr>
          <w:b/>
        </w:rPr>
        <w:t xml:space="preserve">Asiakirjan numero 246</w:t>
      </w:r>
    </w:p>
    <w:p>
      <w:r>
        <w:rPr>
          <w:b/>
        </w:rPr>
        <w:t xml:space="preserve">Asiakirjan tunniste: wsj2247-001</w:t>
      </w:r>
    </w:p>
    <w:p>
      <w:r>
        <w:rPr>
          <w:color w:val="310106"/>
        </w:rPr>
        <w:t xml:space="preserve">Gitano Group Inc. </w:t>
      </w:r>
      <w:r>
        <w:t xml:space="preserve">ilmoitti, että se on sopinut ostavansa 50 prosenttia </w:t>
      </w:r>
      <w:r>
        <w:rPr>
          <w:color w:val="04640D"/>
        </w:rPr>
        <w:t xml:space="preserve">Regatta Sport Ltd:</w:t>
      </w:r>
      <w:r>
        <w:t xml:space="preserve">stä</w:t>
      </w:r>
      <w:r>
        <w:rPr>
          <w:color w:val="04640D"/>
        </w:rPr>
        <w:t xml:space="preserve">, joka on pienomistajavaatteita valmistava yritys, </w:t>
      </w:r>
      <w:r>
        <w:t xml:space="preserve">ja ottavansa haltuunsa </w:t>
      </w:r>
      <w:r>
        <w:rPr>
          <w:color w:val="04640D"/>
        </w:rPr>
        <w:t xml:space="preserve">sen </w:t>
      </w:r>
      <w:r>
        <w:t xml:space="preserve">3 miljoonan dollarin vakuudettoman velan. Sopimuksen ehtojen mukaan </w:t>
      </w:r>
      <w:r>
        <w:rPr>
          <w:color w:val="310106"/>
        </w:rPr>
        <w:t xml:space="preserve">newyorkilaisella Gitanolla </w:t>
      </w:r>
      <w:r>
        <w:t xml:space="preserve">on </w:t>
      </w:r>
      <w:r>
        <w:t xml:space="preserve">optio ostaa </w:t>
      </w:r>
      <w:r>
        <w:rPr>
          <w:color w:val="FEFB0A"/>
        </w:rPr>
        <w:t xml:space="preserve">loput 50 prosenttia </w:t>
      </w:r>
      <w:r>
        <w:rPr>
          <w:color w:val="FB5514"/>
        </w:rPr>
        <w:t xml:space="preserve">Regatasta, </w:t>
      </w:r>
      <w:r>
        <w:rPr>
          <w:color w:val="E115C0"/>
        </w:rPr>
        <w:t xml:space="preserve">joka </w:t>
      </w:r>
      <w:r>
        <w:rPr>
          <w:color w:val="FB5514"/>
        </w:rPr>
        <w:t xml:space="preserve">valmistaa miesten ja naisten vaatteita, joita myydään pääasiassa tavarataloissa</w:t>
      </w:r>
      <w:r>
        <w:t xml:space="preserve">. </w:t>
      </w:r>
      <w:r>
        <w:rPr>
          <w:color w:val="FEFB0A"/>
        </w:rPr>
        <w:t xml:space="preserve">Tämän 50 prosentin osuuden </w:t>
      </w:r>
      <w:r>
        <w:t xml:space="preserve">omistaa nyt </w:t>
      </w:r>
      <w:r>
        <w:rPr>
          <w:color w:val="00587F"/>
        </w:rPr>
        <w:t xml:space="preserve">Clifford Parker, </w:t>
      </w:r>
      <w:r>
        <w:rPr>
          <w:color w:val="0BC582"/>
        </w:rPr>
        <w:t xml:space="preserve">Regattan toimitusjohtaja, </w:t>
      </w:r>
      <w:r>
        <w:rPr>
          <w:color w:val="FEB8C8"/>
        </w:rPr>
        <w:t xml:space="preserve">joka jatkaa </w:t>
      </w:r>
      <w:r>
        <w:rPr>
          <w:color w:val="0BC582"/>
        </w:rPr>
        <w:t xml:space="preserve">yhtiön </w:t>
      </w:r>
      <w:r>
        <w:rPr>
          <w:color w:val="00587F"/>
        </w:rPr>
        <w:t xml:space="preserve">toiminnan </w:t>
      </w:r>
      <w:r>
        <w:rPr>
          <w:color w:val="00587F"/>
        </w:rPr>
        <w:t xml:space="preserve">johtamista </w:t>
      </w:r>
      <w:r>
        <w:rPr>
          <w:color w:val="9E8317"/>
        </w:rPr>
        <w:t xml:space="preserve">Gitanon </w:t>
      </w:r>
      <w:r>
        <w:rPr>
          <w:color w:val="00587F"/>
        </w:rPr>
        <w:t xml:space="preserve">oston </w:t>
      </w:r>
      <w:r>
        <w:rPr>
          <w:color w:val="00587F"/>
        </w:rPr>
        <w:t xml:space="preserve">jälkeen</w:t>
      </w:r>
      <w:r>
        <w:t xml:space="preserve">. </w:t>
      </w:r>
      <w:r>
        <w:rPr>
          <w:color w:val="00587F"/>
        </w:rPr>
        <w:t xml:space="preserve">Parker </w:t>
      </w:r>
      <w:r>
        <w:t xml:space="preserve">sanoi, että vuonna 1989 </w:t>
      </w:r>
      <w:r>
        <w:rPr>
          <w:color w:val="04640D"/>
        </w:rPr>
        <w:t xml:space="preserve">Regattan </w:t>
      </w:r>
      <w:r>
        <w:t xml:space="preserve">myynti ylittää </w:t>
      </w:r>
      <w:r>
        <w:t xml:space="preserve">"10 miljoonaa dollaria" ja </w:t>
      </w:r>
      <w:r>
        <w:rPr>
          <w:color w:val="04640D"/>
        </w:rPr>
        <w:t xml:space="preserve">yritys </w:t>
      </w:r>
      <w:r>
        <w:t xml:space="preserve">tekee voittoa. </w:t>
      </w:r>
      <w:r>
        <w:rPr>
          <w:color w:val="310106"/>
        </w:rPr>
        <w:t xml:space="preserve">Gitano, </w:t>
      </w:r>
      <w:r>
        <w:rPr>
          <w:color w:val="01190F"/>
        </w:rPr>
        <w:t xml:space="preserve">joka </w:t>
      </w:r>
      <w:r>
        <w:rPr>
          <w:color w:val="310106"/>
        </w:rPr>
        <w:t xml:space="preserve">valmistaa edullisia vaatteita, joita myydään pääasiassa ketjuissa, kuten K-martissa ja Wal-Martissa</w:t>
      </w:r>
      <w:r>
        <w:t xml:space="preserve">, sanoi, että </w:t>
      </w:r>
      <w:r>
        <w:rPr>
          <w:color w:val="04640D"/>
        </w:rPr>
        <w:t xml:space="preserve">Regattan </w:t>
      </w:r>
      <w:r>
        <w:t xml:space="preserve">voitto </w:t>
      </w:r>
      <w:r>
        <w:t xml:space="preserve">tukee </w:t>
      </w:r>
      <w:r>
        <w:rPr>
          <w:color w:val="310106"/>
        </w:rPr>
        <w:t xml:space="preserve">sen </w:t>
      </w:r>
      <w:r>
        <w:t xml:space="preserve">suunnitelmaa laajentua tavarataloihin. </w:t>
      </w:r>
      <w:r>
        <w:rPr>
          <w:color w:val="310106"/>
        </w:rPr>
        <w:t xml:space="preserve">Gitano </w:t>
      </w:r>
      <w:r>
        <w:t xml:space="preserve">aloitti keskihintaisten vaatteiden valmistuksen syksyllä </w:t>
      </w:r>
      <w:r>
        <w:rPr>
          <w:color w:val="847D81"/>
        </w:rPr>
        <w:t xml:space="preserve">Gloria Vanderbilt -brändin alla, jonka </w:t>
      </w:r>
      <w:r>
        <w:rPr>
          <w:color w:val="58018B"/>
        </w:rPr>
        <w:t xml:space="preserve">se </w:t>
      </w:r>
      <w:r>
        <w:rPr>
          <w:color w:val="847D81"/>
        </w:rPr>
        <w:t xml:space="preserve">äskettäin osti</w:t>
      </w:r>
      <w:r>
        <w:t xml:space="preserve">.</w:t>
      </w:r>
    </w:p>
    <w:p>
      <w:r>
        <w:rPr>
          <w:b/>
        </w:rPr>
        <w:t xml:space="preserve">Asiakirjan numero 247</w:t>
      </w:r>
    </w:p>
    <w:p>
      <w:r>
        <w:rPr>
          <w:b/>
        </w:rPr>
        <w:t xml:space="preserve">Asiakirjan tunniste: wsj2248-001</w:t>
      </w:r>
    </w:p>
    <w:p>
      <w:r>
        <w:rPr>
          <w:color w:val="310106"/>
        </w:rPr>
        <w:t xml:space="preserve">Houstonissa sijaitseva Enron Corp. </w:t>
      </w:r>
      <w:r>
        <w:t xml:space="preserve">kertoi, että </w:t>
      </w:r>
      <w:r>
        <w:rPr>
          <w:color w:val="04640D"/>
        </w:rPr>
        <w:t xml:space="preserve">sen </w:t>
      </w:r>
      <w:r>
        <w:rPr>
          <w:color w:val="FEFB0A"/>
        </w:rPr>
        <w:t xml:space="preserve">äskettäin perustetun kommandiittiyhtiön tytäryhtiön Enron NGL Partners L.P.:</w:t>
      </w:r>
      <w:r>
        <w:t xml:space="preserve">n etuoikeutettujen osuuksien myynti </w:t>
      </w:r>
      <w:r>
        <w:t xml:space="preserve">johtaa määrittelemättömään voittoon neljännellä neljänneksellä. </w:t>
      </w:r>
      <w:r>
        <w:rPr>
          <w:color w:val="FB5514"/>
        </w:rPr>
        <w:t xml:space="preserve">Edellisen vuoden neljännellä neljänneksellä </w:t>
      </w:r>
      <w:r>
        <w:rPr>
          <w:color w:val="E115C0"/>
        </w:rPr>
        <w:t xml:space="preserve">maakaasukauppaa harjoittavan konsernin </w:t>
      </w:r>
      <w:r>
        <w:rPr>
          <w:color w:val="FB5514"/>
        </w:rPr>
        <w:t xml:space="preserve">nettotulos oli 25,2 miljoonaa dollaria eli 34 senttiä osakkeelta 1,46 miljardin dollarin kokonaismyynnillä</w:t>
      </w:r>
      <w:r>
        <w:t xml:space="preserve">. </w:t>
      </w:r>
      <w:r>
        <w:rPr>
          <w:color w:val="FB5514"/>
        </w:rPr>
        <w:t xml:space="preserve">Näihin </w:t>
      </w:r>
      <w:r>
        <w:t xml:space="preserve">tuloksiin sisältyi 2,7 miljoonan dollarin velan takaisinmaksuun liittyvä kulu. </w:t>
      </w:r>
      <w:r>
        <w:rPr>
          <w:color w:val="310106"/>
        </w:rPr>
        <w:t xml:space="preserve">Enron </w:t>
      </w:r>
      <w:r>
        <w:t xml:space="preserve">kertoi </w:t>
      </w:r>
      <w:r>
        <w:t xml:space="preserve">nostaneensa </w:t>
      </w:r>
      <w:r>
        <w:rPr>
          <w:color w:val="00587F"/>
        </w:rPr>
        <w:t xml:space="preserve">tarjoamiensa </w:t>
      </w:r>
      <w:r>
        <w:rPr>
          <w:color w:val="00587F"/>
        </w:rPr>
        <w:t xml:space="preserve">osakkeiden määrää </w:t>
      </w:r>
      <w:r>
        <w:t xml:space="preserve">693 000:een 5 500 000:sta 693 000:een</w:t>
      </w:r>
      <w:r>
        <w:rPr>
          <w:color w:val="0BC582"/>
        </w:rPr>
        <w:t xml:space="preserve">.</w:t>
      </w:r>
      <w:r>
        <w:t xml:space="preserve"> Sekä vanhoihin että tarkistettuihin lukuihin sisältyy toimenpiteitä arvopapereiden liiallisen kohdentamisen estämiseksi. </w:t>
      </w:r>
      <w:r>
        <w:rPr>
          <w:color w:val="310106"/>
        </w:rPr>
        <w:t xml:space="preserve">Enronin </w:t>
      </w:r>
      <w:r>
        <w:t xml:space="preserve">mukaan </w:t>
      </w:r>
      <w:r>
        <w:rPr>
          <w:color w:val="00587F"/>
        </w:rPr>
        <w:t xml:space="preserve">kunkin osakkeen </w:t>
      </w:r>
      <w:r>
        <w:t xml:space="preserve">arvo on 19-21 dollaria, ja se edustaa noin 80 prosenttia </w:t>
      </w:r>
      <w:r>
        <w:rPr>
          <w:color w:val="FEFB0A"/>
        </w:rPr>
        <w:t xml:space="preserve">yhtiön</w:t>
      </w:r>
      <w:r>
        <w:t xml:space="preserve"> osakepääomasta</w:t>
      </w:r>
      <w:r>
        <w:t xml:space="preserve">. Osakeannista odotetaan saatavan lähes 200 miljoonan dollarin nettotuotto. Pääjärjestäjät ovat Goldman, Sachs &amp; Co. ja Drexel Burnham Lambert Inc.</w:t>
      </w:r>
    </w:p>
    <w:p>
      <w:r>
        <w:rPr>
          <w:b/>
        </w:rPr>
        <w:t xml:space="preserve">Asiakirjan numero 248</w:t>
      </w:r>
    </w:p>
    <w:p>
      <w:r>
        <w:rPr>
          <w:b/>
        </w:rPr>
        <w:t xml:space="preserve">Asiakirjan tunniste: wsj2249-001</w:t>
      </w:r>
    </w:p>
    <w:p>
      <w:r>
        <w:rPr>
          <w:color w:val="310106"/>
        </w:rPr>
        <w:t xml:space="preserve">Arthur M. Goldberg </w:t>
      </w:r>
      <w:r>
        <w:t xml:space="preserve">ilmoitti, että se on jatkanut </w:t>
      </w:r>
      <w:r>
        <w:rPr>
          <w:color w:val="E115C0"/>
        </w:rPr>
        <w:t xml:space="preserve">1. marraskuuta asti </w:t>
      </w:r>
      <w:r>
        <w:rPr>
          <w:color w:val="FEFB0A"/>
        </w:rPr>
        <w:t xml:space="preserve">pyytämätöntä tarjoustaan ostaa </w:t>
      </w:r>
      <w:r>
        <w:rPr>
          <w:color w:val="FB5514"/>
        </w:rPr>
        <w:t xml:space="preserve">Di Giorgio Corp:n </w:t>
      </w:r>
      <w:r>
        <w:rPr>
          <w:color w:val="FEFB0A"/>
        </w:rPr>
        <w:t xml:space="preserve">osakkeita takaisin </w:t>
      </w:r>
      <w:r>
        <w:rPr>
          <w:color w:val="FEFB0A"/>
        </w:rPr>
        <w:t xml:space="preserve">32 dollarin kappalehintaan yhteensä 154,3 miljoonan dollarin arvosta</w:t>
      </w:r>
      <w:r>
        <w:t xml:space="preserve">. </w:t>
      </w:r>
      <w:r>
        <w:rPr>
          <w:color w:val="00587F"/>
        </w:rPr>
        <w:t xml:space="preserve">DIG Acquistition Corp, </w:t>
      </w:r>
      <w:r>
        <w:rPr>
          <w:color w:val="0BC582"/>
        </w:rPr>
        <w:t xml:space="preserve">newjerseyläisen sijoittajan </w:t>
      </w:r>
      <w:r>
        <w:rPr>
          <w:color w:val="00587F"/>
        </w:rPr>
        <w:t xml:space="preserve">hankinta-agentti</w:t>
      </w:r>
      <w:r>
        <w:t xml:space="preserve">, kertoi, että eilisen kaupankäynnin päättyessä 560 839 osaketta oli ostettu takaisin. </w:t>
      </w:r>
      <w:r>
        <w:rPr>
          <w:color w:val="FEB8C8"/>
        </w:rPr>
        <w:t xml:space="preserve">Kun mukaan lasketaan </w:t>
      </w:r>
      <w:r>
        <w:rPr>
          <w:color w:val="9E8317"/>
        </w:rPr>
        <w:t xml:space="preserve">sen </w:t>
      </w:r>
      <w:r>
        <w:rPr>
          <w:color w:val="FEB8C8"/>
        </w:rPr>
        <w:t xml:space="preserve">jo omistama </w:t>
      </w:r>
      <w:r>
        <w:rPr>
          <w:color w:val="FEB8C8"/>
        </w:rPr>
        <w:t xml:space="preserve">osuus</w:t>
      </w:r>
      <w:r>
        <w:t xml:space="preserve">, </w:t>
      </w:r>
      <w:r>
        <w:rPr>
          <w:color w:val="00587F"/>
        </w:rPr>
        <w:t xml:space="preserve">DIG </w:t>
      </w:r>
      <w:r>
        <w:t xml:space="preserve">omistaa </w:t>
      </w:r>
      <w:r>
        <w:t xml:space="preserve">täyden laimennuksen jälkeen </w:t>
      </w:r>
      <w:r>
        <w:t xml:space="preserve">yhteensä noin 25 prosenttia </w:t>
      </w:r>
      <w:r>
        <w:rPr>
          <w:color w:val="01190F"/>
        </w:rPr>
        <w:t xml:space="preserve">Di Giorgion </w:t>
      </w:r>
      <w:r>
        <w:t xml:space="preserve">osakkeista. </w:t>
      </w:r>
      <w:r>
        <w:rPr>
          <w:color w:val="FEFB0A"/>
        </w:rPr>
        <w:t xml:space="preserve">Tarjouksen</w:t>
      </w:r>
      <w:r>
        <w:t xml:space="preserve">, </w:t>
      </w:r>
      <w:r>
        <w:rPr>
          <w:color w:val="847D81"/>
        </w:rPr>
        <w:t xml:space="preserve">joka </w:t>
      </w:r>
      <w:r>
        <w:rPr>
          <w:color w:val="FEFB0A"/>
        </w:rPr>
        <w:t xml:space="preserve">sisältää myös oikeuksia ostaa kanta- ja etuoikeutettuja osakkeita</w:t>
      </w:r>
      <w:r>
        <w:t xml:space="preserve">, oli määrä päättyä eilen keskiyöllä. </w:t>
      </w:r>
      <w:r>
        <w:rPr>
          <w:color w:val="58018B"/>
        </w:rPr>
        <w:t xml:space="preserve">Tarjouksen </w:t>
      </w:r>
      <w:r>
        <w:rPr>
          <w:color w:val="E115C0"/>
        </w:rPr>
        <w:t xml:space="preserve">uusi päättymispäivä </w:t>
      </w:r>
      <w:r>
        <w:t xml:space="preserve">on </w:t>
      </w:r>
      <w:r>
        <w:rPr>
          <w:color w:val="B70639"/>
        </w:rPr>
        <w:t xml:space="preserve">päivä, </w:t>
      </w:r>
      <w:r>
        <w:rPr>
          <w:color w:val="703B01"/>
        </w:rPr>
        <w:t xml:space="preserve">jolloin </w:t>
      </w:r>
      <w:r>
        <w:rPr>
          <w:color w:val="118B8A"/>
        </w:rPr>
        <w:t xml:space="preserve">DIG:n </w:t>
      </w:r>
      <w:r>
        <w:rPr>
          <w:color w:val="F7F1DF"/>
        </w:rPr>
        <w:t xml:space="preserve">rahoitussitoumukset</w:t>
      </w:r>
      <w:r>
        <w:rPr>
          <w:color w:val="F7F1DF"/>
        </w:rPr>
        <w:t xml:space="preserve">, joiden </w:t>
      </w:r>
      <w:r>
        <w:rPr>
          <w:color w:val="F7F1DF"/>
        </w:rPr>
        <w:t xml:space="preserve">määrä on noin 240 miljoonaa euroa, </w:t>
      </w:r>
      <w:r>
        <w:rPr>
          <w:color w:val="B70639"/>
        </w:rPr>
        <w:t xml:space="preserve">päättyvät</w:t>
      </w:r>
      <w:r>
        <w:t xml:space="preserve">. </w:t>
      </w:r>
      <w:r>
        <w:rPr>
          <w:color w:val="00587F"/>
        </w:rPr>
        <w:t xml:space="preserve">DIG on </w:t>
      </w:r>
      <w:r>
        <w:rPr>
          <w:color w:val="FCB164"/>
        </w:rPr>
        <w:t xml:space="preserve">Rose Partners L.P.:</w:t>
      </w:r>
      <w:r>
        <w:t xml:space="preserve">n yksikköön kuuluvan DIG Holding Corp:n yksikkö</w:t>
      </w:r>
      <w:r>
        <w:t xml:space="preserve">. </w:t>
      </w:r>
      <w:r>
        <w:rPr>
          <w:color w:val="310106"/>
        </w:rPr>
        <w:t xml:space="preserve">Goldberg </w:t>
      </w:r>
      <w:r>
        <w:t xml:space="preserve">on </w:t>
      </w:r>
      <w:r>
        <w:rPr>
          <w:color w:val="FCB164"/>
        </w:rPr>
        <w:t xml:space="preserve">Rose Partners -yksikön </w:t>
      </w:r>
      <w:r>
        <w:t xml:space="preserve">ainoa julkinen osakas. </w:t>
      </w:r>
      <w:r>
        <w:rPr>
          <w:color w:val="01190F"/>
        </w:rPr>
        <w:t xml:space="preserve">Di Giorgio, joka on San Franciscossa sijaitseva elintarvike- ja rakennusmateriaalialalla toimiva markkinointi- ja jakeluyritys, </w:t>
      </w:r>
      <w:r>
        <w:t xml:space="preserve">hylkäsi </w:t>
      </w:r>
      <w:r>
        <w:rPr>
          <w:color w:val="04640D"/>
        </w:rPr>
        <w:t xml:space="preserve">Goldbergin </w:t>
      </w:r>
      <w:r>
        <w:rPr>
          <w:color w:val="FEFB0A"/>
        </w:rPr>
        <w:t xml:space="preserve">tarjouksen </w:t>
      </w:r>
      <w:r>
        <w:t xml:space="preserve">elokuussa </w:t>
      </w:r>
      <w:r>
        <w:t xml:space="preserve">riittämättömänä. </w:t>
      </w:r>
      <w:r>
        <w:rPr>
          <w:color w:val="796EE6"/>
        </w:rPr>
        <w:t xml:space="preserve">New Yorkin pörssissä </w:t>
      </w:r>
      <w:r>
        <w:rPr>
          <w:color w:val="000D2C"/>
        </w:rPr>
        <w:t xml:space="preserve">Di Giorgio </w:t>
      </w:r>
      <w:r>
        <w:rPr>
          <w:color w:val="796EE6"/>
        </w:rPr>
        <w:t xml:space="preserve">sulkeutui </w:t>
      </w:r>
      <w:r>
        <w:rPr>
          <w:color w:val="796EE6"/>
        </w:rPr>
        <w:t xml:space="preserve">31,50 dollariin osakkeelta </w:t>
      </w:r>
      <w:r>
        <w:t xml:space="preserve">eli </w:t>
      </w:r>
      <w:r>
        <w:t xml:space="preserve">1,75 dollaria </w:t>
      </w:r>
      <w:r>
        <w:rPr>
          <w:color w:val="796EE6"/>
        </w:rPr>
        <w:t xml:space="preserve">miinuksella.</w:t>
      </w:r>
    </w:p>
    <w:p>
      <w:r>
        <w:rPr>
          <w:b/>
        </w:rPr>
        <w:t xml:space="preserve">Asiakirjan numero 249</w:t>
      </w:r>
    </w:p>
    <w:p>
      <w:r>
        <w:rPr>
          <w:b/>
        </w:rPr>
        <w:t xml:space="preserve">Asiakirjan tunniste: wsj2250-001</w:t>
      </w:r>
    </w:p>
    <w:p>
      <w:r>
        <w:t xml:space="preserve">Mikä ei kuulu tänne? a) käsikäyttöiset kirjoituskoneet, </w:t>
      </w:r>
      <w:r>
        <w:rPr>
          <w:color w:val="310106"/>
        </w:rPr>
        <w:t xml:space="preserve">b) mustavalkoiset valokuvat</w:t>
      </w:r>
      <w:r>
        <w:t xml:space="preserve">, c) radioseikkailuohjelmat. Jos arvelit </w:t>
      </w:r>
      <w:r>
        <w:rPr>
          <w:color w:val="310106"/>
        </w:rPr>
        <w:t xml:space="preserve">mustavalkoisia valokuvia, </w:t>
      </w:r>
      <w:r>
        <w:t xml:space="preserve">olet oikeassa. Kaksivärivalokuvaus on vuosien jälkeen jäänyt taka-alalle, mutta nyt se tekee paluun. Muotilehtien mainoksissa on mustavalkoisia kuvia Hollywoodin julkkiksista, jotka tarjoavat farkkuja, kenkiä ja alkoholia. Muotokuvastudiot, jotka ovat tottuneet kuvaamaan vain väreissä, raportoivat mustavalkoisten muotokuvien tilausten ryntäyksestä. Ja mustavalkokuvauksen kurssit ovat täynnä opiskelijoita. Valokuvassa tapahtuva heijastelee mustavalkoisen suosiota muodissa, kodin sisustuksessa ja elokuvissa. Seventh Avenuella suunnittelijat suosivat yksiväristä ilmettä täysin mustavalkoisilla vaatemallistoilla. Ja klassiset mustavalkoiset elokuvat ovat tekemässä paluuta videonauhalle, mikä johtuu osittain siitä, että vanhojen elokuvien värittämistä on vastustettu rajusti. "</w:t>
      </w:r>
      <w:r>
        <w:t xml:space="preserve">Heiluri on kääntymässä takaisin mustavalkoiseen", sanoo Richard DeMoulin, </w:t>
      </w:r>
      <w:r>
        <w:rPr>
          <w:color w:val="04640D"/>
        </w:rPr>
        <w:t xml:space="preserve">Eastman Kodak Co:n </w:t>
      </w:r>
      <w:r>
        <w:t xml:space="preserve">ammattivalokuvauksesta vastaava johtaja</w:t>
      </w:r>
      <w:r>
        <w:t xml:space="preserve">. </w:t>
      </w:r>
      <w:r>
        <w:t xml:space="preserve">Kaksi vuotta sitten </w:t>
      </w:r>
      <w:r>
        <w:rPr>
          <w:color w:val="FEFB0A"/>
        </w:rPr>
        <w:t xml:space="preserve">mustavalkofilmien </w:t>
      </w:r>
      <w:r>
        <w:t xml:space="preserve">myynti </w:t>
      </w:r>
      <w:r>
        <w:t xml:space="preserve">oli laskenut tasaisesti 1960-luvulta lähtien. Viime vuonna myynti kuitenkin kasvoi 5 prosenttia, koska sitä käytettiin yhä enemmän mainoksissa ja muissa kaupallisissa sovelluksissa, ja sen odotetaan kasvavan tänä vuonna vähintään saman verran. </w:t>
      </w:r>
      <w:r>
        <w:rPr>
          <w:color w:val="FB5514"/>
        </w:rPr>
        <w:t xml:space="preserve">Valokuvausyritykset </w:t>
      </w:r>
      <w:r>
        <w:t xml:space="preserve">pyrkivät hyödyntämään uudelleen elpyviä markkinoita, elvyttävät joitakin mustavalkotuotesarjoja ja kehittävät uusia. </w:t>
      </w:r>
      <w:r>
        <w:rPr>
          <w:color w:val="E115C0"/>
        </w:rPr>
        <w:t xml:space="preserve">Kodakilla, </w:t>
      </w:r>
      <w:r>
        <w:rPr>
          <w:color w:val="00587F"/>
        </w:rPr>
        <w:t xml:space="preserve">joka </w:t>
      </w:r>
      <w:r>
        <w:rPr>
          <w:color w:val="E115C0"/>
        </w:rPr>
        <w:t xml:space="preserve">vuosikausia sivuutti markkinat suurelta osin</w:t>
      </w:r>
      <w:r>
        <w:rPr>
          <w:color w:val="0BC582"/>
        </w:rPr>
        <w:t xml:space="preserve">, mustavalkofilmien osuus </w:t>
      </w:r>
      <w:r>
        <w:rPr>
          <w:color w:val="E115C0"/>
        </w:rPr>
        <w:t xml:space="preserve">yhtiön</w:t>
      </w:r>
      <w:r>
        <w:rPr>
          <w:color w:val="0BC582"/>
        </w:rPr>
        <w:t xml:space="preserve"> 3 miljardin dollarin vuotuisesta </w:t>
      </w:r>
      <w:r>
        <w:rPr>
          <w:color w:val="0BC582"/>
        </w:rPr>
        <w:t xml:space="preserve">filmi- ja paperimyynnistä on </w:t>
      </w:r>
      <w:r>
        <w:rPr>
          <w:color w:val="0BC582"/>
        </w:rPr>
        <w:t xml:space="preserve">nyt lähes 15 prosenttia</w:t>
      </w:r>
      <w:r>
        <w:rPr>
          <w:color w:val="0BC582"/>
        </w:rPr>
        <w:t xml:space="preserve">, </w:t>
      </w:r>
      <w:r>
        <w:t xml:space="preserve">kun se kolme vuotta sitten oli 10 prosenttia. </w:t>
      </w:r>
      <w:r>
        <w:rPr>
          <w:color w:val="04640D"/>
        </w:rPr>
        <w:t xml:space="preserve">Rochesterissa, New Yorkissa sijaitseva valokuvausjätti </w:t>
      </w:r>
      <w:r>
        <w:t xml:space="preserve">lanseerasi äskettäin </w:t>
      </w:r>
      <w:r>
        <w:rPr>
          <w:color w:val="FEB8C8"/>
        </w:rPr>
        <w:t xml:space="preserve">T-Max 3200 -filmin</w:t>
      </w:r>
      <w:r>
        <w:rPr>
          <w:color w:val="FEB8C8"/>
        </w:rPr>
        <w:t xml:space="preserve">, joka on yksi nopeimmista ja herkimmistä yksivärisistä filmeistä</w:t>
      </w:r>
      <w:r>
        <w:t xml:space="preserve">. </w:t>
      </w:r>
      <w:r>
        <w:rPr>
          <w:color w:val="9E8317"/>
        </w:rPr>
        <w:t xml:space="preserve">Photofinishing Newsletter -lehden Donald Franzin mukaan </w:t>
      </w:r>
      <w:r>
        <w:rPr>
          <w:color w:val="01190F"/>
        </w:rPr>
        <w:t xml:space="preserve">tätä ammattivalokuvaajille suunniteltua filmiä voidaan </w:t>
      </w:r>
      <w:r>
        <w:rPr>
          <w:color w:val="9E8317"/>
        </w:rPr>
        <w:t xml:space="preserve">käyttää hyvin heikossa valaistuksessa </w:t>
      </w:r>
      <w:r>
        <w:t xml:space="preserve">laadusta </w:t>
      </w:r>
      <w:r>
        <w:rPr>
          <w:color w:val="9E8317"/>
        </w:rPr>
        <w:t xml:space="preserve">tinkimättä. </w:t>
      </w:r>
      <w:r>
        <w:rPr>
          <w:color w:val="847D81"/>
        </w:rPr>
        <w:t xml:space="preserve">Myös Agfa Corp, joka on osa Bayer AG:tä, </w:t>
      </w:r>
      <w:r>
        <w:t xml:space="preserve">yrittää saada osansa alasta, jonka vuotuinen liikevaihto on kaksi miljardia euroa. </w:t>
      </w:r>
      <w:r>
        <w:rPr>
          <w:color w:val="847D81"/>
        </w:rPr>
        <w:t xml:space="preserve">Agfa </w:t>
      </w:r>
      <w:r>
        <w:t xml:space="preserve">palkkasi hiljattain olympiavoittaja Florence Griffith-Joynerin mainostamaan </w:t>
      </w:r>
      <w:r>
        <w:rPr>
          <w:color w:val="58018B"/>
        </w:rPr>
        <w:t xml:space="preserve">uutta </w:t>
      </w:r>
      <w:r>
        <w:rPr>
          <w:color w:val="B70639"/>
        </w:rPr>
        <w:t xml:space="preserve">mustavalkopaperisarjaa</w:t>
      </w:r>
      <w:r>
        <w:rPr>
          <w:color w:val="703B01"/>
        </w:rPr>
        <w:t xml:space="preserve">, joka </w:t>
      </w:r>
      <w:r>
        <w:rPr>
          <w:color w:val="B70639"/>
        </w:rPr>
        <w:t xml:space="preserve">sopii kuluttajille ja kilpailee suoraan </w:t>
      </w:r>
      <w:r>
        <w:rPr>
          <w:color w:val="F7F1DF"/>
        </w:rPr>
        <w:t xml:space="preserve">Kodakin </w:t>
      </w:r>
      <w:r>
        <w:rPr>
          <w:color w:val="B70639"/>
        </w:rPr>
        <w:t xml:space="preserve">papereiden kanssa</w:t>
      </w:r>
      <w:r>
        <w:t xml:space="preserve">. </w:t>
      </w:r>
      <w:r>
        <w:rPr>
          <w:color w:val="58018B"/>
        </w:rPr>
        <w:t xml:space="preserve">Paperi on </w:t>
      </w:r>
      <w:r>
        <w:t xml:space="preserve">alustavasti tarkoitus tuoda markkinoille vuoden lopussa, ja se "</w:t>
      </w:r>
      <w:r>
        <w:rPr>
          <w:color w:val="118B8A"/>
        </w:rPr>
        <w:t xml:space="preserve">olisi voitu tuoda markkinoille jo kauan sitten, </w:t>
      </w:r>
      <w:r>
        <w:t xml:space="preserve">mutta markkinat </w:t>
      </w:r>
      <w:r>
        <w:t xml:space="preserve">eivät olleet silloin valmiita siihen", </w:t>
      </w:r>
      <w:r>
        <w:rPr>
          <w:color w:val="847D81"/>
        </w:rPr>
        <w:t xml:space="preserve">Agfan </w:t>
      </w:r>
      <w:r>
        <w:t xml:space="preserve">edustaja sanoo</w:t>
      </w:r>
      <w:r>
        <w:t xml:space="preserve">. </w:t>
      </w:r>
      <w:r>
        <w:rPr>
          <w:color w:val="4AFEFA"/>
        </w:rPr>
        <w:t xml:space="preserve">International Paper Co:n Ilford-divisioona, joka tunnetaan alalla </w:t>
      </w:r>
      <w:r>
        <w:rPr>
          <w:color w:val="4AFEFA"/>
        </w:rPr>
        <w:t xml:space="preserve">premium-tuotteistaan, </w:t>
      </w:r>
      <w:r>
        <w:t xml:space="preserve">hyötyy luultavasti </w:t>
      </w:r>
      <w:r>
        <w:t xml:space="preserve">eniten mustavalkoisen värin elpymisestä</w:t>
      </w:r>
      <w:r>
        <w:t xml:space="preserve">. </w:t>
      </w:r>
      <w:r>
        <w:rPr>
          <w:color w:val="000D2C"/>
        </w:rPr>
        <w:t xml:space="preserve">Ilfordin </w:t>
      </w:r>
      <w:r>
        <w:rPr>
          <w:color w:val="796EE6"/>
        </w:rPr>
        <w:t xml:space="preserve">neljän mustavalkofilmilaadun myynti </w:t>
      </w:r>
      <w:r>
        <w:t xml:space="preserve">on tänä vuonna </w:t>
      </w:r>
      <w:r>
        <w:rPr>
          <w:color w:val="53495F"/>
        </w:rPr>
        <w:t xml:space="preserve">kasvanut </w:t>
      </w:r>
      <w:r>
        <w:t xml:space="preserve">nopeammin kuin </w:t>
      </w:r>
      <w:r>
        <w:rPr>
          <w:color w:val="53495F"/>
        </w:rPr>
        <w:t xml:space="preserve">kokonaismarkkinat, </w:t>
      </w:r>
      <w:r>
        <w:t xml:space="preserve">vaikkei </w:t>
      </w:r>
      <w:r>
        <w:rPr>
          <w:color w:val="4AFEFA"/>
        </w:rPr>
        <w:t xml:space="preserve">yhtiö </w:t>
      </w:r>
      <w:r>
        <w:t xml:space="preserve">kerrokaan, kuinka paljon. "Toivomme, </w:t>
      </w:r>
      <w:r>
        <w:rPr>
          <w:color w:val="F95475"/>
        </w:rPr>
        <w:t xml:space="preserve">että tämä suuntaus </w:t>
      </w:r>
      <w:r>
        <w:t xml:space="preserve">jatkuu", sanoo </w:t>
      </w:r>
      <w:r>
        <w:rPr>
          <w:color w:val="4AFEFA"/>
        </w:rPr>
        <w:t xml:space="preserve">Ilfordin </w:t>
      </w:r>
      <w:r>
        <w:t xml:space="preserve">markkinointiviestinnästä vastaava johtaja Laurie DiCara</w:t>
      </w:r>
      <w:r>
        <w:t xml:space="preserve">. Miksi kaikki tämä kiinnostus? </w:t>
      </w:r>
      <w:r>
        <w:rPr>
          <w:color w:val="61FC03"/>
        </w:rPr>
        <w:t xml:space="preserve">Värikuvissa kasvaneille </w:t>
      </w:r>
      <w:r>
        <w:rPr>
          <w:color w:val="61FC03"/>
        </w:rPr>
        <w:t xml:space="preserve">baby </w:t>
      </w:r>
      <w:r>
        <w:rPr>
          <w:color w:val="5D9608"/>
        </w:rPr>
        <w:t xml:space="preserve">boomereille </w:t>
      </w:r>
      <w:r>
        <w:rPr>
          <w:color w:val="DE98FD"/>
        </w:rPr>
        <w:t xml:space="preserve">mustavalkoiset kuvat </w:t>
      </w:r>
      <w:r>
        <w:t xml:space="preserve">ovat </w:t>
      </w:r>
      <w:r>
        <w:t xml:space="preserve">huomiota herättäviä ja eksoottisia. "</w:t>
      </w:r>
      <w:r>
        <w:rPr>
          <w:color w:val="DE98FD"/>
        </w:rPr>
        <w:t xml:space="preserve">Siinä on </w:t>
      </w:r>
      <w:r>
        <w:t xml:space="preserve">jotain </w:t>
      </w:r>
      <w:r>
        <w:t xml:space="preserve">arkistomaista, melkein nostalgista", </w:t>
      </w:r>
      <w:r>
        <w:rPr>
          <w:color w:val="98A088"/>
        </w:rPr>
        <w:t xml:space="preserve">Owen B. </w:t>
      </w:r>
      <w:r>
        <w:t xml:space="preserve">sanoo. </w:t>
      </w:r>
      <w:r>
        <w:rPr>
          <w:color w:val="98A088"/>
        </w:rPr>
        <w:t xml:space="preserve">Butler, </w:t>
      </w:r>
      <w:r>
        <w:rPr>
          <w:color w:val="4F584E"/>
        </w:rPr>
        <w:t xml:space="preserve">Rochester Institute of Technologyn </w:t>
      </w:r>
      <w:r>
        <w:rPr>
          <w:color w:val="98A088"/>
        </w:rPr>
        <w:t xml:space="preserve">soveltavan valokuvauksen osaston puheenjohtaja</w:t>
      </w:r>
      <w:r>
        <w:t xml:space="preserve">. "Mustavalkoisen avulla voit siirtyä todellisuuden ulkopuolelle", hän lisää. Tällaiset ominaisuudet </w:t>
      </w:r>
      <w:r>
        <w:rPr>
          <w:color w:val="248AD0"/>
        </w:rPr>
        <w:t xml:space="preserve">kiinnostavat</w:t>
      </w:r>
      <w:r>
        <w:t xml:space="preserve"> erityisesti </w:t>
      </w:r>
      <w:r>
        <w:t xml:space="preserve">ammattikuvaajia ja </w:t>
      </w:r>
      <w:r>
        <w:rPr>
          <w:color w:val="5C5300"/>
        </w:rPr>
        <w:t xml:space="preserve">markkinoijia, </w:t>
      </w:r>
      <w:r>
        <w:rPr>
          <w:color w:val="9F6551"/>
        </w:rPr>
        <w:t xml:space="preserve">jotka </w:t>
      </w:r>
      <w:r>
        <w:rPr>
          <w:color w:val="5C5300"/>
        </w:rPr>
        <w:t xml:space="preserve">käyttävät mustavalkokuvaa yhä useammin mainoksissa</w:t>
      </w:r>
      <w:r>
        <w:t xml:space="preserve">. Mustavalkoisen kaupallisen filmin käsittely kasvoi viime vuonna 24 prosenttia 18,7 miljoonaan rullaan. Esimerkiksi </w:t>
      </w:r>
      <w:r>
        <w:rPr>
          <w:color w:val="BCFEC6"/>
        </w:rPr>
        <w:t xml:space="preserve">Gap Inc.</w:t>
      </w:r>
      <w:r>
        <w:rPr>
          <w:color w:val="932C70"/>
        </w:rPr>
        <w:t xml:space="preserve">, jonka </w:t>
      </w:r>
      <w:r>
        <w:rPr>
          <w:color w:val="2B1B04"/>
        </w:rPr>
        <w:t xml:space="preserve">uusimmassa mainoskampanjassa </w:t>
      </w:r>
      <w:r>
        <w:rPr>
          <w:color w:val="BCFEC6"/>
        </w:rPr>
        <w:t xml:space="preserve">on mustavalkoisia kuvia Hollywood-tähdistä, taiteilijoista ja muista julkkiksista, jotka ovat pukeutuneet </w:t>
      </w:r>
      <w:r>
        <w:rPr>
          <w:color w:val="B5AFC4"/>
        </w:rPr>
        <w:t xml:space="preserve">tuotemerkin </w:t>
      </w:r>
      <w:r>
        <w:rPr>
          <w:color w:val="BCFEC6"/>
        </w:rPr>
        <w:t xml:space="preserve">farkkuihin ja T-paitoihin</w:t>
      </w:r>
      <w:r>
        <w:t xml:space="preserve">. </w:t>
      </w:r>
      <w:r>
        <w:rPr>
          <w:color w:val="AE7AA1"/>
        </w:rPr>
        <w:t xml:space="preserve">Kampanjan </w:t>
      </w:r>
      <w:r>
        <w:rPr>
          <w:color w:val="D4C67A"/>
        </w:rPr>
        <w:t xml:space="preserve">talouspäällikkö Richard Crisman </w:t>
      </w:r>
      <w:r>
        <w:t xml:space="preserve">sanoo, että </w:t>
      </w:r>
      <w:r>
        <w:rPr>
          <w:color w:val="BCFEC6"/>
        </w:rPr>
        <w:t xml:space="preserve">Gap </w:t>
      </w:r>
      <w:r>
        <w:t xml:space="preserve">ei valinnut mustavalkoista väriä tarkoituksenaan erottaa </w:t>
      </w:r>
      <w:r>
        <w:t xml:space="preserve">mainokset kilpailijoiden värikkäistä mainoksista. "</w:t>
      </w:r>
      <w:r>
        <w:t xml:space="preserve">Halusimme korostaa yksilöä, emme ympäristöä", hän sanoo, "ja mustavalkoisen </w:t>
      </w:r>
      <w:r>
        <w:t xml:space="preserve">avulla </w:t>
      </w:r>
      <w:r>
        <w:rPr>
          <w:color w:val="0232FD"/>
        </w:rPr>
        <w:t xml:space="preserve">se onnist</w:t>
      </w:r>
      <w:r>
        <w:rPr>
          <w:color w:val="C2A393"/>
        </w:rPr>
        <w:t xml:space="preserve">uu </w:t>
      </w:r>
      <w:r>
        <w:t xml:space="preserve">paremmin kuin värillisellä." </w:t>
      </w:r>
      <w:r>
        <w:rPr>
          <w:color w:val="6A3A35"/>
        </w:rPr>
        <w:t xml:space="preserve">Kampanja </w:t>
      </w:r>
      <w:r>
        <w:t xml:space="preserve">voitti Cleo Award -palkinnon vuoden parhaana erikoiskaupan mainoksena. </w:t>
      </w:r>
      <w:r>
        <w:rPr>
          <w:color w:val="BA6801"/>
        </w:rPr>
        <w:t xml:space="preserve">Jopa elintarvikkeet ja autot, jotka </w:t>
      </w:r>
      <w:r>
        <w:rPr>
          <w:color w:val="168E5C"/>
        </w:rPr>
        <w:t xml:space="preserve">ovat </w:t>
      </w:r>
      <w:r>
        <w:rPr>
          <w:color w:val="BA6801"/>
        </w:rPr>
        <w:t xml:space="preserve">pitkään olleet riippuvaisia väristä, </w:t>
      </w:r>
      <w:r>
        <w:t xml:space="preserve">ovat nyt kääntymässä. Yritykset "kokevat, että mustavalkoinen viesti on vahvempi", sanoo Marc L. Hauser, </w:t>
      </w:r>
      <w:r>
        <w:rPr>
          <w:color w:val="16C0D0"/>
        </w:rPr>
        <w:t xml:space="preserve">chicagolainen valokuvaaja, joka </w:t>
      </w:r>
      <w:r>
        <w:rPr>
          <w:color w:val="16C0D0"/>
        </w:rPr>
        <w:t xml:space="preserve">työskentelee mustavalkoisten mainosten parissa Stouffer Food Corp:n Lean Cuisine -liiketoiminnalle</w:t>
      </w:r>
      <w:r>
        <w:t xml:space="preserve">. </w:t>
      </w:r>
      <w:r>
        <w:rPr>
          <w:color w:val="014347"/>
        </w:rPr>
        <w:t xml:space="preserve">Muita tällä hetkellä </w:t>
      </w:r>
      <w:r>
        <w:rPr>
          <w:color w:val="014347"/>
        </w:rPr>
        <w:t xml:space="preserve">kaksivärimainoksia </w:t>
      </w:r>
      <w:r>
        <w:rPr>
          <w:color w:val="233809"/>
        </w:rPr>
        <w:t xml:space="preserve">käyttäviä </w:t>
      </w:r>
      <w:r>
        <w:rPr>
          <w:color w:val="014347"/>
        </w:rPr>
        <w:t xml:space="preserve">yrityksiä </w:t>
      </w:r>
      <w:r>
        <w:t xml:space="preserve">ovat American Express Co. ja Epson America Inc. Myös </w:t>
      </w:r>
      <w:r>
        <w:t xml:space="preserve">muotokuvastudiot ovat liittyneet </w:t>
      </w:r>
      <w:r>
        <w:rPr>
          <w:color w:val="F95475"/>
        </w:rPr>
        <w:t xml:space="preserve">trendiin. </w:t>
      </w:r>
      <w:r>
        <w:t xml:space="preserve">Käyttämällä mustaa ja valkoista "voimme tehdä kotiäideistä tähtiä", </w:t>
      </w:r>
      <w:r>
        <w:rPr>
          <w:color w:val="42083B"/>
        </w:rPr>
        <w:t xml:space="preserve">John Perrin </w:t>
      </w:r>
      <w:r>
        <w:t xml:space="preserve">sanoo</w:t>
      </w:r>
      <w:r>
        <w:t xml:space="preserve">. </w:t>
      </w:r>
      <w:r>
        <w:rPr>
          <w:color w:val="82785D"/>
        </w:rPr>
        <w:t xml:space="preserve">Hänen </w:t>
      </w:r>
      <w:r>
        <w:rPr>
          <w:color w:val="023087"/>
        </w:rPr>
        <w:t xml:space="preserve">studionsa On-Broadway Photography Portlandissa, Oregonissa, </w:t>
      </w:r>
      <w:r>
        <w:t xml:space="preserve">kaksinkertaisti myyntinsä viime vuonna, ja hän </w:t>
      </w:r>
      <w:r>
        <w:rPr>
          <w:color w:val="B7DAD2"/>
        </w:rPr>
        <w:t xml:space="preserve">sanoo, että hänellä on tilauksia seuraavaksi viideksi vuodeksi</w:t>
      </w:r>
      <w:r>
        <w:t xml:space="preserve">. </w:t>
      </w:r>
      <w:r>
        <w:rPr>
          <w:color w:val="196956"/>
        </w:rPr>
        <w:t xml:space="preserve">Eräs asiakas, Dayna Brunsdon, </w:t>
      </w:r>
      <w:r>
        <w:t xml:space="preserve">sanoo kieltäytyneensä värimuotokuvasta ja </w:t>
      </w:r>
      <w:r>
        <w:rPr>
          <w:color w:val="196956"/>
        </w:rPr>
        <w:t xml:space="preserve">valinneensa </w:t>
      </w:r>
      <w:r>
        <w:t xml:space="preserve">mustavalkoisen, koska "se on dramaattisempi". </w:t>
      </w:r>
      <w:r>
        <w:t xml:space="preserve">Näytän </w:t>
      </w:r>
      <w:r>
        <w:rPr>
          <w:color w:val="8C41BB"/>
        </w:rPr>
        <w:t xml:space="preserve">sitä </w:t>
      </w:r>
      <w:r>
        <w:rPr>
          <w:color w:val="2B2D32"/>
        </w:rPr>
        <w:t xml:space="preserve">ystävilleni, </w:t>
      </w:r>
      <w:r>
        <w:t xml:space="preserve">ja </w:t>
      </w:r>
      <w:r>
        <w:rPr>
          <w:color w:val="2B2D32"/>
        </w:rPr>
        <w:t xml:space="preserve">he kaikki </w:t>
      </w:r>
      <w:r>
        <w:t xml:space="preserve">sanovat "vau". </w:t>
      </w:r>
      <w:r>
        <w:rPr>
          <w:color w:val="8C41BB"/>
        </w:rPr>
        <w:t xml:space="preserve">Se </w:t>
      </w:r>
      <w:r>
        <w:t xml:space="preserve">ei ole </w:t>
      </w:r>
      <w:r>
        <w:t xml:space="preserve">niin tavallinen kuin väri." </w:t>
      </w:r>
      <w:r>
        <w:rPr>
          <w:color w:val="94C661"/>
        </w:rPr>
        <w:t xml:space="preserve">Useimmat asiakkaat </w:t>
      </w:r>
      <w:r>
        <w:t xml:space="preserve">eivät kuitenkaan vieläkään laita mustavalkofilmiä </w:t>
      </w:r>
      <w:r>
        <w:rPr>
          <w:color w:val="F8907D"/>
        </w:rPr>
        <w:t xml:space="preserve">kameroihin, </w:t>
      </w:r>
      <w:r>
        <w:rPr>
          <w:color w:val="895E6B"/>
        </w:rPr>
        <w:t xml:space="preserve">joilla</w:t>
      </w:r>
      <w:r>
        <w:rPr>
          <w:color w:val="F8907D"/>
        </w:rPr>
        <w:t xml:space="preserve"> he </w:t>
      </w:r>
      <w:r>
        <w:rPr>
          <w:color w:val="F8907D"/>
        </w:rPr>
        <w:t xml:space="preserve">ottavat perhekuvia</w:t>
      </w:r>
      <w:r>
        <w:t xml:space="preserve">. Suurena esteenä on se, että hyvin harvat apteekit kehittävät enää tätä kalvoa. Yleensä </w:t>
      </w:r>
      <w:r>
        <w:rPr>
          <w:color w:val="788E95"/>
        </w:rPr>
        <w:t xml:space="preserve">filmi on </w:t>
      </w:r>
      <w:r>
        <w:t xml:space="preserve">lähetettävä johonkin harvoista käsittelylaitoksista, ja sen käsittely ja palauttaminen voi kestää viikon tai kauemmin. </w:t>
      </w:r>
      <w:r>
        <w:rPr>
          <w:color w:val="FB6AB8"/>
        </w:rPr>
        <w:t xml:space="preserve">Mustavalkofilmi </w:t>
      </w:r>
      <w:r>
        <w:t xml:space="preserve">maksaa asiakkaille hieman vähemmän kuin värifilmi, ja käsittelykustannukset ovat samat. </w:t>
      </w:r>
      <w:r>
        <w:rPr>
          <w:color w:val="576094"/>
        </w:rPr>
        <w:t xml:space="preserve">Valokuvalaboratorioissa mustavalkofilmin kehittämiskustannukset ovat kuitenkin korkeammat</w:t>
      </w:r>
      <w:r>
        <w:t xml:space="preserve">. </w:t>
      </w:r>
      <w:r>
        <w:rPr>
          <w:color w:val="DB1474"/>
        </w:rPr>
        <w:t xml:space="preserve">Jotkin yritykset </w:t>
      </w:r>
      <w:r>
        <w:t xml:space="preserve">ovat jo alkaneet puuttua </w:t>
      </w:r>
      <w:r>
        <w:rPr>
          <w:color w:val="576094"/>
        </w:rPr>
        <w:t xml:space="preserve">tähän ongelmaan</w:t>
      </w:r>
      <w:r>
        <w:t xml:space="preserve">. </w:t>
      </w:r>
      <w:r>
        <w:t xml:space="preserve">Esimerkiksi </w:t>
      </w:r>
      <w:r>
        <w:rPr>
          <w:color w:val="4AFEFA"/>
        </w:rPr>
        <w:t xml:space="preserve">Ilford </w:t>
      </w:r>
      <w:r>
        <w:t xml:space="preserve">toi äskettäin markkinoille </w:t>
      </w:r>
      <w:r>
        <w:rPr>
          <w:color w:val="8489AE"/>
        </w:rPr>
        <w:t xml:space="preserve">mustavalkofilmin, joka </w:t>
      </w:r>
      <w:r>
        <w:rPr>
          <w:color w:val="8489AE"/>
        </w:rPr>
        <w:t xml:space="preserve">voidaan käsitellä nopeasti värilaboratoriossa</w:t>
      </w:r>
      <w:r>
        <w:t xml:space="preserve">. </w:t>
      </w:r>
      <w:r>
        <w:rPr>
          <w:color w:val="4AFEFA"/>
        </w:rPr>
        <w:t xml:space="preserve">Yritys </w:t>
      </w:r>
      <w:r>
        <w:t xml:space="preserve">pyrkii houkuttelemaan asiakkaita ja </w:t>
      </w:r>
      <w:r>
        <w:t xml:space="preserve">sponsoroi myös lisää mustavalkokuvauskursseja. Samoin </w:t>
      </w:r>
      <w:r>
        <w:rPr>
          <w:color w:val="847D81"/>
        </w:rPr>
        <w:t xml:space="preserve">Agfa </w:t>
      </w:r>
      <w:r>
        <w:t xml:space="preserve">sponsoroi monia lukioissa ja korkeakouluissa järjestettäviä valokuvauskilpailuja ja tarjoaa palkintoina ilmaista mustavalkofilmiä ja -paperia. Lisäksi </w:t>
      </w:r>
      <w:r>
        <w:rPr>
          <w:color w:val="04640D"/>
        </w:rPr>
        <w:t xml:space="preserve">Kodak </w:t>
      </w:r>
      <w:r>
        <w:t xml:space="preserve">jakaa prosessoreille opetusvideoita siitä, miten mustavalkofilmiä voidaan kehittää tehokkaammin. Muut yritykset ovat tuomassa markkinoille vastaavia tuotteita. </w:t>
      </w:r>
      <w:r>
        <w:rPr>
          <w:color w:val="FBC206"/>
        </w:rPr>
        <w:t xml:space="preserve">Charles Beseler Co., johtava valokuvasuurennuslaitteiden valmistaja</w:t>
      </w:r>
      <w:r>
        <w:t xml:space="preserve">, esitteli viime viikolla </w:t>
      </w:r>
      <w:r>
        <w:rPr>
          <w:color w:val="6EAB9B"/>
        </w:rPr>
        <w:t xml:space="preserve">täydellisen pimiön aloittelijoille, joka on suunnattu </w:t>
      </w:r>
      <w:r>
        <w:rPr>
          <w:color w:val="F2CDFE"/>
        </w:rPr>
        <w:t xml:space="preserve">teini-ikäisille</w:t>
      </w:r>
      <w:r>
        <w:rPr>
          <w:color w:val="645341"/>
        </w:rPr>
        <w:t xml:space="preserve">, jotka </w:t>
      </w:r>
      <w:r>
        <w:rPr>
          <w:color w:val="F2CDFE"/>
        </w:rPr>
        <w:t xml:space="preserve">haluavat </w:t>
      </w:r>
      <w:r>
        <w:rPr>
          <w:color w:val="F2CDFE"/>
        </w:rPr>
        <w:t xml:space="preserve">käsitellä </w:t>
      </w:r>
      <w:r>
        <w:rPr>
          <w:color w:val="645341"/>
        </w:rPr>
        <w:t xml:space="preserve">omia </w:t>
      </w:r>
      <w:r>
        <w:rPr>
          <w:color w:val="F2CDFE"/>
        </w:rPr>
        <w:t xml:space="preserve">mustavalkoisia valokuviaan</w:t>
      </w:r>
      <w:r>
        <w:t xml:space="preserve">. </w:t>
      </w:r>
      <w:r>
        <w:rPr>
          <w:color w:val="6EAB9B"/>
        </w:rPr>
        <w:t xml:space="preserve">Pakkaus, </w:t>
      </w:r>
      <w:r>
        <w:rPr>
          <w:color w:val="760035"/>
        </w:rPr>
        <w:t xml:space="preserve">jonka </w:t>
      </w:r>
      <w:r>
        <w:rPr>
          <w:color w:val="6EAB9B"/>
        </w:rPr>
        <w:t xml:space="preserve">ehdotettu vähittäismyyntihinta on 250 dollaria ja josta </w:t>
      </w:r>
      <w:r>
        <w:rPr>
          <w:color w:val="760035"/>
        </w:rPr>
        <w:t xml:space="preserve">on jo tullut </w:t>
      </w:r>
      <w:r>
        <w:rPr>
          <w:color w:val="6EAB9B"/>
        </w:rPr>
        <w:t xml:space="preserve">myyntimenestys, </w:t>
      </w:r>
      <w:r>
        <w:t xml:space="preserve">otettiin käyttöön sen jälkeen, kun jälleenmyyjät huomasivat, että </w:t>
      </w:r>
      <w:r>
        <w:rPr>
          <w:color w:val="647A41"/>
        </w:rPr>
        <w:t xml:space="preserve">vanhemmat </w:t>
      </w:r>
      <w:r>
        <w:t xml:space="preserve">pyysivät paljon </w:t>
      </w:r>
      <w:r>
        <w:t xml:space="preserve">valokuvausvälineitä </w:t>
      </w:r>
      <w:r>
        <w:t xml:space="preserve">lapsilleen. "</w:t>
      </w:r>
      <w:r>
        <w:t xml:space="preserve">Tietokoneet näyttävät jääneen taka-alalle harrastusten roolissa", sanoo </w:t>
      </w:r>
      <w:r>
        <w:rPr>
          <w:color w:val="FBC206"/>
        </w:rPr>
        <w:t xml:space="preserve">Beselerin </w:t>
      </w:r>
      <w:r>
        <w:t xml:space="preserve">hallituksen puheenjohtaja ja toimitusjohtaja Ian Brightman</w:t>
      </w:r>
      <w:r>
        <w:t xml:space="preserve">. </w:t>
      </w:r>
      <w:r>
        <w:rPr>
          <w:color w:val="496E76"/>
        </w:rPr>
        <w:t xml:space="preserve">Joidenkin alan tarkkailijoiden mielestä </w:t>
      </w:r>
      <w:r>
        <w:t xml:space="preserve">mustavalkoisten kuvien uudelleen esiinmarssi on kuitenkin vain ohimenevä villitys. He mainitsevat staattisen elektronisen valokuvauksen yleistymisen, </w:t>
      </w:r>
      <w:r>
        <w:rPr>
          <w:color w:val="E3F894"/>
        </w:rPr>
        <w:t xml:space="preserve">yhä useampien sanomalehtien käyttävän </w:t>
      </w:r>
      <w:r>
        <w:rPr>
          <w:color w:val="E3F894"/>
        </w:rPr>
        <w:t xml:space="preserve">värejä sivuillaan </w:t>
      </w:r>
      <w:r>
        <w:t xml:space="preserve">ja värivalokuvien laadun mitattavissa olevan parantumisen. "</w:t>
      </w:r>
      <w:r>
        <w:t xml:space="preserve">Mustavalko ei ole tehnyt yhtä suurta harppausta teknologisessa kehityksessä kuin väri", sanoo </w:t>
      </w:r>
      <w:r>
        <w:rPr>
          <w:color w:val="98A088"/>
        </w:rPr>
        <w:t xml:space="preserve">Butler </w:t>
      </w:r>
      <w:r>
        <w:rPr>
          <w:color w:val="4F584E"/>
        </w:rPr>
        <w:t xml:space="preserve">Rochester Institutesta</w:t>
      </w:r>
      <w:r>
        <w:t xml:space="preserve">. </w:t>
      </w:r>
      <w:r>
        <w:t xml:space="preserve">"Nykypäivän </w:t>
      </w:r>
      <w:r>
        <w:rPr>
          <w:color w:val="876128"/>
        </w:rPr>
        <w:t xml:space="preserve">värivalokuvaus on paljon parempaa kuin 10 vuoden takainen valokuvaus</w:t>
      </w:r>
      <w:r>
        <w:t xml:space="preserve">. </w:t>
      </w:r>
      <w:r>
        <w:t xml:space="preserve">Mutta </w:t>
      </w:r>
      <w:r>
        <w:rPr>
          <w:color w:val="876128"/>
        </w:rPr>
        <w:t xml:space="preserve">sitä </w:t>
      </w:r>
      <w:r>
        <w:t xml:space="preserve">ei voi sanoa </w:t>
      </w:r>
      <w:r>
        <w:t xml:space="preserve">mustasta ja valkoisesta</w:t>
      </w:r>
      <w:r>
        <w:t xml:space="preserve">." </w:t>
      </w:r>
      <w:r>
        <w:t xml:space="preserve">Mutta kun </w:t>
      </w:r>
      <w:r>
        <w:rPr>
          <w:color w:val="A1A711"/>
        </w:rPr>
        <w:t xml:space="preserve">Popular Photography, johtava valokuvaajille suunnattu lehti</w:t>
      </w:r>
      <w:r>
        <w:t xml:space="preserve">, valitsi </w:t>
      </w:r>
      <w:r>
        <w:t xml:space="preserve">15 </w:t>
      </w:r>
      <w:r>
        <w:rPr>
          <w:color w:val="01FB92"/>
        </w:rPr>
        <w:t xml:space="preserve">kaikkien aikojen parasta </w:t>
      </w:r>
      <w:r>
        <w:rPr>
          <w:color w:val="01FB92"/>
        </w:rPr>
        <w:t xml:space="preserve">valokuvaa </w:t>
      </w:r>
      <w:r>
        <w:t xml:space="preserve">viimeisimpään numeroonsa, jossa juhlistettiin valokuvauksen 150-vuotista taivalta</w:t>
      </w:r>
      <w:r>
        <w:t xml:space="preserve">, ne olivat kaikki mustavalkoisia. "</w:t>
      </w:r>
      <w:r>
        <w:rPr>
          <w:color w:val="C660FB"/>
        </w:rPr>
        <w:t xml:space="preserve">Siinä</w:t>
      </w:r>
      <w:r>
        <w:rPr>
          <w:color w:val="BE8485"/>
        </w:rPr>
        <w:t xml:space="preserve"> on </w:t>
      </w:r>
      <w:r>
        <w:rPr>
          <w:color w:val="BE8485"/>
        </w:rPr>
        <w:t xml:space="preserve">klassinen henki ja se vetoaa tunteisiin</w:t>
      </w:r>
      <w:r>
        <w:t xml:space="preserve">", sanoo Alfred DeBat Amerikan ammattivalokuvaajien järjestöstä. "</w:t>
      </w:r>
      <w:r>
        <w:rPr>
          <w:color w:val="BE8485"/>
        </w:rPr>
        <w:t xml:space="preserve">Siinä on </w:t>
      </w:r>
      <w:r>
        <w:t xml:space="preserve">vetovoima.</w:t>
      </w:r>
    </w:p>
    <w:p>
      <w:r>
        <w:rPr>
          <w:b/>
        </w:rPr>
        <w:t xml:space="preserve">Asiakirjan numero 250</w:t>
      </w:r>
    </w:p>
    <w:p>
      <w:r>
        <w:rPr>
          <w:b/>
        </w:rPr>
        <w:t xml:space="preserve">Asiakirjan tunniste: wsj2251-001</w:t>
      </w:r>
    </w:p>
    <w:p>
      <w:r>
        <w:rPr>
          <w:color w:val="310106"/>
        </w:rPr>
        <w:t xml:space="preserve">McClatchy Newspapers Inc. </w:t>
      </w:r>
      <w:r>
        <w:t xml:space="preserve">raportoi, että mainos- ja tilaajamyynnin paraneminen johti kolmannen neljänneksen voiton 21 prosentin kasvuun 8,8 miljoonaan dollariin eli 31 senttiin osakkeelta 7,2 miljoonasta dollarista eli 25 sentistä osakkeelta. Myynti kasvoi yli 7 % 94,9 miljoonaan dollariin 88,3 miljoonasta dollarista. </w:t>
      </w:r>
      <w:r>
        <w:rPr>
          <w:color w:val="310106"/>
        </w:rPr>
        <w:t xml:space="preserve">Sacramentossa</w:t>
      </w:r>
      <w:r>
        <w:rPr>
          <w:color w:val="04640D"/>
        </w:rPr>
        <w:t xml:space="preserve">, K</w:t>
      </w:r>
      <w:r>
        <w:rPr>
          <w:color w:val="310106"/>
        </w:rPr>
        <w:t xml:space="preserve">aliforniassa, sijaitsevan yhtiön </w:t>
      </w:r>
      <w:r>
        <w:t xml:space="preserve">mukaan tulos parani myös alhaisemman efektiivisen veroasteen ja korkeampien korkotulojen ansiosta. Yhdeksän kuukauden aikana </w:t>
      </w:r>
      <w:r>
        <w:rPr>
          <w:color w:val="310106"/>
        </w:rPr>
        <w:t xml:space="preserve">sanomalehtiketjun </w:t>
      </w:r>
      <w:r>
        <w:t xml:space="preserve">tulos kasvoi lähes 23 prosenttia 23,6 miljoonaan dollariin eli 83 senttiin osakkeelta 19,2 miljoonasta dollarista eli 68 sentistä osakkeelta. Myynti kasvoi lähes 7 % 279,1 miljoonaan dollariin 261,3 miljoonasta dollarista. </w:t>
      </w:r>
      <w:r>
        <w:rPr>
          <w:color w:val="310106"/>
        </w:rPr>
        <w:t xml:space="preserve">McClatchy </w:t>
      </w:r>
      <w:r>
        <w:t xml:space="preserve">julkaisee </w:t>
      </w:r>
      <w:r>
        <w:t xml:space="preserve">Sacramento Bee </w:t>
      </w:r>
      <w:r>
        <w:t xml:space="preserve">-lehteä </w:t>
      </w:r>
      <w:r>
        <w:rPr>
          <w:color w:val="FEFB0A"/>
        </w:rPr>
        <w:t xml:space="preserve">Kaliforniassa </w:t>
      </w:r>
      <w:r>
        <w:t xml:space="preserve">ja Tacoma News Tribune -lehteä Washingtonin osavaltiossa sekä muita sanomalehtiä läntisissä osavaltioissa. New Yorkin pörssin kaupankäynnissä </w:t>
      </w:r>
      <w:r>
        <w:rPr>
          <w:color w:val="310106"/>
        </w:rPr>
        <w:t xml:space="preserve">yhtiö </w:t>
      </w:r>
      <w:r>
        <w:t xml:space="preserve">sulkeutui 25,25 dollariin osakkeelta, 25 senttiä miinuksella.</w:t>
      </w:r>
    </w:p>
    <w:p>
      <w:r>
        <w:rPr>
          <w:b/>
        </w:rPr>
        <w:t xml:space="preserve">Asiakirjan numero 251</w:t>
      </w:r>
    </w:p>
    <w:p>
      <w:r>
        <w:rPr>
          <w:b/>
        </w:rPr>
        <w:t xml:space="preserve">Asiakirjan tunniste: wsj2252-001</w:t>
      </w:r>
    </w:p>
    <w:p>
      <w:r>
        <w:t xml:space="preserve">Agip S.p.A. ja Societe National Elf Aquitaine, Italian ja Ranskan valtion omistamat öljy-yhtiöt, ovat tehneet </w:t>
      </w:r>
      <w:r>
        <w:rPr>
          <w:color w:val="310106"/>
        </w:rPr>
        <w:t xml:space="preserve">tarjouksen </w:t>
      </w:r>
      <w:r>
        <w:rPr>
          <w:color w:val="04640D"/>
        </w:rPr>
        <w:t xml:space="preserve">Gatoil Suisse S.A.:n</w:t>
      </w:r>
      <w:r>
        <w:rPr>
          <w:color w:val="310106"/>
        </w:rPr>
        <w:t xml:space="preserve"> ostamisesta. </w:t>
      </w:r>
      <w:r>
        <w:t xml:space="preserve">Hinnasta ei ole ilmoitettu. </w:t>
      </w:r>
      <w:r>
        <w:rPr>
          <w:color w:val="FB5514"/>
        </w:rPr>
        <w:t xml:space="preserve">Gatoilin </w:t>
      </w:r>
      <w:r>
        <w:rPr>
          <w:color w:val="FEFB0A"/>
        </w:rPr>
        <w:t xml:space="preserve">tiedottajan </w:t>
      </w:r>
      <w:r>
        <w:t xml:space="preserve">mukaan </w:t>
      </w:r>
      <w:r>
        <w:rPr>
          <w:color w:val="E115C0"/>
        </w:rPr>
        <w:t xml:space="preserve">sveitsiläinen öljykonserni </w:t>
      </w:r>
      <w:r>
        <w:t xml:space="preserve">tutkii </w:t>
      </w:r>
      <w:r>
        <w:rPr>
          <w:color w:val="310106"/>
        </w:rPr>
        <w:t xml:space="preserve">viime perjantaina jätettyä tarjousta </w:t>
      </w:r>
      <w:r>
        <w:rPr>
          <w:color w:val="00587F"/>
        </w:rPr>
        <w:t xml:space="preserve">sekä kahta muuta tarjousta, jotka myös jätettiin viime viikolla</w:t>
      </w:r>
      <w:r>
        <w:t xml:space="preserve">. Nämä </w:t>
      </w:r>
      <w:r>
        <w:rPr>
          <w:color w:val="0BC582"/>
        </w:rPr>
        <w:t xml:space="preserve">kaksi tarjousta </w:t>
      </w:r>
      <w:r>
        <w:t xml:space="preserve">olivat yksityisiä, ja </w:t>
      </w:r>
      <w:r>
        <w:rPr>
          <w:color w:val="FEFB0A"/>
        </w:rPr>
        <w:t xml:space="preserve">tiedottaja </w:t>
      </w:r>
      <w:r>
        <w:t xml:space="preserve">kieltäytyi paljastamasta tarjouksia tehneiden yritysten nimiä. </w:t>
      </w:r>
      <w:r>
        <w:t xml:space="preserve">Lisäksi </w:t>
      </w:r>
      <w:r>
        <w:rPr>
          <w:color w:val="FEFB0A"/>
        </w:rPr>
        <w:t xml:space="preserve">tiedottaja </w:t>
      </w:r>
      <w:r>
        <w:t xml:space="preserve">sanoi, että kahden viikon kuluessa odotetaan ainakin kahta uutta tarjousta muilta yrityksiltä. </w:t>
      </w:r>
      <w:r>
        <w:rPr>
          <w:color w:val="E115C0"/>
        </w:rPr>
        <w:t xml:space="preserve">Gatoil Suisse </w:t>
      </w:r>
      <w:r>
        <w:t xml:space="preserve">omistaa Sveitsissä öljynjalostamon, jonka kapasiteetti on 70 000 tynnyriä päivässä, sekä polttoaineen myyntipisteiden verkoston.</w:t>
      </w:r>
    </w:p>
    <w:p>
      <w:r>
        <w:rPr>
          <w:b/>
        </w:rPr>
        <w:t xml:space="preserve">Asiakirjan numero 252</w:t>
      </w:r>
    </w:p>
    <w:p>
      <w:r>
        <w:rPr>
          <w:b/>
        </w:rPr>
        <w:t xml:space="preserve">Asiakirjan tunniste: wsj2253-001</w:t>
      </w:r>
    </w:p>
    <w:p>
      <w:r>
        <w:t xml:space="preserve">Vaikka perjantain pörssin romahdus herätti uusia huolia talouden näkymistä, </w:t>
      </w:r>
      <w:r>
        <w:rPr>
          <w:color w:val="310106"/>
        </w:rPr>
        <w:t xml:space="preserve">vähän tunnettu indikaattori</w:t>
      </w:r>
      <w:r>
        <w:rPr>
          <w:color w:val="04640D"/>
        </w:rPr>
        <w:t xml:space="preserve">, joka </w:t>
      </w:r>
      <w:r>
        <w:rPr>
          <w:color w:val="310106"/>
        </w:rPr>
        <w:t xml:space="preserve">poikkeuksellisen pitkällä aikavälillä ilmaisee tarkasti talouden nousu- ja laskusuhdanteet, viittaa </w:t>
      </w:r>
      <w:r>
        <w:t xml:space="preserve">yleisen yritystoiminnan tasaiseen nousuun. </w:t>
      </w:r>
      <w:r>
        <w:rPr>
          <w:color w:val="FB5514"/>
        </w:rPr>
        <w:t xml:space="preserve">Kolumbian yliopiston </w:t>
      </w:r>
      <w:r>
        <w:rPr>
          <w:color w:val="FEFB0A"/>
        </w:rPr>
        <w:t xml:space="preserve">kansainvälisen suhdannetutkimuksen keskuksen analyytikkojen kehittämä barometri </w:t>
      </w:r>
      <w:r>
        <w:rPr>
          <w:color w:val="E115C0"/>
        </w:rPr>
        <w:t xml:space="preserve">saavutti ennätyksellisen korkean arvon 223,0 </w:t>
      </w:r>
      <w:r>
        <w:rPr>
          <w:color w:val="00587F"/>
        </w:rPr>
        <w:t xml:space="preserve">elokuussa, joka on viimeisin saatavilla oleva kuukausi, </w:t>
      </w:r>
      <w:r>
        <w:t xml:space="preserve">ja Kolumbian tutkijat arvioivat, että se on </w:t>
      </w:r>
      <w:r>
        <w:t xml:space="preserve">noussut vielä korkeammalle sen </w:t>
      </w:r>
      <w:r>
        <w:rPr>
          <w:color w:val="0BC582"/>
        </w:rPr>
        <w:t xml:space="preserve">jälkeen.</w:t>
      </w:r>
      <w:r>
        <w:t xml:space="preserve"> Viimeisin lukema 223,0 on korkeampi kuin heinäkuussa (222,3) ja maaliskuussa (215,3). </w:t>
      </w:r>
      <w:r>
        <w:rPr>
          <w:color w:val="E115C0"/>
        </w:rPr>
        <w:t xml:space="preserve">Elokuun nousu </w:t>
      </w:r>
      <w:r>
        <w:t xml:space="preserve">oli viides peräkkäinen kuukausittainen nousu </w:t>
      </w:r>
      <w:r>
        <w:rPr>
          <w:color w:val="310106"/>
        </w:rPr>
        <w:t xml:space="preserve">indikaattorissa</w:t>
      </w:r>
      <w:r>
        <w:rPr>
          <w:color w:val="04640D"/>
        </w:rPr>
        <w:t xml:space="preserve">, jossa </w:t>
      </w:r>
      <w:r>
        <w:rPr>
          <w:color w:val="310106"/>
        </w:rPr>
        <w:t xml:space="preserve">käytetään vuoden 1967 keskiarvoa 100:n suuruisena pohjana</w:t>
      </w:r>
      <w:r>
        <w:t xml:space="preserve">. Sitä </w:t>
      </w:r>
      <w:r>
        <w:t xml:space="preserve">vastoin </w:t>
      </w:r>
      <w:r>
        <w:rPr>
          <w:color w:val="9E8317"/>
        </w:rPr>
        <w:t xml:space="preserve">kauppaministeriön </w:t>
      </w:r>
      <w:r>
        <w:rPr>
          <w:color w:val="FEB8C8"/>
        </w:rPr>
        <w:t xml:space="preserve">laajalti seurattu ennakoivien indikaattoreiden indeksi, </w:t>
      </w:r>
      <w:r>
        <w:t xml:space="preserve">vaikka se nousikin </w:t>
      </w:r>
      <w:r>
        <w:rPr>
          <w:color w:val="0BC582"/>
        </w:rPr>
        <w:t xml:space="preserve">elokuussa</w:t>
      </w:r>
      <w:r>
        <w:t xml:space="preserve">, on </w:t>
      </w:r>
      <w:r>
        <w:t xml:space="preserve">laskenut toistuvasti </w:t>
      </w:r>
      <w:r>
        <w:t xml:space="preserve">sen jälkeen, kun se saavutti huippunsa aiemmin </w:t>
      </w:r>
      <w:r>
        <w:rPr>
          <w:color w:val="01190F"/>
        </w:rPr>
        <w:t xml:space="preserve">tänä vuonna. </w:t>
      </w:r>
      <w:r>
        <w:rPr>
          <w:color w:val="FEB8C8"/>
        </w:rPr>
        <w:t xml:space="preserve">Sen </w:t>
      </w:r>
      <w:r>
        <w:t xml:space="preserve">ailahteleva käyttäytyminen suurimman osan vuotta </w:t>
      </w:r>
      <w:r>
        <w:rPr>
          <w:color w:val="01190F"/>
        </w:rPr>
        <w:t xml:space="preserve">1989 </w:t>
      </w:r>
      <w:r>
        <w:t xml:space="preserve">on saanut </w:t>
      </w:r>
      <w:r>
        <w:rPr>
          <w:color w:val="847D81"/>
        </w:rPr>
        <w:t xml:space="preserve">jotkut ennustajat </w:t>
      </w:r>
      <w:r>
        <w:t xml:space="preserve">ennustamaan uuden taantuman alkamista ehkä jo ennen </w:t>
      </w:r>
      <w:r>
        <w:rPr>
          <w:color w:val="01190F"/>
        </w:rPr>
        <w:t xml:space="preserve">vuoden </w:t>
      </w:r>
      <w:r>
        <w:t xml:space="preserve">loppua</w:t>
      </w:r>
      <w:r>
        <w:t xml:space="preserve">. Mutta </w:t>
      </w:r>
      <w:r>
        <w:rPr>
          <w:color w:val="310106"/>
        </w:rPr>
        <w:t xml:space="preserve">Kolumbian indeksin </w:t>
      </w:r>
      <w:r>
        <w:t xml:space="preserve">paljon vahvempi käyttäytyminen </w:t>
      </w:r>
      <w:r>
        <w:t xml:space="preserve">"tekee taantumasta mielivaltaisen lyhyellä aikavälillä erittäin epätodennäköisen", sanoo </w:t>
      </w:r>
      <w:r>
        <w:rPr>
          <w:color w:val="58018B"/>
        </w:rPr>
        <w:t xml:space="preserve">Geoffrey H. Moore, </w:t>
      </w:r>
      <w:r>
        <w:rPr>
          <w:color w:val="B70639"/>
        </w:rPr>
        <w:t xml:space="preserve">Columbian laitoksen </w:t>
      </w:r>
      <w:r>
        <w:rPr>
          <w:color w:val="58018B"/>
        </w:rPr>
        <w:t xml:space="preserve">johtaja</w:t>
      </w:r>
      <w:r>
        <w:t xml:space="preserve">. </w:t>
      </w:r>
      <w:r>
        <w:rPr>
          <w:color w:val="58018B"/>
        </w:rPr>
        <w:t xml:space="preserve">Moore, johtava suhdannevaihteluiden asiantuntija</w:t>
      </w:r>
      <w:r>
        <w:t xml:space="preserve">, on myös jäsenenä </w:t>
      </w:r>
      <w:r>
        <w:rPr>
          <w:color w:val="703B01"/>
        </w:rPr>
        <w:t xml:space="preserve">suhdannevaihteluryhmässä (Business Cycle </w:t>
      </w:r>
      <w:r>
        <w:rPr>
          <w:color w:val="703B01"/>
        </w:rPr>
        <w:t xml:space="preserve">Dating Group), joka on yksityisten taloustieteilijöiden paneeli</w:t>
      </w:r>
      <w:r>
        <w:rPr>
          <w:color w:val="F7F1DF"/>
        </w:rPr>
        <w:t xml:space="preserve">, joka </w:t>
      </w:r>
      <w:r>
        <w:rPr>
          <w:color w:val="703B01"/>
        </w:rPr>
        <w:t xml:space="preserve">päättää hallituksen puolesta, milloin noususuhdanteet ja taantumat alkavat ja päättyvät</w:t>
      </w:r>
      <w:r>
        <w:t xml:space="preserve">. </w:t>
      </w:r>
      <w:r>
        <w:rPr>
          <w:color w:val="703B01"/>
        </w:rPr>
        <w:t xml:space="preserve">Ryhmä </w:t>
      </w:r>
      <w:r>
        <w:t xml:space="preserve">kokoontuu yleensä vain silloin, kun talouden yleisen suunnan muuttuminen näyttää todennäköiseltä. "Kokousta ei ole suunniteltu, koska noususuhdanne ei osoita merkkejä suistumisesta", </w:t>
      </w:r>
      <w:r>
        <w:rPr>
          <w:color w:val="58018B"/>
        </w:rPr>
        <w:t xml:space="preserve">Moore </w:t>
      </w:r>
      <w:r>
        <w:t xml:space="preserve">kertoo</w:t>
      </w:r>
      <w:r>
        <w:t xml:space="preserve">. </w:t>
      </w:r>
      <w:r>
        <w:rPr>
          <w:color w:val="118B8A"/>
        </w:rPr>
        <w:t xml:space="preserve">Columbian analyytikot, </w:t>
      </w:r>
      <w:r>
        <w:rPr>
          <w:color w:val="4AFEFA"/>
        </w:rPr>
        <w:t xml:space="preserve">jotka luottavat </w:t>
      </w:r>
      <w:r>
        <w:rPr>
          <w:color w:val="796EE6"/>
        </w:rPr>
        <w:t xml:space="preserve">pitkälti pitkän aikavälin ennakoivaksi indikaattoriksi kutsutun indeksinsä </w:t>
      </w:r>
      <w:r>
        <w:rPr>
          <w:color w:val="118B8A"/>
        </w:rPr>
        <w:t xml:space="preserve">nykyiseen vahvuuteen</w:t>
      </w:r>
      <w:r>
        <w:t xml:space="preserve">, ennustavat keskeytymätöntä talouskasvua </w:t>
      </w:r>
      <w:r>
        <w:rPr>
          <w:color w:val="01190F"/>
        </w:rPr>
        <w:t xml:space="preserve">loppuvuodeksi </w:t>
      </w:r>
      <w:r>
        <w:t xml:space="preserve">ja myös </w:t>
      </w:r>
      <w:r>
        <w:rPr>
          <w:color w:val="000D2C"/>
        </w:rPr>
        <w:t xml:space="preserve">ensi vuodeksi</w:t>
      </w:r>
      <w:r>
        <w:t xml:space="preserve">. </w:t>
      </w:r>
      <w:r>
        <w:rPr>
          <w:color w:val="F95475"/>
        </w:rPr>
        <w:t xml:space="preserve">He odottavat bruttokansantuotteen kasvavan 2,6 prosenttia </w:t>
      </w:r>
      <w:r>
        <w:rPr>
          <w:color w:val="53495F"/>
        </w:rPr>
        <w:t xml:space="preserve">vuonna 1990 </w:t>
      </w:r>
      <w:r>
        <w:rPr>
          <w:color w:val="F95475"/>
        </w:rPr>
        <w:t xml:space="preserve">inflaation huomioon ottamisen jälkeen</w:t>
      </w:r>
      <w:r>
        <w:t xml:space="preserve">. </w:t>
      </w:r>
      <w:r>
        <w:rPr>
          <w:color w:val="F95475"/>
        </w:rPr>
        <w:t xml:space="preserve">Tämä optimismi perustuu </w:t>
      </w:r>
      <w:r>
        <w:rPr>
          <w:color w:val="310106"/>
        </w:rPr>
        <w:t xml:space="preserve">indeksin </w:t>
      </w:r>
      <w:r>
        <w:t xml:space="preserve">pitkän aikavälin kykyyn </w:t>
      </w:r>
      <w:r>
        <w:t xml:space="preserve">ilmoittaa </w:t>
      </w:r>
      <w:r>
        <w:rPr>
          <w:color w:val="61FC03"/>
        </w:rPr>
        <w:t xml:space="preserve">taantumista tai elpymistä </w:t>
      </w:r>
      <w:r>
        <w:t xml:space="preserve">paljon pidemmällä aikavälillä kuin </w:t>
      </w:r>
      <w:r>
        <w:rPr>
          <w:color w:val="9E8317"/>
        </w:rPr>
        <w:t xml:space="preserve">kauppaministeriön </w:t>
      </w:r>
      <w:r>
        <w:rPr>
          <w:color w:val="FEB8C8"/>
        </w:rPr>
        <w:t xml:space="preserve">ennakoivien indikaattoreiden indeksi</w:t>
      </w:r>
      <w:r>
        <w:t xml:space="preserve">. </w:t>
      </w:r>
      <w:r>
        <w:t xml:space="preserve">Koko toisen maailmansodan jälkeisen ajanjakson aikana </w:t>
      </w:r>
      <w:r>
        <w:rPr>
          <w:color w:val="310106"/>
        </w:rPr>
        <w:t xml:space="preserve">Kolumbian indeksi </w:t>
      </w:r>
      <w:r>
        <w:t xml:space="preserve">laski keskimäärin </w:t>
      </w:r>
      <w:r>
        <w:t xml:space="preserve">tasaisesti 14 kuukautta ennen taantuman alkamista ja kääntyi nousuun kahdeksan kuukautta ennen elpymistä. </w:t>
      </w:r>
      <w:r>
        <w:rPr>
          <w:color w:val="9E8317"/>
        </w:rPr>
        <w:t xml:space="preserve">Kauppa-ministeriön </w:t>
      </w:r>
      <w:r>
        <w:rPr>
          <w:color w:val="FEB8C8"/>
        </w:rPr>
        <w:t xml:space="preserve">indeksin, </w:t>
      </w:r>
      <w:r>
        <w:rPr>
          <w:color w:val="5D9608"/>
        </w:rPr>
        <w:t xml:space="preserve">jonka </w:t>
      </w:r>
      <w:r>
        <w:rPr>
          <w:color w:val="FEB8C8"/>
        </w:rPr>
        <w:t xml:space="preserve">osatekijöihin </w:t>
      </w:r>
      <w:r>
        <w:rPr>
          <w:color w:val="DE98FD"/>
        </w:rPr>
        <w:t xml:space="preserve">osakemarkkinat </w:t>
      </w:r>
      <w:r>
        <w:rPr>
          <w:color w:val="FEB8C8"/>
        </w:rPr>
        <w:t xml:space="preserve">kuuluvat, </w:t>
      </w:r>
      <w:r>
        <w:t xml:space="preserve">vertailukelpoinen etumisaika </w:t>
      </w:r>
      <w:r>
        <w:t xml:space="preserve">on paljon lyhyempi - 10 kuukautta ennen taantumaa ja vain kolme kuukautta ennen elpymistä. Columbian taloustieteilijät rekonstruoivat myös, miten </w:t>
      </w:r>
      <w:r>
        <w:rPr>
          <w:color w:val="310106"/>
        </w:rPr>
        <w:t xml:space="preserve">pitkän aikavälin johtava indeksi olisi </w:t>
      </w:r>
      <w:r>
        <w:t xml:space="preserve">käyttäytynyt, jos se olisi ollut olemassa </w:t>
      </w:r>
      <w:r>
        <w:rPr>
          <w:color w:val="98A088"/>
        </w:rPr>
        <w:t xml:space="preserve">vuonna 1929</w:t>
      </w:r>
      <w:r>
        <w:t xml:space="preserve">, </w:t>
      </w:r>
      <w:r>
        <w:rPr>
          <w:color w:val="4F584E"/>
        </w:rPr>
        <w:t xml:space="preserve">ennen lokakuun </w:t>
      </w:r>
      <w:r>
        <w:rPr>
          <w:color w:val="248AD0"/>
        </w:rPr>
        <w:t xml:space="preserve">pörssiromahdusta</w:t>
      </w:r>
      <w:r>
        <w:rPr>
          <w:color w:val="4F584E"/>
        </w:rPr>
        <w:t xml:space="preserve">, joka </w:t>
      </w:r>
      <w:r>
        <w:rPr>
          <w:color w:val="5C5300"/>
        </w:rPr>
        <w:t xml:space="preserve">käynnisti </w:t>
      </w:r>
      <w:r>
        <w:rPr>
          <w:color w:val="4F584E"/>
        </w:rPr>
        <w:t xml:space="preserve">suuren laman</w:t>
      </w:r>
      <w:r>
        <w:t xml:space="preserve">. </w:t>
      </w:r>
      <w:r>
        <w:rPr>
          <w:color w:val="9F6551"/>
        </w:rPr>
        <w:t xml:space="preserve">Indeksi </w:t>
      </w:r>
      <w:r>
        <w:rPr>
          <w:color w:val="BCFEC6"/>
        </w:rPr>
        <w:t xml:space="preserve">saavutti huippunsa tammikuussa </w:t>
      </w:r>
      <w:r>
        <w:rPr>
          <w:color w:val="932C70"/>
        </w:rPr>
        <w:t xml:space="preserve">1929 </w:t>
      </w:r>
      <w:r>
        <w:rPr>
          <w:color w:val="2B1B04"/>
        </w:rPr>
        <w:t xml:space="preserve">ja </w:t>
      </w:r>
      <w:r>
        <w:rPr>
          <w:color w:val="2B1B04"/>
        </w:rPr>
        <w:t xml:space="preserve">laski </w:t>
      </w:r>
      <w:r>
        <w:rPr>
          <w:color w:val="2B1B04"/>
        </w:rPr>
        <w:t xml:space="preserve">sen jälkeen </w:t>
      </w:r>
      <w:r>
        <w:rPr>
          <w:color w:val="2B1B04"/>
        </w:rPr>
        <w:t xml:space="preserve">tasaisesti </w:t>
      </w:r>
      <w:r>
        <w:rPr>
          <w:color w:val="B5AFC4"/>
        </w:rPr>
        <w:t xml:space="preserve">romahdukseen </w:t>
      </w:r>
      <w:r>
        <w:rPr>
          <w:color w:val="2B1B04"/>
        </w:rPr>
        <w:t xml:space="preserve">asti ja </w:t>
      </w:r>
      <w:r>
        <w:rPr>
          <w:color w:val="B5AFC4"/>
        </w:rPr>
        <w:t xml:space="preserve">sen aikana</w:t>
      </w:r>
      <w:r>
        <w:t xml:space="preserve">. </w:t>
      </w:r>
      <w:r>
        <w:rPr>
          <w:color w:val="D4C67A"/>
        </w:rPr>
        <w:t xml:space="preserve">"</w:t>
      </w:r>
      <w:r>
        <w:t xml:space="preserve">Kuvio oli hyvin erilainen kuin mitä nyt havaitsemme", </w:t>
      </w:r>
      <w:r>
        <w:rPr>
          <w:color w:val="58018B"/>
        </w:rPr>
        <w:t xml:space="preserve">Moore </w:t>
      </w:r>
      <w:r>
        <w:t xml:space="preserve">sanoo</w:t>
      </w:r>
      <w:r>
        <w:t xml:space="preserve">. </w:t>
      </w:r>
      <w:r>
        <w:rPr>
          <w:color w:val="310106"/>
        </w:rPr>
        <w:t xml:space="preserve">Pitkän aikavälin ennakoivan indikaattorin </w:t>
      </w:r>
      <w:r>
        <w:t xml:space="preserve">tämänhetkisen vahvuuden tärkein lähde on </w:t>
      </w:r>
      <w:r>
        <w:rPr>
          <w:color w:val="AE7AA1"/>
        </w:rPr>
        <w:t xml:space="preserve">Dow Jonesin yrityslainojen hintaindeksin (Dow Jones Corporate Bond Price Index</w:t>
      </w:r>
      <w:r>
        <w:t xml:space="preserve">) kehitys, joka </w:t>
      </w:r>
      <w:r>
        <w:rPr>
          <w:color w:val="AE7AA1"/>
        </w:rPr>
        <w:t xml:space="preserve">ei kuulu </w:t>
      </w:r>
      <w:r>
        <w:rPr>
          <w:color w:val="6A3A35"/>
        </w:rPr>
        <w:t xml:space="preserve">kauppaministeriön </w:t>
      </w:r>
      <w:r>
        <w:rPr>
          <w:color w:val="0232FD"/>
        </w:rPr>
        <w:t xml:space="preserve">indeksiin</w:t>
      </w:r>
      <w:r>
        <w:t xml:space="preserve">. </w:t>
      </w:r>
      <w:r>
        <w:rPr>
          <w:color w:val="0BC582"/>
        </w:rPr>
        <w:t xml:space="preserve">Elokuussa </w:t>
      </w:r>
      <w:r>
        <w:rPr>
          <w:color w:val="BA6801"/>
        </w:rPr>
        <w:t xml:space="preserve">joukkovelkakirjalainamittaus </w:t>
      </w:r>
      <w:r>
        <w:rPr>
          <w:color w:val="BA6801"/>
        </w:rPr>
        <w:t xml:space="preserve">oli </w:t>
      </w:r>
      <w:r>
        <w:t xml:space="preserve">korkeimmillaan sitten vuoden 1987 alun. Se </w:t>
      </w:r>
      <w:r>
        <w:t xml:space="preserve">nousi myös </w:t>
      </w:r>
      <w:r>
        <w:t xml:space="preserve">viime perjantaina, kun </w:t>
      </w:r>
      <w:r>
        <w:rPr>
          <w:color w:val="168E5C"/>
        </w:rPr>
        <w:t xml:space="preserve">osakemarkkinat </w:t>
      </w:r>
      <w:r>
        <w:t xml:space="preserve">laskivat. </w:t>
      </w:r>
      <w:r>
        <w:rPr>
          <w:color w:val="310106"/>
        </w:rPr>
        <w:t xml:space="preserve">Pitkän aikavälin ennakoivan indikaattorin </w:t>
      </w:r>
      <w:r>
        <w:t xml:space="preserve">muita osatekijöitä </w:t>
      </w:r>
      <w:r>
        <w:t xml:space="preserve">ovat muun muassa teollisuuden yksikkötyökustannussuhde, inflaatiokorjattu rahan tarjonnan M 2 -versio ja asuntorakennuslupien määrä. </w:t>
      </w:r>
      <w:r>
        <w:rPr>
          <w:color w:val="310106"/>
        </w:rPr>
        <w:t xml:space="preserve">Kolumbian indeksistä </w:t>
      </w:r>
      <w:r>
        <w:t xml:space="preserve">puuttuvat selvästi </w:t>
      </w:r>
      <w:r>
        <w:rPr>
          <w:color w:val="168E5C"/>
        </w:rPr>
        <w:t xml:space="preserve">osakemarkkinat</w:t>
      </w:r>
      <w:r>
        <w:rPr>
          <w:color w:val="16C0D0"/>
        </w:rPr>
        <w:t xml:space="preserve">, jotka </w:t>
      </w:r>
      <w:r>
        <w:rPr>
          <w:color w:val="C62100"/>
        </w:rPr>
        <w:t xml:space="preserve">Mooren </w:t>
      </w:r>
      <w:r>
        <w:rPr>
          <w:color w:val="168E5C"/>
        </w:rPr>
        <w:t xml:space="preserve">mukaan "eivät yksinkertaisesti ole yhtä hyvä indikaattori talouden pitkän aikavälin näkymistä, vaikka ne ovatkin hyödyllisiä ennustettaessa joitakin lyhyen aikavälin käänteitä</w:t>
      </w:r>
      <w:r>
        <w:t xml:space="preserve">". </w:t>
      </w:r>
      <w:r>
        <w:rPr>
          <w:color w:val="014347"/>
        </w:rPr>
        <w:t xml:space="preserve">Vielä vuonna 1975 </w:t>
      </w:r>
      <w:r>
        <w:rPr>
          <w:color w:val="023087"/>
        </w:rPr>
        <w:t xml:space="preserve">National Bureau of Economic Research </w:t>
      </w:r>
      <w:r>
        <w:rPr>
          <w:color w:val="233809"/>
        </w:rPr>
        <w:t xml:space="preserve">arvioi </w:t>
      </w:r>
      <w:r>
        <w:rPr>
          <w:color w:val="42083B"/>
        </w:rPr>
        <w:t xml:space="preserve">osakemarkkinat </w:t>
      </w:r>
      <w:r>
        <w:rPr>
          <w:color w:val="233809"/>
        </w:rPr>
        <w:t xml:space="preserve">- kuten </w:t>
      </w:r>
      <w:r>
        <w:rPr>
          <w:color w:val="233809"/>
        </w:rPr>
        <w:t xml:space="preserve">Standard &amp; Poor's 500 -indeksi </w:t>
      </w:r>
      <w:r>
        <w:rPr>
          <w:color w:val="82785D"/>
        </w:rPr>
        <w:t xml:space="preserve">heijastuu </w:t>
      </w:r>
      <w:r>
        <w:rPr>
          <w:color w:val="233809"/>
        </w:rPr>
        <w:t xml:space="preserve">- </w:t>
      </w:r>
      <w:r>
        <w:rPr>
          <w:color w:val="233809"/>
        </w:rPr>
        <w:t xml:space="preserve">parhaaksi </w:t>
      </w:r>
      <w:r>
        <w:rPr>
          <w:color w:val="B7DAD2"/>
        </w:rPr>
        <w:t xml:space="preserve">12:sta johtavasta indikaattorista, </w:t>
      </w:r>
      <w:r>
        <w:rPr>
          <w:color w:val="196956"/>
        </w:rPr>
        <w:t xml:space="preserve">joista </w:t>
      </w:r>
      <w:r>
        <w:rPr>
          <w:color w:val="2B2D32"/>
        </w:rPr>
        <w:t xml:space="preserve">kauppaministeriön </w:t>
      </w:r>
      <w:r>
        <w:rPr>
          <w:color w:val="ECEDFE"/>
        </w:rPr>
        <w:t xml:space="preserve">indeksi </w:t>
      </w:r>
      <w:r>
        <w:rPr>
          <w:color w:val="8C41BB"/>
        </w:rPr>
        <w:t xml:space="preserve">tuolloin </w:t>
      </w:r>
      <w:r>
        <w:rPr>
          <w:color w:val="B7DAD2"/>
        </w:rPr>
        <w:t xml:space="preserve">koostui</w:t>
      </w:r>
      <w:r>
        <w:t xml:space="preserve">. </w:t>
      </w:r>
      <w:r>
        <w:rPr>
          <w:color w:val="168E5C"/>
        </w:rPr>
        <w:t xml:space="preserve">Se sai </w:t>
      </w:r>
      <w:r>
        <w:t xml:space="preserve">80 pistettä 100:sta mahdollisesta, kun taas muut osat saivat vain 69 pistettä. </w:t>
      </w:r>
      <w:r>
        <w:rPr>
          <w:color w:val="94C661"/>
        </w:rPr>
        <w:t xml:space="preserve">Columbia Centerin </w:t>
      </w:r>
      <w:r>
        <w:t xml:space="preserve">analyytikot sanovat, että </w:t>
      </w:r>
      <w:r>
        <w:rPr>
          <w:color w:val="168E5C"/>
        </w:rPr>
        <w:t xml:space="preserve">osakemarkkinat </w:t>
      </w:r>
      <w:r>
        <w:t xml:space="preserve">ovat menettäneet osan </w:t>
      </w:r>
      <w:r>
        <w:t xml:space="preserve">ennustevoimastaan, koska </w:t>
      </w:r>
      <w:r>
        <w:t xml:space="preserve">kansainvälinen kehitys vaikuttaa yhä enemmän. "Osakkeista on tullut herkempiä </w:t>
      </w:r>
      <w:r>
        <w:rPr>
          <w:color w:val="F8907D"/>
        </w:rPr>
        <w:t xml:space="preserve">tekijöille</w:t>
      </w:r>
      <w:r>
        <w:rPr>
          <w:color w:val="895E6B"/>
        </w:rPr>
        <w:t xml:space="preserve">, jotka eivät suoraan liity </w:t>
      </w:r>
      <w:r>
        <w:rPr>
          <w:color w:val="F8907D"/>
        </w:rPr>
        <w:t xml:space="preserve">kotimaan talouteen</w:t>
      </w:r>
      <w:r>
        <w:t xml:space="preserve">", </w:t>
      </w:r>
      <w:r>
        <w:rPr>
          <w:color w:val="58018B"/>
        </w:rPr>
        <w:t xml:space="preserve">Moore sanoo </w:t>
      </w:r>
      <w:r>
        <w:t xml:space="preserve">ja mainitsee dollarin kurssin valuuttamarkkinoilla, ulkomaankaupan taseen ja ulkomaisen pääoman tulon. Hän toteaa myös, että tietokonetekniikoiden, kuten ohjelmakaupan, yleistyminen on vähentänyt </w:t>
      </w:r>
      <w:r>
        <w:rPr>
          <w:color w:val="168E5C"/>
        </w:rPr>
        <w:t xml:space="preserve">osakemarkkinoiden merkitystä </w:t>
      </w:r>
      <w:r>
        <w:t xml:space="preserve">talouden ennustamisessa.</w:t>
      </w:r>
    </w:p>
    <w:p>
      <w:r>
        <w:rPr>
          <w:b/>
        </w:rPr>
        <w:t xml:space="preserve">Asiakirjan numero 253</w:t>
      </w:r>
    </w:p>
    <w:p>
      <w:r>
        <w:rPr>
          <w:b/>
        </w:rPr>
        <w:t xml:space="preserve">Asiakirjan tunniste: wsj2254-001</w:t>
      </w:r>
    </w:p>
    <w:p>
      <w:r>
        <w:rPr>
          <w:color w:val="310106"/>
        </w:rPr>
        <w:t xml:space="preserve">BSN S.A., johtava ranskalainen elintarvikekonserni</w:t>
      </w:r>
      <w:r>
        <w:t xml:space="preserve">, ilmoitti </w:t>
      </w:r>
      <w:r>
        <w:rPr>
          <w:color w:val="04640D"/>
        </w:rPr>
        <w:t xml:space="preserve">sopimuksestaan </w:t>
      </w:r>
      <w:r>
        <w:rPr>
          <w:color w:val="FEFB0A"/>
        </w:rPr>
        <w:t xml:space="preserve">ostaa </w:t>
      </w:r>
      <w:r>
        <w:rPr>
          <w:color w:val="FB5514"/>
        </w:rPr>
        <w:t xml:space="preserve">länsisaksalainen pastavalmistaja Birkel G.m.b.H.</w:t>
      </w:r>
      <w:r>
        <w:t xml:space="preserve">. </w:t>
      </w:r>
      <w:r>
        <w:rPr>
          <w:color w:val="E115C0"/>
        </w:rPr>
        <w:t xml:space="preserve">Hankinnan </w:t>
      </w:r>
      <w:r>
        <w:t xml:space="preserve">arvoa </w:t>
      </w:r>
      <w:r>
        <w:t xml:space="preserve">ei julkistettu. </w:t>
      </w:r>
      <w:r>
        <w:rPr>
          <w:color w:val="04640D"/>
        </w:rPr>
        <w:t xml:space="preserve">Tämä on </w:t>
      </w:r>
      <w:r>
        <w:rPr>
          <w:color w:val="310106"/>
        </w:rPr>
        <w:t xml:space="preserve">BSN:n </w:t>
      </w:r>
      <w:r>
        <w:t xml:space="preserve">strategian mukaista, </w:t>
      </w:r>
      <w:r>
        <w:rPr>
          <w:color w:val="310106"/>
        </w:rPr>
        <w:t xml:space="preserve">jonka</w:t>
      </w:r>
      <w:r>
        <w:t xml:space="preserve"> mukaan se pyrkii kasvattamaan asteittain </w:t>
      </w:r>
      <w:r>
        <w:t xml:space="preserve">osuuttaan Euroopan pastamarkkinoista ulkoisen kasvun avulla. </w:t>
      </w:r>
      <w:r>
        <w:rPr>
          <w:color w:val="310106"/>
        </w:rPr>
        <w:t xml:space="preserve">BSN </w:t>
      </w:r>
      <w:r>
        <w:t xml:space="preserve">ostaa ensin </w:t>
      </w:r>
      <w:r>
        <w:t xml:space="preserve">15 prosentin osuuden </w:t>
      </w:r>
      <w:r>
        <w:rPr>
          <w:color w:val="00587F"/>
        </w:rPr>
        <w:t xml:space="preserve">tiiviisti omistetusta Birkelistä. </w:t>
      </w:r>
      <w:r>
        <w:rPr>
          <w:color w:val="310106"/>
        </w:rPr>
        <w:t xml:space="preserve">BSN:n </w:t>
      </w:r>
      <w:r>
        <w:t xml:space="preserve">tiedottajan mukaan </w:t>
      </w:r>
      <w:r>
        <w:rPr>
          <w:color w:val="310106"/>
        </w:rPr>
        <w:t xml:space="preserve">ranskalaisella konsernilla </w:t>
      </w:r>
      <w:r>
        <w:t xml:space="preserve">on </w:t>
      </w:r>
      <w:r>
        <w:rPr>
          <w:color w:val="0BC582"/>
        </w:rPr>
        <w:t xml:space="preserve">sopimus, joka </w:t>
      </w:r>
      <w:r>
        <w:rPr>
          <w:color w:val="FEB8C8"/>
        </w:rPr>
        <w:t xml:space="preserve">antaa </w:t>
      </w:r>
      <w:r>
        <w:rPr>
          <w:color w:val="0BC582"/>
        </w:rPr>
        <w:t xml:space="preserve">sille oikeuden ostaa </w:t>
      </w:r>
      <w:r>
        <w:rPr>
          <w:color w:val="01190F"/>
        </w:rPr>
        <w:t xml:space="preserve">kaikki </w:t>
      </w:r>
      <w:r>
        <w:rPr>
          <w:color w:val="01190F"/>
        </w:rPr>
        <w:t xml:space="preserve">saatavilla olevat</w:t>
      </w:r>
      <w:r>
        <w:rPr>
          <w:color w:val="01190F"/>
        </w:rPr>
        <w:t xml:space="preserve"> osakkeet, </w:t>
      </w:r>
      <w:r>
        <w:rPr>
          <w:color w:val="58018B"/>
        </w:rPr>
        <w:t xml:space="preserve">mikä voidaan </w:t>
      </w:r>
      <w:r>
        <w:rPr>
          <w:color w:val="0BC582"/>
        </w:rPr>
        <w:t xml:space="preserve">toteuttaa muutaman kuukauden kuluessa</w:t>
      </w:r>
      <w:r>
        <w:t xml:space="preserve">. </w:t>
      </w:r>
      <w:r>
        <w:rPr>
          <w:color w:val="310106"/>
        </w:rPr>
        <w:t xml:space="preserve">BSN:n </w:t>
      </w:r>
      <w:r>
        <w:t xml:space="preserve">mukaan </w:t>
      </w:r>
      <w:r>
        <w:t xml:space="preserve">yritysosto on toimitettu </w:t>
      </w:r>
      <w:r>
        <w:rPr>
          <w:color w:val="B70639"/>
        </w:rPr>
        <w:t xml:space="preserve">Länsi-Saksan kartelliviranomaisen </w:t>
      </w:r>
      <w:r>
        <w:t xml:space="preserve">hyväksyttäväksi</w:t>
      </w:r>
      <w:r>
        <w:t xml:space="preserve">. </w:t>
      </w:r>
      <w:r>
        <w:rPr>
          <w:color w:val="00587F"/>
        </w:rPr>
        <w:t xml:space="preserve">Birkel </w:t>
      </w:r>
      <w:r>
        <w:t xml:space="preserve">on Länsi-Saksan toiseksi suurin pastanvalmistaja, jonka myynti vuonna 1988 oli 250 miljoonaa markkaa (133,4 miljoonaa dollaria). Yrityksellä on 750 työntekijää kolmessa tuotantoyksikössä Lounais-Saksassa, ja se on maan johtava pastakastikkeen valmistaja. Yritysosto vahvistaa </w:t>
      </w:r>
      <w:r>
        <w:rPr>
          <w:color w:val="310106"/>
        </w:rPr>
        <w:t xml:space="preserve">BSN:n </w:t>
      </w:r>
      <w:r>
        <w:t xml:space="preserve">asemaa </w:t>
      </w:r>
      <w:r>
        <w:t xml:space="preserve">Euroopan pastamarkkinoilla. </w:t>
      </w:r>
      <w:r>
        <w:rPr>
          <w:color w:val="310106"/>
        </w:rPr>
        <w:t xml:space="preserve">Ranskalainen konserni </w:t>
      </w:r>
      <w:r>
        <w:t xml:space="preserve">on tällä hetkellä </w:t>
      </w:r>
      <w:r>
        <w:t xml:space="preserve">toiseksi suurin </w:t>
      </w:r>
      <w:r>
        <w:rPr>
          <w:color w:val="703B01"/>
        </w:rPr>
        <w:t xml:space="preserve">italialainen Barilla-konserni, </w:t>
      </w:r>
      <w:r>
        <w:rPr>
          <w:color w:val="F7F1DF"/>
        </w:rPr>
        <w:t xml:space="preserve">jonka </w:t>
      </w:r>
      <w:r>
        <w:rPr>
          <w:color w:val="703B01"/>
        </w:rPr>
        <w:t xml:space="preserve">liiketoiminta keskittyy pääasiassa Italian markkinoille</w:t>
      </w:r>
      <w:r>
        <w:t xml:space="preserve">.</w:t>
      </w:r>
    </w:p>
    <w:p>
      <w:r>
        <w:rPr>
          <w:b/>
        </w:rPr>
        <w:t xml:space="preserve">Asiakirjan numero 254</w:t>
      </w:r>
    </w:p>
    <w:p>
      <w:r>
        <w:rPr>
          <w:b/>
        </w:rPr>
        <w:t xml:space="preserve">Asiakirjan tunniste: wsj2255-001</w:t>
      </w:r>
    </w:p>
    <w:p>
      <w:r>
        <w:rPr>
          <w:color w:val="310106"/>
        </w:rPr>
        <w:t xml:space="preserve">Moody's Investors Service Inc. </w:t>
      </w:r>
      <w:r>
        <w:t xml:space="preserve">sanoi </w:t>
      </w:r>
      <w:r>
        <w:rPr>
          <w:color w:val="310106"/>
        </w:rPr>
        <w:t xml:space="preserve">alentaneensa </w:t>
      </w:r>
      <w:r>
        <w:t xml:space="preserve">luottoluokitusta </w:t>
      </w:r>
      <w:r>
        <w:rPr>
          <w:color w:val="04640D"/>
        </w:rPr>
        <w:t xml:space="preserve">säästölaitoksen </w:t>
      </w:r>
      <w:r>
        <w:t xml:space="preserve">281 miljoonan dollarin etuoikeutetusta ja huonommassa etuoikeusasemassa olevasta velasta </w:t>
      </w:r>
      <w:r>
        <w:t xml:space="preserve">C:hen Ca:sta ja sanoi uskovansa, että joukkovelkakirjojen haltijat säästävät vain "vähäisiä pääomia". </w:t>
      </w:r>
      <w:r>
        <w:rPr>
          <w:color w:val="310106"/>
        </w:rPr>
        <w:t xml:space="preserve">Virasto </w:t>
      </w:r>
      <w:r>
        <w:t xml:space="preserve">vahvisti </w:t>
      </w:r>
      <w:r>
        <w:rPr>
          <w:color w:val="FEFB0A"/>
        </w:rPr>
        <w:t xml:space="preserve">American Continentalin </w:t>
      </w:r>
      <w:r>
        <w:t xml:space="preserve">etuoikeutettujen osakkeiden luokituksen </w:t>
      </w:r>
      <w:r>
        <w:t xml:space="preserve">tasolle C. </w:t>
      </w:r>
      <w:r>
        <w:rPr>
          <w:color w:val="FB5514"/>
        </w:rPr>
        <w:t xml:space="preserve">American Continentalin </w:t>
      </w:r>
      <w:r>
        <w:rPr>
          <w:color w:val="04640D"/>
        </w:rPr>
        <w:t xml:space="preserve">säästöyksikkö</w:t>
      </w:r>
      <w:r>
        <w:rPr>
          <w:color w:val="04640D"/>
        </w:rPr>
        <w:t xml:space="preserve">, Los Angelesissa sijaitseva Lincoln Savings &amp; Loan Association</w:t>
      </w:r>
      <w:r>
        <w:t xml:space="preserve">, on selvitystilassa, ja </w:t>
      </w:r>
      <w:r>
        <w:rPr>
          <w:color w:val="FEFB0A"/>
        </w:rPr>
        <w:t xml:space="preserve">emoyhtiö </w:t>
      </w:r>
      <w:r>
        <w:t xml:space="preserve">on virallisesti hakenut suojaa velkojilta liittovaltion konkurssilain 11. luvun nojalla. </w:t>
      </w:r>
      <w:r>
        <w:rPr>
          <w:color w:val="E115C0"/>
        </w:rPr>
        <w:t xml:space="preserve">CENTRUST SAVINGS BANK (Miami</w:t>
      </w:r>
      <w:r>
        <w:t xml:space="preserve">) - </w:t>
      </w:r>
      <w:r>
        <w:rPr>
          <w:color w:val="310106"/>
        </w:rPr>
        <w:t xml:space="preserve">Moody's Investors Service Inc. </w:t>
      </w:r>
      <w:r>
        <w:t xml:space="preserve">alensi </w:t>
      </w:r>
      <w:r>
        <w:rPr>
          <w:color w:val="E115C0"/>
        </w:rPr>
        <w:t xml:space="preserve">CenTrustin </w:t>
      </w:r>
      <w:r>
        <w:t xml:space="preserve">huonommassa etuoikeusasemassa olevien velkojen </w:t>
      </w:r>
      <w:r>
        <w:rPr>
          <w:color w:val="310106"/>
        </w:rPr>
        <w:t xml:space="preserve">luokitukset </w:t>
      </w:r>
      <w:r>
        <w:t xml:space="preserve">B-3:sta Caa:han. </w:t>
      </w:r>
      <w:r>
        <w:rPr>
          <w:color w:val="00587F"/>
        </w:rPr>
        <w:t xml:space="preserve">Luokituslaitos </w:t>
      </w:r>
      <w:r>
        <w:rPr>
          <w:color w:val="0BC582"/>
        </w:rPr>
        <w:t xml:space="preserve">alensi myös sen pitkäaikaisten talletusten luokitusta B-3:een Ba-3:sta ja etuoikeutettujen osakkeiden luokitusta Ca:han Caa:sta</w:t>
      </w:r>
      <w:r>
        <w:t xml:space="preserve">. </w:t>
      </w:r>
      <w:r>
        <w:t xml:space="preserve">Se ilmoitti, että </w:t>
      </w:r>
      <w:r>
        <w:t xml:space="preserve">noin 85 miljoonan dollarin arvosta arvopapereita on vahingoitettu. </w:t>
      </w:r>
      <w:r>
        <w:rPr>
          <w:color w:val="310106"/>
        </w:rPr>
        <w:t xml:space="preserve">Moody'sin mukaan </w:t>
      </w:r>
      <w:r>
        <w:t xml:space="preserve">luottoluokitusten alentamisen syynä </w:t>
      </w:r>
      <w:r>
        <w:t xml:space="preserve">olivat subprime-luottopaperimarkkinoiden jatkuva myllerrys ja </w:t>
      </w:r>
      <w:r>
        <w:rPr>
          <w:color w:val="E115C0"/>
        </w:rPr>
        <w:t xml:space="preserve">CenTrustin </w:t>
      </w:r>
      <w:r>
        <w:t xml:space="preserve">etuoikeutettujen osakkeiden osinkojen maksun keskeyttäminen</w:t>
      </w:r>
      <w:r>
        <w:t xml:space="preserve">. </w:t>
      </w:r>
      <w:r>
        <w:rPr>
          <w:color w:val="310106"/>
        </w:rPr>
        <w:t xml:space="preserve">Moody's </w:t>
      </w:r>
      <w:r>
        <w:t xml:space="preserve">sanoi myös, että se uskoo, että </w:t>
      </w:r>
      <w:r>
        <w:rPr>
          <w:color w:val="FEB8C8"/>
        </w:rPr>
        <w:t xml:space="preserve">63 </w:t>
      </w:r>
      <w:r>
        <w:rPr>
          <w:color w:val="9E8317"/>
        </w:rPr>
        <w:t xml:space="preserve">CenTrustin </w:t>
      </w:r>
      <w:r>
        <w:rPr>
          <w:color w:val="FEB8C8"/>
        </w:rPr>
        <w:t xml:space="preserve">sivukonttorin ehdotettu myynti </w:t>
      </w:r>
      <w:r>
        <w:rPr>
          <w:color w:val="FEB8C8"/>
        </w:rPr>
        <w:t xml:space="preserve">Great Westernille </w:t>
      </w:r>
      <w:r>
        <w:t xml:space="preserve">voisi toteutuessaan uhata </w:t>
      </w:r>
      <w:r>
        <w:rPr>
          <w:color w:val="E115C0"/>
        </w:rPr>
        <w:t xml:space="preserve">pankin </w:t>
      </w:r>
      <w:r>
        <w:t xml:space="preserve">rahoitusta </w:t>
      </w:r>
      <w:r>
        <w:t xml:space="preserve">ja </w:t>
      </w:r>
      <w:r>
        <w:t xml:space="preserve">markkina-asemaa.</w:t>
      </w:r>
    </w:p>
    <w:p>
      <w:r>
        <w:rPr>
          <w:b/>
        </w:rPr>
        <w:t xml:space="preserve">Asiakirjan numero 255</w:t>
      </w:r>
    </w:p>
    <w:p>
      <w:r>
        <w:rPr>
          <w:b/>
        </w:rPr>
        <w:t xml:space="preserve">Asiakirjan tunniste: wsj2256-001</w:t>
      </w:r>
    </w:p>
    <w:p>
      <w:r>
        <w:rPr>
          <w:color w:val="310106"/>
        </w:rPr>
        <w:t xml:space="preserve">HINNOITTELU </w:t>
      </w:r>
      <w:r>
        <w:t xml:space="preserve">TOISTUI mustan maanantain, jolloin hinnat toipuivat alkuperäisestä laskusta halpoja tarjouksia etsivien instituutioiden ja ohjelmakauppiaiden vauhdittamina. </w:t>
      </w:r>
      <w:r>
        <w:rPr>
          <w:color w:val="04640D"/>
        </w:rPr>
        <w:t xml:space="preserve">Teollisuusosakkeiden Dow Jones -indeksi </w:t>
      </w:r>
      <w:r>
        <w:t xml:space="preserve">sulkeutui 88,12 pistettä korkeammalle </w:t>
      </w:r>
      <w:r>
        <w:rPr>
          <w:color w:val="FEFB0A"/>
        </w:rPr>
        <w:t xml:space="preserve">2 657,38 pisteeseen, </w:t>
      </w:r>
      <w:r>
        <w:t xml:space="preserve">mikä </w:t>
      </w:r>
      <w:r>
        <w:rPr>
          <w:color w:val="FEFB0A"/>
        </w:rPr>
        <w:t xml:space="preserve">oli </w:t>
      </w:r>
      <w:r>
        <w:t xml:space="preserve">neljänneksi suurin nousu ennätyksellisesti, kun se oli aamulla pudonnut 63,52 pistettä. Vaikka elpyminen poisti noin puolet perjantain 190,58 pisteen pudotuksesta, analyytikot ovat </w:t>
      </w:r>
      <w:r>
        <w:t xml:space="preserve">varovaisia </w:t>
      </w:r>
      <w:r>
        <w:rPr>
          <w:color w:val="310106"/>
        </w:rPr>
        <w:t xml:space="preserve">osakemarkkinoiden </w:t>
      </w:r>
      <w:r>
        <w:t xml:space="preserve">näkymistä. </w:t>
      </w:r>
      <w:r>
        <w:t xml:space="preserve">Samalla kun </w:t>
      </w:r>
      <w:r>
        <w:rPr>
          <w:color w:val="FB5514"/>
        </w:rPr>
        <w:t xml:space="preserve">dollari </w:t>
      </w:r>
      <w:r>
        <w:t xml:space="preserve">nousi alhaalta, joukkovelkakirjojen hinnat laskivat jyrkästi ja lyhytaikaisten valtionlainojen hinnat nousivat jyrkästi. Myös riskilainat elpyivät jonkin verran, vaikka kaupankäynti pysyi edelleen estyneenä. Myös kulta nousi. Tiistaiaamun kaupankäynnissä </w:t>
      </w:r>
      <w:r>
        <w:rPr>
          <w:color w:val="E115C0"/>
        </w:rPr>
        <w:t xml:space="preserve">Tokiossa </w:t>
      </w:r>
      <w:r>
        <w:t xml:space="preserve">osakekurssit toipuivat nopeasti maanantain jyrkän 1,8 prosentin laskun jälkeen. </w:t>
      </w:r>
      <w:r>
        <w:t xml:space="preserve">Myös </w:t>
      </w:r>
      <w:r>
        <w:rPr>
          <w:color w:val="FB5514"/>
        </w:rPr>
        <w:t xml:space="preserve">dollari </w:t>
      </w:r>
      <w:r>
        <w:t xml:space="preserve">vahvistui </w:t>
      </w:r>
      <w:r>
        <w:rPr>
          <w:color w:val="E115C0"/>
        </w:rPr>
        <w:t xml:space="preserve">Tokiossa. </w:t>
      </w:r>
      <w:r>
        <w:t xml:space="preserve">Donald Trump peruutti 7,54 miljardin dollarin tarjouksensa </w:t>
      </w:r>
      <w:r>
        <w:rPr>
          <w:color w:val="00587F"/>
        </w:rPr>
        <w:t xml:space="preserve">American Airista </w:t>
      </w:r>
      <w:r>
        <w:t xml:space="preserve">"nykyisten muuttuneiden markkinaolosuhteiden vuoksi</w:t>
      </w:r>
      <w:r>
        <w:t xml:space="preserve">". </w:t>
      </w:r>
      <w:r>
        <w:rPr>
          <w:color w:val="00587F"/>
        </w:rPr>
        <w:t xml:space="preserve">AMR:n </w:t>
      </w:r>
      <w:r>
        <w:t xml:space="preserve">osakkeet </w:t>
      </w:r>
      <w:r>
        <w:t xml:space="preserve">laskivat 22,125 dollaria 76,50 dollariin. Lisäksi </w:t>
      </w:r>
      <w:r>
        <w:rPr>
          <w:color w:val="0BC582"/>
        </w:rPr>
        <w:t xml:space="preserve">UAL </w:t>
      </w:r>
      <w:r>
        <w:t xml:space="preserve">yritti hankkia rahoitusta alhaisemmalla tarjouksella, joka oli 250 dollaria osakkeelta. </w:t>
      </w:r>
      <w:r>
        <w:rPr>
          <w:color w:val="0BC582"/>
        </w:rPr>
        <w:t xml:space="preserve">UAL:n </w:t>
      </w:r>
      <w:r>
        <w:t xml:space="preserve">osakkeet </w:t>
      </w:r>
      <w:r>
        <w:t xml:space="preserve">laskivat 56875 dollariin 222875 dollariin. Edustajainhuoneen alivaliokunnan hyväksymän lakiehdotuksen mukaan liikenneministerin toimivaltaan kuuluu hyväksyä velkaantuneiden lentoyhtiöiden osakkeiden takaisinostot. </w:t>
      </w:r>
      <w:r>
        <w:rPr>
          <w:color w:val="9E8317"/>
        </w:rPr>
        <w:t xml:space="preserve">IBM:n </w:t>
      </w:r>
      <w:r>
        <w:rPr>
          <w:color w:val="FEB8C8"/>
        </w:rPr>
        <w:t xml:space="preserve">liikevaihto </w:t>
      </w:r>
      <w:r>
        <w:rPr>
          <w:color w:val="FEB8C8"/>
        </w:rPr>
        <w:t xml:space="preserve">romahti </w:t>
      </w:r>
      <w:r>
        <w:rPr>
          <w:color w:val="847D81"/>
        </w:rPr>
        <w:t xml:space="preserve">30 prosenttia </w:t>
      </w:r>
      <w:r>
        <w:rPr>
          <w:color w:val="01190F"/>
        </w:rPr>
        <w:t xml:space="preserve">kolmannella neljänneksellä</w:t>
      </w:r>
      <w:r>
        <w:rPr>
          <w:color w:val="FEB8C8"/>
        </w:rPr>
        <w:t xml:space="preserve">, mikä oli </w:t>
      </w:r>
      <w:r>
        <w:rPr>
          <w:color w:val="847D81"/>
        </w:rPr>
        <w:t xml:space="preserve">hieman </w:t>
      </w:r>
      <w:r>
        <w:rPr>
          <w:color w:val="FEB8C8"/>
        </w:rPr>
        <w:t xml:space="preserve">odotettua enemmän</w:t>
      </w:r>
      <w:r>
        <w:t xml:space="preserve">. </w:t>
      </w:r>
      <w:r>
        <w:rPr>
          <w:color w:val="58018B"/>
        </w:rPr>
        <w:t xml:space="preserve">Tietokonejätti </w:t>
      </w:r>
      <w:r>
        <w:t xml:space="preserve">mainitsi osasyiksi vahvan dollarin ja viivästykset uusien suuritehoisten levyasemien toimituksissa. Analyytikot ovat </w:t>
      </w:r>
      <w:r>
        <w:t xml:space="preserve">pessimistisiä </w:t>
      </w:r>
      <w:r>
        <w:rPr>
          <w:color w:val="58018B"/>
        </w:rPr>
        <w:t xml:space="preserve">IBM:n </w:t>
      </w:r>
      <w:r>
        <w:t xml:space="preserve">lähivuosinäkymien suhteen. </w:t>
      </w:r>
      <w:r>
        <w:rPr>
          <w:color w:val="B70639"/>
        </w:rPr>
        <w:t xml:space="preserve">Yhdysvaltain autonvalmistajat </w:t>
      </w:r>
      <w:r>
        <w:t xml:space="preserve">suunnittelevat 10,4 prosentin leikkausta neljännen vuosineljänneksen autotuotantoon, ja lähes koko vähennyksen suunnittelevat kolme suurta yhtiötä. Japanilaisten omistamien ja hallinnoimien yhdysvaltalaisten yritysten tuotannon odotetaan kasvavan 42 prosenttia. </w:t>
      </w:r>
      <w:r>
        <w:rPr>
          <w:color w:val="703B01"/>
        </w:rPr>
        <w:t xml:space="preserve">Budjettiministeriön päällikkö Darman </w:t>
      </w:r>
      <w:r>
        <w:t xml:space="preserve">sanoi, </w:t>
      </w:r>
      <w:r>
        <w:t xml:space="preserve">ettei hän anna </w:t>
      </w:r>
      <w:r>
        <w:rPr>
          <w:color w:val="F7F1DF"/>
        </w:rPr>
        <w:t xml:space="preserve">liittovaltion viranomaisille </w:t>
      </w:r>
      <w:r>
        <w:t xml:space="preserve">paljon liikkumavaraa </w:t>
      </w:r>
      <w:r>
        <w:rPr>
          <w:color w:val="118B8A"/>
        </w:rPr>
        <w:t xml:space="preserve">eilen alkaneiden </w:t>
      </w:r>
      <w:r>
        <w:rPr>
          <w:color w:val="118B8A"/>
        </w:rPr>
        <w:t xml:space="preserve">Gramm-Rudmanin säästötoimien </w:t>
      </w:r>
      <w:r>
        <w:t xml:space="preserve">täytäntöönpanossa. </w:t>
      </w:r>
      <w:r>
        <w:rPr>
          <w:color w:val="703B01"/>
        </w:rPr>
        <w:t xml:space="preserve">Darman </w:t>
      </w:r>
      <w:r>
        <w:t xml:space="preserve">toivoo voivansa pakottaa </w:t>
      </w:r>
      <w:r>
        <w:rPr>
          <w:color w:val="FCB164"/>
        </w:rPr>
        <w:t xml:space="preserve">kongressin </w:t>
      </w:r>
      <w:r>
        <w:t xml:space="preserve">saattamaan alijäämäsuunnitelman loppuun. </w:t>
      </w:r>
      <w:r>
        <w:rPr>
          <w:color w:val="796EE6"/>
        </w:rPr>
        <w:t xml:space="preserve">Säästö- ja lainayhdistyksiä avustava </w:t>
      </w:r>
      <w:r>
        <w:rPr>
          <w:color w:val="53495F"/>
        </w:rPr>
        <w:t xml:space="preserve">virasto saisi </w:t>
      </w:r>
      <w:r>
        <w:t xml:space="preserve">uuden lain myötä </w:t>
      </w:r>
      <w:r>
        <w:rPr>
          <w:color w:val="000D2C"/>
        </w:rPr>
        <w:t xml:space="preserve">rajoituksia </w:t>
      </w:r>
      <w:r>
        <w:rPr>
          <w:color w:val="000D2C"/>
        </w:rPr>
        <w:t xml:space="preserve">pääoman hankkimiseen</w:t>
      </w:r>
      <w:r>
        <w:t xml:space="preserve">. Komitean varainhankintasuunnitelma loisi toisen mahdollisen esteen epäterveiden säästölaitosten myynnille. Liittovaltion muutoksenhakutuomioistuin valitti </w:t>
      </w:r>
      <w:r>
        <w:rPr>
          <w:color w:val="F95475"/>
        </w:rPr>
        <w:t xml:space="preserve">maakaasutoimenpiteestä</w:t>
      </w:r>
      <w:r>
        <w:t xml:space="preserve">. </w:t>
      </w:r>
      <w:r>
        <w:rPr>
          <w:color w:val="F95475"/>
        </w:rPr>
        <w:t xml:space="preserve">Toimenpide </w:t>
      </w:r>
      <w:r>
        <w:t xml:space="preserve">esti </w:t>
      </w:r>
      <w:r>
        <w:rPr>
          <w:color w:val="61FC03"/>
        </w:rPr>
        <w:t xml:space="preserve">putkiyhtiöitä </w:t>
      </w:r>
      <w:r>
        <w:t xml:space="preserve">siirtämästä osaa miljardin dollarin kustannuksista asiakkaille. </w:t>
      </w:r>
      <w:r>
        <w:rPr>
          <w:color w:val="5D9608"/>
        </w:rPr>
        <w:t xml:space="preserve">Korkein oikeus </w:t>
      </w:r>
      <w:r>
        <w:t xml:space="preserve">päätti päättää, voiko liittovaltion tuomioistuin kumota </w:t>
      </w:r>
      <w:r>
        <w:rPr>
          <w:color w:val="DE98FD"/>
        </w:rPr>
        <w:t xml:space="preserve">sulautuman</w:t>
      </w:r>
      <w:r>
        <w:rPr>
          <w:color w:val="98A088"/>
        </w:rPr>
        <w:t xml:space="preserve">, joka on </w:t>
      </w:r>
      <w:r>
        <w:rPr>
          <w:color w:val="DE98FD"/>
        </w:rPr>
        <w:t xml:space="preserve">saanut viranomaishyväksynnän mutta joka on julistettu kilpailunvastaiseksi yksityisessä oikeudenkäynnissä</w:t>
      </w:r>
      <w:r>
        <w:t xml:space="preserve">. </w:t>
      </w:r>
      <w:r>
        <w:t xml:space="preserve">Merrill Lynchin voitto laski </w:t>
      </w:r>
      <w:r>
        <w:t xml:space="preserve">37 prosenttia </w:t>
      </w:r>
      <w:r>
        <w:rPr>
          <w:color w:val="4F584E"/>
        </w:rPr>
        <w:t xml:space="preserve">kolmannella neljänneksellä</w:t>
      </w:r>
      <w:r>
        <w:t xml:space="preserve">. Bear Stearnsin tulos kasvoi 7,5 prosenttia, mutta PaineWebberin tulos laski viime vuoden voittojen suuruuden vuoksi. </w:t>
      </w:r>
      <w:r>
        <w:rPr>
          <w:color w:val="248AD0"/>
        </w:rPr>
        <w:t xml:space="preserve">Brittiläinen Blue Arrow </w:t>
      </w:r>
      <w:r>
        <w:t xml:space="preserve">aikoo </w:t>
      </w:r>
      <w:r>
        <w:rPr>
          <w:color w:val="5C5300"/>
        </w:rPr>
        <w:t xml:space="preserve">palata Manpower-nimeen ja tehdä suuren alaskirjauksen</w:t>
      </w:r>
      <w:r>
        <w:t xml:space="preserve">. </w:t>
      </w:r>
      <w:r>
        <w:rPr>
          <w:color w:val="5C5300"/>
        </w:rPr>
        <w:t xml:space="preserve">Nämä toimet </w:t>
      </w:r>
      <w:r>
        <w:t xml:space="preserve">voivat auttaa </w:t>
      </w:r>
      <w:r>
        <w:rPr>
          <w:color w:val="248AD0"/>
        </w:rPr>
        <w:t xml:space="preserve">yhtiötä </w:t>
      </w:r>
      <w:r>
        <w:t xml:space="preserve">vahvistamaan </w:t>
      </w:r>
      <w:r>
        <w:t xml:space="preserve">monopoliasemaansa Yhdysvaltojen tilapäistyövoiman markkinoilla. </w:t>
      </w:r>
      <w:r>
        <w:rPr>
          <w:color w:val="9F6551"/>
        </w:rPr>
        <w:t xml:space="preserve">J.P. Morgan </w:t>
      </w:r>
      <w:r>
        <w:rPr>
          <w:color w:val="BCFEC6"/>
        </w:rPr>
        <w:t xml:space="preserve">teki </w:t>
      </w:r>
      <w:r>
        <w:rPr>
          <w:color w:val="932C70"/>
        </w:rPr>
        <w:t xml:space="preserve">kolmannella neljänneksellä </w:t>
      </w:r>
      <w:r>
        <w:rPr>
          <w:color w:val="BCFEC6"/>
        </w:rPr>
        <w:t xml:space="preserve">1,82 miljardin dollarin tappion</w:t>
      </w:r>
      <w:r>
        <w:t xml:space="preserve">, </w:t>
      </w:r>
      <w:r>
        <w:t xml:space="preserve">mikä johtui luottotappiovarausten suuresta kasvusta. NCNB:n tulos yli kaksinkertaistui. </w:t>
      </w:r>
      <w:r>
        <w:rPr>
          <w:color w:val="2B1B04"/>
        </w:rPr>
        <w:t xml:space="preserve">K Mart </w:t>
      </w:r>
      <w:r>
        <w:rPr>
          <w:color w:val="B5AFC4"/>
        </w:rPr>
        <w:t xml:space="preserve">sopi ostavansa Pace Membership Warehousen 322 miljoonalla dollarilla</w:t>
      </w:r>
      <w:r>
        <w:t xml:space="preserve">, mikä </w:t>
      </w:r>
      <w:r>
        <w:t xml:space="preserve">laajentaa </w:t>
      </w:r>
      <w:r>
        <w:rPr>
          <w:color w:val="D4C67A"/>
        </w:rPr>
        <w:t xml:space="preserve">sen </w:t>
      </w:r>
      <w:r>
        <w:t xml:space="preserve">jalansijaa kasvavassa tukkukaupassa. </w:t>
      </w:r>
      <w:r>
        <w:rPr>
          <w:color w:val="310106"/>
        </w:rPr>
        <w:t xml:space="preserve">Pörssi </w:t>
      </w:r>
      <w:r>
        <w:t xml:space="preserve">- Osakkeet: 41 629 000 osaketta. </w:t>
      </w:r>
      <w:r>
        <w:rPr>
          <w:color w:val="04640D"/>
        </w:rPr>
        <w:t xml:space="preserve">Dow Jones Industrial Companies Stock Index </w:t>
      </w:r>
      <w:r>
        <w:t xml:space="preserve">2657.38, +88.12; Dow Jones Transportation Companies Stock Index 1304.23, -102.06; Dow Jones Public Utilities Stock Index 214.73, +2.77. Joukkovelkakirjalainat: Shearson Lehman Hutton -indeksi 3393,51, laskussa Hyödykkeet: Dow Jones -futuuriindeksi 129,72, laskussa 0,15; spot-indeksi 130,16, nousussa 0,91. </w:t>
      </w:r>
      <w:r>
        <w:rPr>
          <w:color w:val="FB5514"/>
        </w:rPr>
        <w:t xml:space="preserve">Dollari</w:t>
      </w:r>
      <w:r>
        <w:t xml:space="preserve">: 141,85 jeniä, laskua 0,25; 18685 markkaa, laskua 55.</w:t>
      </w:r>
    </w:p>
    <w:p>
      <w:r>
        <w:rPr>
          <w:b/>
        </w:rPr>
        <w:t xml:space="preserve">Asiakirjan numero 256</w:t>
      </w:r>
    </w:p>
    <w:p>
      <w:r>
        <w:rPr>
          <w:b/>
        </w:rPr>
        <w:t xml:space="preserve">Asiakirjan tunniste: wsj2257-001</w:t>
      </w:r>
    </w:p>
    <w:p>
      <w:r>
        <w:t xml:space="preserve">Maanantai, 16. lokakuuta </w:t>
      </w:r>
      <w:r>
        <w:rPr>
          <w:color w:val="310106"/>
        </w:rPr>
        <w:t xml:space="preserve">1989 </w:t>
      </w:r>
      <w:r>
        <w:t xml:space="preserve">Seuraavat keskeiset Yhdysvaltain ja ulkomaiset vuotuiset korot viittaavat yleisiin tasoihin, mutta eivät välttämättä vastaa todellisia liiketoimia. </w:t>
      </w:r>
      <w:r>
        <w:rPr>
          <w:color w:val="04640D"/>
        </w:rPr>
        <w:t xml:space="preserve">PERUSKORKO</w:t>
      </w:r>
      <w:r>
        <w:t xml:space="preserve">: 10 1/2 %. </w:t>
      </w:r>
      <w:r>
        <w:rPr>
          <w:color w:val="04640D"/>
        </w:rPr>
        <w:t xml:space="preserve">Suurimpien yhdysvaltalaisten liikepankkien yrityslainojen peruskorko</w:t>
      </w:r>
      <w:r>
        <w:t xml:space="preserve">. </w:t>
      </w:r>
      <w:r>
        <w:t xml:space="preserve">FEDERAL FUNDS: 8 3/4 % ylempi korko, 8 1/2 % alempi korko, 8 5/8 % likimääräinen päätöshinta, 8 3/4 % ostotarjous. </w:t>
      </w:r>
      <w:r>
        <w:rPr>
          <w:color w:val="E115C0"/>
        </w:rPr>
        <w:t xml:space="preserve">Liikepankkien väliset </w:t>
      </w:r>
      <w:r>
        <w:rPr>
          <w:color w:val="FEFB0A"/>
        </w:rPr>
        <w:t xml:space="preserve">yön yli -varannot, joiden arvo on </w:t>
      </w:r>
      <w:r>
        <w:rPr>
          <w:color w:val="FEFB0A"/>
        </w:rPr>
        <w:t xml:space="preserve">vähintään 1 miljoona dollaria</w:t>
      </w:r>
      <w:r>
        <w:t xml:space="preserve">. Lähde. </w:t>
      </w:r>
      <w:r>
        <w:rPr>
          <w:color w:val="00587F"/>
        </w:rPr>
        <w:t xml:space="preserve">ALENNUSKORKO</w:t>
      </w:r>
      <w:r>
        <w:t xml:space="preserve">: 7 %. </w:t>
      </w:r>
      <w:r>
        <w:rPr>
          <w:color w:val="00587F"/>
        </w:rPr>
        <w:t xml:space="preserve">Federal Reserve Bank of New Yorkin talletuslaitoksilta perimät lainamaksut</w:t>
      </w:r>
      <w:r>
        <w:t xml:space="preserve">. TARJOUSPYYNNÖLLÄ MAKSETTAVA RAHA: 9 3/4 % - 10 %. Välittäjille vaihdon vakuudeksi annetuista lainoista perittävät maksut. </w:t>
      </w:r>
      <w:r>
        <w:rPr>
          <w:color w:val="0BC582"/>
        </w:rPr>
        <w:t xml:space="preserve">Kaupalliset arvopaperit, </w:t>
      </w:r>
      <w:r>
        <w:rPr>
          <w:color w:val="FEB8C8"/>
        </w:rPr>
        <w:t xml:space="preserve">jotka </w:t>
      </w:r>
      <w:r>
        <w:rPr>
          <w:color w:val="0BC582"/>
        </w:rPr>
        <w:t xml:space="preserve">General Motors Acceptance Corp. on </w:t>
      </w:r>
      <w:r>
        <w:rPr>
          <w:color w:val="FEB8C8"/>
        </w:rPr>
        <w:t xml:space="preserve">asettanut </w:t>
      </w:r>
      <w:r>
        <w:rPr>
          <w:color w:val="0BC582"/>
        </w:rPr>
        <w:t xml:space="preserve">suoraan saataville. </w:t>
      </w:r>
      <w:r>
        <w:t xml:space="preserve">: 8,30 % 5-44 päivää, 8,20 % 45-59 päivää, 8 % 60-89 päivää, 7875 % 90-119 päivää, 7,75 % 120-149 päivää, 7625 % 150-179 päivää, 7375 % 180-270 päivää. KAUPALLISET ARVOPAPERIT: </w:t>
      </w:r>
      <w:r>
        <w:rPr>
          <w:color w:val="9E8317"/>
        </w:rPr>
        <w:t xml:space="preserve">Suurten yritysten jälleenmyyjien välityksellä myymät </w:t>
      </w:r>
      <w:r>
        <w:rPr>
          <w:color w:val="9E8317"/>
        </w:rPr>
        <w:t xml:space="preserve">korkeahintaiset vakuuttamattomat arvopaperit, joiden arvo on </w:t>
      </w:r>
      <w:r>
        <w:rPr>
          <w:color w:val="9E8317"/>
        </w:rPr>
        <w:t xml:space="preserve">1 000 dollarin kerrannaisina</w:t>
      </w:r>
      <w:r>
        <w:t xml:space="preserve">: 8,40 % 30 päivältä, 8,33 % 60 päivältä, 8,26 % 90 päivältä. Talletustodistukset: 8,05 % yhdeksi kuukaudeksi, 8,02 % kahdeksi kuukaudeksi, 8 % kolmeksi kuukaudeksi, 7,98 % kuudeksi kuukaudeksi, 7,95 % yhdeksi vuodeksi. </w:t>
      </w:r>
      <w:r>
        <w:rPr>
          <w:color w:val="847D81"/>
        </w:rPr>
        <w:t xml:space="preserve">Suurten newyorkilaispankkien</w:t>
      </w:r>
      <w:r>
        <w:rPr>
          <w:color w:val="58018B"/>
        </w:rPr>
        <w:t xml:space="preserve"> maksamien </w:t>
      </w:r>
      <w:r>
        <w:rPr>
          <w:color w:val="847D81"/>
        </w:rPr>
        <w:t xml:space="preserve">korkeimpien korkojen </w:t>
      </w:r>
      <w:r>
        <w:t xml:space="preserve">keskiarvo </w:t>
      </w:r>
      <w:r>
        <w:rPr>
          <w:color w:val="847D81"/>
        </w:rPr>
        <w:t xml:space="preserve">uusista siirtokelpoisten talletustodistusten ensisijaisista uusista liikkeeseenlaskuista, </w:t>
      </w:r>
      <w:r>
        <w:t xml:space="preserve">tyypillisesti vähintään 1 miljoonan dollarin arvoisista talletuksista.</w:t>
      </w:r>
      <w:r>
        <w:t xml:space="preserve"> Vähimmäissumma on 100 000 dollaria. Tyypilliset jälkimarkkinakorot: 8,40 % yhdeksi kuukaudeksi, 8,40 % kolmeksi kuukaudeksi ja 8,40 % kuudeksi kuukaudeksi. PANKKIKOROT: 8,40 % 30 päivältä, 8,35 % 60 päivältä, 8,27 % 90 päivältä, 8,20 % 120 päivältä, 8,15 % 150 päivältä, 8,02 % 180 päivältä. Vaihdettavat luottopaperit, joilla on pankkitakaus ja joita käytetään yleensä tuontitilauksen rahoittamiseen. LONDONIN VIIMEISET EURODOLLARIT: 8 5/8 % - 8 1/2 % yhdeksi kuukaudeksi, 8 5/8 % - 8 1/2 % kahdeksi kuukaudeksi, 8 9/16 % - 8 7/16 % kolmeksi kuukaudeksi, 8 1/2 % - 8 3/8 % neljäksi kuukaudeksi, 8 1/2 % - 8 3/8 % viideksi kuukaudeksi, 8 1/2 % - 8 3/8 % kuudeksi kuukaudeksi. </w:t>
      </w:r>
      <w:r>
        <w:rPr>
          <w:color w:val="B70639"/>
        </w:rPr>
        <w:t xml:space="preserve">LONDONIN PANKKIYHTEISKORKO (LIBOR</w:t>
      </w:r>
      <w:r>
        <w:t xml:space="preserve">): 8 1/2 % yhdeksi kuukaudeksi, 8 1/2 % kolmeksi kuukaudeksi, 8 7/16 % kuudeksi kuukaudeksi, 8 3/8 % yhdeksi vuodeksi. </w:t>
      </w:r>
      <w:r>
        <w:rPr>
          <w:color w:val="B70639"/>
        </w:rPr>
        <w:t xml:space="preserve">Dollaritalletusten keskimääräinen pankkienvälinen korko Lontoon markkinoilla viiden suurimman pankin korkojen perusteella</w:t>
      </w:r>
      <w:r>
        <w:t xml:space="preserve">. PERUSKOROT ULKOMAILLA: Kanada 13,50 %, Saksa 8,50 %, Japani 4875 %, Sveitsi 8,50 %, Yhdistynyt kuningaskunta 15 %. </w:t>
      </w:r>
      <w:r>
        <w:rPr>
          <w:color w:val="703B01"/>
        </w:rPr>
        <w:t xml:space="preserve">Nämä korot </w:t>
      </w:r>
      <w:r>
        <w:t xml:space="preserve">ovat vain suuntaa-antavia, eikä niitä </w:t>
      </w:r>
      <w:r>
        <w:rPr>
          <w:color w:val="703B01"/>
        </w:rPr>
        <w:t xml:space="preserve">voi </w:t>
      </w:r>
      <w:r>
        <w:t xml:space="preserve">suoraan verrata keskenään, sillä </w:t>
      </w:r>
      <w:r>
        <w:rPr>
          <w:color w:val="F7F1DF"/>
        </w:rPr>
        <w:t xml:space="preserve">luotonantokäytännöt </w:t>
      </w:r>
      <w:r>
        <w:t xml:space="preserve">vaihtelevat suuresti eri paikoissa. LYHYTAIKAISET VALTIONOBLIGAATIOT: </w:t>
      </w:r>
      <w:r>
        <w:rPr>
          <w:color w:val="118B8A"/>
        </w:rPr>
        <w:t xml:space="preserve">Maanantaina 23. lokakuuta </w:t>
      </w:r>
      <w:r>
        <w:rPr>
          <w:color w:val="4AFEFA"/>
        </w:rPr>
        <w:t xml:space="preserve">1989</w:t>
      </w:r>
      <w:r>
        <w:rPr>
          <w:color w:val="118B8A"/>
        </w:rPr>
        <w:t xml:space="preserve"> pidetyn huutokaupan </w:t>
      </w:r>
      <w:r>
        <w:t xml:space="preserve">tulokset</w:t>
      </w:r>
      <w:r>
        <w:rPr>
          <w:color w:val="118B8A"/>
        </w:rPr>
        <w:t xml:space="preserve">, </w:t>
      </w:r>
      <w:r>
        <w:rPr>
          <w:color w:val="FCB164"/>
        </w:rPr>
        <w:t xml:space="preserve">jossa Yhdysvaltain </w:t>
      </w:r>
      <w:r>
        <w:rPr>
          <w:color w:val="118B8A"/>
        </w:rPr>
        <w:t xml:space="preserve">lyhytaikaisia valtion joukkovelkakirjalainoja myytiin nimellisarvoon nähden alennuksella 10.000-1.000.000.000 dollaria</w:t>
      </w:r>
      <w:r>
        <w:t xml:space="preserve">: 7,37 % 13 viikoksi, 7,42 % 26 viikoksi. FEDERAL MORTGAGE LENDING CORPORATION (Freddie Mac): julkaisi </w:t>
      </w:r>
      <w:r>
        <w:rPr>
          <w:color w:val="796EE6"/>
        </w:rPr>
        <w:t xml:space="preserve">30 päivän kuluessa liikkeeseen laskettavien 30 vuoden kiinnitysvelkakirjojen </w:t>
      </w:r>
      <w:r>
        <w:t xml:space="preserve">tuotot</w:t>
      </w:r>
      <w:r>
        <w:t xml:space="preserve">. 9,83 % tavanomaisille kiinteäkorkoisille asuntolainoille, 7875 % vuoden pituisille vaihtuvakorkoisille asuntolainoille, joissa on 2 prosentin yläraja. Lähde: </w:t>
      </w:r>
      <w:r>
        <w:rPr>
          <w:color w:val="000D2C"/>
        </w:rPr>
        <w:t xml:space="preserve">Telerate Systems Inc</w:t>
      </w:r>
      <w:r>
        <w:t xml:space="preserve">. </w:t>
      </w:r>
      <w:r>
        <w:t xml:space="preserve">FEDERAL NATIONAL MORTGAGE ASSOCIATION (Fannie Mae): </w:t>
      </w:r>
      <w:r>
        <w:rPr>
          <w:color w:val="53495F"/>
        </w:rPr>
        <w:t xml:space="preserve">30-vuotisten kiinnitysvelkakirjojen </w:t>
      </w:r>
      <w:r>
        <w:t xml:space="preserve">julkaistut tuotot </w:t>
      </w:r>
      <w:r>
        <w:rPr>
          <w:color w:val="53495F"/>
        </w:rPr>
        <w:t xml:space="preserve">30 päivän aikana </w:t>
      </w:r>
      <w:r>
        <w:t xml:space="preserve">(keskimäärin) olivat 9,82 % tavanomaisille kiinteäkorkoisille kiinnityksille ja 8,70 % vuoden pituisille kiinteäkorkoisille kiinteäkorkoisille kiinnityksille, joissa on 6/2-katto. Lähde. </w:t>
      </w:r>
      <w:r>
        <w:t xml:space="preserve">MERRILL LYNCHIN OMAISUUSERÄPOOLI: </w:t>
      </w:r>
      <w:r>
        <w:rPr>
          <w:color w:val="F95475"/>
        </w:rPr>
        <w:t xml:space="preserve">8,65 %</w:t>
      </w:r>
      <w:r>
        <w:t xml:space="preserve">. </w:t>
      </w:r>
      <w:r>
        <w:rPr>
          <w:color w:val="F95475"/>
        </w:rPr>
        <w:t xml:space="preserve">Keskimääräinen tuotto kulujen jälkeen viimeisten kolmenkymmenen päivän ajalta laskettuna vuosikeskiarvona</w:t>
      </w:r>
      <w:r>
        <w:t xml:space="preserve">; tämä ei ole ennuste tulevasta tuotosta.</w:t>
      </w:r>
    </w:p>
    <w:p>
      <w:r>
        <w:rPr>
          <w:b/>
        </w:rPr>
        <w:t xml:space="preserve">Asiakirjan numero 257</w:t>
      </w:r>
    </w:p>
    <w:p>
      <w:r>
        <w:rPr>
          <w:b/>
        </w:rPr>
        <w:t xml:space="preserve">Asiakirjan tunniste: wsj2258-001</w:t>
      </w:r>
    </w:p>
    <w:p>
      <w:r>
        <w:rPr>
          <w:color w:val="310106"/>
        </w:rPr>
        <w:t xml:space="preserve">Intel Corp. </w:t>
      </w:r>
      <w:r>
        <w:t xml:space="preserve">on tehnyt </w:t>
      </w:r>
      <w:r>
        <w:rPr>
          <w:color w:val="FEFB0A"/>
        </w:rPr>
        <w:t xml:space="preserve">Alliant Computer Systems Corp:n kanssa </w:t>
      </w:r>
      <w:r>
        <w:rPr>
          <w:color w:val="04640D"/>
        </w:rPr>
        <w:t xml:space="preserve">sopimuksen </w:t>
      </w:r>
      <w:r>
        <w:rPr>
          <w:color w:val="04640D"/>
        </w:rPr>
        <w:t xml:space="preserve">ohjelmistostandardien kehittämisestä </w:t>
      </w:r>
      <w:r>
        <w:rPr>
          <w:color w:val="FB5514"/>
        </w:rPr>
        <w:t xml:space="preserve">i860-mikroprosessoria varten</w:t>
      </w:r>
      <w:r>
        <w:t xml:space="preserve">. Aiemmin tänä vuonna </w:t>
      </w:r>
      <w:r>
        <w:rPr>
          <w:color w:val="E115C0"/>
        </w:rPr>
        <w:t xml:space="preserve">esitellyn </w:t>
      </w:r>
      <w:r>
        <w:rPr>
          <w:color w:val="E115C0"/>
        </w:rPr>
        <w:t xml:space="preserve">i860-mikroprosessorin myötä </w:t>
      </w:r>
      <w:r>
        <w:rPr>
          <w:color w:val="310106"/>
        </w:rPr>
        <w:t xml:space="preserve">Intel</w:t>
      </w:r>
      <w:r>
        <w:t xml:space="preserve"> on tulossa </w:t>
      </w:r>
      <w:r>
        <w:t xml:space="preserve">pienikokoisten käskykantaisten tietokoneiden eli RISC-tietokoneiden ruuhkaisille markkinoille. </w:t>
      </w:r>
      <w:r>
        <w:rPr>
          <w:color w:val="310106"/>
        </w:rPr>
        <w:t xml:space="preserve">Kalifornian Santa Clarassa sijaitseva Intel on </w:t>
      </w:r>
      <w:r>
        <w:t xml:space="preserve">markkinajohtaja perinteisen </w:t>
      </w:r>
      <w:r>
        <w:rPr>
          <w:color w:val="0BC582"/>
        </w:rPr>
        <w:t xml:space="preserve">8086-sarjan </w:t>
      </w:r>
      <w:r>
        <w:t xml:space="preserve">mikroprosessorin alalla, joka </w:t>
      </w:r>
      <w:r>
        <w:rPr>
          <w:color w:val="FEB8C8"/>
        </w:rPr>
        <w:t xml:space="preserve">on </w:t>
      </w:r>
      <w:r>
        <w:rPr>
          <w:color w:val="0BC582"/>
        </w:rPr>
        <w:t xml:space="preserve">IBM:n yhteensopivien henkilökohtaisten tietokoneiden perusta</w:t>
      </w:r>
      <w:r>
        <w:t xml:space="preserve">. Sopimuksen </w:t>
      </w:r>
      <w:r>
        <w:rPr>
          <w:color w:val="04640D"/>
        </w:rPr>
        <w:t xml:space="preserve">mukaan </w:t>
      </w:r>
      <w:r>
        <w:rPr>
          <w:color w:val="310106"/>
        </w:rPr>
        <w:t xml:space="preserve">Intel </w:t>
      </w:r>
      <w:r>
        <w:t xml:space="preserve">sijoittaa </w:t>
      </w:r>
      <w:r>
        <w:t xml:space="preserve">3 miljoonaa dollaria hankkiakseen 4 prosentin osuuden </w:t>
      </w:r>
      <w:r>
        <w:rPr>
          <w:color w:val="9E8317"/>
        </w:rPr>
        <w:t xml:space="preserve">Alliantista, </w:t>
      </w:r>
      <w:r>
        <w:rPr>
          <w:color w:val="01190F"/>
        </w:rPr>
        <w:t xml:space="preserve">joka </w:t>
      </w:r>
      <w:r>
        <w:rPr>
          <w:color w:val="9E8317"/>
        </w:rPr>
        <w:t xml:space="preserve">valmistaa tiedemiehille ja insinööreille suunnattuja minisupertietokoneita</w:t>
      </w:r>
      <w:r>
        <w:t xml:space="preserve">. </w:t>
      </w:r>
      <w:r>
        <w:rPr>
          <w:color w:val="847D81"/>
        </w:rPr>
        <w:t xml:space="preserve">Massachusettsin Littletonissa sijaitseva Alliant </w:t>
      </w:r>
      <w:r>
        <w:rPr>
          <w:color w:val="58018B"/>
        </w:rPr>
        <w:t xml:space="preserve">myöntää </w:t>
      </w:r>
      <w:r>
        <w:rPr>
          <w:color w:val="B70639"/>
        </w:rPr>
        <w:t xml:space="preserve">Intelille </w:t>
      </w:r>
      <w:r>
        <w:rPr>
          <w:color w:val="58018B"/>
        </w:rPr>
        <w:t xml:space="preserve">luvan käyttää rinnakkaislaskentatekniikkaa</w:t>
      </w:r>
      <w:r>
        <w:t xml:space="preserve">, joka </w:t>
      </w:r>
      <w:r>
        <w:rPr>
          <w:color w:val="58018B"/>
        </w:rPr>
        <w:t xml:space="preserve">antaa </w:t>
      </w:r>
      <w:r>
        <w:t xml:space="preserve">käyttäjille mahdollisuuden käyttää yhdessä tietokoneessa useita i 860 -mikroprosessoreita, jotka työskentelevät samanaikaisesti yhden tehtävän parissa. </w:t>
      </w:r>
      <w:r>
        <w:rPr>
          <w:color w:val="9E8317"/>
        </w:rPr>
        <w:t xml:space="preserve">Alliant </w:t>
      </w:r>
      <w:r>
        <w:t xml:space="preserve">sanoi, että se aikoo </w:t>
      </w:r>
      <w:r>
        <w:t xml:space="preserve">käyttää </w:t>
      </w:r>
      <w:r>
        <w:rPr>
          <w:color w:val="E115C0"/>
        </w:rPr>
        <w:t xml:space="preserve">mikroprosessoria </w:t>
      </w:r>
      <w:r>
        <w:t xml:space="preserve">tuotteissaan tulevaisuudessa. </w:t>
      </w:r>
      <w:r>
        <w:t xml:space="preserve">Se kieltäytyi keskustelemasta </w:t>
      </w:r>
      <w:r>
        <w:rPr>
          <w:color w:val="9E8317"/>
        </w:rPr>
        <w:t xml:space="preserve">suunnitelmistaan </w:t>
      </w:r>
      <w:r>
        <w:t xml:space="preserve">parantaa </w:t>
      </w:r>
      <w:r>
        <w:t xml:space="preserve">nykyistä tuotevalikoimaansa.</w:t>
      </w:r>
    </w:p>
    <w:p>
      <w:r>
        <w:rPr>
          <w:b/>
        </w:rPr>
        <w:t xml:space="preserve">Asiakirjan numero 258</w:t>
      </w:r>
    </w:p>
    <w:p>
      <w:r>
        <w:rPr>
          <w:b/>
        </w:rPr>
        <w:t xml:space="preserve">Asiakirjan tunniste: wsj2259-001</w:t>
      </w:r>
    </w:p>
    <w:p>
      <w:r>
        <w:rPr>
          <w:color w:val="310106"/>
        </w:rPr>
        <w:t xml:space="preserve">Omnicare Inc, </w:t>
      </w:r>
      <w:r>
        <w:rPr>
          <w:color w:val="04640D"/>
        </w:rPr>
        <w:t xml:space="preserve">joka </w:t>
      </w:r>
      <w:r>
        <w:rPr>
          <w:color w:val="310106"/>
        </w:rPr>
        <w:t xml:space="preserve">aikoo laajentaa </w:t>
      </w:r>
      <w:r>
        <w:rPr>
          <w:color w:val="310106"/>
        </w:rPr>
        <w:t xml:space="preserve">asemaansa lääketieteen ja hammaslääketieteen markkinoilla</w:t>
      </w:r>
      <w:r>
        <w:t xml:space="preserve">, kertoi </w:t>
      </w:r>
      <w:r>
        <w:t xml:space="preserve">ostaneensa </w:t>
      </w:r>
      <w:r>
        <w:rPr>
          <w:color w:val="E115C0"/>
        </w:rPr>
        <w:t xml:space="preserve">puuvilla- ja sideharsotuotteiden osastonsa </w:t>
      </w:r>
      <w:r>
        <w:rPr>
          <w:color w:val="FEFB0A"/>
        </w:rPr>
        <w:t xml:space="preserve">Sterile Products Corp:lta, yritykseltä, jolla on vain vähän omistajia, </w:t>
      </w:r>
      <w:r>
        <w:t xml:space="preserve">8,2 miljoonalla dollarilla</w:t>
      </w:r>
      <w:r>
        <w:t xml:space="preserve">. </w:t>
      </w:r>
      <w:r>
        <w:rPr>
          <w:color w:val="0BC582"/>
        </w:rPr>
        <w:t xml:space="preserve">Omnicare </w:t>
      </w:r>
      <w:r>
        <w:t xml:space="preserve">sanoi myös </w:t>
      </w:r>
      <w:r>
        <w:rPr>
          <w:color w:val="00587F"/>
        </w:rPr>
        <w:t xml:space="preserve">odottavansa </w:t>
      </w:r>
      <w:r>
        <w:rPr>
          <w:color w:val="FEB8C8"/>
        </w:rPr>
        <w:t xml:space="preserve">divisioonan </w:t>
      </w:r>
      <w:r>
        <w:rPr>
          <w:color w:val="00587F"/>
        </w:rPr>
        <w:t xml:space="preserve">"kasvattavan myyntiä merkittävästi ja vaikuttavan myönteisesti sekä vuoden 1990 että tuleviin tuloksiin</w:t>
      </w:r>
      <w:r>
        <w:t xml:space="preserve">". Vuonna 1988 </w:t>
      </w:r>
      <w:r>
        <w:rPr>
          <w:color w:val="310106"/>
        </w:rPr>
        <w:t xml:space="preserve">tämä cincinnatilainen yritys </w:t>
      </w:r>
      <w:r>
        <w:t xml:space="preserve">ansaitsi 348,5 miljoonan dollarin liikevaihdolla 3,1 miljoonaa dollaria eli 32 senttiä osaketta kohti. </w:t>
      </w:r>
      <w:r>
        <w:rPr>
          <w:color w:val="310106"/>
        </w:rPr>
        <w:t xml:space="preserve">Omnicaren </w:t>
      </w:r>
      <w:r>
        <w:t xml:space="preserve">mukaan </w:t>
      </w:r>
      <w:r>
        <w:rPr>
          <w:color w:val="E115C0"/>
        </w:rPr>
        <w:t xml:space="preserve">divisioona </w:t>
      </w:r>
      <w:r>
        <w:t xml:space="preserve">toimii ACCO-nimellä ja toimittaa tuotteita lääketieteen ja hammaslääketieteen markkinoille. </w:t>
      </w:r>
      <w:r>
        <w:rPr>
          <w:color w:val="310106"/>
        </w:rPr>
        <w:t xml:space="preserve">Omnicare </w:t>
      </w:r>
      <w:r>
        <w:t xml:space="preserve">vahvisti, että </w:t>
      </w:r>
      <w:r>
        <w:rPr>
          <w:color w:val="E115C0"/>
        </w:rPr>
        <w:t xml:space="preserve">St. Louisissa sijaitsevan osaston </w:t>
      </w:r>
      <w:r>
        <w:t xml:space="preserve">liikevaihto </w:t>
      </w:r>
      <w:r>
        <w:t xml:space="preserve">oli yli 14 miljoonaa dollaria 31. maaliskuuta päättyneellä tilikaudella.</w:t>
      </w:r>
    </w:p>
    <w:p>
      <w:r>
        <w:rPr>
          <w:b/>
        </w:rPr>
        <w:t xml:space="preserve">Asiakirjan numero 259</w:t>
      </w:r>
    </w:p>
    <w:p>
      <w:r>
        <w:rPr>
          <w:b/>
        </w:rPr>
        <w:t xml:space="preserve">Asiakirjan tunniste: wsj2260-001</w:t>
      </w:r>
    </w:p>
    <w:p>
      <w:r>
        <w:rPr>
          <w:color w:val="310106"/>
        </w:rPr>
        <w:t xml:space="preserve">Burmah Oil PLC, brittiläinen riippumaton öljy- ja erikoiskemikaalien kauppakonserni</w:t>
      </w:r>
      <w:r>
        <w:t xml:space="preserve">, ilmoitti, että </w:t>
      </w:r>
      <w:r>
        <w:rPr>
          <w:color w:val="04640D"/>
        </w:rPr>
        <w:t xml:space="preserve">alankomaalainen SHV Holdings N.V. </w:t>
      </w:r>
      <w:r>
        <w:t xml:space="preserve">on hankkinut 6,7 prosentin osuuden </w:t>
      </w:r>
      <w:r>
        <w:rPr>
          <w:color w:val="310106"/>
        </w:rPr>
        <w:t xml:space="preserve">yhtiöstä. </w:t>
      </w:r>
      <w:r>
        <w:rPr>
          <w:color w:val="FB5514"/>
        </w:rPr>
        <w:t xml:space="preserve">Burmahin </w:t>
      </w:r>
      <w:r>
        <w:rPr>
          <w:color w:val="FEFB0A"/>
        </w:rPr>
        <w:t xml:space="preserve">tiedottajan James Alexanderin </w:t>
      </w:r>
      <w:r>
        <w:t xml:space="preserve">mukaan </w:t>
      </w:r>
      <w:r>
        <w:rPr>
          <w:color w:val="04640D"/>
        </w:rPr>
        <w:t xml:space="preserve">SHV:</w:t>
      </w:r>
      <w:r>
        <w:t xml:space="preserve">llä oli ollut </w:t>
      </w:r>
      <w:r>
        <w:t xml:space="preserve">"hieman alle 5 prosentin" osuus </w:t>
      </w:r>
      <w:r>
        <w:rPr>
          <w:color w:val="310106"/>
        </w:rPr>
        <w:t xml:space="preserve">Burmahista </w:t>
      </w:r>
      <w:r>
        <w:t xml:space="preserve">noin kahden vuoden ajan. </w:t>
      </w:r>
      <w:r>
        <w:rPr>
          <w:color w:val="04640D"/>
        </w:rPr>
        <w:t xml:space="preserve">Hollantilainen yhtiö </w:t>
      </w:r>
      <w:r>
        <w:t xml:space="preserve">ei ole ilmoittanut </w:t>
      </w:r>
      <w:r>
        <w:rPr>
          <w:color w:val="310106"/>
        </w:rPr>
        <w:t xml:space="preserve">Burmahille </w:t>
      </w:r>
      <w:r>
        <w:t xml:space="preserve">syytä </w:t>
      </w:r>
      <w:r>
        <w:t xml:space="preserve">osuutensa </w:t>
      </w:r>
      <w:r>
        <w:rPr>
          <w:color w:val="04640D"/>
        </w:rPr>
        <w:t xml:space="preserve">kasvattamiseen</w:t>
      </w:r>
      <w:r>
        <w:t xml:space="preserve">, </w:t>
      </w:r>
      <w:r>
        <w:rPr>
          <w:color w:val="FEFB0A"/>
        </w:rPr>
        <w:t xml:space="preserve">tiedottaja</w:t>
      </w:r>
      <w:r>
        <w:t xml:space="preserve"> sanoi</w:t>
      </w:r>
      <w:r>
        <w:t xml:space="preserve">. </w:t>
      </w:r>
      <w:r>
        <w:rPr>
          <w:color w:val="04640D"/>
        </w:rPr>
        <w:t xml:space="preserve">SHV, </w:t>
      </w:r>
      <w:r>
        <w:rPr>
          <w:color w:val="E115C0"/>
        </w:rPr>
        <w:t xml:space="preserve">joka </w:t>
      </w:r>
      <w:r>
        <w:rPr>
          <w:color w:val="04640D"/>
        </w:rPr>
        <w:t xml:space="preserve">sulautti viime vuonna </w:t>
      </w:r>
      <w:r>
        <w:rPr>
          <w:color w:val="04640D"/>
        </w:rPr>
        <w:t xml:space="preserve">Pohjanmeren öljy- ja polttoainetoimintansa </w:t>
      </w:r>
      <w:r>
        <w:rPr>
          <w:color w:val="00587F"/>
        </w:rPr>
        <w:t xml:space="preserve">Calor Group PLC:n </w:t>
      </w:r>
      <w:r>
        <w:rPr>
          <w:color w:val="04640D"/>
        </w:rPr>
        <w:t xml:space="preserve">toimintoihin, on </w:t>
      </w:r>
      <w:r>
        <w:t xml:space="preserve">viime viikkoina saanut spekuloijilta vihiä </w:t>
      </w:r>
      <w:r>
        <w:rPr>
          <w:color w:val="310106"/>
        </w:rPr>
        <w:t xml:space="preserve">Burmah Oilin </w:t>
      </w:r>
      <w:r>
        <w:t xml:space="preserve">mahdollisesta ostajasta</w:t>
      </w:r>
      <w:r>
        <w:t xml:space="preserve">. </w:t>
      </w:r>
      <w:r>
        <w:rPr>
          <w:color w:val="04640D"/>
        </w:rPr>
        <w:t xml:space="preserve">SHV </w:t>
      </w:r>
      <w:r>
        <w:t xml:space="preserve">omistaa myös 40 prosenttia </w:t>
      </w:r>
      <w:r>
        <w:rPr>
          <w:color w:val="0BC582"/>
        </w:rPr>
        <w:t xml:space="preserve">Calorista</w:t>
      </w:r>
      <w:r>
        <w:t xml:space="preserve">. </w:t>
      </w:r>
      <w:r>
        <w:rPr>
          <w:color w:val="310106"/>
        </w:rPr>
        <w:t xml:space="preserve">Burmah, </w:t>
      </w:r>
      <w:r>
        <w:rPr>
          <w:color w:val="FEB8C8"/>
        </w:rPr>
        <w:t xml:space="preserve">joka </w:t>
      </w:r>
      <w:r>
        <w:rPr>
          <w:color w:val="310106"/>
        </w:rPr>
        <w:t xml:space="preserve">omistaa Castrol-voiteluöljytuotemerkin</w:t>
      </w:r>
      <w:r>
        <w:t xml:space="preserve">, raportoi nettotuloksensa kasvaneen 17 prosenttia 43,5 miljoonaan puntaan (68,3 miljoonaan dollariin) vuoden ensimmäisellä puoliskolla.</w:t>
      </w:r>
    </w:p>
    <w:p>
      <w:r>
        <w:rPr>
          <w:b/>
        </w:rPr>
        <w:t xml:space="preserve">Asiakirjan numero 260</w:t>
      </w:r>
    </w:p>
    <w:p>
      <w:r>
        <w:rPr>
          <w:b/>
        </w:rPr>
        <w:t xml:space="preserve">Asiakirjan tunniste: wsj2261-001</w:t>
      </w:r>
    </w:p>
    <w:p>
      <w:r>
        <w:rPr>
          <w:color w:val="310106"/>
        </w:rPr>
        <w:t xml:space="preserve">J.P. Industries Inc. </w:t>
      </w:r>
      <w:r>
        <w:t xml:space="preserve">ilmoitti, että se on allekirjoittanut lopullisen sopimuksen </w:t>
      </w:r>
      <w:r>
        <w:rPr>
          <w:color w:val="FB5514"/>
        </w:rPr>
        <w:t xml:space="preserve">Builders' Hardware -liiketoimintaryhmänsä </w:t>
      </w:r>
      <w:r>
        <w:rPr>
          <w:color w:val="04640D"/>
        </w:rPr>
        <w:t xml:space="preserve">myymisestä </w:t>
      </w:r>
      <w:r>
        <w:rPr>
          <w:color w:val="E115C0"/>
        </w:rPr>
        <w:t xml:space="preserve">siihen liittyvälle yritykselle, </w:t>
      </w:r>
      <w:r>
        <w:rPr>
          <w:color w:val="E115C0"/>
        </w:rPr>
        <w:t xml:space="preserve">Beverly Hillsissä, Kaliforniassa </w:t>
      </w:r>
      <w:r>
        <w:rPr>
          <w:color w:val="00587F"/>
        </w:rPr>
        <w:t xml:space="preserve">toimivalle </w:t>
      </w:r>
      <w:r>
        <w:rPr>
          <w:color w:val="E115C0"/>
        </w:rPr>
        <w:t xml:space="preserve">Nalcor Inc:lle</w:t>
      </w:r>
      <w:r>
        <w:t xml:space="preserve">. </w:t>
      </w:r>
      <w:r>
        <w:t xml:space="preserve">Ehtoja ei julkistettu, mutta </w:t>
      </w:r>
      <w:r>
        <w:rPr>
          <w:color w:val="310106"/>
        </w:rPr>
        <w:t xml:space="preserve">J.P. Industriesin </w:t>
      </w:r>
      <w:r>
        <w:t xml:space="preserve">tiedottaja </w:t>
      </w:r>
      <w:r>
        <w:t xml:space="preserve">sanoi, että </w:t>
      </w:r>
      <w:r>
        <w:rPr>
          <w:color w:val="0BC582"/>
        </w:rPr>
        <w:t xml:space="preserve">summa, jonka </w:t>
      </w:r>
      <w:r>
        <w:rPr>
          <w:color w:val="9E8317"/>
        </w:rPr>
        <w:t xml:space="preserve">yhtiö </w:t>
      </w:r>
      <w:r>
        <w:rPr>
          <w:color w:val="0BC582"/>
        </w:rPr>
        <w:t xml:space="preserve">saa </w:t>
      </w:r>
      <w:r>
        <w:rPr>
          <w:color w:val="01190F"/>
        </w:rPr>
        <w:t xml:space="preserve">yhdistyksestä, on </w:t>
      </w:r>
      <w:r>
        <w:t xml:space="preserve">"hieman parempi kuin </w:t>
      </w:r>
      <w:r>
        <w:rPr>
          <w:color w:val="847D81"/>
        </w:rPr>
        <w:t xml:space="preserve">markkinoilla odotettu </w:t>
      </w:r>
      <w:r>
        <w:rPr>
          <w:color w:val="847D81"/>
        </w:rPr>
        <w:t xml:space="preserve">25-30 miljoonaa dollaria</w:t>
      </w:r>
      <w:r>
        <w:t xml:space="preserve">". </w:t>
      </w:r>
      <w:r>
        <w:rPr>
          <w:color w:val="B70639"/>
        </w:rPr>
        <w:t xml:space="preserve">Konsortioon </w:t>
      </w:r>
      <w:r>
        <w:t xml:space="preserve">kuuluvat Weslock Corp. ja JPI Modern Inc. </w:t>
      </w:r>
      <w:r>
        <w:rPr>
          <w:color w:val="310106"/>
        </w:rPr>
        <w:t xml:space="preserve">J.P. Industries, jonka pääkonttori sijaitsee Ann Arborissa, Michiganissa, </w:t>
      </w:r>
      <w:r>
        <w:t xml:space="preserve">ilmoitti, että </w:t>
      </w:r>
      <w:r>
        <w:rPr>
          <w:color w:val="04640D"/>
        </w:rPr>
        <w:t xml:space="preserve">myynti </w:t>
      </w:r>
      <w:r>
        <w:t xml:space="preserve">täydentää aiemmin ilmoitettua suunnitelmaa luopua </w:t>
      </w:r>
      <w:r>
        <w:t xml:space="preserve">rautakauppaa ja LVI-tarvikkeita toimittavista toiminnoistaan. </w:t>
      </w:r>
      <w:r>
        <w:rPr>
          <w:color w:val="310106"/>
        </w:rPr>
        <w:t xml:space="preserve">Yhtiön </w:t>
      </w:r>
      <w:r>
        <w:t xml:space="preserve">muu liiketoiminta </w:t>
      </w:r>
      <w:r>
        <w:t xml:space="preserve">on teollisuus- ja kuljetussovelluksissa käytettävien moottori- ja voimansiirtokomponenttien valmistus ja myynti.</w:t>
      </w:r>
    </w:p>
    <w:p>
      <w:r>
        <w:rPr>
          <w:b/>
        </w:rPr>
        <w:t xml:space="preserve">Asiakirjan numero 261</w:t>
      </w:r>
    </w:p>
    <w:p>
      <w:r>
        <w:rPr>
          <w:b/>
        </w:rPr>
        <w:t xml:space="preserve">Asiakirjan tunniste: wsj2262-001</w:t>
      </w:r>
    </w:p>
    <w:p>
      <w:r>
        <w:rPr>
          <w:color w:val="310106"/>
        </w:rPr>
        <w:t xml:space="preserve">Dallasissa toimiva National Heritage Inc. </w:t>
      </w:r>
      <w:r>
        <w:t xml:space="preserve">raportoi 3,1 miljoonan dollarin tappiosta 30. kesäkuuta päättyneellä neljännellä neljänneksellä, joka johtui mahdollisesti kyseenalaisten tilien varauksista. </w:t>
      </w:r>
      <w:r>
        <w:rPr>
          <w:color w:val="310106"/>
        </w:rPr>
        <w:t xml:space="preserve">Vaikeuksissa oleva hoito- ja eläkekeskusten ylläpitäjä, vaikeuksissa olevan Southmark Corp:n yksikkö, </w:t>
      </w:r>
      <w:r>
        <w:t xml:space="preserve">ilmoitti, että sen nettotappio oli 1,6 miljoonaa dollaria eli yhdeksän senttiä osaketta kohti, kun se viime vuonna oli 1,3 miljoonaa dollaria eli kahdeksan senttiä osaketta kohti. Liikevoitto nousi 13 % 22,2 miljoonaan dollariin edellisvuoden vastaavan neljänneksen 19,7 miljoonasta dollarista. </w:t>
      </w:r>
      <w:r>
        <w:rPr>
          <w:color w:val="310106"/>
        </w:rPr>
        <w:t xml:space="preserve">Yhtiö </w:t>
      </w:r>
      <w:r>
        <w:t xml:space="preserve">kertoi, että 3,1 miljoonan dollarin varaus tehtiin, koska </w:t>
      </w:r>
      <w:r>
        <w:rPr>
          <w:color w:val="04640D"/>
        </w:rPr>
        <w:t xml:space="preserve">tiettyjen </w:t>
      </w:r>
      <w:r>
        <w:rPr>
          <w:color w:val="04640D"/>
        </w:rPr>
        <w:t xml:space="preserve">yhtiön hallinnoimien </w:t>
      </w:r>
      <w:r>
        <w:rPr>
          <w:color w:val="00587F"/>
        </w:rPr>
        <w:t xml:space="preserve">kiinteistöyhtiöiden </w:t>
      </w:r>
      <w:r>
        <w:rPr>
          <w:color w:val="FB5514"/>
        </w:rPr>
        <w:t xml:space="preserve">National Heritage -yhtiölle </w:t>
      </w:r>
      <w:r>
        <w:rPr>
          <w:color w:val="FEFB0A"/>
        </w:rPr>
        <w:t xml:space="preserve">myöntämien </w:t>
      </w:r>
      <w:r>
        <w:rPr>
          <w:color w:val="04640D"/>
        </w:rPr>
        <w:t xml:space="preserve">saatavien </w:t>
      </w:r>
      <w:r>
        <w:t xml:space="preserve">maturiteetti oli huolestuttava</w:t>
      </w:r>
      <w:r>
        <w:t xml:space="preserve">. </w:t>
      </w:r>
      <w:r>
        <w:rPr>
          <w:color w:val="310106"/>
        </w:rPr>
        <w:t xml:space="preserve">Yhtiö </w:t>
      </w:r>
      <w:r>
        <w:t xml:space="preserve">ilmoitti myös, että suurin osa </w:t>
      </w:r>
      <w:r>
        <w:rPr>
          <w:color w:val="0BC582"/>
        </w:rPr>
        <w:t xml:space="preserve">entisen hallituksen ja johdon viimeisimmän valvontataistelun aikana käyttämistä </w:t>
      </w:r>
      <w:r>
        <w:rPr>
          <w:color w:val="0BC582"/>
        </w:rPr>
        <w:t xml:space="preserve">varoista </w:t>
      </w:r>
      <w:r>
        <w:t xml:space="preserve">kirjattiin 30. syyskuuta päättyneellä ensimmäisellä vuosineljänneksellä. New Yorkin pörssin eilisessä kaupankäynnissä </w:t>
      </w:r>
      <w:r>
        <w:rPr>
          <w:color w:val="310106"/>
        </w:rPr>
        <w:t xml:space="preserve">National Heritagen </w:t>
      </w:r>
      <w:r>
        <w:t xml:space="preserve">osake laski </w:t>
      </w:r>
      <w:r>
        <w:t xml:space="preserve">12,5 senttiä ja sulkeutui 1375 dollariin osakkeelta.</w:t>
      </w:r>
    </w:p>
    <w:p>
      <w:r>
        <w:rPr>
          <w:b/>
        </w:rPr>
        <w:t xml:space="preserve">Asiakirjan numero 262</w:t>
      </w:r>
    </w:p>
    <w:p>
      <w:r>
        <w:rPr>
          <w:b/>
        </w:rPr>
        <w:t xml:space="preserve">Asiakirjan tunniste: wsj2263-001</w:t>
      </w:r>
    </w:p>
    <w:p>
      <w:r>
        <w:rPr>
          <w:color w:val="310106"/>
        </w:rPr>
        <w:t xml:space="preserve">Yhdistyneessä kuningaskunnassa toimiva elintarvikevalmistaja United Biscuits (Holdings) PLC </w:t>
      </w:r>
      <w:r>
        <w:t xml:space="preserve">on ilmoittanut perustavansa </w:t>
      </w:r>
      <w:r>
        <w:rPr>
          <w:color w:val="04640D"/>
        </w:rPr>
        <w:t xml:space="preserve">eurooppalaisen konsernin, jonka tarkoituksena on </w:t>
      </w:r>
      <w:r>
        <w:rPr>
          <w:color w:val="04640D"/>
        </w:rPr>
        <w:t xml:space="preserve">yhdistää sen </w:t>
      </w:r>
      <w:r>
        <w:rPr>
          <w:color w:val="FB5514"/>
        </w:rPr>
        <w:t xml:space="preserve">liiketoiminnalliset intressit </w:t>
      </w:r>
      <w:r>
        <w:rPr>
          <w:color w:val="04640D"/>
        </w:rPr>
        <w:t xml:space="preserve">alueella</w:t>
      </w:r>
      <w:r>
        <w:t xml:space="preserve">. </w:t>
      </w:r>
      <w:r>
        <w:rPr>
          <w:color w:val="04640D"/>
        </w:rPr>
        <w:t xml:space="preserve">Uuteen </w:t>
      </w:r>
      <w:r>
        <w:t xml:space="preserve">konserniin kuuluvat kaikki </w:t>
      </w:r>
      <w:r>
        <w:rPr>
          <w:color w:val="310106"/>
        </w:rPr>
        <w:t xml:space="preserve">United Biscuitin </w:t>
      </w:r>
      <w:r>
        <w:t xml:space="preserve">elintarvikkeiden </w:t>
      </w:r>
      <w:r>
        <w:t xml:space="preserve">valmistus- ja kauppayhtiöt </w:t>
      </w:r>
      <w:r>
        <w:rPr>
          <w:color w:val="E115C0"/>
        </w:rPr>
        <w:t xml:space="preserve">lukuun ottamatta </w:t>
      </w:r>
      <w:r>
        <w:rPr>
          <w:color w:val="E115C0"/>
        </w:rPr>
        <w:t xml:space="preserve">Yhdysvalloissa </w:t>
      </w:r>
      <w:r>
        <w:rPr>
          <w:color w:val="00587F"/>
        </w:rPr>
        <w:t xml:space="preserve">sijaitsevia </w:t>
      </w:r>
      <w:r>
        <w:t xml:space="preserve">tuotantolaitoksia</w:t>
      </w:r>
      <w:r>
        <w:t xml:space="preserve">. </w:t>
      </w:r>
      <w:r>
        <w:rPr>
          <w:color w:val="310106"/>
        </w:rPr>
        <w:t xml:space="preserve">United Biscuitsin </w:t>
      </w:r>
      <w:r>
        <w:t xml:space="preserve">mukaan </w:t>
      </w:r>
      <w:r>
        <w:rPr>
          <w:color w:val="04640D"/>
        </w:rPr>
        <w:t xml:space="preserve">sulautunut konserni</w:t>
      </w:r>
      <w:r>
        <w:rPr>
          <w:color w:val="FEFB0A"/>
        </w:rPr>
        <w:t xml:space="preserve">, </w:t>
      </w:r>
      <w:r>
        <w:rPr>
          <w:color w:val="04640D"/>
        </w:rPr>
        <w:t xml:space="preserve">johon kuuluvat muun muassa McVities-keksit ja Terry's-makeiset</w:t>
      </w:r>
      <w:r>
        <w:t xml:space="preserve">, saavuttaa yli 1,5 miljardin punnan (2,35 miljardin dollarin) vuosimyynnin ja yli 160 miljoonan punnan (251 miljoonan dollarin) myyntivoiton. "Uuden rakenteen ansiosta </w:t>
      </w:r>
      <w:r>
        <w:rPr>
          <w:color w:val="310106"/>
        </w:rPr>
        <w:t xml:space="preserve">United Biscuits voi </w:t>
      </w:r>
      <w:r>
        <w:t xml:space="preserve">keskittyä täysimääräisesti mahdollisuuksiin, jotka liittyvät sen suunniteltuun kasvuun 1990-luvulla", sanoi </w:t>
      </w:r>
      <w:r>
        <w:rPr>
          <w:color w:val="04640D"/>
        </w:rPr>
        <w:t xml:space="preserve">konsernin </w:t>
      </w:r>
      <w:r>
        <w:t xml:space="preserve">vt. puheenjohtaja ja toimitusjohtaja </w:t>
      </w:r>
      <w:r>
        <w:t xml:space="preserve">Bob Clarke</w:t>
      </w:r>
      <w:r>
        <w:t xml:space="preserve">. </w:t>
      </w:r>
      <w:r>
        <w:t xml:space="preserve">Viime kuussa </w:t>
      </w:r>
      <w:r>
        <w:rPr>
          <w:color w:val="310106"/>
        </w:rPr>
        <w:t xml:space="preserve">United Biscuits </w:t>
      </w:r>
      <w:r>
        <w:t xml:space="preserve">sopi myyvänsä kaikki </w:t>
      </w:r>
      <w:r>
        <w:t xml:space="preserve">ravintolatoimintonsa pörssilistatulle Grand Metropolitan PLC:</w:t>
      </w:r>
      <w:r>
        <w:t xml:space="preserve">lle </w:t>
      </w:r>
      <w:r>
        <w:t xml:space="preserve">180 miljoonalla punnalla.</w:t>
      </w:r>
    </w:p>
    <w:p>
      <w:r>
        <w:rPr>
          <w:b/>
        </w:rPr>
        <w:t xml:space="preserve">Asiakirjan numero 263</w:t>
      </w:r>
    </w:p>
    <w:p>
      <w:r>
        <w:rPr>
          <w:b/>
        </w:rPr>
        <w:t xml:space="preserve">Asiakirjan tunniste: wsj2264-001</w:t>
      </w:r>
    </w:p>
    <w:p>
      <w:r>
        <w:rPr>
          <w:color w:val="310106"/>
        </w:rPr>
        <w:t xml:space="preserve">Amerikkalainen toimittaja on </w:t>
      </w:r>
      <w:r>
        <w:t xml:space="preserve">nyt oikeudessa </w:t>
      </w:r>
      <w:r>
        <w:rPr>
          <w:color w:val="04640D"/>
        </w:rPr>
        <w:t xml:space="preserve">Namibiassa</w:t>
      </w:r>
      <w:r>
        <w:t xml:space="preserve">. </w:t>
      </w:r>
      <w:r>
        <w:t xml:space="preserve">Se </w:t>
      </w:r>
      <w:r>
        <w:rPr>
          <w:color w:val="04640D"/>
        </w:rPr>
        <w:t xml:space="preserve">on </w:t>
      </w:r>
      <w:r>
        <w:rPr>
          <w:color w:val="FEFB0A"/>
        </w:rPr>
        <w:t xml:space="preserve">paikka, </w:t>
      </w:r>
      <w:r>
        <w:rPr>
          <w:color w:val="FB5514"/>
        </w:rPr>
        <w:t xml:space="preserve">jota </w:t>
      </w:r>
      <w:r>
        <w:rPr>
          <w:color w:val="E115C0"/>
        </w:rPr>
        <w:t xml:space="preserve">maailman yleinen mielipide </w:t>
      </w:r>
      <w:r>
        <w:rPr>
          <w:color w:val="FEFB0A"/>
        </w:rPr>
        <w:t xml:space="preserve">juhlii </w:t>
      </w:r>
      <w:r>
        <w:rPr>
          <w:color w:val="00587F"/>
        </w:rPr>
        <w:t xml:space="preserve">vaalien </w:t>
      </w:r>
      <w:r>
        <w:rPr>
          <w:color w:val="FEFB0A"/>
        </w:rPr>
        <w:t xml:space="preserve">järjestämistä odotellessaan</w:t>
      </w:r>
      <w:r>
        <w:t xml:space="preserve">. </w:t>
      </w:r>
      <w:r>
        <w:t xml:space="preserve">Todennäköisin voittaja on </w:t>
      </w:r>
      <w:r>
        <w:rPr>
          <w:color w:val="0BC582"/>
        </w:rPr>
        <w:t xml:space="preserve">SWAPO:n </w:t>
      </w:r>
      <w:r>
        <w:t xml:space="preserve">marxistien hallitsemat kapinalliset</w:t>
      </w:r>
      <w:r>
        <w:t xml:space="preserve">. </w:t>
      </w:r>
      <w:r>
        <w:rPr>
          <w:color w:val="310106"/>
        </w:rPr>
        <w:t xml:space="preserve">Amerikkalaistoimittajan </w:t>
      </w:r>
      <w:r>
        <w:t xml:space="preserve">"rikos" </w:t>
      </w:r>
      <w:r>
        <w:t xml:space="preserve">oli se, että hän kirjoitti, että </w:t>
      </w:r>
      <w:r>
        <w:rPr>
          <w:color w:val="01190F"/>
        </w:rPr>
        <w:t xml:space="preserve">vaalien </w:t>
      </w:r>
      <w:r>
        <w:rPr>
          <w:color w:val="FEB8C8"/>
        </w:rPr>
        <w:t xml:space="preserve">puolueettomuuden valvonnasta vastaavan </w:t>
      </w:r>
      <w:r>
        <w:rPr>
          <w:color w:val="9E8317"/>
        </w:rPr>
        <w:t xml:space="preserve">komission </w:t>
      </w:r>
      <w:r>
        <w:rPr>
          <w:color w:val="FEB8C8"/>
        </w:rPr>
        <w:t xml:space="preserve">puheenjohtaja </w:t>
      </w:r>
      <w:r>
        <w:rPr>
          <w:color w:val="FEB8C8"/>
        </w:rPr>
        <w:t xml:space="preserve">Bryan O'Linn </w:t>
      </w:r>
      <w:r>
        <w:t xml:space="preserve">oli avoimesti SWAPO:n kannattaja. Pian tämän jälkeen </w:t>
      </w:r>
      <w:r>
        <w:rPr>
          <w:color w:val="FEB8C8"/>
        </w:rPr>
        <w:t xml:space="preserve">O'Linn </w:t>
      </w:r>
      <w:r>
        <w:t xml:space="preserve">pidätytti </w:t>
      </w:r>
      <w:r>
        <w:rPr>
          <w:color w:val="310106"/>
        </w:rPr>
        <w:t xml:space="preserve">Scott Stanleyn </w:t>
      </w:r>
      <w:r>
        <w:t xml:space="preserve">ja takavarikoi </w:t>
      </w:r>
      <w:r>
        <w:rPr>
          <w:color w:val="310106"/>
        </w:rPr>
        <w:t xml:space="preserve">hänen </w:t>
      </w:r>
      <w:r>
        <w:t xml:space="preserve">passinsa. </w:t>
      </w:r>
      <w:r>
        <w:rPr>
          <w:color w:val="310106"/>
        </w:rPr>
        <w:t xml:space="preserve">Stanley on </w:t>
      </w:r>
      <w:r>
        <w:t xml:space="preserve">syytteessä siitä, että hän rikkoi </w:t>
      </w:r>
      <w:r>
        <w:rPr>
          <w:color w:val="847D81"/>
        </w:rPr>
        <w:t xml:space="preserve">Etelä-Afrikan päähallintoviranomaisen aiemmin tänä vuonna antamaa asetusta, jonka </w:t>
      </w:r>
      <w:r>
        <w:rPr>
          <w:color w:val="58018B"/>
        </w:rPr>
        <w:t xml:space="preserve">mukaan </w:t>
      </w:r>
      <w:r>
        <w:rPr>
          <w:color w:val="B70639"/>
        </w:rPr>
        <w:t xml:space="preserve">vaalilautakunnan "loukkaaminen, häpäiseminen tai nöyryyttäminen" on </w:t>
      </w:r>
      <w:r>
        <w:rPr>
          <w:color w:val="847D81"/>
        </w:rPr>
        <w:t xml:space="preserve">rikos, josta voi saada kahden vuoden vankeusrangaistuksen</w:t>
      </w:r>
      <w:r>
        <w:t xml:space="preserve">. </w:t>
      </w:r>
      <w:r>
        <w:rPr>
          <w:color w:val="310106"/>
        </w:rPr>
        <w:t xml:space="preserve">Stanleyn </w:t>
      </w:r>
      <w:r>
        <w:t xml:space="preserve">tapaus ei lupaa hyvää demokratian tai minkään vapauden tulevaisuudelle </w:t>
      </w:r>
      <w:r>
        <w:rPr>
          <w:color w:val="04640D"/>
        </w:rPr>
        <w:t xml:space="preserve">Namibiassa, </w:t>
      </w:r>
      <w:r>
        <w:t xml:space="preserve">kun SWAPO ottaa hallituksen johtamisen haltuunsa. </w:t>
      </w:r>
      <w:r>
        <w:rPr>
          <w:color w:val="F7F1DF"/>
        </w:rPr>
        <w:t xml:space="preserve">Se, missä </w:t>
      </w:r>
      <w:r>
        <w:rPr>
          <w:color w:val="118B8A"/>
        </w:rPr>
        <w:t xml:space="preserve">määrin </w:t>
      </w:r>
      <w:r>
        <w:rPr>
          <w:color w:val="4AFEFA"/>
        </w:rPr>
        <w:t xml:space="preserve">Stanley </w:t>
      </w:r>
      <w:r>
        <w:rPr>
          <w:color w:val="F7F1DF"/>
        </w:rPr>
        <w:t xml:space="preserve">on tehnyt jotakin väärin, </w:t>
      </w:r>
      <w:r>
        <w:t xml:space="preserve">voi olla esimerkiksi se, </w:t>
      </w:r>
      <w:r>
        <w:rPr>
          <w:color w:val="310106"/>
        </w:rPr>
        <w:t xml:space="preserve">että hän oli </w:t>
      </w:r>
      <w:r>
        <w:t xml:space="preserve">maailman älymystön kanssa eri mieltä siitä, että Namibian sissit olivat ensisijaisesti </w:t>
      </w:r>
      <w:r>
        <w:rPr>
          <w:color w:val="FCB164"/>
        </w:rPr>
        <w:t xml:space="preserve">naapurimaa Etelä-Afrikan harjoittaman </w:t>
      </w:r>
      <w:r>
        <w:t xml:space="preserve">sorron uhreja</w:t>
      </w:r>
      <w:r>
        <w:t xml:space="preserve">. </w:t>
      </w:r>
      <w:r>
        <w:t xml:space="preserve">SWAPO on nauttinut länsimaisten tiedotusvälineiden suosiota </w:t>
      </w:r>
      <w:r>
        <w:rPr>
          <w:color w:val="796EE6"/>
        </w:rPr>
        <w:t xml:space="preserve">siitä lähtien, kun </w:t>
      </w:r>
      <w:r>
        <w:rPr>
          <w:color w:val="F95475"/>
        </w:rPr>
        <w:t xml:space="preserve">Yhdistyneiden Kansakuntien </w:t>
      </w:r>
      <w:r>
        <w:rPr>
          <w:color w:val="796EE6"/>
        </w:rPr>
        <w:t xml:space="preserve">yleiskokous </w:t>
      </w:r>
      <w:r>
        <w:rPr>
          <w:color w:val="796EE6"/>
        </w:rPr>
        <w:t xml:space="preserve">nimitti hänet Namibian kansan "todelliseksi ja aidoksi edustajaksi" </w:t>
      </w:r>
      <w:r>
        <w:t xml:space="preserve">vuonna Viime vuonna </w:t>
      </w:r>
      <w:r>
        <w:rPr>
          <w:color w:val="61FC03"/>
        </w:rPr>
        <w:t xml:space="preserve">Yhdysvallat</w:t>
      </w:r>
      <w:r>
        <w:t xml:space="preserve"> neuvotteli </w:t>
      </w:r>
      <w:r>
        <w:t xml:space="preserve">rauhansopimuksen kuubalaisten Afrikan armeijan joukkojen vetämisestä Angolasta ja "</w:t>
      </w:r>
      <w:r>
        <w:rPr>
          <w:color w:val="5D9608"/>
        </w:rPr>
        <w:t xml:space="preserve">vapaiden ja oikeudenmukaisten" vaalien </w:t>
      </w:r>
      <w:r>
        <w:rPr>
          <w:color w:val="DE98FD"/>
        </w:rPr>
        <w:t xml:space="preserve">järjestämisestä </w:t>
      </w:r>
      <w:r>
        <w:rPr>
          <w:color w:val="98A088"/>
        </w:rPr>
        <w:t xml:space="preserve">Etelä-Afrikan </w:t>
      </w:r>
      <w:r>
        <w:rPr>
          <w:color w:val="5D9608"/>
        </w:rPr>
        <w:t xml:space="preserve">vallan lopettamiseksi </w:t>
      </w:r>
      <w:r>
        <w:rPr>
          <w:color w:val="4F584E"/>
        </w:rPr>
        <w:t xml:space="preserve">Namibiassa</w:t>
      </w:r>
      <w:r>
        <w:t xml:space="preserve">. </w:t>
      </w:r>
      <w:r>
        <w:rPr>
          <w:color w:val="248AD0"/>
        </w:rPr>
        <w:t xml:space="preserve">Vaalit on </w:t>
      </w:r>
      <w:r>
        <w:t xml:space="preserve">määrä pitää 7. marraskuuta. Heinäkuussa </w:t>
      </w:r>
      <w:r>
        <w:rPr>
          <w:color w:val="310106"/>
        </w:rPr>
        <w:t xml:space="preserve">Stanley, Washingtonissa toimivan konservatiivisen American Press Internationalin päätoimittaja. </w:t>
      </w:r>
      <w:r>
        <w:t xml:space="preserve">vieraili </w:t>
      </w:r>
      <w:r>
        <w:rPr>
          <w:color w:val="04640D"/>
        </w:rPr>
        <w:t xml:space="preserve">Namibiassa </w:t>
      </w:r>
      <w:r>
        <w:t xml:space="preserve">raportoidakseen </w:t>
      </w:r>
      <w:r>
        <w:rPr>
          <w:color w:val="5C5300"/>
        </w:rPr>
        <w:t xml:space="preserve">YK:n </w:t>
      </w:r>
      <w:r>
        <w:t xml:space="preserve">valvomasta vaalikampanjasta</w:t>
      </w:r>
      <w:r>
        <w:t xml:space="preserve">. </w:t>
      </w:r>
      <w:r>
        <w:t xml:space="preserve">Hän haastatteli </w:t>
      </w:r>
      <w:r>
        <w:rPr>
          <w:color w:val="FEB8C8"/>
        </w:rPr>
        <w:t xml:space="preserve">O'Liniä, </w:t>
      </w:r>
      <w:r>
        <w:rPr>
          <w:color w:val="9E8317"/>
        </w:rPr>
        <w:t xml:space="preserve">vaalilautakuntaan kohdistuneen pelottelun tutkimisesta vastaavan komission </w:t>
      </w:r>
      <w:r>
        <w:rPr>
          <w:color w:val="FEB8C8"/>
        </w:rPr>
        <w:t xml:space="preserve">puheenjohtajaa, </w:t>
      </w:r>
      <w:r>
        <w:t xml:space="preserve">ja kertoi, että </w:t>
      </w:r>
      <w:r>
        <w:rPr>
          <w:color w:val="FEB8C8"/>
        </w:rPr>
        <w:t xml:space="preserve">O'Linn suhtautui </w:t>
      </w:r>
      <w:r>
        <w:t xml:space="preserve">avoimesti myötämielisesti </w:t>
      </w:r>
      <w:r>
        <w:rPr>
          <w:color w:val="0BC582"/>
        </w:rPr>
        <w:t xml:space="preserve">SWAPOon </w:t>
      </w:r>
      <w:r>
        <w:t xml:space="preserve">ja oli itse asiassa puolustanut </w:t>
      </w:r>
      <w:r>
        <w:rPr>
          <w:color w:val="0BC582"/>
        </w:rPr>
        <w:t xml:space="preserve">sen </w:t>
      </w:r>
      <w:r>
        <w:t xml:space="preserve">johtajia </w:t>
      </w:r>
      <w:r>
        <w:t xml:space="preserve">oikeudessa. Kun </w:t>
      </w:r>
      <w:r>
        <w:rPr>
          <w:color w:val="310106"/>
        </w:rPr>
        <w:t xml:space="preserve">Stanleyn </w:t>
      </w:r>
      <w:r>
        <w:t xml:space="preserve">artikkeli oli </w:t>
      </w:r>
      <w:r>
        <w:t xml:space="preserve">julkaistu </w:t>
      </w:r>
      <w:r>
        <w:rPr>
          <w:color w:val="9F6551"/>
        </w:rPr>
        <w:t xml:space="preserve">kahdessa namibialaisessa sanomalehdessä</w:t>
      </w:r>
      <w:r>
        <w:t xml:space="preserve">, </w:t>
      </w:r>
      <w:r>
        <w:rPr>
          <w:color w:val="FEB8C8"/>
        </w:rPr>
        <w:t xml:space="preserve">O'Linn </w:t>
      </w:r>
      <w:r>
        <w:t xml:space="preserve">nosti </w:t>
      </w:r>
      <w:r>
        <w:t xml:space="preserve">rikossyytteen </w:t>
      </w:r>
      <w:r>
        <w:rPr>
          <w:color w:val="9F6551"/>
        </w:rPr>
        <w:t xml:space="preserve">niiden </w:t>
      </w:r>
      <w:r>
        <w:t xml:space="preserve">päätoimittajia, kustantajaa ja asianajajaa </w:t>
      </w:r>
      <w:r>
        <w:t xml:space="preserve">vastaan. </w:t>
      </w:r>
      <w:r>
        <w:rPr>
          <w:color w:val="BCFEC6"/>
        </w:rPr>
        <w:t xml:space="preserve">Kun </w:t>
      </w:r>
      <w:r>
        <w:rPr>
          <w:color w:val="932C70"/>
        </w:rPr>
        <w:t xml:space="preserve">Stanley palasi </w:t>
      </w:r>
      <w:r>
        <w:rPr>
          <w:color w:val="2B1B04"/>
        </w:rPr>
        <w:t xml:space="preserve">Namibiaan </w:t>
      </w:r>
      <w:r>
        <w:rPr>
          <w:color w:val="BCFEC6"/>
        </w:rPr>
        <w:t xml:space="preserve">tässä kuussa, hänet </w:t>
      </w:r>
      <w:r>
        <w:rPr>
          <w:color w:val="BCFEC6"/>
        </w:rPr>
        <w:t xml:space="preserve">pidätettiin ja häntä vastaan nostettiin syytteet yhdessä muiden kanssa</w:t>
      </w:r>
      <w:r>
        <w:t xml:space="preserve">. </w:t>
      </w:r>
      <w:r>
        <w:t xml:space="preserve">Ulkoasiainministeriö ja Lawyers Committee for the Freedom of the Press </w:t>
      </w:r>
      <w:r>
        <w:t xml:space="preserve">protestoivat </w:t>
      </w:r>
      <w:r>
        <w:rPr>
          <w:color w:val="932C70"/>
        </w:rPr>
        <w:t xml:space="preserve">Stanleyn pidät</w:t>
      </w:r>
      <w:r>
        <w:rPr>
          <w:color w:val="BCFEC6"/>
        </w:rPr>
        <w:t xml:space="preserve">ystä vastaan. </w:t>
      </w:r>
      <w:r>
        <w:rPr>
          <w:color w:val="932C70"/>
        </w:rPr>
        <w:t xml:space="preserve">Stanleyn </w:t>
      </w:r>
      <w:r>
        <w:rPr>
          <w:color w:val="BCFEC6"/>
        </w:rPr>
        <w:t xml:space="preserve">pidätys </w:t>
      </w:r>
      <w:r>
        <w:t xml:space="preserve">on viimeisin </w:t>
      </w:r>
      <w:r>
        <w:rPr>
          <w:color w:val="B5AFC4"/>
        </w:rPr>
        <w:t xml:space="preserve">tapauksista, </w:t>
      </w:r>
      <w:r>
        <w:rPr>
          <w:color w:val="D4C67A"/>
        </w:rPr>
        <w:t xml:space="preserve">jotka </w:t>
      </w:r>
      <w:r>
        <w:rPr>
          <w:color w:val="B5AFC4"/>
        </w:rPr>
        <w:t xml:space="preserve">uhkaavat </w:t>
      </w:r>
      <w:r>
        <w:rPr>
          <w:color w:val="AE7AA1"/>
        </w:rPr>
        <w:t xml:space="preserve">vaalien järjestämistä </w:t>
      </w:r>
      <w:r>
        <w:rPr>
          <w:color w:val="C2A393"/>
        </w:rPr>
        <w:t xml:space="preserve">Namibiassa</w:t>
      </w:r>
      <w:r>
        <w:t xml:space="preserve">. </w:t>
      </w:r>
      <w:r>
        <w:rPr>
          <w:color w:val="FCB164"/>
        </w:rPr>
        <w:t xml:space="preserve">Etelä-Afrikan </w:t>
      </w:r>
      <w:r>
        <w:t xml:space="preserve">ääriainekset </w:t>
      </w:r>
      <w:r>
        <w:t xml:space="preserve">ja </w:t>
      </w:r>
      <w:r>
        <w:rPr>
          <w:color w:val="6A3A35"/>
        </w:rPr>
        <w:t xml:space="preserve">SWAPO </w:t>
      </w:r>
      <w:r>
        <w:t xml:space="preserve">pelottelevat äänestäjiä. </w:t>
      </w:r>
      <w:r>
        <w:rPr>
          <w:color w:val="BA6801"/>
        </w:rPr>
        <w:t xml:space="preserve">Yhdysvalloilla on </w:t>
      </w:r>
      <w:r>
        <w:rPr>
          <w:color w:val="168E5C"/>
        </w:rPr>
        <w:t xml:space="preserve">tapana neuvotella rauhansopimuksista ja pestä sitten kätensä niiden traagisista tuloksista</w:t>
      </w:r>
      <w:r>
        <w:t xml:space="preserve">. </w:t>
      </w:r>
      <w:r>
        <w:t xml:space="preserve">Nyt heillä on </w:t>
      </w:r>
      <w:r>
        <w:rPr>
          <w:color w:val="04640D"/>
        </w:rPr>
        <w:t xml:space="preserve">Namibiassa </w:t>
      </w:r>
      <w:r>
        <w:rPr>
          <w:color w:val="61FC03"/>
        </w:rPr>
        <w:t xml:space="preserve">tilaisuus </w:t>
      </w:r>
      <w:r>
        <w:t xml:space="preserve">korjata </w:t>
      </w:r>
      <w:r>
        <w:rPr>
          <w:color w:val="168E5C"/>
        </w:rPr>
        <w:t xml:space="preserve">tämä maine. </w:t>
      </w:r>
      <w:r>
        <w:rPr>
          <w:color w:val="61FC03"/>
        </w:rPr>
        <w:t xml:space="preserve">Valtion </w:t>
      </w:r>
      <w:r>
        <w:t xml:space="preserve">ja ihmisoikeusliikkeen olisi vaadittava, että </w:t>
      </w:r>
      <w:r>
        <w:rPr>
          <w:color w:val="310106"/>
        </w:rPr>
        <w:t xml:space="preserve">Stanley </w:t>
      </w:r>
      <w:r>
        <w:t xml:space="preserve">ja </w:t>
      </w:r>
      <w:r>
        <w:rPr>
          <w:color w:val="310106"/>
        </w:rPr>
        <w:t xml:space="preserve">hänen </w:t>
      </w:r>
      <w:r>
        <w:t xml:space="preserve">kanssasyyllisensä vapautetaan ja että </w:t>
      </w:r>
      <w:r>
        <w:rPr>
          <w:color w:val="5C5300"/>
        </w:rPr>
        <w:t xml:space="preserve">Yhdistyneiden Kansakuntien</w:t>
      </w:r>
      <w:r>
        <w:t xml:space="preserve"> tarkkailijat </w:t>
      </w:r>
      <w:r>
        <w:t xml:space="preserve">varmistavat, että </w:t>
      </w:r>
      <w:r>
        <w:rPr>
          <w:color w:val="16C0D0"/>
        </w:rPr>
        <w:t xml:space="preserve">O'Linnin </w:t>
      </w:r>
      <w:r>
        <w:rPr>
          <w:color w:val="C62100"/>
        </w:rPr>
        <w:t xml:space="preserve">komissio </w:t>
      </w:r>
      <w:r>
        <w:t xml:space="preserve">tutkii </w:t>
      </w:r>
      <w:r>
        <w:rPr>
          <w:color w:val="248AD0"/>
        </w:rPr>
        <w:t xml:space="preserve">vaalivalituksia koskevat </w:t>
      </w:r>
      <w:r>
        <w:t xml:space="preserve">valitukset </w:t>
      </w:r>
      <w:r>
        <w:t xml:space="preserve">kaikilta osapuolilta.</w:t>
      </w:r>
    </w:p>
    <w:p>
      <w:r>
        <w:rPr>
          <w:b/>
        </w:rPr>
        <w:t xml:space="preserve">Asiakirjan numero 264</w:t>
      </w:r>
    </w:p>
    <w:p>
      <w:r>
        <w:rPr>
          <w:b/>
        </w:rPr>
        <w:t xml:space="preserve">Asiakirjan tunniste: wsj2265-001</w:t>
      </w:r>
    </w:p>
    <w:p>
      <w:r>
        <w:t xml:space="preserve">Hyödykefutuurien hinnat </w:t>
      </w:r>
      <w:r>
        <w:t xml:space="preserve">heijastivat yleisesti </w:t>
      </w:r>
      <w:r>
        <w:rPr>
          <w:color w:val="04640D"/>
        </w:rPr>
        <w:t xml:space="preserve">osakemarkkinoiden </w:t>
      </w:r>
      <w:r>
        <w:t xml:space="preserve">vakautta </w:t>
      </w:r>
      <w:r>
        <w:rPr>
          <w:color w:val="310106"/>
        </w:rPr>
        <w:t xml:space="preserve">perjantain romahduksen jälkeen. </w:t>
      </w:r>
      <w:r>
        <w:rPr>
          <w:color w:val="E115C0"/>
        </w:rPr>
        <w:t xml:space="preserve">Osakemarkkinoiden </w:t>
      </w:r>
      <w:r>
        <w:rPr>
          <w:color w:val="FB5514"/>
        </w:rPr>
        <w:t xml:space="preserve">vaikutus </w:t>
      </w:r>
      <w:r>
        <w:t xml:space="preserve">levitti aluksi hermostuneisuutta eilen. Myöhemmin siitä tuli kuitenkin pikemminkin alavire kuin hallitseva voima, kun </w:t>
      </w:r>
      <w:r>
        <w:rPr>
          <w:color w:val="00587F"/>
        </w:rPr>
        <w:t xml:space="preserve">yksittäiset markkinat </w:t>
      </w:r>
      <w:r>
        <w:t xml:space="preserve">reagoivat ensisijaisesti </w:t>
      </w:r>
      <w:r>
        <w:rPr>
          <w:color w:val="00587F"/>
        </w:rPr>
        <w:t xml:space="preserve">omiin </w:t>
      </w:r>
      <w:r>
        <w:t xml:space="preserve">tekijöihinsä. </w:t>
      </w:r>
      <w:r>
        <w:rPr>
          <w:color w:val="0BC582"/>
        </w:rPr>
        <w:t xml:space="preserve">Kulta, joka on perinteinen turvasatama finanssikriisin aikana</w:t>
      </w:r>
      <w:r>
        <w:t xml:space="preserve">, jatkoi nousuaan </w:t>
      </w:r>
      <w:r>
        <w:rPr>
          <w:color w:val="FEB8C8"/>
        </w:rPr>
        <w:t xml:space="preserve">dollaria vastaan</w:t>
      </w:r>
      <w:r>
        <w:t xml:space="preserve">, nousi aamulla </w:t>
      </w:r>
      <w:r>
        <w:rPr>
          <w:color w:val="FEB8C8"/>
        </w:rPr>
        <w:t xml:space="preserve">valuutan </w:t>
      </w:r>
      <w:r>
        <w:t xml:space="preserve">laskiessa ja luopui sitten osittain voitoistaan, kun </w:t>
      </w:r>
      <w:r>
        <w:rPr>
          <w:color w:val="FEB8C8"/>
        </w:rPr>
        <w:t xml:space="preserve">dollari </w:t>
      </w:r>
      <w:r>
        <w:t xml:space="preserve">toipui. Kupari ja öljy reagoivat jyrkästi huoleen siitä, että </w:t>
      </w:r>
      <w:r>
        <w:rPr>
          <w:color w:val="310106"/>
        </w:rPr>
        <w:t xml:space="preserve">eilisellä laskulla voisi olla </w:t>
      </w:r>
      <w:r>
        <w:t xml:space="preserve">mahdollisesti tuhoisa vaikutus talouteen. </w:t>
      </w:r>
      <w:r>
        <w:rPr>
          <w:color w:val="9E8317"/>
        </w:rPr>
        <w:t xml:space="preserve">Kupari </w:t>
      </w:r>
      <w:r>
        <w:t xml:space="preserve">laski, </w:t>
      </w:r>
      <w:r>
        <w:t xml:space="preserve">eikä se juurikaan elpynyt </w:t>
      </w:r>
      <w:r>
        <w:rPr>
          <w:color w:val="01190F"/>
        </w:rPr>
        <w:t xml:space="preserve">päivän aikana, kun yksi </w:t>
      </w:r>
      <w:r>
        <w:rPr>
          <w:color w:val="847D81"/>
        </w:rPr>
        <w:t xml:space="preserve">hintoja tukeneista </w:t>
      </w:r>
      <w:r>
        <w:rPr>
          <w:color w:val="847D81"/>
        </w:rPr>
        <w:t xml:space="preserve">suurista </w:t>
      </w:r>
      <w:r>
        <w:rPr>
          <w:color w:val="58018B"/>
        </w:rPr>
        <w:t xml:space="preserve">toimitusongelmista </w:t>
      </w:r>
      <w:r>
        <w:t xml:space="preserve">oli </w:t>
      </w:r>
      <w:r>
        <w:t xml:space="preserve">ilmeisesti ratkaistu. Öljy laski alkupäivän tunteina, </w:t>
      </w:r>
      <w:r>
        <w:t xml:space="preserve">mutta kun </w:t>
      </w:r>
      <w:r>
        <w:rPr>
          <w:color w:val="FEFB0A"/>
        </w:rPr>
        <w:t xml:space="preserve">osakemarkkinat </w:t>
      </w:r>
      <w:r>
        <w:t xml:space="preserve">pitivät aamun voitot, myös öljy vahvistui ja päätyi pieneen nettotappioon. Puuvillan ja sokerin kaupankäynti oli hermostunutta, ja ne laskivat hieman. Chicagossa viljan ja soijapapujen hinnat nousivat hieman. Kotieläinten ja lihan hinnat laskivat kuitenkin, koska pelätään, että finanssikriisi vähentää naudan- ja sianlihan kulutusta. Eilen hyödykemarkkinoilla: JALOMETALLIT: Futuurien hinnat nousivat hieman, kun </w:t>
      </w:r>
      <w:r>
        <w:rPr>
          <w:color w:val="B70639"/>
        </w:rPr>
        <w:t xml:space="preserve">kulta luopui </w:t>
      </w:r>
      <w:r>
        <w:t xml:space="preserve">osasta </w:t>
      </w:r>
      <w:r>
        <w:t xml:space="preserve">alkuvoittojaan ja </w:t>
      </w:r>
      <w:r>
        <w:rPr>
          <w:color w:val="703B01"/>
        </w:rPr>
        <w:t xml:space="preserve">platina </w:t>
      </w:r>
      <w:r>
        <w:t xml:space="preserve">käyttäytyi itsenäisesti ensin laski ja sitten nousi. Silver käyttäytyi rauhallisesti. </w:t>
      </w:r>
      <w:r>
        <w:rPr>
          <w:color w:val="F7F1DF"/>
        </w:rPr>
        <w:t xml:space="preserve">Kullan lokakuun spot-hinta nousi 4 dollaria 367,30 dollariin unssilta</w:t>
      </w:r>
      <w:r>
        <w:t xml:space="preserve">. </w:t>
      </w:r>
      <w:r>
        <w:t xml:space="preserve">Aktiivisempi joulukuun </w:t>
      </w:r>
      <w:r>
        <w:rPr>
          <w:color w:val="118B8A"/>
        </w:rPr>
        <w:t xml:space="preserve">kullan </w:t>
      </w:r>
      <w:r>
        <w:t xml:space="preserve">tarjonta </w:t>
      </w:r>
      <w:r>
        <w:t xml:space="preserve">tasaantui sen jälkeen, kun se oli käynyt kauppaa jopa 374 dollarissa, ja nousi 3,90 dollaria unssilta 371,20 dollariin. Joulukuun hopea nousi 2,3 senttiä unssilta 5163 dollariin. </w:t>
      </w:r>
      <w:r>
        <w:rPr>
          <w:color w:val="4AFEFA"/>
        </w:rPr>
        <w:t xml:space="preserve">Platina </w:t>
      </w:r>
      <w:r>
        <w:t xml:space="preserve">käyttäytyi enemmän kuin teollisuusmetalli, sillä se laski aluksi talouden mahdollisesta heikkenemisestä aiheutuneiden huolien vuoksi, mutta toipui myöhemmin </w:t>
      </w:r>
      <w:r>
        <w:rPr>
          <w:color w:val="FEFB0A"/>
        </w:rPr>
        <w:t xml:space="preserve">osakemarkkinoiden </w:t>
      </w:r>
      <w:r>
        <w:t xml:space="preserve">vahvistuessa</w:t>
      </w:r>
      <w:r>
        <w:t xml:space="preserve">. </w:t>
      </w:r>
      <w:r>
        <w:rPr>
          <w:color w:val="FCB164"/>
        </w:rPr>
        <w:t xml:space="preserve">Kulta </w:t>
      </w:r>
      <w:r>
        <w:t xml:space="preserve">oli kaukana siitä </w:t>
      </w:r>
      <w:r>
        <w:rPr>
          <w:color w:val="796EE6"/>
        </w:rPr>
        <w:t xml:space="preserve">erinomaisesta suorituksesta, jonka </w:t>
      </w:r>
      <w:r>
        <w:rPr>
          <w:color w:val="000D2C"/>
        </w:rPr>
        <w:t xml:space="preserve">se saavutti </w:t>
      </w:r>
      <w:r>
        <w:rPr>
          <w:color w:val="796EE6"/>
        </w:rPr>
        <w:t xml:space="preserve">kaksi vuotta sitten </w:t>
      </w:r>
      <w:r>
        <w:rPr>
          <w:color w:val="53495F"/>
        </w:rPr>
        <w:t xml:space="preserve">mustana maanantaina</w:t>
      </w:r>
      <w:r>
        <w:t xml:space="preserve">. </w:t>
      </w:r>
      <w:r>
        <w:t xml:space="preserve">Ensinnäkin </w:t>
      </w:r>
      <w:r>
        <w:rPr>
          <w:color w:val="F95475"/>
        </w:rPr>
        <w:t xml:space="preserve">viime perjantaina </w:t>
      </w:r>
      <w:r>
        <w:t xml:space="preserve">jalometallimarkkinat sulkeutuivat ennen kuin </w:t>
      </w:r>
      <w:r>
        <w:rPr>
          <w:color w:val="FEFB0A"/>
        </w:rPr>
        <w:t xml:space="preserve">osakemarkkinat </w:t>
      </w:r>
      <w:r>
        <w:t xml:space="preserve">aloittivat </w:t>
      </w:r>
      <w:r>
        <w:rPr>
          <w:color w:val="310106"/>
        </w:rPr>
        <w:t xml:space="preserve">syöksynsä </w:t>
      </w:r>
      <w:r>
        <w:t xml:space="preserve">illalla, </w:t>
      </w:r>
      <w:r>
        <w:t xml:space="preserve">joten </w:t>
      </w:r>
      <w:r>
        <w:t xml:space="preserve">ne eivät voineet reagoida </w:t>
      </w:r>
      <w:r>
        <w:rPr>
          <w:color w:val="FEFB0A"/>
        </w:rPr>
        <w:t xml:space="preserve">siihen. </w:t>
      </w:r>
      <w:r>
        <w:t xml:space="preserve">Jälkikäteen ajateltuna </w:t>
      </w:r>
      <w:r>
        <w:rPr>
          <w:color w:val="61FC03"/>
        </w:rPr>
        <w:t xml:space="preserve">perjantaina 16. lokakuuta </w:t>
      </w:r>
      <w:r>
        <w:rPr>
          <w:color w:val="5D9608"/>
        </w:rPr>
        <w:t xml:space="preserve">1987 </w:t>
      </w:r>
      <w:r>
        <w:rPr>
          <w:color w:val="FEFB0A"/>
        </w:rPr>
        <w:t xml:space="preserve">osakemarkkinat </w:t>
      </w:r>
      <w:r>
        <w:t xml:space="preserve">laskivat </w:t>
      </w:r>
      <w:r>
        <w:rPr>
          <w:color w:val="61FC03"/>
        </w:rPr>
        <w:t xml:space="preserve">koko päivän</w:t>
      </w:r>
      <w:r>
        <w:t xml:space="preserve">, kun kullan hinta nousi ja </w:t>
      </w:r>
      <w:r>
        <w:rPr>
          <w:color w:val="FEFB0A"/>
        </w:rPr>
        <w:t xml:space="preserve">osakemarkkinat </w:t>
      </w:r>
      <w:r>
        <w:t xml:space="preserve">laskivat. </w:t>
      </w:r>
      <w:r>
        <w:rPr>
          <w:color w:val="DE98FD"/>
        </w:rPr>
        <w:t xml:space="preserve">Lokakuun </w:t>
      </w:r>
      <w:r>
        <w:rPr>
          <w:color w:val="4F584E"/>
        </w:rPr>
        <w:t xml:space="preserve">1987</w:t>
      </w:r>
      <w:r>
        <w:rPr>
          <w:color w:val="DE98FD"/>
        </w:rPr>
        <w:t xml:space="preserve"> sopimus </w:t>
      </w:r>
      <w:r>
        <w:rPr>
          <w:color w:val="248AD0"/>
        </w:rPr>
        <w:t xml:space="preserve">nousi </w:t>
      </w:r>
      <w:r>
        <w:rPr>
          <w:color w:val="98A088"/>
        </w:rPr>
        <w:t xml:space="preserve">tuona päivänä jopa </w:t>
      </w:r>
      <w:r>
        <w:rPr>
          <w:color w:val="248AD0"/>
        </w:rPr>
        <w:t xml:space="preserve">8,70 dollaria 471,60 dollariin</w:t>
      </w:r>
      <w:r>
        <w:t xml:space="preserve">, kun taas </w:t>
      </w:r>
      <w:r>
        <w:rPr>
          <w:color w:val="5C5300"/>
        </w:rPr>
        <w:t xml:space="preserve">useammat lykätyt positiot, joiden </w:t>
      </w:r>
      <w:r>
        <w:rPr>
          <w:color w:val="9F6551"/>
        </w:rPr>
        <w:t xml:space="preserve">oli </w:t>
      </w:r>
      <w:r>
        <w:rPr>
          <w:color w:val="5C5300"/>
        </w:rPr>
        <w:t xml:space="preserve">määrä erääntyä vasta maaliskuussa 1989, </w:t>
      </w:r>
      <w:r>
        <w:t xml:space="preserve">nousivat jopa 9,60 dollariin. </w:t>
      </w:r>
      <w:r>
        <w:rPr>
          <w:color w:val="BCFEC6"/>
        </w:rPr>
        <w:t xml:space="preserve">Mustana maanantaina </w:t>
      </w:r>
      <w:r>
        <w:rPr>
          <w:color w:val="BCFEC6"/>
        </w:rPr>
        <w:t xml:space="preserve">19. lokakuuta </w:t>
      </w:r>
      <w:r>
        <w:rPr>
          <w:color w:val="932C70"/>
        </w:rPr>
        <w:t xml:space="preserve">1987 </w:t>
      </w:r>
      <w:r>
        <w:rPr>
          <w:color w:val="2B1B04"/>
        </w:rPr>
        <w:t xml:space="preserve">lokakuun sopimus </w:t>
      </w:r>
      <w:r>
        <w:t xml:space="preserve">vahvistui entisestään ja nousi 491,50 dollariin, ja </w:t>
      </w:r>
      <w:r>
        <w:rPr>
          <w:color w:val="248AD0"/>
        </w:rPr>
        <w:t xml:space="preserve">perjantain hinnannousun lisäksi </w:t>
      </w:r>
      <w:r>
        <w:t xml:space="preserve">lokakuun sopimus </w:t>
      </w:r>
      <w:r>
        <w:rPr>
          <w:color w:val="B5AFC4"/>
        </w:rPr>
        <w:t xml:space="preserve">vahvistui lähes 20 dollaria </w:t>
      </w:r>
      <w:r>
        <w:t xml:space="preserve">ennen kuin se </w:t>
      </w:r>
      <w:r>
        <w:t xml:space="preserve">menetti lähes 10 dollaria </w:t>
      </w:r>
      <w:r>
        <w:rPr>
          <w:color w:val="B5AFC4"/>
        </w:rPr>
        <w:t xml:space="preserve">tästä voitosta </w:t>
      </w:r>
      <w:r>
        <w:t xml:space="preserve">sulkemisajankohtana. </w:t>
      </w:r>
      <w:r>
        <w:rPr>
          <w:color w:val="F7F1DF"/>
        </w:rPr>
        <w:t xml:space="preserve">Eilinen lokakuun 4 dollarin nousu </w:t>
      </w:r>
      <w:r>
        <w:t xml:space="preserve">oli </w:t>
      </w:r>
      <w:r>
        <w:rPr>
          <w:color w:val="B5AFC4"/>
        </w:rPr>
        <w:t xml:space="preserve">siihen verrattuna </w:t>
      </w:r>
      <w:r>
        <w:t xml:space="preserve">mitättömän pieni. </w:t>
      </w:r>
      <w:r>
        <w:rPr>
          <w:color w:val="D4C67A"/>
        </w:rPr>
        <w:t xml:space="preserve">Eräs analyytikko, Peter Cardillo New Yorkissa sijaitsevasta Josephthal &amp; Co -yhtiöstä, </w:t>
      </w:r>
      <w:r>
        <w:t xml:space="preserve">sanoi, että kultamarkkinoilla on jo nyt </w:t>
      </w:r>
      <w:r>
        <w:rPr>
          <w:color w:val="AE7AA1"/>
        </w:rPr>
        <w:t xml:space="preserve">joitakin teknisiä tekijöitä, jotka tukevat hyvää hintaa ja </w:t>
      </w:r>
      <w:r>
        <w:rPr>
          <w:color w:val="C2A393"/>
        </w:rPr>
        <w:t xml:space="preserve">jotka </w:t>
      </w:r>
      <w:r>
        <w:rPr>
          <w:color w:val="AE7AA1"/>
        </w:rPr>
        <w:t xml:space="preserve">johtavat hintojen nousuun, </w:t>
      </w:r>
      <w:r>
        <w:rPr>
          <w:color w:val="0232FD"/>
        </w:rPr>
        <w:t xml:space="preserve">vaihdon kanssa </w:t>
      </w:r>
      <w:r>
        <w:rPr>
          <w:color w:val="AE7AA1"/>
        </w:rPr>
        <w:t xml:space="preserve">tai </w:t>
      </w:r>
      <w:r>
        <w:rPr>
          <w:color w:val="0232FD"/>
        </w:rPr>
        <w:t xml:space="preserve">ilman sitä</w:t>
      </w:r>
      <w:r>
        <w:t xml:space="preserve">. </w:t>
      </w:r>
      <w:r>
        <w:t xml:space="preserve">"Se, mitä markkinoilla tapahtui, aiheutti aikaisemman korotuksen kuin muuten olisi tapahtunut", </w:t>
      </w:r>
      <w:r>
        <w:rPr>
          <w:color w:val="D4C67A"/>
        </w:rPr>
        <w:t xml:space="preserve">Cardillo </w:t>
      </w:r>
      <w:r>
        <w:t xml:space="preserve">sanoi</w:t>
      </w:r>
      <w:r>
        <w:t xml:space="preserve">. </w:t>
      </w:r>
      <w:r>
        <w:t xml:space="preserve">Hänen mukaansa on </w:t>
      </w:r>
      <w:r>
        <w:t xml:space="preserve">hyvin mahdollista, että </w:t>
      </w:r>
      <w:r>
        <w:rPr>
          <w:color w:val="6A3A35"/>
        </w:rPr>
        <w:t xml:space="preserve">kulta </w:t>
      </w:r>
      <w:r>
        <w:t xml:space="preserve">pitää voittonsa ja jatkaa nousuaan. Hän odottaa korkojen laskevan, </w:t>
      </w:r>
      <w:r>
        <w:rPr>
          <w:color w:val="BA6801"/>
        </w:rPr>
        <w:t xml:space="preserve">mikä </w:t>
      </w:r>
      <w:r>
        <w:t xml:space="preserve">auttaisi kultaa estämällä </w:t>
      </w:r>
      <w:r>
        <w:rPr>
          <w:color w:val="FEB8C8"/>
        </w:rPr>
        <w:t xml:space="preserve">dollarin </w:t>
      </w:r>
      <w:r>
        <w:t xml:space="preserve">vahvistumisen</w:t>
      </w:r>
      <w:r>
        <w:t xml:space="preserve">. </w:t>
      </w:r>
      <w:r>
        <w:t xml:space="preserve">Lopuksi </w:t>
      </w:r>
      <w:r>
        <w:rPr>
          <w:color w:val="D4C67A"/>
        </w:rPr>
        <w:t xml:space="preserve">Cardillo sanoi, että </w:t>
      </w:r>
      <w:r>
        <w:t xml:space="preserve">vahvan dollarin vaikutus elokuun kauppavajeeseen pitäisi näkyä </w:t>
      </w:r>
      <w:r>
        <w:rPr>
          <w:color w:val="168E5C"/>
        </w:rPr>
        <w:t xml:space="preserve">viennin vähenemisenä, kun </w:t>
      </w:r>
      <w:r>
        <w:t xml:space="preserve">tulokset julkaistaan tänään. </w:t>
      </w:r>
      <w:r>
        <w:rPr>
          <w:color w:val="168E5C"/>
        </w:rPr>
        <w:t xml:space="preserve">Se </w:t>
      </w:r>
      <w:r>
        <w:t xml:space="preserve">vahingoittaisi </w:t>
      </w:r>
      <w:r>
        <w:rPr>
          <w:color w:val="FEB8C8"/>
        </w:rPr>
        <w:t xml:space="preserve">dollaria </w:t>
      </w:r>
      <w:r>
        <w:t xml:space="preserve">ja vahvistaisi kultaa, hän sanoi. ENERGIA: Öljytermiinikauppiaat </w:t>
      </w:r>
      <w:r>
        <w:t xml:space="preserve">lopettivat viimeaikaisen öljytermiinien hintojen nousujakson, koska </w:t>
      </w:r>
      <w:r>
        <w:t xml:space="preserve">he olivat huolissaan siitä, että </w:t>
      </w:r>
      <w:r>
        <w:rPr>
          <w:color w:val="310106"/>
        </w:rPr>
        <w:t xml:space="preserve">perjantain </w:t>
      </w:r>
      <w:r>
        <w:rPr>
          <w:color w:val="310106"/>
        </w:rPr>
        <w:t xml:space="preserve">190 pisteen </w:t>
      </w:r>
      <w:r>
        <w:rPr>
          <w:color w:val="310106"/>
        </w:rPr>
        <w:t xml:space="preserve">pudotus voisi olla </w:t>
      </w:r>
      <w:r>
        <w:t xml:space="preserve">esimerkki talouden tulevasta kehityksestä. </w:t>
      </w:r>
      <w:r>
        <w:rPr>
          <w:color w:val="16C0D0"/>
        </w:rPr>
        <w:t xml:space="preserve">Yhdysvaltojen viiteöljy, West Texas Intermediate, sulkeutui marraskuun toimitusten osalta 20,59 dollariin tynnyriltä </w:t>
      </w:r>
      <w:r>
        <w:rPr>
          <w:color w:val="16C0D0"/>
        </w:rPr>
        <w:t xml:space="preserve">eli </w:t>
      </w:r>
      <w:r>
        <w:t xml:space="preserve">30 senttiä alemmas.</w:t>
      </w:r>
      <w:r>
        <w:t xml:space="preserve"> Joidenkin analyytikoiden mukaan öljyn piti joka tapauksessa tehdä jonkinlainen sopeutus useiden päivien jatkuvan voimakkaan nousun jälkeen. </w:t>
      </w:r>
      <w:r>
        <w:rPr>
          <w:color w:val="C62100"/>
        </w:rPr>
        <w:t xml:space="preserve">Useimmat markkinatarkkailijat olivat </w:t>
      </w:r>
      <w:r>
        <w:t xml:space="preserve">kuitenkin </w:t>
      </w:r>
      <w:r>
        <w:t xml:space="preserve">yhtä mieltä siitä, että </w:t>
      </w:r>
      <w:r>
        <w:rPr>
          <w:color w:val="04640D"/>
        </w:rPr>
        <w:t xml:space="preserve">osakemarkkinoiden </w:t>
      </w:r>
      <w:r>
        <w:rPr>
          <w:color w:val="310106"/>
        </w:rPr>
        <w:t xml:space="preserve">perjantain syöksy oli se</w:t>
      </w:r>
      <w:r>
        <w:t xml:space="preserve">, joka vaimensi eilen öljylähteiden odotuksia. </w:t>
      </w:r>
      <w:r>
        <w:rPr>
          <w:color w:val="01190F"/>
        </w:rPr>
        <w:t xml:space="preserve">Eilen </w:t>
      </w:r>
      <w:r>
        <w:t xml:space="preserve">futuurien hinnat olivat nousussa, koska odotettiin, että öljyn maailmanlaajuinen kysyntä pysyisi korkeana. Öljynviejämaiden järjestö nosti tuotantokattoa neljännelle vuosineljännekselle, koska oletuksena oli valtava kysyntä. Kaikki negatiiviset indikaattorit, kuten </w:t>
      </w:r>
      <w:r>
        <w:rPr>
          <w:color w:val="04640D"/>
        </w:rPr>
        <w:t xml:space="preserve">osakemarkkinoiden </w:t>
      </w:r>
      <w:r>
        <w:rPr>
          <w:color w:val="310106"/>
        </w:rPr>
        <w:t xml:space="preserve">perjantainen jyrkkä lasku, </w:t>
      </w:r>
      <w:r>
        <w:t xml:space="preserve">heiluttavat myös öljymarkkinoita. </w:t>
      </w:r>
      <w:r>
        <w:rPr>
          <w:color w:val="310106"/>
        </w:rPr>
        <w:t xml:space="preserve">Perjantain pudotuksen </w:t>
      </w:r>
      <w:r>
        <w:t xml:space="preserve">jälkeen </w:t>
      </w:r>
      <w:r>
        <w:t xml:space="preserve">futuurien hinnat ovat jälleen vakiintuneet, </w:t>
      </w:r>
      <w:r>
        <w:rPr>
          <w:color w:val="014347"/>
        </w:rPr>
        <w:t xml:space="preserve">kun </w:t>
      </w:r>
      <w:r>
        <w:rPr>
          <w:color w:val="42083B"/>
        </w:rPr>
        <w:t xml:space="preserve">osakemarkkinat ovat </w:t>
      </w:r>
      <w:r>
        <w:t xml:space="preserve">eilen </w:t>
      </w:r>
      <w:r>
        <w:rPr>
          <w:color w:val="233809"/>
        </w:rPr>
        <w:t xml:space="preserve">osittain elpyneet</w:t>
      </w:r>
      <w:r>
        <w:t xml:space="preserve">. </w:t>
      </w:r>
      <w:r>
        <w:t xml:space="preserve">TOUKOKUU: Futuurien hinnat laskivat ja </w:t>
      </w:r>
      <w:r>
        <w:t xml:space="preserve">vahvistuivat hieman sen </w:t>
      </w:r>
      <w:r>
        <w:t xml:space="preserve">jälkeen, kun </w:t>
      </w:r>
      <w:r>
        <w:rPr>
          <w:color w:val="B7DAD2"/>
        </w:rPr>
        <w:t xml:space="preserve">hintoja</w:t>
      </w:r>
      <w:r>
        <w:rPr>
          <w:color w:val="82785D"/>
        </w:rPr>
        <w:t xml:space="preserve"> alhaalla pitänyt </w:t>
      </w:r>
      <w:r>
        <w:rPr>
          <w:color w:val="82785D"/>
        </w:rPr>
        <w:t xml:space="preserve">perustavanlaatuinen työvoimakysymys </w:t>
      </w:r>
      <w:r>
        <w:t xml:space="preserve">oli ilmeisesti ratkaistu. </w:t>
      </w:r>
      <w:r>
        <w:rPr>
          <w:color w:val="196956"/>
        </w:rPr>
        <w:t xml:space="preserve">Joulukuun sopimus </w:t>
      </w:r>
      <w:r>
        <w:t xml:space="preserve">laski 3,05 senttiä paunalta 12745 dollariin. Hinnat laskivat heti kaupankäynnin alussa, koska pelättiin, että </w:t>
      </w:r>
      <w:r>
        <w:rPr>
          <w:color w:val="04640D"/>
        </w:rPr>
        <w:t xml:space="preserve">osakemarkkinoiden </w:t>
      </w:r>
      <w:r>
        <w:rPr>
          <w:color w:val="310106"/>
        </w:rPr>
        <w:t xml:space="preserve">lasku voisi johtaa </w:t>
      </w:r>
      <w:r>
        <w:t xml:space="preserve">talouden heikkenemiseen ja sitä kautta kuparin kulutuksen vähenemiseen. </w:t>
      </w:r>
      <w:r>
        <w:rPr>
          <w:color w:val="42083B"/>
        </w:rPr>
        <w:t xml:space="preserve">Pörssin </w:t>
      </w:r>
      <w:r>
        <w:rPr>
          <w:color w:val="233809"/>
        </w:rPr>
        <w:t xml:space="preserve">elpyminen </w:t>
      </w:r>
      <w:r>
        <w:t xml:space="preserve">ei </w:t>
      </w:r>
      <w:r>
        <w:t xml:space="preserve">kuitenkaan </w:t>
      </w:r>
      <w:r>
        <w:t xml:space="preserve">auttanut kuparia, kun </w:t>
      </w:r>
      <w:r>
        <w:rPr>
          <w:color w:val="8C41BB"/>
        </w:rPr>
        <w:t xml:space="preserve">erään analyytikon mukaan </w:t>
      </w:r>
      <w:r>
        <w:rPr>
          <w:color w:val="2B2D32"/>
        </w:rPr>
        <w:t xml:space="preserve">Britannian Kolumbiassa sijaitsevan Highland Valleyn kaivoksen </w:t>
      </w:r>
      <w:r>
        <w:rPr>
          <w:color w:val="ECEDFE"/>
        </w:rPr>
        <w:t xml:space="preserve">kolmen kuukauden lakko </w:t>
      </w:r>
      <w:r>
        <w:t xml:space="preserve">päättyi</w:t>
      </w:r>
      <w:r>
        <w:t xml:space="preserve">. </w:t>
      </w:r>
      <w:r>
        <w:rPr>
          <w:color w:val="94C661"/>
        </w:rPr>
        <w:t xml:space="preserve">Highland Valley on </w:t>
      </w:r>
      <w:r>
        <w:t xml:space="preserve">suuri kanadalainen tuottaja ja merkittävä toimittaja </w:t>
      </w:r>
      <w:r>
        <w:rPr>
          <w:color w:val="F8907D"/>
        </w:rPr>
        <w:t xml:space="preserve">Japaniin, joka </w:t>
      </w:r>
      <w:r>
        <w:rPr>
          <w:color w:val="895E6B"/>
        </w:rPr>
        <w:t xml:space="preserve">on viime aikoina </w:t>
      </w:r>
      <w:r>
        <w:rPr>
          <w:color w:val="F8907D"/>
        </w:rPr>
        <w:t xml:space="preserve">alkanut etsiä kuparia muualta </w:t>
      </w:r>
      <w:r>
        <w:rPr>
          <w:color w:val="788E95"/>
        </w:rPr>
        <w:t xml:space="preserve">kaivosten</w:t>
      </w:r>
      <w:r>
        <w:rPr>
          <w:color w:val="F8907D"/>
        </w:rPr>
        <w:t xml:space="preserve"> tarjonnan </w:t>
      </w:r>
      <w:r>
        <w:rPr>
          <w:color w:val="F8907D"/>
        </w:rPr>
        <w:t xml:space="preserve">vähennyttyä</w:t>
      </w:r>
      <w:r>
        <w:t xml:space="preserve">. </w:t>
      </w:r>
      <w:r>
        <w:rPr>
          <w:color w:val="FB6AB8"/>
        </w:rPr>
        <w:t xml:space="preserve">Viime viikolla </w:t>
      </w:r>
      <w:r>
        <w:t xml:space="preserve">ilmoitettiin, että </w:t>
      </w:r>
      <w:r>
        <w:rPr>
          <w:color w:val="576094"/>
        </w:rPr>
        <w:t xml:space="preserve">yrityksen </w:t>
      </w:r>
      <w:r>
        <w:rPr>
          <w:color w:val="DB1474"/>
        </w:rPr>
        <w:t xml:space="preserve">ja liiton </w:t>
      </w:r>
      <w:r>
        <w:rPr>
          <w:color w:val="576094"/>
        </w:rPr>
        <w:t xml:space="preserve">välisissä </w:t>
      </w:r>
      <w:r>
        <w:t xml:space="preserve">neuvotteluissa </w:t>
      </w:r>
      <w:r>
        <w:t xml:space="preserve">oli voitettu merkittävä este, </w:t>
      </w:r>
      <w:r>
        <w:rPr>
          <w:color w:val="8489AE"/>
        </w:rPr>
        <w:t xml:space="preserve">yrityksen</w:t>
      </w:r>
      <w:r>
        <w:t xml:space="preserve"> irtisanominen</w:t>
      </w:r>
      <w:r>
        <w:t xml:space="preserve">. </w:t>
      </w:r>
      <w:r>
        <w:rPr>
          <w:color w:val="8C41BB"/>
        </w:rPr>
        <w:t xml:space="preserve">Analyytikko </w:t>
      </w:r>
      <w:r>
        <w:t xml:space="preserve">sanoi, että nyt on </w:t>
      </w:r>
      <w:r>
        <w:t xml:space="preserve">vain pieniä kysymyksiä, jotka on vielä selvitettävä. "Kaikesta päätellen näyttää siltä, että sopimukseen on päästy", hän sanoi. </w:t>
      </w:r>
      <w:r>
        <w:rPr>
          <w:color w:val="860E04"/>
        </w:rPr>
        <w:t xml:space="preserve">Kuparivarastot </w:t>
      </w:r>
      <w:r>
        <w:rPr>
          <w:color w:val="FBC206"/>
        </w:rPr>
        <w:t xml:space="preserve">New Yorkin Mercantile Exchange </w:t>
      </w:r>
      <w:r>
        <w:rPr>
          <w:color w:val="860E04"/>
        </w:rPr>
        <w:t xml:space="preserve">-varastoissa </w:t>
      </w:r>
      <w:r>
        <w:rPr>
          <w:color w:val="860E04"/>
        </w:rPr>
        <w:t xml:space="preserve">nousivat eilen 516 tonnia 1 004 tonniin</w:t>
      </w:r>
      <w:r>
        <w:t xml:space="preserve">. </w:t>
      </w:r>
      <w:r>
        <w:rPr>
          <w:color w:val="F2CDFE"/>
        </w:rPr>
        <w:t xml:space="preserve">Lontoon metallipörssin (LME) </w:t>
      </w:r>
      <w:r>
        <w:rPr>
          <w:color w:val="6EAB9B"/>
        </w:rPr>
        <w:t xml:space="preserve">kuparivarastot </w:t>
      </w:r>
      <w:r>
        <w:rPr>
          <w:color w:val="6EAB9B"/>
        </w:rPr>
        <w:t xml:space="preserve">laskivat </w:t>
      </w:r>
      <w:r>
        <w:rPr>
          <w:color w:val="645341"/>
        </w:rPr>
        <w:t xml:space="preserve">viime viikolla </w:t>
      </w:r>
      <w:r>
        <w:rPr>
          <w:color w:val="6EAB9B"/>
        </w:rPr>
        <w:t xml:space="preserve">13 575 tonnia 89 300 tonniin</w:t>
      </w:r>
      <w:r>
        <w:t xml:space="preserve">. </w:t>
      </w:r>
      <w:r>
        <w:rPr>
          <w:color w:val="647A41"/>
        </w:rPr>
        <w:t xml:space="preserve">LME:n varastot </w:t>
      </w:r>
      <w:r>
        <w:rPr>
          <w:color w:val="760035"/>
        </w:rPr>
        <w:t xml:space="preserve">olivat odotetusti </w:t>
      </w:r>
      <w:r>
        <w:rPr>
          <w:color w:val="647A41"/>
        </w:rPr>
        <w:t xml:space="preserve">laskussa, mutta </w:t>
      </w:r>
      <w:r>
        <w:rPr>
          <w:color w:val="E3F894"/>
        </w:rPr>
        <w:t xml:space="preserve">Comexin </w:t>
      </w:r>
      <w:r>
        <w:rPr>
          <w:color w:val="496E76"/>
        </w:rPr>
        <w:t xml:space="preserve">nousu </w:t>
      </w:r>
      <w:r>
        <w:rPr>
          <w:color w:val="760035"/>
        </w:rPr>
        <w:t xml:space="preserve">ei</w:t>
      </w:r>
      <w:r>
        <w:t xml:space="preserve">. </w:t>
      </w:r>
      <w:r>
        <w:rPr>
          <w:color w:val="8C41BB"/>
        </w:rPr>
        <w:t xml:space="preserve">Analyytikko </w:t>
      </w:r>
      <w:r>
        <w:t xml:space="preserve">sanoi kuitenkin, että </w:t>
      </w:r>
      <w:r>
        <w:rPr>
          <w:color w:val="FEFB0A"/>
        </w:rPr>
        <w:t xml:space="preserve">vaihtoa koskevat</w:t>
      </w:r>
      <w:r>
        <w:t xml:space="preserve"> huolet puristivat </w:t>
      </w:r>
      <w:r>
        <w:rPr>
          <w:color w:val="860E04"/>
        </w:rPr>
        <w:t xml:space="preserve">tämän </w:t>
      </w:r>
      <w:r>
        <w:t xml:space="preserve">pois</w:t>
      </w:r>
      <w:r>
        <w:t xml:space="preserve">. </w:t>
      </w:r>
      <w:r>
        <w:rPr>
          <w:color w:val="F9D7CD"/>
        </w:rPr>
        <w:t xml:space="preserve">Yhdessä vaiheessa futuurikauppaa </w:t>
      </w:r>
      <w:r>
        <w:rPr>
          <w:color w:val="876128"/>
        </w:rPr>
        <w:t xml:space="preserve">pörssin </w:t>
      </w:r>
      <w:r>
        <w:rPr>
          <w:color w:val="F9D7CD"/>
        </w:rPr>
        <w:t xml:space="preserve">vahvistuessa </w:t>
      </w:r>
      <w:r>
        <w:rPr>
          <w:color w:val="A1A711"/>
        </w:rPr>
        <w:t xml:space="preserve">joulukuun sopimus </w:t>
      </w:r>
      <w:r>
        <w:rPr>
          <w:color w:val="F9D7CD"/>
        </w:rPr>
        <w:t xml:space="preserve">nousi </w:t>
      </w:r>
      <w:r>
        <w:rPr>
          <w:color w:val="F9D7CD"/>
        </w:rPr>
        <w:t xml:space="preserve">12965 dollariin, </w:t>
      </w:r>
      <w:r>
        <w:t xml:space="preserve">mutta ei pystynyt </w:t>
      </w:r>
      <w:r>
        <w:t xml:space="preserve">pitämään </w:t>
      </w:r>
      <w:r>
        <w:rPr>
          <w:color w:val="F9D7CD"/>
        </w:rPr>
        <w:t xml:space="preserve">tätä nousua. </w:t>
      </w:r>
      <w:r>
        <w:t xml:space="preserve">"Ostettiin vain tarpeettoman paljon", hän sanoi, ja rahastojen tietokonepohjainen myynti vaikutti osaltaan hintojen laskuun. BAVLNA: </w:t>
      </w:r>
      <w:r>
        <w:rPr>
          <w:color w:val="01FB92"/>
        </w:rPr>
        <w:t xml:space="preserve">Futuurien hinnat </w:t>
      </w:r>
      <w:r>
        <w:t xml:space="preserve">laskivat enemmän </w:t>
      </w:r>
      <w:r>
        <w:rPr>
          <w:color w:val="FD0F31"/>
        </w:rPr>
        <w:t xml:space="preserve">hurrikaani Jerryn </w:t>
      </w:r>
      <w:r>
        <w:t xml:space="preserve">kuin minkään muun </w:t>
      </w:r>
      <w:r>
        <w:rPr>
          <w:color w:val="FEFB0A"/>
        </w:rPr>
        <w:t xml:space="preserve">pörssiin liittyvän</w:t>
      </w:r>
      <w:r>
        <w:t xml:space="preserve"> vaikutuksen seurauksena</w:t>
      </w:r>
      <w:r>
        <w:t xml:space="preserve">. Joulukuun sopimus sulkeutui 0,22 sentin paunakohtaiseen tappioon 74,48 senttiin. </w:t>
      </w:r>
      <w:r>
        <w:rPr>
          <w:color w:val="FD0F31"/>
        </w:rPr>
        <w:t xml:space="preserve">Perjantain markkinoilla vaikutt</w:t>
      </w:r>
      <w:r>
        <w:rPr>
          <w:color w:val="BE8485"/>
        </w:rPr>
        <w:t xml:space="preserve">aneen </w:t>
      </w:r>
      <w:r>
        <w:rPr>
          <w:color w:val="FD0F31"/>
        </w:rPr>
        <w:t xml:space="preserve">hurrikaanin </w:t>
      </w:r>
      <w:r>
        <w:t xml:space="preserve">jälkeiset tekniset seikat </w:t>
      </w:r>
      <w:r>
        <w:t xml:space="preserve">aiheuttivat eilen hintojen laskua, sanoi </w:t>
      </w:r>
      <w:r>
        <w:rPr>
          <w:color w:val="C660FB"/>
        </w:rPr>
        <w:t xml:space="preserve">Ernest Simon, New Yorkissa sijaitsevan Prudential-Bache Securitiesin puuvilla-asiantuntija</w:t>
      </w:r>
      <w:r>
        <w:t xml:space="preserve">. </w:t>
      </w:r>
      <w:r>
        <w:rPr>
          <w:color w:val="1167D9"/>
        </w:rPr>
        <w:t xml:space="preserve">Hinnat </w:t>
      </w:r>
      <w:r>
        <w:t xml:space="preserve">nousivat jyrkästi </w:t>
      </w:r>
      <w:r>
        <w:rPr>
          <w:color w:val="F95475"/>
        </w:rPr>
        <w:t xml:space="preserve">perjantaina sen jälkeen, kun </w:t>
      </w:r>
      <w:r>
        <w:rPr>
          <w:color w:val="FD0F31"/>
        </w:rPr>
        <w:t xml:space="preserve">myrsky </w:t>
      </w:r>
      <w:r>
        <w:rPr>
          <w:color w:val="120104"/>
        </w:rPr>
        <w:t xml:space="preserve">lähestyi </w:t>
      </w:r>
      <w:r>
        <w:rPr>
          <w:color w:val="D48958"/>
        </w:rPr>
        <w:t xml:space="preserve">Texasia </w:t>
      </w:r>
      <w:r>
        <w:t xml:space="preserve">ja </w:t>
      </w:r>
      <w:r>
        <w:rPr>
          <w:color w:val="05AEE8"/>
        </w:rPr>
        <w:t xml:space="preserve">Louisianaa, jotka ovat </w:t>
      </w:r>
      <w:r>
        <w:rPr>
          <w:color w:val="C3C1BE"/>
        </w:rPr>
        <w:t xml:space="preserve">osa </w:t>
      </w:r>
      <w:r>
        <w:rPr>
          <w:color w:val="9F98F8"/>
        </w:rPr>
        <w:t xml:space="preserve">Mississippin suistoalueen </w:t>
      </w:r>
      <w:r>
        <w:rPr>
          <w:color w:val="05AEE8"/>
        </w:rPr>
        <w:t xml:space="preserve">puuvillanviljelyaluetta. </w:t>
      </w:r>
      <w:r>
        <w:t xml:space="preserve">Mutta kun </w:t>
      </w:r>
      <w:r>
        <w:rPr>
          <w:color w:val="FD0F31"/>
        </w:rPr>
        <w:t xml:space="preserve">hurrikaanin</w:t>
      </w:r>
      <w:r>
        <w:t xml:space="preserve"> mahdollinen vaikutus oli käsitelty, </w:t>
      </w:r>
      <w:r>
        <w:rPr>
          <w:color w:val="D19012"/>
        </w:rPr>
        <w:t xml:space="preserve">hinnat </w:t>
      </w:r>
      <w:r>
        <w:t xml:space="preserve">alkoivat laskea </w:t>
      </w:r>
      <w:r>
        <w:rPr>
          <w:color w:val="F95475"/>
        </w:rPr>
        <w:t xml:space="preserve">perjantaina </w:t>
      </w:r>
      <w:r>
        <w:t xml:space="preserve">iltapäivällä, </w:t>
      </w:r>
      <w:r>
        <w:rPr>
          <w:color w:val="C660FB"/>
        </w:rPr>
        <w:t xml:space="preserve">Simon </w:t>
      </w:r>
      <w:r>
        <w:t xml:space="preserve">sanoi</w:t>
      </w:r>
      <w:r>
        <w:t xml:space="preserve">. Myynti jatkui eilen ja piti hinnat paineessa, hän sanoi. </w:t>
      </w:r>
      <w:r>
        <w:rPr>
          <w:color w:val="C660FB"/>
        </w:rPr>
        <w:t xml:space="preserve">Simon </w:t>
      </w:r>
      <w:r>
        <w:t xml:space="preserve">sanoi, että </w:t>
      </w:r>
      <w:r>
        <w:rPr>
          <w:color w:val="B7D802"/>
        </w:rPr>
        <w:t xml:space="preserve">tulevana viikonloppuna </w:t>
      </w:r>
      <w:r>
        <w:rPr>
          <w:color w:val="826392"/>
        </w:rPr>
        <w:t xml:space="preserve">Teksasin </w:t>
      </w:r>
      <w:r>
        <w:rPr>
          <w:color w:val="B7D802"/>
        </w:rPr>
        <w:t xml:space="preserve">vuoristotasangoille </w:t>
      </w:r>
      <w:r>
        <w:rPr>
          <w:color w:val="B7D802"/>
        </w:rPr>
        <w:t xml:space="preserve">ja pohjoisiin </w:t>
      </w:r>
      <w:r>
        <w:rPr>
          <w:color w:val="5E7A6A"/>
        </w:rPr>
        <w:t xml:space="preserve">Delta-valtioihin </w:t>
      </w:r>
      <w:r>
        <w:rPr>
          <w:color w:val="B7D802"/>
        </w:rPr>
        <w:t xml:space="preserve">ennustetaan viileämpää säätä</w:t>
      </w:r>
      <w:r>
        <w:t xml:space="preserve">. </w:t>
      </w:r>
      <w:r>
        <w:t xml:space="preserve">Mutta </w:t>
      </w:r>
      <w:r>
        <w:rPr>
          <w:color w:val="B7D802"/>
        </w:rPr>
        <w:t xml:space="preserve">se </w:t>
      </w:r>
      <w:r>
        <w:t xml:space="preserve">ei ole </w:t>
      </w:r>
      <w:r>
        <w:t xml:space="preserve">vielä herättänyt </w:t>
      </w:r>
      <w:r>
        <w:rPr>
          <w:color w:val="B29869"/>
        </w:rPr>
        <w:t xml:space="preserve">kauppiaiden </w:t>
      </w:r>
      <w:r>
        <w:t xml:space="preserve">huomiota, hän lisäsi. SOKERI: Futuurien hinnat laskivat. Maaliskuun sopimus laski 0,32 senttiä paunalta 13,97 senttiin. Yhdessä vaiheessa kaupankäynnin alkuvaiheessa </w:t>
      </w:r>
      <w:r>
        <w:rPr>
          <w:color w:val="1D0051"/>
        </w:rPr>
        <w:t xml:space="preserve">maaliskuun hinta </w:t>
      </w:r>
      <w:r>
        <w:t xml:space="preserve">nousi </w:t>
      </w:r>
      <w:r>
        <w:t xml:space="preserve">14,22 senttiin </w:t>
      </w:r>
      <w:r>
        <w:rPr>
          <w:color w:val="FEFB0A"/>
        </w:rPr>
        <w:t xml:space="preserve">pörssin </w:t>
      </w:r>
      <w:r>
        <w:t xml:space="preserve">toipuessa, mutta </w:t>
      </w:r>
      <w:r>
        <w:rPr>
          <w:color w:val="1D0051"/>
        </w:rPr>
        <w:t xml:space="preserve">hinta </w:t>
      </w:r>
      <w:r>
        <w:t xml:space="preserve">laski sitten jälleen. </w:t>
      </w:r>
      <w:r>
        <w:rPr>
          <w:color w:val="8BE7FC"/>
        </w:rPr>
        <w:t xml:space="preserve">Erään analyytikon </w:t>
      </w:r>
      <w:r>
        <w:t xml:space="preserve">mukaan </w:t>
      </w:r>
      <w:r>
        <w:rPr>
          <w:color w:val="1D0051"/>
        </w:rPr>
        <w:t xml:space="preserve">hintaa </w:t>
      </w:r>
      <w:r>
        <w:t xml:space="preserve">laski se, että </w:t>
      </w:r>
      <w:r>
        <w:rPr>
          <w:color w:val="76E0C1"/>
        </w:rPr>
        <w:t xml:space="preserve">Intia, </w:t>
      </w:r>
      <w:r>
        <w:rPr>
          <w:color w:val="BACFA7"/>
        </w:rPr>
        <w:t xml:space="preserve">jonka odotettiin </w:t>
      </w:r>
      <w:r>
        <w:rPr>
          <w:color w:val="76E0C1"/>
        </w:rPr>
        <w:t xml:space="preserve">ostavan noin 200 000 tonnia sokeria maailmanmarkkinoilta, </w:t>
      </w:r>
      <w:r>
        <w:t xml:space="preserve">ei tehnyt ostoja. </w:t>
      </w:r>
      <w:r>
        <w:rPr>
          <w:color w:val="76E0C1"/>
        </w:rPr>
        <w:t xml:space="preserve">Intia </w:t>
      </w:r>
      <w:r>
        <w:t xml:space="preserve">oli hiljattain ostanut 200 000 tonnia ja sen odotetaan </w:t>
      </w:r>
      <w:r>
        <w:t xml:space="preserve">ostavan lisää, </w:t>
      </w:r>
      <w:r>
        <w:rPr>
          <w:color w:val="8BE7FC"/>
        </w:rPr>
        <w:t xml:space="preserve">analyytikko </w:t>
      </w:r>
      <w:r>
        <w:t xml:space="preserve">sanoi</w:t>
      </w:r>
      <w:r>
        <w:t xml:space="preserve">. </w:t>
      </w:r>
      <w:r>
        <w:t xml:space="preserve">Toinen analyytikko katsoi, että </w:t>
      </w:r>
      <w:r>
        <w:rPr>
          <w:color w:val="76E0C1"/>
        </w:rPr>
        <w:t xml:space="preserve">Intia oli vetäytynyt </w:t>
      </w:r>
      <w:r>
        <w:t xml:space="preserve">takaisin, koska se oli huolissaan </w:t>
      </w:r>
      <w:r>
        <w:rPr>
          <w:color w:val="FEFB0A"/>
        </w:rPr>
        <w:t xml:space="preserve">vaihdosta</w:t>
      </w:r>
      <w:r>
        <w:t xml:space="preserve">. </w:t>
      </w:r>
      <w:r>
        <w:t xml:space="preserve">"</w:t>
      </w:r>
      <w:r>
        <w:rPr>
          <w:color w:val="76E0C1"/>
        </w:rPr>
        <w:t xml:space="preserve">Intia </w:t>
      </w:r>
      <w:r>
        <w:t xml:space="preserve">on saattanut aavistaa, että jos </w:t>
      </w:r>
      <w:r>
        <w:rPr>
          <w:color w:val="462C36"/>
        </w:rPr>
        <w:t xml:space="preserve">osakemarkkinoilla tapahtuu </w:t>
      </w:r>
      <w:r>
        <w:rPr>
          <w:color w:val="11BA09"/>
        </w:rPr>
        <w:t xml:space="preserve">vakava laskusuhdanne </w:t>
      </w:r>
      <w:r>
        <w:t xml:space="preserve">ja se vaikuttaa </w:t>
      </w:r>
      <w:r>
        <w:rPr>
          <w:color w:val="65407D"/>
        </w:rPr>
        <w:t xml:space="preserve">sokeriin</w:t>
      </w:r>
      <w:r>
        <w:t xml:space="preserve">, se voi ostaa halvemmalla", sanoi </w:t>
      </w:r>
      <w:r>
        <w:rPr>
          <w:color w:val="491803"/>
        </w:rPr>
        <w:t xml:space="preserve">Judith Ganes, New Yorkissa sijaitsevan Shearson Lehman Huttonin analyytikko</w:t>
      </w:r>
      <w:r>
        <w:t xml:space="preserve">. Joka tapauksessa </w:t>
      </w:r>
      <w:r>
        <w:rPr>
          <w:color w:val="76E0C1"/>
        </w:rPr>
        <w:t xml:space="preserve">Intia </w:t>
      </w:r>
      <w:r>
        <w:t xml:space="preserve">tarvitsee </w:t>
      </w:r>
      <w:r>
        <w:rPr>
          <w:color w:val="F5D2A8"/>
        </w:rPr>
        <w:t xml:space="preserve">sokeria, </w:t>
      </w:r>
      <w:r>
        <w:t xml:space="preserve">joten </w:t>
      </w:r>
      <w:r>
        <w:t xml:space="preserve">se ostaa sitä ennemmin tai myöhemmin, </w:t>
      </w:r>
      <w:r>
        <w:t xml:space="preserve">hän lisäsi." </w:t>
      </w:r>
      <w:r>
        <w:t xml:space="preserve">MAATALOUSTUOTTEET: Naudan- ja sianlihaa koskevien futuurisopimusten hinnat laskivat jyrkästi, kun kauppiaat arvelivat, että </w:t>
      </w:r>
      <w:r>
        <w:rPr>
          <w:color w:val="72A46E"/>
        </w:rPr>
        <w:t xml:space="preserve">perjantain </w:t>
      </w:r>
      <w:r>
        <w:rPr>
          <w:color w:val="128EAC"/>
        </w:rPr>
        <w:t xml:space="preserve">pörssilama </w:t>
      </w:r>
      <w:r>
        <w:rPr>
          <w:color w:val="03422C"/>
        </w:rPr>
        <w:t xml:space="preserve">jäisi tarpeeksi </w:t>
      </w:r>
      <w:r>
        <w:rPr>
          <w:color w:val="03422C"/>
        </w:rPr>
        <w:t xml:space="preserve">pitkäksi aikaa Yhdysvaltain </w:t>
      </w:r>
      <w:r>
        <w:rPr>
          <w:color w:val="47545E"/>
        </w:rPr>
        <w:t xml:space="preserve">kuluttajien </w:t>
      </w:r>
      <w:r>
        <w:rPr>
          <w:color w:val="03422C"/>
        </w:rPr>
        <w:t xml:space="preserve">mieleen, jotta he vähentäisivät </w:t>
      </w:r>
      <w:r>
        <w:rPr>
          <w:color w:val="03422C"/>
        </w:rPr>
        <w:t xml:space="preserve">ostostensa määrää supermarketeissa, </w:t>
      </w:r>
      <w:r>
        <w:rPr>
          <w:color w:val="03422C"/>
        </w:rPr>
        <w:t xml:space="preserve">mikä </w:t>
      </w:r>
      <w:r>
        <w:t xml:space="preserve">vaikuttaisi kielteisesti naudan- ja sianlihan kysyntään. Lokakuun toimitusten sianlihan sopimushinta laski päivittäisen enimmäisrajan eli 1,5 senttiä paunalta. Useimpien viljatermiinisopimusten hinnat nousivat hieman eilen, koska </w:t>
      </w:r>
      <w:r>
        <w:rPr>
          <w:color w:val="FEFB0A"/>
        </w:rPr>
        <w:t xml:space="preserve">pörssi on </w:t>
      </w:r>
      <w:r>
        <w:t xml:space="preserve">osoittanut elpymisen merkkejä. </w:t>
      </w:r>
      <w:r>
        <w:t xml:space="preserve">Useille soijapapusopimuksille vahvistettiin uudet pohjahinnat </w:t>
      </w:r>
      <w:r>
        <w:rPr>
          <w:color w:val="014347"/>
        </w:rPr>
        <w:t xml:space="preserve">kaupankäyntipäivän </w:t>
      </w:r>
      <w:r>
        <w:t xml:space="preserve">aikaisina tunteina. </w:t>
      </w:r>
      <w:r>
        <w:t xml:space="preserve">Kun </w:t>
      </w:r>
      <w:r>
        <w:rPr>
          <w:color w:val="B95C69"/>
        </w:rPr>
        <w:t xml:space="preserve">useat suuret jalostajat </w:t>
      </w:r>
      <w:r>
        <w:t xml:space="preserve">alkoivat ostaa futuurisopimuksia ilmeisesti hyötyäkseen hintojen laskusta, </w:t>
      </w:r>
      <w:r>
        <w:rPr>
          <w:color w:val="A14D12"/>
        </w:rPr>
        <w:t xml:space="preserve">markkinat </w:t>
      </w:r>
      <w:r>
        <w:t xml:space="preserve">alkoivat </w:t>
      </w:r>
      <w:r>
        <w:t xml:space="preserve">elpyä laajalti.</w:t>
      </w:r>
    </w:p>
    <w:p>
      <w:r>
        <w:rPr>
          <w:b/>
        </w:rPr>
        <w:t xml:space="preserve">Asiakirjan numero 265</w:t>
      </w:r>
    </w:p>
    <w:p>
      <w:r>
        <w:rPr>
          <w:b/>
        </w:rPr>
        <w:t xml:space="preserve">Asiakirjan tunniste: wsj2266-001</w:t>
      </w:r>
    </w:p>
    <w:p>
      <w:r>
        <w:rPr>
          <w:color w:val="310106"/>
        </w:rPr>
        <w:t xml:space="preserve">Knight-Ridder Inc. </w:t>
      </w:r>
      <w:r>
        <w:t xml:space="preserve">kertoi, että sen </w:t>
      </w:r>
      <w:r>
        <w:rPr>
          <w:color w:val="04640D"/>
        </w:rPr>
        <w:t xml:space="preserve">kolmannen neljänneksen </w:t>
      </w:r>
      <w:r>
        <w:t xml:space="preserve">osakekohtainen tulos nousee, </w:t>
      </w:r>
      <w:r>
        <w:t xml:space="preserve">vaikka analyytikot olivat julkaisseet kommentteja, joiden mukaan </w:t>
      </w:r>
      <w:r>
        <w:rPr>
          <w:color w:val="310106"/>
        </w:rPr>
        <w:t xml:space="preserve">kustannusyhtiön </w:t>
      </w:r>
      <w:r>
        <w:t xml:space="preserve">tulot </w:t>
      </w:r>
      <w:r>
        <w:t xml:space="preserve">olisivat pienemmät. </w:t>
      </w:r>
      <w:r>
        <w:rPr>
          <w:color w:val="FB5514"/>
        </w:rPr>
        <w:t xml:space="preserve">Yhtiön </w:t>
      </w:r>
      <w:r>
        <w:rPr>
          <w:color w:val="FEFB0A"/>
        </w:rPr>
        <w:t xml:space="preserve">tiedottaja </w:t>
      </w:r>
      <w:r>
        <w:t xml:space="preserve">sanoi uskovansa, että sekaannus syntyi, kun </w:t>
      </w:r>
      <w:r>
        <w:rPr>
          <w:color w:val="310106"/>
        </w:rPr>
        <w:t xml:space="preserve">Knight-Ridderin </w:t>
      </w:r>
      <w:r>
        <w:t xml:space="preserve">hallituksen puheenjohtaja ja toimitusjohtaja </w:t>
      </w:r>
      <w:r>
        <w:t xml:space="preserve">James Batten kertoi analyytikoille New Yorkissa kaksi viikkoa sitten, että vuoden 1989 yhdeksän ensimmäisen kuukauden osakekohtainen tulos "jää hieman jälkeen" </w:t>
      </w:r>
      <w:r>
        <w:rPr>
          <w:color w:val="E115C0"/>
        </w:rPr>
        <w:t xml:space="preserve">viime vuoden </w:t>
      </w:r>
      <w:r>
        <w:t xml:space="preserve">vastaavasta ajanjaksosta</w:t>
      </w:r>
      <w:r>
        <w:t xml:space="preserve">. </w:t>
      </w:r>
      <w:r>
        <w:rPr>
          <w:color w:val="FB5514"/>
        </w:rPr>
        <w:t xml:space="preserve">Knight-Ridderin </w:t>
      </w:r>
      <w:r>
        <w:rPr>
          <w:color w:val="FEFB0A"/>
        </w:rPr>
        <w:t xml:space="preserve">tiedottaja </w:t>
      </w:r>
      <w:r>
        <w:t xml:space="preserve">sanoi, </w:t>
      </w:r>
      <w:r>
        <w:rPr>
          <w:color w:val="00587F"/>
        </w:rPr>
        <w:t xml:space="preserve">että </w:t>
      </w:r>
      <w:r>
        <w:rPr>
          <w:color w:val="0BC582"/>
        </w:rPr>
        <w:t xml:space="preserve">kolmannen neljänneksen </w:t>
      </w:r>
      <w:r>
        <w:rPr>
          <w:color w:val="00587F"/>
        </w:rPr>
        <w:t xml:space="preserve">tulos </w:t>
      </w:r>
      <w:r>
        <w:rPr>
          <w:color w:val="00587F"/>
        </w:rPr>
        <w:t xml:space="preserve">on korkeampi</w:t>
      </w:r>
      <w:r>
        <w:t xml:space="preserve">, ja </w:t>
      </w:r>
      <w:r>
        <w:rPr>
          <w:color w:val="310106"/>
        </w:rPr>
        <w:t xml:space="preserve">yhtiön </w:t>
      </w:r>
      <w:r>
        <w:t xml:space="preserve">on määrä </w:t>
      </w:r>
      <w:r>
        <w:t xml:space="preserve">raportoida </w:t>
      </w:r>
      <w:r>
        <w:rPr>
          <w:color w:val="00587F"/>
        </w:rPr>
        <w:t xml:space="preserve">siitä </w:t>
      </w:r>
      <w:r>
        <w:t xml:space="preserve">24. lokakuuta. </w:t>
      </w:r>
      <w:r>
        <w:rPr>
          <w:color w:val="FEFB0A"/>
        </w:rPr>
        <w:t xml:space="preserve">Tiedottaja </w:t>
      </w:r>
      <w:r>
        <w:t xml:space="preserve">sanoi olevansa tyytyväinen analyytikoiden tarkistettuihin arvioihin ja että </w:t>
      </w:r>
      <w:r>
        <w:rPr>
          <w:color w:val="310106"/>
        </w:rPr>
        <w:t xml:space="preserve">yhtiö </w:t>
      </w:r>
      <w:r>
        <w:t xml:space="preserve">raportoi tuloksen olevan 62-64 senttiä osakkeelta, kun </w:t>
      </w:r>
      <w:r>
        <w:rPr>
          <w:color w:val="9E8317"/>
        </w:rPr>
        <w:t xml:space="preserve">se </w:t>
      </w:r>
      <w:r>
        <w:rPr>
          <w:color w:val="01190F"/>
        </w:rPr>
        <w:t xml:space="preserve">viime vuoden </w:t>
      </w:r>
      <w:r>
        <w:rPr>
          <w:color w:val="FEB8C8"/>
        </w:rPr>
        <w:t xml:space="preserve">kolmannella neljänneksellä raportoi </w:t>
      </w:r>
      <w:r>
        <w:rPr>
          <w:color w:val="FEB8C8"/>
        </w:rPr>
        <w:t xml:space="preserve">53 senttiä osakkeelta</w:t>
      </w:r>
      <w:r>
        <w:t xml:space="preserve">. </w:t>
      </w:r>
      <w:r>
        <w:rPr>
          <w:color w:val="310106"/>
        </w:rPr>
        <w:t xml:space="preserve">Knight-Ridder </w:t>
      </w:r>
      <w:r>
        <w:t xml:space="preserve">sanoi olevansa samaa mieltä arvioista, joiden mukaan nettotulos on noin 2,86 dollaria osakkeelta, kun se </w:t>
      </w:r>
      <w:r>
        <w:rPr>
          <w:color w:val="E115C0"/>
        </w:rPr>
        <w:t xml:space="preserve">viime vuonna </w:t>
      </w:r>
      <w:r>
        <w:t xml:space="preserve">oli 2,59 dollaria osakkeelta</w:t>
      </w:r>
      <w:r>
        <w:t xml:space="preserve">. </w:t>
      </w:r>
      <w:r>
        <w:t xml:space="preserve">New Yorkin pörssissä eilen käydyssä sekalaisessa kaupankäynnissä </w:t>
      </w:r>
      <w:r>
        <w:rPr>
          <w:color w:val="310106"/>
        </w:rPr>
        <w:t xml:space="preserve">Knight-Ridder </w:t>
      </w:r>
      <w:r>
        <w:t xml:space="preserve">sulkeutui 51,75 dollariin 37,5 sentin tappiolla.</w:t>
      </w:r>
    </w:p>
    <w:p>
      <w:r>
        <w:rPr>
          <w:b/>
        </w:rPr>
        <w:t xml:space="preserve">Asiakirjan numero 266</w:t>
      </w:r>
    </w:p>
    <w:p>
      <w:r>
        <w:rPr>
          <w:b/>
        </w:rPr>
        <w:t xml:space="preserve">Asiakirjan tunniste: wsj2267-001</w:t>
      </w:r>
    </w:p>
    <w:p>
      <w:r>
        <w:rPr>
          <w:color w:val="310106"/>
        </w:rPr>
        <w:t xml:space="preserve">DD Acquisition Corp. </w:t>
      </w:r>
      <w:r>
        <w:t xml:space="preserve">ilmoitti, että se on laajentanut </w:t>
      </w:r>
      <w:r>
        <w:rPr>
          <w:color w:val="FEFB0A"/>
        </w:rPr>
        <w:t xml:space="preserve">tarjoustaan ostaa </w:t>
      </w:r>
      <w:r>
        <w:rPr>
          <w:color w:val="FB5514"/>
        </w:rPr>
        <w:t xml:space="preserve">Dunkin' Donutsin</w:t>
      </w:r>
      <w:r>
        <w:rPr>
          <w:color w:val="FEFB0A"/>
        </w:rPr>
        <w:t xml:space="preserve"> osakkeita </w:t>
      </w:r>
      <w:r>
        <w:rPr>
          <w:color w:val="FEFB0A"/>
        </w:rPr>
        <w:t xml:space="preserve">45 dollarilla osakkeelta </w:t>
      </w:r>
      <w:r>
        <w:rPr>
          <w:color w:val="E115C0"/>
        </w:rPr>
        <w:t xml:space="preserve">1. marraskuuta </w:t>
      </w:r>
      <w:r>
        <w:t xml:space="preserve">alkaen eilen</w:t>
      </w:r>
      <w:r>
        <w:t xml:space="preserve">. </w:t>
      </w:r>
      <w:r>
        <w:rPr>
          <w:color w:val="FEFB0A"/>
        </w:rPr>
        <w:t xml:space="preserve">Tarjouksen </w:t>
      </w:r>
      <w:r>
        <w:t xml:space="preserve">arvo on 268 miljoonaa dollaria. </w:t>
      </w:r>
      <w:r>
        <w:rPr>
          <w:color w:val="310106"/>
        </w:rPr>
        <w:t xml:space="preserve">DD Acquisition on </w:t>
      </w:r>
      <w:r>
        <w:rPr>
          <w:color w:val="00587F"/>
        </w:rPr>
        <w:t xml:space="preserve">Kingsbridge Capital Groupin</w:t>
      </w:r>
      <w:r>
        <w:rPr>
          <w:color w:val="0BC582"/>
        </w:rPr>
        <w:t xml:space="preserve">, </w:t>
      </w:r>
      <w:r>
        <w:rPr>
          <w:color w:val="FEB8C8"/>
        </w:rPr>
        <w:t xml:space="preserve">Unicorp Canada Corp:n </w:t>
      </w:r>
      <w:r>
        <w:rPr>
          <w:color w:val="0BC582"/>
        </w:rPr>
        <w:t xml:space="preserve">tytäryhtiön </w:t>
      </w:r>
      <w:r>
        <w:rPr>
          <w:color w:val="0BC582"/>
        </w:rPr>
        <w:t xml:space="preserve">ja </w:t>
      </w:r>
      <w:r>
        <w:rPr>
          <w:color w:val="9E8317"/>
        </w:rPr>
        <w:t xml:space="preserve">Cara Operations Ltd:n </w:t>
      </w:r>
      <w:r>
        <w:t xml:space="preserve">kumppanuus</w:t>
      </w:r>
      <w:r>
        <w:t xml:space="preserve">. </w:t>
      </w:r>
      <w:r>
        <w:rPr>
          <w:color w:val="01190F"/>
        </w:rPr>
        <w:t xml:space="preserve">Kuten aiemmin on kerrottu, osana </w:t>
      </w:r>
      <w:r>
        <w:rPr>
          <w:color w:val="847D81"/>
        </w:rPr>
        <w:t xml:space="preserve">Dunkin' Donutsin kanssa </w:t>
      </w:r>
      <w:r>
        <w:rPr>
          <w:color w:val="01190F"/>
        </w:rPr>
        <w:t xml:space="preserve">tehtyä </w:t>
      </w:r>
      <w:r>
        <w:rPr>
          <w:color w:val="01190F"/>
        </w:rPr>
        <w:t xml:space="preserve">luottamuksellisuussopimusta </w:t>
      </w:r>
      <w:r>
        <w:rPr>
          <w:color w:val="58018B"/>
        </w:rPr>
        <w:t xml:space="preserve">kumppanit </w:t>
      </w:r>
      <w:r>
        <w:rPr>
          <w:color w:val="01190F"/>
        </w:rPr>
        <w:t xml:space="preserve">ovat sopineet pitävänsä </w:t>
      </w:r>
      <w:r>
        <w:rPr>
          <w:color w:val="703B01"/>
        </w:rPr>
        <w:t xml:space="preserve">tarjouksensa avoinna </w:t>
      </w:r>
      <w:r>
        <w:rPr>
          <w:color w:val="F7F1DF"/>
        </w:rPr>
        <w:t xml:space="preserve">marraskuun 1. päivään asti </w:t>
      </w:r>
      <w:r>
        <w:rPr>
          <w:color w:val="01190F"/>
        </w:rPr>
        <w:t xml:space="preserve">eivätkä osta muita osakkeita kuin ne, jotka </w:t>
      </w:r>
      <w:r>
        <w:rPr>
          <w:color w:val="703B01"/>
        </w:rPr>
        <w:t xml:space="preserve">ovat mukana konkurssitarjouksessa, </w:t>
      </w:r>
      <w:r>
        <w:rPr>
          <w:color w:val="118B8A"/>
        </w:rPr>
        <w:t xml:space="preserve">joka </w:t>
      </w:r>
      <w:r>
        <w:rPr>
          <w:color w:val="703B01"/>
        </w:rPr>
        <w:t xml:space="preserve">päättyy </w:t>
      </w:r>
      <w:r>
        <w:rPr>
          <w:color w:val="4AFEFA"/>
        </w:rPr>
        <w:t xml:space="preserve">samana päivänä</w:t>
      </w:r>
      <w:r>
        <w:t xml:space="preserve">. </w:t>
      </w:r>
      <w:r>
        <w:rPr>
          <w:color w:val="310106"/>
        </w:rPr>
        <w:t xml:space="preserve">DD Acquisition </w:t>
      </w:r>
      <w:r>
        <w:t xml:space="preserve">kertoi omistavansa jo 15 prosenttia </w:t>
      </w:r>
      <w:r>
        <w:rPr>
          <w:color w:val="FCB164"/>
        </w:rPr>
        <w:t xml:space="preserve">donitsikauppaketjun </w:t>
      </w:r>
      <w:r>
        <w:t xml:space="preserve">julkisesti noteeratuista osakkeista ja että </w:t>
      </w:r>
      <w:r>
        <w:rPr>
          <w:color w:val="FEFB0A"/>
        </w:rPr>
        <w:t xml:space="preserve">tarjoukseen </w:t>
      </w:r>
      <w:r>
        <w:t xml:space="preserve">on lisätty 11 prosenttia</w:t>
      </w:r>
      <w:r>
        <w:t xml:space="preserve">. </w:t>
      </w:r>
      <w:r>
        <w:rPr>
          <w:color w:val="FCB164"/>
        </w:rPr>
        <w:t xml:space="preserve">Dunkin' Donutsin </w:t>
      </w:r>
      <w:r>
        <w:t xml:space="preserve">kotipaikka on Randolph, Massachusetts. </w:t>
      </w:r>
      <w:r>
        <w:rPr>
          <w:color w:val="796EE6"/>
        </w:rPr>
        <w:t xml:space="preserve">Elintarvikekonglomeraatti Cara Operationsin </w:t>
      </w:r>
      <w:r>
        <w:rPr>
          <w:color w:val="000D2C"/>
        </w:rPr>
        <w:t xml:space="preserve">ja </w:t>
      </w:r>
      <w:r>
        <w:rPr>
          <w:color w:val="53495F"/>
        </w:rPr>
        <w:t xml:space="preserve">öljy-, kaasu- ja rahoituspalveluyritys Unicorpin </w:t>
      </w:r>
      <w:r>
        <w:t xml:space="preserve">pääkonttorit sijaitsevat Torontossa.</w:t>
      </w:r>
    </w:p>
    <w:p>
      <w:r>
        <w:rPr>
          <w:b/>
        </w:rPr>
        <w:t xml:space="preserve">Asiakirjan numero 267</w:t>
      </w:r>
    </w:p>
    <w:p>
      <w:r>
        <w:rPr>
          <w:b/>
        </w:rPr>
        <w:t xml:space="preserve">Asiakirjan tunniste: wsj2268-001</w:t>
      </w:r>
    </w:p>
    <w:p>
      <w:r>
        <w:rPr>
          <w:color w:val="310106"/>
        </w:rPr>
        <w:t xml:space="preserve">Golden West Financial Corp. </w:t>
      </w:r>
      <w:r>
        <w:rPr>
          <w:color w:val="04640D"/>
        </w:rPr>
        <w:t xml:space="preserve">välttyi </w:t>
      </w:r>
      <w:r>
        <w:rPr>
          <w:color w:val="FEFB0A"/>
        </w:rPr>
        <w:t xml:space="preserve">säästö- ja asuntolainasektoria vaivanneelta </w:t>
      </w:r>
      <w:r>
        <w:rPr>
          <w:color w:val="FEFB0A"/>
        </w:rPr>
        <w:t xml:space="preserve">myllerrykseltä, ja sen </w:t>
      </w:r>
      <w:r>
        <w:t xml:space="preserve">sijaan </w:t>
      </w:r>
      <w:r>
        <w:rPr>
          <w:color w:val="310106"/>
        </w:rPr>
        <w:t xml:space="preserve">Golden West Financial Corp. </w:t>
      </w:r>
      <w:r>
        <w:t xml:space="preserve">kasvatti </w:t>
      </w:r>
      <w:r>
        <w:rPr>
          <w:color w:val="E115C0"/>
        </w:rPr>
        <w:t xml:space="preserve">kolmannen vuosineljänneksen </w:t>
      </w:r>
      <w:r>
        <w:t xml:space="preserve">tulostaan 16 prosenttia </w:t>
      </w:r>
      <w:r>
        <w:rPr>
          <w:color w:val="00587F"/>
        </w:rPr>
        <w:t xml:space="preserve">41,8 miljoonaan dollariin </w:t>
      </w:r>
      <w:r>
        <w:rPr>
          <w:color w:val="00587F"/>
        </w:rPr>
        <w:t xml:space="preserve">eli </w:t>
      </w:r>
      <w:r>
        <w:t xml:space="preserve">66 senttiin osakkeelta. </w:t>
      </w:r>
      <w:r>
        <w:rPr>
          <w:color w:val="FEB8C8"/>
        </w:rPr>
        <w:t xml:space="preserve">Viime vuoden </w:t>
      </w:r>
      <w:r>
        <w:rPr>
          <w:color w:val="0BC582"/>
        </w:rPr>
        <w:t xml:space="preserve">vastaavalla neljänneksellä </w:t>
      </w:r>
      <w:r>
        <w:rPr>
          <w:color w:val="310106"/>
        </w:rPr>
        <w:t xml:space="preserve">yhtiön </w:t>
      </w:r>
      <w:r>
        <w:t xml:space="preserve">voitto oli </w:t>
      </w:r>
      <w:r>
        <w:rPr>
          <w:color w:val="9E8317"/>
        </w:rPr>
        <w:t xml:space="preserve">36 miljoonaa dollaria </w:t>
      </w:r>
      <w:r>
        <w:rPr>
          <w:color w:val="9E8317"/>
        </w:rPr>
        <w:t xml:space="preserve">eli </w:t>
      </w:r>
      <w:r>
        <w:t xml:space="preserve">57 senttiä osakkeelta. </w:t>
      </w:r>
      <w:r>
        <w:rPr>
          <w:color w:val="847D81"/>
        </w:rPr>
        <w:t xml:space="preserve">Oaklandissa, Kaliforniassa sijaitsevan säästö- ja asuntolainaholdingyhtiön hallituksen </w:t>
      </w:r>
      <w:r>
        <w:rPr>
          <w:color w:val="01190F"/>
        </w:rPr>
        <w:t xml:space="preserve">puheenjohtaja ja toimitusjohtaja Herbert M. Sadler </w:t>
      </w:r>
      <w:r>
        <w:t xml:space="preserve">katsoo, että </w:t>
      </w:r>
      <w:r>
        <w:rPr>
          <w:color w:val="703B01"/>
        </w:rPr>
        <w:t xml:space="preserve">yhtiön s</w:t>
      </w:r>
      <w:r>
        <w:rPr>
          <w:color w:val="58018B"/>
        </w:rPr>
        <w:t xml:space="preserve">alkkuun </w:t>
      </w:r>
      <w:r>
        <w:rPr>
          <w:color w:val="58018B"/>
        </w:rPr>
        <w:t xml:space="preserve">viimeisten 12 kuukauden aikana </w:t>
      </w:r>
      <w:r>
        <w:rPr>
          <w:color w:val="58018B"/>
        </w:rPr>
        <w:t xml:space="preserve">lisättyjen </w:t>
      </w:r>
      <w:r>
        <w:rPr>
          <w:color w:val="58018B"/>
        </w:rPr>
        <w:t xml:space="preserve">lainojen määrä </w:t>
      </w:r>
      <w:r>
        <w:rPr>
          <w:color w:val="B70639"/>
        </w:rPr>
        <w:t xml:space="preserve">on </w:t>
      </w:r>
      <w:r>
        <w:t xml:space="preserve">laajentanut </w:t>
      </w:r>
      <w:r>
        <w:rPr>
          <w:color w:val="310106"/>
        </w:rPr>
        <w:t xml:space="preserve">yhtiön</w:t>
      </w:r>
      <w:r>
        <w:t xml:space="preserve"> tulokiinteistöpohjaa ja lisännyt kannattavuutta</w:t>
      </w:r>
      <w:r>
        <w:t xml:space="preserve">. </w:t>
      </w:r>
      <w:r>
        <w:rPr>
          <w:color w:val="847D81"/>
        </w:rPr>
        <w:t xml:space="preserve">Yrityksen johtohenkilö </w:t>
      </w:r>
      <w:r>
        <w:t xml:space="preserve">totesi kuitenkin, että uusien asuntolainojen kysynnän hiipuminen on rajoittanut uusien lainojen myöntämisen </w:t>
      </w:r>
      <w:r>
        <w:rPr>
          <w:color w:val="F7F1DF"/>
        </w:rPr>
        <w:t xml:space="preserve">1 miljardiin dollariin</w:t>
      </w:r>
      <w:r>
        <w:t xml:space="preserve">, </w:t>
      </w:r>
      <w:r>
        <w:rPr>
          <w:color w:val="F7F1DF"/>
        </w:rPr>
        <w:t xml:space="preserve">mikä</w:t>
      </w:r>
      <w:r>
        <w:t xml:space="preserve"> on </w:t>
      </w:r>
      <w:r>
        <w:t xml:space="preserve">30 prosenttia vähemmän kuin </w:t>
      </w:r>
      <w:r>
        <w:rPr>
          <w:color w:val="FEB8C8"/>
        </w:rPr>
        <w:t xml:space="preserve">viime vuonna </w:t>
      </w:r>
      <w:r>
        <w:rPr>
          <w:color w:val="0BC582"/>
        </w:rPr>
        <w:t xml:space="preserve">vastaavana aikana</w:t>
      </w:r>
      <w:r>
        <w:t xml:space="preserve">. </w:t>
      </w:r>
      <w:r>
        <w:t xml:space="preserve">Säästöpankkitoiminnan osalta </w:t>
      </w:r>
      <w:r>
        <w:rPr>
          <w:color w:val="01190F"/>
        </w:rPr>
        <w:t xml:space="preserve">Sadler </w:t>
      </w:r>
      <w:r>
        <w:t xml:space="preserve">sanoi, että </w:t>
      </w:r>
      <w:r>
        <w:rPr>
          <w:color w:val="118B8A"/>
        </w:rPr>
        <w:t xml:space="preserve">kuluttajien säästöt </w:t>
      </w:r>
      <w:r>
        <w:t xml:space="preserve">kasvoivat tasaisesti koko vuoden 1989 ajan ja </w:t>
      </w:r>
      <w:r>
        <w:t xml:space="preserve">ylittivät </w:t>
      </w:r>
      <w:r>
        <w:rPr>
          <w:color w:val="E115C0"/>
        </w:rPr>
        <w:t xml:space="preserve">neljänneksen lopussa </w:t>
      </w:r>
      <w:r>
        <w:t xml:space="preserve">11 miljardia dollaria </w:t>
      </w:r>
      <w:r>
        <w:t xml:space="preserve">ensimmäistä kertaa </w:t>
      </w:r>
      <w:r>
        <w:rPr>
          <w:color w:val="310106"/>
        </w:rPr>
        <w:t xml:space="preserve">yhtiön historiassa. </w:t>
      </w:r>
      <w:r>
        <w:t xml:space="preserve">Talletusten kasvu oli 393 miljoonaa dollaria, mikä on kaksinkertainen määrä </w:t>
      </w:r>
      <w:r>
        <w:rPr>
          <w:color w:val="4AFEFA"/>
        </w:rPr>
        <w:t xml:space="preserve">viime vuoteen verrattuna</w:t>
      </w:r>
      <w:r>
        <w:t xml:space="preserve">.</w:t>
      </w:r>
    </w:p>
    <w:p>
      <w:r>
        <w:rPr>
          <w:b/>
        </w:rPr>
        <w:t xml:space="preserve">Asiakirjan numero 268</w:t>
      </w:r>
    </w:p>
    <w:p>
      <w:r>
        <w:rPr>
          <w:b/>
        </w:rPr>
        <w:t xml:space="preserve">Asiakirjan tunniste: wsj2269-001</w:t>
      </w:r>
    </w:p>
    <w:p>
      <w:r>
        <w:rPr>
          <w:color w:val="310106"/>
        </w:rPr>
        <w:t xml:space="preserve">Whirlpool Corp.</w:t>
      </w:r>
      <w:r>
        <w:t xml:space="preserve">, </w:t>
      </w:r>
      <w:r>
        <w:rPr>
          <w:color w:val="04640D"/>
        </w:rPr>
        <w:t xml:space="preserve">Benton Harbor, Michigan, </w:t>
      </w:r>
      <w:r>
        <w:t xml:space="preserve">kertoi kehittäneensä </w:t>
      </w:r>
      <w:r>
        <w:rPr>
          <w:color w:val="FEFB0A"/>
        </w:rPr>
        <w:t xml:space="preserve">prosessin, jolla voidaan ottaa talteen ympäristölle </w:t>
      </w:r>
      <w:r>
        <w:rPr>
          <w:color w:val="00587F"/>
        </w:rPr>
        <w:t xml:space="preserve">haitallisia </w:t>
      </w:r>
      <w:r>
        <w:rPr>
          <w:color w:val="FB5514"/>
        </w:rPr>
        <w:t xml:space="preserve">kloorifluorihiilivetyjä </w:t>
      </w:r>
      <w:r>
        <w:t xml:space="preserve">(</w:t>
      </w:r>
      <w:r>
        <w:rPr>
          <w:color w:val="E115C0"/>
        </w:rPr>
        <w:t xml:space="preserve">CFC-yhdisteitä), </w:t>
      </w:r>
      <w:r>
        <w:rPr>
          <w:color w:val="00587F"/>
        </w:rPr>
        <w:t xml:space="preserve">joita aiemmin vapautui </w:t>
      </w:r>
      <w:r>
        <w:rPr>
          <w:color w:val="0BC582"/>
        </w:rPr>
        <w:t xml:space="preserve">ilmakehään, kun asiakkaat korjasivat jääkaappejaan ja pakasteitaan</w:t>
      </w:r>
      <w:r>
        <w:t xml:space="preserve">. </w:t>
      </w:r>
      <w:r>
        <w:rPr>
          <w:color w:val="FEB8C8"/>
        </w:rPr>
        <w:t xml:space="preserve">Kodinkonevalmistaja </w:t>
      </w:r>
      <w:r>
        <w:t xml:space="preserve">kertoi, että </w:t>
      </w:r>
      <w:r>
        <w:rPr>
          <w:color w:val="9E8317"/>
        </w:rPr>
        <w:t xml:space="preserve">menetelmä</w:t>
      </w:r>
      <w:r>
        <w:rPr>
          <w:color w:val="01190F"/>
        </w:rPr>
        <w:t xml:space="preserve">, </w:t>
      </w:r>
      <w:r>
        <w:rPr>
          <w:color w:val="9E8317"/>
        </w:rPr>
        <w:t xml:space="preserve">jossa korjausten aikana käytetään monikerroksista muovipussia </w:t>
      </w:r>
      <w:r>
        <w:rPr>
          <w:color w:val="847D81"/>
        </w:rPr>
        <w:t xml:space="preserve">kaasumaisen aineen </w:t>
      </w:r>
      <w:r>
        <w:rPr>
          <w:color w:val="9E8317"/>
        </w:rPr>
        <w:t xml:space="preserve">keräämiseksi </w:t>
      </w:r>
      <w:r>
        <w:rPr>
          <w:color w:val="847D81"/>
        </w:rPr>
        <w:t xml:space="preserve">ja </w:t>
      </w:r>
      <w:r>
        <w:rPr>
          <w:color w:val="9E8317"/>
        </w:rPr>
        <w:t xml:space="preserve">kuljettamiseksi kierrätyskeskuksiin</w:t>
      </w:r>
      <w:r>
        <w:t xml:space="preserve">, on jo käytössä useissa huoltokeskuksissa, ja se on kevääseen mennessä kaikkien valtuutettujen korjauskeskusten käytettävissä. Aiemmissa kotiremontissa CFC-yhdisteet päästettiin letkun kautta suoraan ilmakehään. CFC-yhdisteitä käytetään laajalti liuottimina, kylmäaineina ja palonestoaineina. </w:t>
      </w:r>
      <w:r>
        <w:rPr>
          <w:color w:val="58018B"/>
        </w:rPr>
        <w:t xml:space="preserve">Niiden </w:t>
      </w:r>
      <w:r>
        <w:t xml:space="preserve">käyttö on yhdistetty maapallon otsonikerroksen mahdollisesti vaaralliseen heikentymiseen, ja </w:t>
      </w:r>
      <w:r>
        <w:rPr>
          <w:color w:val="B70639"/>
        </w:rPr>
        <w:t xml:space="preserve">monet yritykset etsivät </w:t>
      </w:r>
      <w:r>
        <w:t xml:space="preserve">keinoja rajoittaa aineen käyttöä tai ainakin sen vapautumista. </w:t>
      </w:r>
      <w:r>
        <w:rPr>
          <w:color w:val="FEB8C8"/>
        </w:rPr>
        <w:t xml:space="preserve">Whirlpool </w:t>
      </w:r>
      <w:r>
        <w:t xml:space="preserve">totesi: "Pidämme </w:t>
      </w:r>
      <w:r>
        <w:rPr>
          <w:color w:val="9E8317"/>
        </w:rPr>
        <w:t xml:space="preserve">tätä menetelmää </w:t>
      </w:r>
      <w:r>
        <w:t xml:space="preserve">pienenä mutta tärkeänä askeleena kohti CFC-yhdisteiden käytön täydellistä lopettamista kodinkoneiden valmistuksessa.</w:t>
      </w:r>
    </w:p>
    <w:p>
      <w:r>
        <w:rPr>
          <w:b/>
        </w:rPr>
        <w:t xml:space="preserve">Asiakirjan numero 269</w:t>
      </w:r>
    </w:p>
    <w:p>
      <w:r>
        <w:rPr>
          <w:b/>
        </w:rPr>
        <w:t xml:space="preserve">Asiakirjan tunniste: wsj2270-001</w:t>
      </w:r>
    </w:p>
    <w:p>
      <w:r>
        <w:rPr>
          <w:color w:val="310106"/>
        </w:rPr>
        <w:t xml:space="preserve">Dallasin Maxus Energy Corp. </w:t>
      </w:r>
      <w:r>
        <w:t xml:space="preserve">kertoi löytäneensä </w:t>
      </w:r>
      <w:r>
        <w:rPr>
          <w:color w:val="04640D"/>
        </w:rPr>
        <w:t xml:space="preserve">uuden öljykentän </w:t>
      </w:r>
      <w:r>
        <w:t xml:space="preserve">Indonesian Sumatran kaakkoisosasta</w:t>
      </w:r>
      <w:r>
        <w:rPr>
          <w:color w:val="FEFB0A"/>
        </w:rPr>
        <w:t xml:space="preserve">, </w:t>
      </w:r>
      <w:r>
        <w:rPr>
          <w:color w:val="E115C0"/>
        </w:rPr>
        <w:t xml:space="preserve">aiemmin löydetyn </w:t>
      </w:r>
      <w:r>
        <w:rPr>
          <w:color w:val="E115C0"/>
        </w:rPr>
        <w:t xml:space="preserve">Intan-kentän </w:t>
      </w:r>
      <w:r>
        <w:rPr>
          <w:color w:val="FB5514"/>
        </w:rPr>
        <w:t xml:space="preserve">koillispuolelta</w:t>
      </w:r>
      <w:r>
        <w:t xml:space="preserve">. </w:t>
      </w:r>
      <w:r>
        <w:rPr>
          <w:color w:val="310106"/>
        </w:rPr>
        <w:t xml:space="preserve">Maxus </w:t>
      </w:r>
      <w:r>
        <w:t xml:space="preserve">sanoi, ettei </w:t>
      </w:r>
      <w:r>
        <w:rPr>
          <w:color w:val="FEB8C8"/>
        </w:rPr>
        <w:t xml:space="preserve">se</w:t>
      </w:r>
      <w:r>
        <w:t xml:space="preserve"> testannut </w:t>
      </w:r>
      <w:r>
        <w:rPr>
          <w:color w:val="01190F"/>
        </w:rPr>
        <w:t xml:space="preserve">Intan-kentästä 1,6 mailin päässä sijaitsevalla </w:t>
      </w:r>
      <w:r>
        <w:rPr>
          <w:color w:val="9E8317"/>
        </w:rPr>
        <w:t xml:space="preserve">kentällä </w:t>
      </w:r>
      <w:r>
        <w:rPr>
          <w:color w:val="0BC582"/>
        </w:rPr>
        <w:t xml:space="preserve">porattujen </w:t>
      </w:r>
      <w:r>
        <w:rPr>
          <w:color w:val="0BC582"/>
        </w:rPr>
        <w:t xml:space="preserve">kolmen löytökaivon </w:t>
      </w:r>
      <w:r>
        <w:t xml:space="preserve">tuotantoa, </w:t>
      </w:r>
      <w:r>
        <w:t xml:space="preserve">koska kaivot ovat samanlaisia kuin muut </w:t>
      </w:r>
      <w:r>
        <w:t xml:space="preserve">Intan- ja Widuri-kentillä </w:t>
      </w:r>
      <w:r>
        <w:t xml:space="preserve">poratut kaivot. </w:t>
      </w:r>
      <w:r>
        <w:rPr>
          <w:color w:val="310106"/>
        </w:rPr>
        <w:t xml:space="preserve">Maxus </w:t>
      </w:r>
      <w:r>
        <w:t xml:space="preserve">uskoo kuitenkin, että </w:t>
      </w:r>
      <w:r>
        <w:rPr>
          <w:color w:val="847D81"/>
        </w:rPr>
        <w:t xml:space="preserve">tämän kentän </w:t>
      </w:r>
      <w:r>
        <w:t xml:space="preserve">varannot </w:t>
      </w:r>
      <w:r>
        <w:t xml:space="preserve">ovat noin 10 miljoonaa tynnyriä öljyä. </w:t>
      </w:r>
      <w:r>
        <w:rPr>
          <w:color w:val="58018B"/>
        </w:rPr>
        <w:t xml:space="preserve">Intan-kentän </w:t>
      </w:r>
      <w:r>
        <w:t xml:space="preserve">varannot ovat arviolta 50 miljoonaa tynnyriä ja Widuri-kentän 225 miljoonaa tynnyriä. </w:t>
      </w:r>
      <w:r>
        <w:rPr>
          <w:color w:val="310106"/>
        </w:rPr>
        <w:t xml:space="preserve">Riippumaton öljy- ja kaasuyhtiö Maxus </w:t>
      </w:r>
      <w:r>
        <w:t xml:space="preserve">on operaattori, ja se omistaa 56 prosentin osuuden </w:t>
      </w:r>
      <w:r>
        <w:rPr>
          <w:color w:val="847D81"/>
        </w:rPr>
        <w:t xml:space="preserve">Koillis-Intan-nimisestä kentästä</w:t>
      </w:r>
      <w:r>
        <w:t xml:space="preserve">. </w:t>
      </w:r>
      <w:r>
        <w:rPr>
          <w:color w:val="B70639"/>
        </w:rPr>
        <w:t xml:space="preserve">Loput omistavat </w:t>
      </w:r>
      <w:r>
        <w:t xml:space="preserve">BP Petroleum Development (</w:t>
      </w:r>
      <w:r>
        <w:rPr>
          <w:color w:val="B70639"/>
        </w:rPr>
        <w:t xml:space="preserve">SES) </w:t>
      </w:r>
      <w:r>
        <w:t xml:space="preserve">Ltd, C. Itoh Energy Co. Ltd, Deminex Sumatra OEL G.m.b. H, Hispanoil (Sumatra) Production Ltd, Hudbay Oil (Indonesia) Ltd, Inpex Sumatra Co. Ltd, Lasmo Sumatra Ltd, Sunda Shell, TCR Sumat A.G. ja Warrior Oil Co. </w:t>
      </w:r>
      <w:r>
        <w:rPr>
          <w:color w:val="703B01"/>
        </w:rPr>
        <w:t xml:space="preserve">Yhteisen tuotantosopimuksen </w:t>
      </w:r>
      <w:r>
        <w:rPr>
          <w:color w:val="F7F1DF"/>
        </w:rPr>
        <w:t xml:space="preserve">kattama </w:t>
      </w:r>
      <w:r>
        <w:rPr>
          <w:color w:val="703B01"/>
        </w:rPr>
        <w:t xml:space="preserve">alue on </w:t>
      </w:r>
      <w:r>
        <w:t xml:space="preserve">yhteisomistuksessa Indonesian valtion omistaman Pertamina-yhtiön kanssa.</w:t>
      </w:r>
    </w:p>
    <w:p>
      <w:r>
        <w:rPr>
          <w:b/>
        </w:rPr>
        <w:t xml:space="preserve">Asiakirjan numero 270</w:t>
      </w:r>
    </w:p>
    <w:p>
      <w:r>
        <w:rPr>
          <w:b/>
        </w:rPr>
        <w:t xml:space="preserve">Asiakirjan tunniste: wsj2271-001</w:t>
      </w:r>
    </w:p>
    <w:p>
      <w:r>
        <w:rPr>
          <w:color w:val="310106"/>
        </w:rPr>
        <w:t xml:space="preserve">Enviromental Systems Co. </w:t>
      </w:r>
      <w:r>
        <w:t xml:space="preserve">sanoi, että se oikaisee </w:t>
      </w:r>
      <w:r>
        <w:rPr>
          <w:color w:val="FEFB0A"/>
        </w:rPr>
        <w:t xml:space="preserve">tuloksensa </w:t>
      </w:r>
      <w:r>
        <w:t xml:space="preserve">alentaakseen </w:t>
      </w:r>
      <w:r>
        <w:rPr>
          <w:color w:val="FB5514"/>
        </w:rPr>
        <w:t xml:space="preserve">yhdeksän ensimmäisen kuukauden </w:t>
      </w:r>
      <w:r>
        <w:t xml:space="preserve">nettotulosta </w:t>
      </w:r>
      <w:r>
        <w:t xml:space="preserve">havaittuaan, että se oli nettouttanut </w:t>
      </w:r>
      <w:r>
        <w:rPr>
          <w:color w:val="E115C0"/>
        </w:rPr>
        <w:t xml:space="preserve">verohyötyjä, jotka </w:t>
      </w:r>
      <w:r>
        <w:rPr>
          <w:color w:val="00587F"/>
        </w:rPr>
        <w:t xml:space="preserve">oli </w:t>
      </w:r>
      <w:r>
        <w:rPr>
          <w:color w:val="E115C0"/>
        </w:rPr>
        <w:t xml:space="preserve">jo otettu huomioon </w:t>
      </w:r>
      <w:r>
        <w:rPr>
          <w:color w:val="0BC582"/>
        </w:rPr>
        <w:t xml:space="preserve">viime vuonna</w:t>
      </w:r>
      <w:r>
        <w:t xml:space="preserve">. </w:t>
      </w:r>
      <w:r>
        <w:rPr>
          <w:color w:val="310106"/>
        </w:rPr>
        <w:t xml:space="preserve">Little Rockissa, Arkansasissa sijaitseva ongelmajäteyhtiö </w:t>
      </w:r>
      <w:r>
        <w:t xml:space="preserve">ilmoitti, että oikaisu </w:t>
      </w:r>
      <w:r>
        <w:rPr>
          <w:color w:val="310106"/>
        </w:rPr>
        <w:t xml:space="preserve">vähentää </w:t>
      </w:r>
      <w:r>
        <w:rPr>
          <w:color w:val="FB5514"/>
        </w:rPr>
        <w:t xml:space="preserve">31. heinäkuuta päättyneen yhdeksän kuukauden </w:t>
      </w:r>
      <w:r>
        <w:t xml:space="preserve">nettotulosta </w:t>
      </w:r>
      <w:r>
        <w:rPr>
          <w:color w:val="FEB8C8"/>
        </w:rPr>
        <w:t xml:space="preserve">3,7 miljoonasta dollarista </w:t>
      </w:r>
      <w:r>
        <w:rPr>
          <w:color w:val="FEB8C8"/>
        </w:rPr>
        <w:t xml:space="preserve">eli </w:t>
      </w:r>
      <w:r>
        <w:t xml:space="preserve">26 sentistä osaketta kohti </w:t>
      </w:r>
      <w:r>
        <w:rPr>
          <w:color w:val="9E8317"/>
        </w:rPr>
        <w:t xml:space="preserve">2,5 miljoonaan dollariin </w:t>
      </w:r>
      <w:r>
        <w:rPr>
          <w:color w:val="9E8317"/>
        </w:rPr>
        <w:t xml:space="preserve">eli </w:t>
      </w:r>
      <w:r>
        <w:t xml:space="preserve">17 senttiin osaketta kohti. Kolmannen vuosineljänneksen oikaistu nettotulos on </w:t>
      </w:r>
      <w:r>
        <w:rPr>
          <w:color w:val="01190F"/>
        </w:rPr>
        <w:t xml:space="preserve">1,6 miljoonaa dollaria </w:t>
      </w:r>
      <w:r>
        <w:rPr>
          <w:color w:val="01190F"/>
        </w:rPr>
        <w:t xml:space="preserve">eli </w:t>
      </w:r>
      <w:r>
        <w:t xml:space="preserve">10 senttiä osakkeelta. </w:t>
      </w:r>
      <w:r>
        <w:rPr>
          <w:color w:val="310106"/>
        </w:rPr>
        <w:t xml:space="preserve">Yhtiö </w:t>
      </w:r>
      <w:r>
        <w:t xml:space="preserve">raportoi aiemmin nettotulokseksi </w:t>
      </w:r>
      <w:r>
        <w:rPr>
          <w:color w:val="847D81"/>
        </w:rPr>
        <w:t xml:space="preserve">2,3 miljoonaa dollaria </w:t>
      </w:r>
      <w:r>
        <w:rPr>
          <w:color w:val="847D81"/>
        </w:rPr>
        <w:t xml:space="preserve">eli </w:t>
      </w:r>
      <w:r>
        <w:t xml:space="preserve">15 senttiä osakkeelta. </w:t>
      </w:r>
      <w:r>
        <w:rPr>
          <w:color w:val="310106"/>
        </w:rPr>
        <w:t xml:space="preserve">Yhtiö </w:t>
      </w:r>
      <w:r>
        <w:t xml:space="preserve">kertoi </w:t>
      </w:r>
      <w:r>
        <w:t xml:space="preserve">ottaneensa </w:t>
      </w:r>
      <w:r>
        <w:rPr>
          <w:color w:val="58018B"/>
        </w:rPr>
        <w:t xml:space="preserve">viime vuonna </w:t>
      </w:r>
      <w:r>
        <w:rPr>
          <w:color w:val="E115C0"/>
        </w:rPr>
        <w:t xml:space="preserve">verohyötyjä, jotka </w:t>
      </w:r>
      <w:r>
        <w:rPr>
          <w:color w:val="00587F"/>
        </w:rPr>
        <w:t xml:space="preserve">kirjataan </w:t>
      </w:r>
      <w:r>
        <w:rPr>
          <w:color w:val="E115C0"/>
        </w:rPr>
        <w:t xml:space="preserve">verotuksessa tänä vuonna</w:t>
      </w:r>
      <w:r>
        <w:t xml:space="preserve">. </w:t>
      </w:r>
      <w:r>
        <w:t xml:space="preserve">Sekaannuksen vuoksi </w:t>
      </w:r>
      <w:r>
        <w:rPr>
          <w:color w:val="E115C0"/>
        </w:rPr>
        <w:t xml:space="preserve">nämä hyvitykset </w:t>
      </w:r>
      <w:r>
        <w:t xml:space="preserve">laskettiin uudelleen </w:t>
      </w:r>
      <w:r>
        <w:rPr>
          <w:color w:val="FB5514"/>
        </w:rPr>
        <w:t xml:space="preserve">yhdeksän ensimmäisen kuukauden </w:t>
      </w:r>
      <w:r>
        <w:t xml:space="preserve">tulosta raportoitaessa</w:t>
      </w:r>
      <w:r>
        <w:t xml:space="preserve">. </w:t>
      </w:r>
      <w:r>
        <w:rPr>
          <w:color w:val="310106"/>
        </w:rPr>
        <w:t xml:space="preserve">Environmental Systemsin toimitusjohtaja </w:t>
      </w:r>
      <w:r>
        <w:t xml:space="preserve">Jack W. Forrest </w:t>
      </w:r>
      <w:r>
        <w:t xml:space="preserve">sanoi, että muutos nostaa efektiivisen verokannan 20 prosentista noin 35 prosenttiin.</w:t>
      </w:r>
    </w:p>
    <w:p>
      <w:r>
        <w:rPr>
          <w:b/>
        </w:rPr>
        <w:t xml:space="preserve">Asiakirjan numero 271</w:t>
      </w:r>
    </w:p>
    <w:p>
      <w:r>
        <w:rPr>
          <w:b/>
        </w:rPr>
        <w:t xml:space="preserve">Asiakirjan tunniste: wsj2272-001</w:t>
      </w:r>
    </w:p>
    <w:p>
      <w:r>
        <w:rPr>
          <w:color w:val="310106"/>
        </w:rPr>
        <w:t xml:space="preserve">Memotec Data Inc. </w:t>
      </w:r>
      <w:r>
        <w:t xml:space="preserve">ilmoitti allekirjoittaneensa </w:t>
      </w:r>
      <w:r>
        <w:rPr>
          <w:color w:val="FEFB0A"/>
        </w:rPr>
        <w:t xml:space="preserve">ISI Systems Inc:n kanssa </w:t>
      </w:r>
      <w:r>
        <w:rPr>
          <w:color w:val="04640D"/>
        </w:rPr>
        <w:t xml:space="preserve">lopullisen fuusiointisopimuksen</w:t>
      </w:r>
      <w:r>
        <w:rPr>
          <w:color w:val="FB5514"/>
        </w:rPr>
        <w:t xml:space="preserve">, jonka mukaan </w:t>
      </w:r>
      <w:r>
        <w:rPr>
          <w:color w:val="E115C0"/>
        </w:rPr>
        <w:t xml:space="preserve">Memotec </w:t>
      </w:r>
      <w:r>
        <w:rPr>
          <w:color w:val="04640D"/>
        </w:rPr>
        <w:t xml:space="preserve">ostaa </w:t>
      </w:r>
      <w:r>
        <w:rPr>
          <w:color w:val="FEFB0A"/>
        </w:rPr>
        <w:t xml:space="preserve">ISI:n </w:t>
      </w:r>
      <w:r>
        <w:rPr>
          <w:color w:val="00587F"/>
        </w:rPr>
        <w:t xml:space="preserve">20 dollarilla osakkeelta</w:t>
      </w:r>
      <w:r>
        <w:rPr>
          <w:color w:val="04640D"/>
        </w:rPr>
        <w:t xml:space="preserve">, </w:t>
      </w:r>
      <w:r>
        <w:rPr>
          <w:color w:val="00587F"/>
        </w:rPr>
        <w:t xml:space="preserve">mikä vastaa </w:t>
      </w:r>
      <w:r>
        <w:rPr>
          <w:color w:val="04640D"/>
        </w:rPr>
        <w:t xml:space="preserve">130 miljoonaa dollaria käteisenä ja arvopapereina</w:t>
      </w:r>
      <w:r>
        <w:t xml:space="preserve">. </w:t>
      </w:r>
      <w:r>
        <w:t xml:space="preserve">Sekalaisessa kaupankäynnissä Yhdysvaltain pörssissä </w:t>
      </w:r>
      <w:r>
        <w:rPr>
          <w:color w:val="FEB8C8"/>
        </w:rPr>
        <w:t xml:space="preserve">ISI:n </w:t>
      </w:r>
      <w:r>
        <w:rPr>
          <w:color w:val="0BC582"/>
        </w:rPr>
        <w:t xml:space="preserve">osakkeet </w:t>
      </w:r>
      <w:r>
        <w:t xml:space="preserve">päätyivät 3 125 dollarin nousuun 18 625 dollariin. </w:t>
      </w:r>
      <w:r>
        <w:rPr>
          <w:color w:val="9E8317"/>
        </w:rPr>
        <w:t xml:space="preserve">Montrealin</w:t>
      </w:r>
      <w:r>
        <w:t xml:space="preserve"> pörssissä </w:t>
      </w:r>
      <w:r>
        <w:rPr>
          <w:color w:val="847D81"/>
        </w:rPr>
        <w:t xml:space="preserve">Memotecin </w:t>
      </w:r>
      <w:r>
        <w:rPr>
          <w:color w:val="01190F"/>
        </w:rPr>
        <w:t xml:space="preserve">osakkeet </w:t>
      </w:r>
      <w:r>
        <w:t xml:space="preserve">päätyivät kaupankäynnin päätteeksi muuttumattomina 10625 Kanadan dollariin (9,05 dollaria) </w:t>
      </w:r>
      <w:r>
        <w:rPr>
          <w:color w:val="310106"/>
        </w:rPr>
        <w:t xml:space="preserve">Memotec </w:t>
      </w:r>
      <w:r>
        <w:t xml:space="preserve">kertoi</w:t>
      </w:r>
      <w:r>
        <w:rPr>
          <w:color w:val="58018B"/>
        </w:rPr>
        <w:t xml:space="preserve">, että </w:t>
      </w:r>
      <w:r>
        <w:rPr>
          <w:color w:val="B70639"/>
        </w:rPr>
        <w:t xml:space="preserve">sopimuksen </w:t>
      </w:r>
      <w:r>
        <w:rPr>
          <w:color w:val="58018B"/>
        </w:rPr>
        <w:t xml:space="preserve">mukaan </w:t>
      </w:r>
      <w:r>
        <w:rPr>
          <w:color w:val="703B01"/>
        </w:rPr>
        <w:t xml:space="preserve">Massachusettsin Braintreen osavaltiossa sijaitseva ISI, joka tarjoaa tietokoneohjelmistoja ja palveluita vakuutusalalle, </w:t>
      </w:r>
      <w:r>
        <w:rPr>
          <w:color w:val="58018B"/>
        </w:rPr>
        <w:t xml:space="preserve">fuusioituu </w:t>
      </w:r>
      <w:r>
        <w:rPr>
          <w:color w:val="118B8A"/>
        </w:rPr>
        <w:t xml:space="preserve">Memotecin </w:t>
      </w:r>
      <w:r>
        <w:rPr>
          <w:color w:val="FCB164"/>
        </w:rPr>
        <w:t xml:space="preserve">tätä tarkoitusta varten </w:t>
      </w:r>
      <w:r>
        <w:rPr>
          <w:color w:val="F7F1DF"/>
        </w:rPr>
        <w:t xml:space="preserve">perustetun yhdysvaltalaisen </w:t>
      </w:r>
      <w:r>
        <w:rPr>
          <w:color w:val="F7F1DF"/>
        </w:rPr>
        <w:t xml:space="preserve">tytäryhtiön kanssa</w:t>
      </w:r>
      <w:r>
        <w:t xml:space="preserve">. </w:t>
      </w:r>
      <w:r>
        <w:rPr>
          <w:color w:val="310106"/>
        </w:rPr>
        <w:t xml:space="preserve">Memotec on </w:t>
      </w:r>
      <w:r>
        <w:rPr>
          <w:color w:val="9E8317"/>
        </w:rPr>
        <w:t xml:space="preserve">Montrealissa toimiva</w:t>
      </w:r>
      <w:r>
        <w:t xml:space="preserve"> televiestintätuotteiden valmistaja sekä televiestintälaitteiden ja -palvelujen tarjoaja</w:t>
      </w:r>
      <w:r>
        <w:t xml:space="preserve">. </w:t>
      </w:r>
      <w:r>
        <w:rPr>
          <w:color w:val="310106"/>
        </w:rPr>
        <w:t xml:space="preserve">Memotecin </w:t>
      </w:r>
      <w:r>
        <w:t xml:space="preserve">mukaan Memotec </w:t>
      </w:r>
      <w:r>
        <w:t xml:space="preserve">tekee </w:t>
      </w:r>
      <w:r>
        <w:rPr>
          <w:color w:val="04640D"/>
        </w:rPr>
        <w:t xml:space="preserve">sopimuksen mukaan </w:t>
      </w:r>
      <w:r>
        <w:t xml:space="preserve">konkurssitarjouksen </w:t>
      </w:r>
      <w:r>
        <w:rPr>
          <w:color w:val="000D2C"/>
        </w:rPr>
        <w:t xml:space="preserve">kaikista </w:t>
      </w:r>
      <w:r>
        <w:rPr>
          <w:color w:val="53495F"/>
        </w:rPr>
        <w:t xml:space="preserve">ISI:</w:t>
      </w:r>
      <w:r>
        <w:rPr>
          <w:color w:val="000D2C"/>
        </w:rPr>
        <w:t xml:space="preserve">n </w:t>
      </w:r>
      <w:r>
        <w:rPr>
          <w:color w:val="000D2C"/>
        </w:rPr>
        <w:t xml:space="preserve">ulkona olevista</w:t>
      </w:r>
      <w:r>
        <w:rPr>
          <w:color w:val="000D2C"/>
        </w:rPr>
        <w:t xml:space="preserve"> osakkeista </w:t>
      </w:r>
      <w:r>
        <w:rPr>
          <w:color w:val="61FC03"/>
        </w:rPr>
        <w:t xml:space="preserve">hintaan 20 dollaria osakkeelta</w:t>
      </w:r>
      <w:r>
        <w:t xml:space="preserve">. </w:t>
      </w:r>
      <w:r>
        <w:rPr>
          <w:color w:val="DE98FD"/>
        </w:rPr>
        <w:t xml:space="preserve">ISI:n </w:t>
      </w:r>
      <w:r>
        <w:rPr>
          <w:color w:val="5D9608"/>
        </w:rPr>
        <w:t xml:space="preserve">hallituksen puheenjohtaja ja pääjohtaja Charles Jonston </w:t>
      </w:r>
      <w:r>
        <w:t xml:space="preserve">on </w:t>
      </w:r>
      <w:r>
        <w:t xml:space="preserve">kuitenkin </w:t>
      </w:r>
      <w:r>
        <w:t xml:space="preserve">suostunut myymään </w:t>
      </w:r>
      <w:r>
        <w:t xml:space="preserve">60 prosentin </w:t>
      </w:r>
      <w:r>
        <w:rPr>
          <w:color w:val="98A088"/>
        </w:rPr>
        <w:t xml:space="preserve">osuutensa </w:t>
      </w:r>
      <w:r>
        <w:rPr>
          <w:color w:val="310106"/>
        </w:rPr>
        <w:t xml:space="preserve">Memotecille </w:t>
      </w:r>
      <w:r>
        <w:t xml:space="preserve">sen jälkeen, kun </w:t>
      </w:r>
      <w:r>
        <w:rPr>
          <w:color w:val="4F584E"/>
        </w:rPr>
        <w:t xml:space="preserve">konkurssitarjous </w:t>
      </w:r>
      <w:r>
        <w:t xml:space="preserve">on saatu päätökseen, </w:t>
      </w:r>
      <w:r>
        <w:t xml:space="preserve">käteistä, osakkeita ja </w:t>
      </w:r>
      <w:r>
        <w:rPr>
          <w:color w:val="310106"/>
        </w:rPr>
        <w:t xml:space="preserve">Memotecin </w:t>
      </w:r>
      <w:r>
        <w:t xml:space="preserve">joukkovelkakirjoja vastaan</w:t>
      </w:r>
      <w:r>
        <w:t xml:space="preserve">. </w:t>
      </w:r>
      <w:r>
        <w:rPr>
          <w:color w:val="310106"/>
        </w:rPr>
        <w:t xml:space="preserve">Memotec </w:t>
      </w:r>
      <w:r>
        <w:t xml:space="preserve">on ilmoittanut, että </w:t>
      </w:r>
      <w:r>
        <w:rPr>
          <w:color w:val="4F584E"/>
        </w:rPr>
        <w:t xml:space="preserve">konkurssitarjouksen </w:t>
      </w:r>
      <w:r>
        <w:t xml:space="preserve">ehtona on muun muassa se, että osakkeenomistajat tarjoavat vähintään 15 prosenttia ulkona olevista osakkeista, </w:t>
      </w:r>
      <w:r>
        <w:rPr>
          <w:color w:val="248AD0"/>
        </w:rPr>
        <w:t xml:space="preserve">lukuun ottamatta </w:t>
      </w:r>
      <w:r>
        <w:rPr>
          <w:color w:val="9F6551"/>
        </w:rPr>
        <w:t xml:space="preserve">Johnstonin </w:t>
      </w:r>
      <w:r>
        <w:rPr>
          <w:color w:val="248AD0"/>
        </w:rPr>
        <w:t xml:space="preserve">hallussa olevia </w:t>
      </w:r>
      <w:r>
        <w:rPr>
          <w:color w:val="248AD0"/>
        </w:rPr>
        <w:t xml:space="preserve">osakkeita</w:t>
      </w:r>
      <w:r>
        <w:t xml:space="preserve">. </w:t>
      </w:r>
      <w:r>
        <w:rPr>
          <w:color w:val="98A088"/>
        </w:rPr>
        <w:t xml:space="preserve">ISI:n </w:t>
      </w:r>
      <w:r>
        <w:t xml:space="preserve">mukaan </w:t>
      </w:r>
      <w:r>
        <w:rPr>
          <w:color w:val="98A088"/>
        </w:rPr>
        <w:t xml:space="preserve">sen </w:t>
      </w:r>
      <w:r>
        <w:t xml:space="preserve">hallitus on ohjeistanut </w:t>
      </w:r>
      <w:r>
        <w:rPr>
          <w:color w:val="BCFEC6"/>
        </w:rPr>
        <w:t xml:space="preserve">johtoa </w:t>
      </w:r>
      <w:r>
        <w:t xml:space="preserve">ottamaan vastaan tiedusteluja muilta </w:t>
      </w:r>
      <w:r>
        <w:t xml:space="preserve">tarjouksen tekemisestä </w:t>
      </w:r>
      <w:r>
        <w:rPr>
          <w:color w:val="932C70"/>
        </w:rPr>
        <w:t xml:space="preserve">kiinnostuneilta </w:t>
      </w:r>
      <w:r>
        <w:t xml:space="preserve">tahoilta. </w:t>
      </w:r>
      <w:r>
        <w:rPr>
          <w:color w:val="98A088"/>
        </w:rPr>
        <w:t xml:space="preserve">ISI </w:t>
      </w:r>
      <w:r>
        <w:t xml:space="preserve">ilmoitti, että se voi vetäytyä </w:t>
      </w:r>
      <w:r>
        <w:rPr>
          <w:color w:val="E115C0"/>
        </w:rPr>
        <w:t xml:space="preserve">Memotecin </w:t>
      </w:r>
      <w:r>
        <w:rPr>
          <w:color w:val="04640D"/>
        </w:rPr>
        <w:t xml:space="preserve">sulautumissopimuksesta, jos </w:t>
      </w:r>
      <w:r>
        <w:t xml:space="preserve">parempi tarjous tulee.</w:t>
      </w:r>
    </w:p>
    <w:p>
      <w:r>
        <w:rPr>
          <w:b/>
        </w:rPr>
        <w:t xml:space="preserve">Asiakirjan numero 272</w:t>
      </w:r>
    </w:p>
    <w:p>
      <w:r>
        <w:rPr>
          <w:b/>
        </w:rPr>
        <w:t xml:space="preserve">Asiakirjan tunniste: wsj2273-001</w:t>
      </w:r>
    </w:p>
    <w:p>
      <w:r>
        <w:rPr>
          <w:color w:val="310106"/>
        </w:rPr>
        <w:t xml:space="preserve">CMS Energy Corp. Jacksonista, Michiganista, </w:t>
      </w:r>
      <w:r>
        <w:t xml:space="preserve">ilmoitti, </w:t>
      </w:r>
      <w:r>
        <w:rPr>
          <w:color w:val="04640D"/>
        </w:rPr>
        <w:t xml:space="preserve">että se on aloittanut uudelleen </w:t>
      </w:r>
      <w:r>
        <w:rPr>
          <w:color w:val="FEFB0A"/>
        </w:rPr>
        <w:t xml:space="preserve">julkisesti noteerattujen osakkeidensa </w:t>
      </w:r>
      <w:r>
        <w:rPr>
          <w:color w:val="FEFB0A"/>
        </w:rPr>
        <w:t xml:space="preserve">ostamisen </w:t>
      </w:r>
      <w:r>
        <w:rPr>
          <w:color w:val="04640D"/>
        </w:rPr>
        <w:t xml:space="preserve">johtajiensa vuonna 1987 </w:t>
      </w:r>
      <w:r>
        <w:rPr>
          <w:color w:val="04640D"/>
        </w:rPr>
        <w:t xml:space="preserve">hyväksymän ohjelman mukaisesti</w:t>
      </w:r>
      <w:r>
        <w:t xml:space="preserve">. </w:t>
      </w:r>
      <w:r>
        <w:t xml:space="preserve">Kun </w:t>
      </w:r>
      <w:r>
        <w:rPr>
          <w:color w:val="04640D"/>
        </w:rPr>
        <w:t xml:space="preserve">asiasta </w:t>
      </w:r>
      <w:r>
        <w:t xml:space="preserve">ilmoitettiin ensimmäisen kerran, </w:t>
      </w:r>
      <w:r>
        <w:rPr>
          <w:color w:val="310106"/>
        </w:rPr>
        <w:t xml:space="preserve">CMS </w:t>
      </w:r>
      <w:r>
        <w:t xml:space="preserve">kertoi, että </w:t>
      </w:r>
      <w:r>
        <w:rPr>
          <w:color w:val="310106"/>
        </w:rPr>
        <w:t xml:space="preserve">sen </w:t>
      </w:r>
      <w:r>
        <w:t xml:space="preserve">hallitus oli hyväksynyt viiden miljoonan </w:t>
      </w:r>
      <w:r>
        <w:t xml:space="preserve">osakkeen </w:t>
      </w:r>
      <w:r>
        <w:t xml:space="preserve">oston</w:t>
      </w:r>
      <w:r>
        <w:rPr>
          <w:color w:val="310106"/>
        </w:rPr>
        <w:t xml:space="preserve">.</w:t>
      </w:r>
      <w:r>
        <w:t xml:space="preserve"> Tiedottajan mukaan sen jälkeen on ostettu 2,6 miljoonaa osaketta. </w:t>
      </w:r>
      <w:r>
        <w:rPr>
          <w:color w:val="310106"/>
        </w:rPr>
        <w:t xml:space="preserve">Yhtiö </w:t>
      </w:r>
      <w:r>
        <w:t xml:space="preserve">ilmoitti ostavansa lisää osakkeita "satunnaisesti avoimilta markkinoilta tai yksityisissä kaupoissa käypään markkinahintaan". New Yorkin pörssin sekalaisessa kaupankäynnissä </w:t>
      </w:r>
      <w:r>
        <w:rPr>
          <w:color w:val="310106"/>
        </w:rPr>
        <w:t xml:space="preserve">CMS Energyn </w:t>
      </w:r>
      <w:r>
        <w:t xml:space="preserve">osakkeet </w:t>
      </w:r>
      <w:r>
        <w:t xml:space="preserve">sulkeutuivat 34,375 dollariin osakkeelta, mikä oli 62,5 senttiä vähemmän </w:t>
      </w:r>
      <w:r>
        <w:rPr>
          <w:color w:val="00587F"/>
        </w:rPr>
        <w:t xml:space="preserve">kuin torstain päätöskurssi ennen perjantain laskua, </w:t>
      </w:r>
      <w:r>
        <w:rPr>
          <w:color w:val="0BC582"/>
        </w:rPr>
        <w:t xml:space="preserve">joka </w:t>
      </w:r>
      <w:r>
        <w:rPr>
          <w:color w:val="00587F"/>
        </w:rPr>
        <w:t xml:space="preserve">oli 37,375 dollaria osakkeelta</w:t>
      </w:r>
      <w:r>
        <w:t xml:space="preserve">. Tällä hetkellä </w:t>
      </w:r>
      <w:r>
        <w:rPr>
          <w:color w:val="310106"/>
        </w:rPr>
        <w:t xml:space="preserve">liikelaitoksella </w:t>
      </w:r>
      <w:r>
        <w:t xml:space="preserve">on liikkeessä 82,1 miljoonaa osaketta. Morgan Stanley &amp; Co. toimii yksinomaisena edustajana </w:t>
      </w:r>
      <w:r>
        <w:rPr>
          <w:color w:val="FEB8C8"/>
        </w:rPr>
        <w:t xml:space="preserve">tässä takaisinostossa</w:t>
      </w:r>
      <w:r>
        <w:t xml:space="preserve">.</w:t>
      </w:r>
    </w:p>
    <w:p>
      <w:r>
        <w:rPr>
          <w:b/>
        </w:rPr>
        <w:t xml:space="preserve">Asiakirjan numero 273</w:t>
      </w:r>
    </w:p>
    <w:p>
      <w:r>
        <w:rPr>
          <w:b/>
        </w:rPr>
        <w:t xml:space="preserve">Asiakirjan tunniste: wsj2274-001</w:t>
      </w:r>
    </w:p>
    <w:p>
      <w:r>
        <w:rPr>
          <w:color w:val="310106"/>
        </w:rPr>
        <w:t xml:space="preserve">Hughes Aircraft Co.</w:t>
      </w:r>
      <w:r>
        <w:rPr>
          <w:color w:val="04640D"/>
        </w:rPr>
        <w:t xml:space="preserve">, </w:t>
      </w:r>
      <w:r>
        <w:rPr>
          <w:color w:val="310106"/>
        </w:rPr>
        <w:t xml:space="preserve">General Motors Corp:n tytäryhtiö. </w:t>
      </w:r>
      <w:r>
        <w:t xml:space="preserve">ilmoitti, että se on sopinut </w:t>
      </w:r>
      <w:r>
        <w:rPr>
          <w:color w:val="FEFB0A"/>
        </w:rPr>
        <w:t xml:space="preserve">ostavansa </w:t>
      </w:r>
      <w:r>
        <w:rPr>
          <w:color w:val="00587F"/>
        </w:rPr>
        <w:t xml:space="preserve">Perkin-Elmer Corp:</w:t>
      </w:r>
      <w:r>
        <w:rPr>
          <w:color w:val="FB5514"/>
        </w:rPr>
        <w:t xml:space="preserve">n</w:t>
      </w:r>
      <w:r>
        <w:rPr>
          <w:color w:val="FB5514"/>
        </w:rPr>
        <w:t xml:space="preserve"> Electro-Optics Technology -yksikön</w:t>
      </w:r>
      <w:r>
        <w:t xml:space="preserve">. Kaupan ehtoja ei julkistettu. </w:t>
      </w:r>
      <w:r>
        <w:rPr>
          <w:color w:val="0BC582"/>
        </w:rPr>
        <w:t xml:space="preserve">Heinäkuun 31. päivänä 1988 päättyneellä tilikaudella, </w:t>
      </w:r>
      <w:r>
        <w:rPr>
          <w:color w:val="0BC582"/>
        </w:rPr>
        <w:t xml:space="preserve">joka</w:t>
      </w:r>
      <w:r>
        <w:rPr>
          <w:color w:val="0BC582"/>
        </w:rPr>
        <w:t xml:space="preserve"> on </w:t>
      </w:r>
      <w:r>
        <w:rPr>
          <w:color w:val="9E8317"/>
        </w:rPr>
        <w:t xml:space="preserve">viimeisin ajanjakso, </w:t>
      </w:r>
      <w:r>
        <w:rPr>
          <w:color w:val="01190F"/>
        </w:rPr>
        <w:t xml:space="preserve">jolta </w:t>
      </w:r>
      <w:r>
        <w:rPr>
          <w:color w:val="9E8317"/>
        </w:rPr>
        <w:t xml:space="preserve">tulokset on julkistettu</w:t>
      </w:r>
      <w:r>
        <w:t xml:space="preserve">, </w:t>
      </w:r>
      <w:r>
        <w:rPr>
          <w:color w:val="847D81"/>
        </w:rPr>
        <w:t xml:space="preserve">tämän </w:t>
      </w:r>
      <w:r>
        <w:rPr>
          <w:color w:val="58018B"/>
        </w:rPr>
        <w:t xml:space="preserve">Perkin-Elmerin</w:t>
      </w:r>
      <w:r>
        <w:rPr>
          <w:color w:val="847D81"/>
        </w:rPr>
        <w:t xml:space="preserve"> tytäryhtiön osuus oli </w:t>
      </w:r>
      <w:r>
        <w:t xml:space="preserve">yli puolet Perkin-Elmerin </w:t>
      </w:r>
      <w:r>
        <w:rPr>
          <w:color w:val="703B01"/>
        </w:rPr>
        <w:t xml:space="preserve">145 miljoonan dollarin liikevaihdosta</w:t>
      </w:r>
      <w:r>
        <w:rPr>
          <w:color w:val="F7F1DF"/>
        </w:rPr>
        <w:t xml:space="preserve">, jonka </w:t>
      </w:r>
      <w:r>
        <w:rPr>
          <w:color w:val="118B8A"/>
        </w:rPr>
        <w:t xml:space="preserve">tämä </w:t>
      </w:r>
      <w:r>
        <w:rPr>
          <w:color w:val="4AFEFA"/>
        </w:rPr>
        <w:t xml:space="preserve">Perkin-Elmerin</w:t>
      </w:r>
      <w:r>
        <w:rPr>
          <w:color w:val="118B8A"/>
        </w:rPr>
        <w:t xml:space="preserve"> osasto </w:t>
      </w:r>
      <w:r>
        <w:rPr>
          <w:color w:val="703B01"/>
        </w:rPr>
        <w:t xml:space="preserve">raportoi </w:t>
      </w:r>
      <w:r>
        <w:rPr>
          <w:color w:val="703B01"/>
        </w:rPr>
        <w:t xml:space="preserve">valtionhallinnon sopimusten </w:t>
      </w:r>
      <w:r>
        <w:rPr>
          <w:color w:val="703B01"/>
        </w:rPr>
        <w:t xml:space="preserve">perusteella</w:t>
      </w:r>
      <w:r>
        <w:t xml:space="preserve">. </w:t>
      </w:r>
      <w:r>
        <w:rPr>
          <w:color w:val="FCB164"/>
        </w:rPr>
        <w:t xml:space="preserve">Perkin-Elmer, </w:t>
      </w:r>
      <w:r>
        <w:rPr>
          <w:color w:val="796EE6"/>
        </w:rPr>
        <w:t xml:space="preserve">jonka </w:t>
      </w:r>
      <w:r>
        <w:rPr>
          <w:color w:val="FCB164"/>
        </w:rPr>
        <w:t xml:space="preserve">pääkonttori sijaitsee Norwalkissa</w:t>
      </w:r>
      <w:r>
        <w:rPr>
          <w:color w:val="000D2C"/>
        </w:rPr>
        <w:t xml:space="preserve">, Connecticutissa, </w:t>
      </w:r>
      <w:r>
        <w:t xml:space="preserve">ilmoitti, että </w:t>
      </w:r>
      <w:r>
        <w:rPr>
          <w:color w:val="FB5514"/>
        </w:rPr>
        <w:t xml:space="preserve">kyseisen divisioonan </w:t>
      </w:r>
      <w:r>
        <w:rPr>
          <w:color w:val="FEFB0A"/>
        </w:rPr>
        <w:t xml:space="preserve">myynti </w:t>
      </w:r>
      <w:r>
        <w:rPr>
          <w:color w:val="FB5514"/>
        </w:rPr>
        <w:t xml:space="preserve">Danburystä</w:t>
      </w:r>
      <w:r>
        <w:rPr>
          <w:color w:val="53495F"/>
        </w:rPr>
        <w:t xml:space="preserve">, Connecticutista, on johdonmukainen </w:t>
      </w:r>
      <w:r>
        <w:rPr>
          <w:color w:val="F95475"/>
        </w:rPr>
        <w:t xml:space="preserve">huhtikuussa </w:t>
      </w:r>
      <w:r>
        <w:rPr>
          <w:color w:val="61FC03"/>
        </w:rPr>
        <w:t xml:space="preserve">julkistetun </w:t>
      </w:r>
      <w:r>
        <w:rPr>
          <w:color w:val="F95475"/>
        </w:rPr>
        <w:t xml:space="preserve">rakenneuudistusstrategian kanssa</w:t>
      </w:r>
      <w:r>
        <w:t xml:space="preserve">. </w:t>
      </w:r>
      <w:r>
        <w:t xml:space="preserve">Sähköoptisten järjestelmien valmistuksen lisäksi </w:t>
      </w:r>
      <w:r>
        <w:rPr>
          <w:color w:val="847D81"/>
        </w:rPr>
        <w:t xml:space="preserve">divisioona </w:t>
      </w:r>
      <w:r>
        <w:t xml:space="preserve">valmistaa myös </w:t>
      </w:r>
      <w:r>
        <w:t xml:space="preserve">laserherkkiä varoitusvastaanottimia. </w:t>
      </w:r>
      <w:r>
        <w:rPr>
          <w:color w:val="5D9608"/>
        </w:rPr>
        <w:t xml:space="preserve">Näitä vastaanottimia </w:t>
      </w:r>
      <w:r>
        <w:t xml:space="preserve">käytetään sotilashelikoptereissa varoittamaan </w:t>
      </w:r>
      <w:r>
        <w:rPr>
          <w:color w:val="DE98FD"/>
        </w:rPr>
        <w:t xml:space="preserve">lentäjiä </w:t>
      </w:r>
      <w:r>
        <w:t xml:space="preserve">siitä, että heihin kohdistuu laserohjattu ase. </w:t>
      </w:r>
      <w:r>
        <w:rPr>
          <w:color w:val="310106"/>
        </w:rPr>
        <w:t xml:space="preserve">Los Angelesissa sijaitsevan Hughesin </w:t>
      </w:r>
      <w:r>
        <w:t xml:space="preserve">mukaan </w:t>
      </w:r>
      <w:r>
        <w:rPr>
          <w:color w:val="847D81"/>
        </w:rPr>
        <w:t xml:space="preserve">tämän </w:t>
      </w:r>
      <w:r>
        <w:rPr>
          <w:color w:val="58018B"/>
        </w:rPr>
        <w:t xml:space="preserve">PerkinElmerin </w:t>
      </w:r>
      <w:r>
        <w:rPr>
          <w:color w:val="847D81"/>
        </w:rPr>
        <w:t xml:space="preserve">omistaman osaston </w:t>
      </w:r>
      <w:r>
        <w:t xml:space="preserve">työ </w:t>
      </w:r>
      <w:r>
        <w:t xml:space="preserve">täydentää </w:t>
      </w:r>
      <w:r>
        <w:rPr>
          <w:color w:val="98A088"/>
        </w:rPr>
        <w:t xml:space="preserve">sen </w:t>
      </w:r>
      <w:r>
        <w:rPr>
          <w:color w:val="4F584E"/>
        </w:rPr>
        <w:t xml:space="preserve">Electric-Optical and Data Systems -tytäryhtiöiden toimintaa, </w:t>
      </w:r>
      <w:r>
        <w:rPr>
          <w:color w:val="248AD0"/>
        </w:rPr>
        <w:t xml:space="preserve">jotka </w:t>
      </w:r>
      <w:r>
        <w:rPr>
          <w:color w:val="4F584E"/>
        </w:rPr>
        <w:t xml:space="preserve">valmistavat infrapuna-antureita, sotilaslasereita ja pimeänäkölaitteita</w:t>
      </w:r>
      <w:r>
        <w:t xml:space="preserve">. </w:t>
      </w:r>
      <w:r>
        <w:rPr>
          <w:color w:val="310106"/>
        </w:rPr>
        <w:t xml:space="preserve">Hughes </w:t>
      </w:r>
      <w:r>
        <w:t xml:space="preserve">sanoi, että se odottaa saavansa </w:t>
      </w:r>
      <w:r>
        <w:rPr>
          <w:color w:val="FEFB0A"/>
        </w:rPr>
        <w:t xml:space="preserve">myynnin </w:t>
      </w:r>
      <w:r>
        <w:t xml:space="preserve">päätökseen </w:t>
      </w:r>
      <w:r>
        <w:t xml:space="preserve">vuoden loppuun mennessä.</w:t>
      </w:r>
    </w:p>
    <w:p>
      <w:r>
        <w:rPr>
          <w:b/>
        </w:rPr>
        <w:t xml:space="preserve">Asiakirjan numero 274</w:t>
      </w:r>
    </w:p>
    <w:p>
      <w:r>
        <w:rPr>
          <w:b/>
        </w:rPr>
        <w:t xml:space="preserve">Asiakirjan tunniste: wsj2275-001</w:t>
      </w:r>
    </w:p>
    <w:p>
      <w:r>
        <w:rPr>
          <w:color w:val="04640D"/>
        </w:rPr>
        <w:t xml:space="preserve">Communications Workers </w:t>
      </w:r>
      <w:r>
        <w:t xml:space="preserve">of America </w:t>
      </w:r>
      <w:r>
        <w:t xml:space="preserve">hyväksyi </w:t>
      </w:r>
      <w:r>
        <w:rPr>
          <w:color w:val="FEFB0A"/>
        </w:rPr>
        <w:t xml:space="preserve">uuden alueellisen sopimuksen </w:t>
      </w:r>
      <w:r>
        <w:t xml:space="preserve">ja </w:t>
      </w:r>
      <w:r>
        <w:rPr>
          <w:color w:val="FB5514"/>
        </w:rPr>
        <w:t xml:space="preserve">yhtä lukuun ottamatta </w:t>
      </w:r>
      <w:r>
        <w:rPr>
          <w:color w:val="E115C0"/>
        </w:rPr>
        <w:t xml:space="preserve">kaikki paikalliset sopimukset </w:t>
      </w:r>
      <w:r>
        <w:rPr>
          <w:color w:val="00587F"/>
        </w:rPr>
        <w:t xml:space="preserve">Bell Atlantic Corp. kanssa</w:t>
      </w:r>
      <w:r>
        <w:t xml:space="preserve">. </w:t>
      </w:r>
      <w:r>
        <w:rPr>
          <w:color w:val="847D81"/>
        </w:rPr>
        <w:t xml:space="preserve">Noin 2 500:aa palvelu- ja markkinointityöntekijää edust</w:t>
      </w:r>
      <w:r>
        <w:rPr>
          <w:color w:val="01190F"/>
        </w:rPr>
        <w:t xml:space="preserve">avan </w:t>
      </w:r>
      <w:r>
        <w:rPr>
          <w:color w:val="0BC582"/>
        </w:rPr>
        <w:t xml:space="preserve">Communications Workers of America (</w:t>
      </w:r>
      <w:r>
        <w:rPr>
          <w:color w:val="FEB8C8"/>
        </w:rPr>
        <w:t xml:space="preserve">CWA) -liiton </w:t>
      </w:r>
      <w:r>
        <w:rPr>
          <w:color w:val="9E8317"/>
        </w:rPr>
        <w:t xml:space="preserve">New </w:t>
      </w:r>
      <w:r>
        <w:rPr>
          <w:color w:val="FEB8C8"/>
        </w:rPr>
        <w:t xml:space="preserve">Jerseyn </w:t>
      </w:r>
      <w:r>
        <w:rPr>
          <w:color w:val="0BC582"/>
        </w:rPr>
        <w:t xml:space="preserve">paikallisyhdistys </w:t>
      </w:r>
      <w:r>
        <w:t xml:space="preserve">hylkäsi </w:t>
      </w:r>
      <w:r>
        <w:rPr>
          <w:color w:val="58018B"/>
        </w:rPr>
        <w:t xml:space="preserve">alustavan sopimuksen</w:t>
      </w:r>
      <w:r>
        <w:t xml:space="preserve">. </w:t>
      </w:r>
      <w:r>
        <w:rPr>
          <w:color w:val="B70639"/>
        </w:rPr>
        <w:t xml:space="preserve">Sekä </w:t>
      </w:r>
      <w:r>
        <w:rPr>
          <w:color w:val="703B01"/>
        </w:rPr>
        <w:t xml:space="preserve">liitto </w:t>
      </w:r>
      <w:r>
        <w:rPr>
          <w:color w:val="B70639"/>
        </w:rPr>
        <w:t xml:space="preserve">että </w:t>
      </w:r>
      <w:r>
        <w:rPr>
          <w:color w:val="F7F1DF"/>
        </w:rPr>
        <w:t xml:space="preserve">alueellinen puhelinyhtiö </w:t>
      </w:r>
      <w:r>
        <w:t xml:space="preserve">sanoivat työskentelevänsä yhdessä erimielisyyksien ratkaisemiseksi. </w:t>
      </w:r>
      <w:r>
        <w:rPr>
          <w:color w:val="FEFB0A"/>
        </w:rPr>
        <w:t xml:space="preserve">Uudet kolmivuotiset sopimukset, </w:t>
      </w:r>
      <w:r>
        <w:rPr>
          <w:color w:val="118B8A"/>
        </w:rPr>
        <w:t xml:space="preserve">jotka </w:t>
      </w:r>
      <w:r>
        <w:rPr>
          <w:color w:val="FEFB0A"/>
        </w:rPr>
        <w:t xml:space="preserve">korvaavat </w:t>
      </w:r>
      <w:r>
        <w:rPr>
          <w:color w:val="4AFEFA"/>
        </w:rPr>
        <w:t xml:space="preserve">5. elokuuta päättyneet </w:t>
      </w:r>
      <w:r>
        <w:rPr>
          <w:color w:val="4AFEFA"/>
        </w:rPr>
        <w:t xml:space="preserve">sopimukset, </w:t>
      </w:r>
      <w:r>
        <w:t xml:space="preserve">koskevat 41 000 </w:t>
      </w:r>
      <w:r>
        <w:rPr>
          <w:color w:val="796EE6"/>
        </w:rPr>
        <w:t xml:space="preserve">Bell Atlanticin </w:t>
      </w:r>
      <w:r>
        <w:t xml:space="preserve">työntekijää</w:t>
      </w:r>
      <w:r>
        <w:t xml:space="preserve">. </w:t>
      </w:r>
      <w:r>
        <w:t xml:space="preserve">Hyväksyntä on seurausta 23 päivää kestäneestä lakosta </w:t>
      </w:r>
      <w:r>
        <w:rPr>
          <w:color w:val="796EE6"/>
        </w:rPr>
        <w:t xml:space="preserve">yhtiön Philadelphian </w:t>
      </w:r>
      <w:r>
        <w:t xml:space="preserve">toimistossa</w:t>
      </w:r>
      <w:r>
        <w:t xml:space="preserve">. </w:t>
      </w:r>
      <w:r>
        <w:t xml:space="preserve">Samaan aikaan </w:t>
      </w:r>
      <w:r>
        <w:rPr>
          <w:color w:val="000D2C"/>
        </w:rPr>
        <w:t xml:space="preserve">CWA </w:t>
      </w:r>
      <w:r>
        <w:rPr>
          <w:color w:val="53495F"/>
        </w:rPr>
        <w:t xml:space="preserve">ja </w:t>
      </w:r>
      <w:r>
        <w:rPr>
          <w:color w:val="F95475"/>
        </w:rPr>
        <w:t xml:space="preserve">Sähkötyöntekijöiden </w:t>
      </w:r>
      <w:r>
        <w:t xml:space="preserve">kansainvälisen </w:t>
      </w:r>
      <w:r>
        <w:rPr>
          <w:color w:val="F95475"/>
        </w:rPr>
        <w:t xml:space="preserve">veljeskunnan jäsenet </w:t>
      </w:r>
      <w:r>
        <w:t xml:space="preserve">lakkoilevat edelleen </w:t>
      </w:r>
      <w:r>
        <w:rPr>
          <w:color w:val="61FC03"/>
        </w:rPr>
        <w:t xml:space="preserve">New Yorkissa sijaitsevaa alueellista puhelinyhtiötä </w:t>
      </w:r>
      <w:r>
        <w:rPr>
          <w:color w:val="61FC03"/>
        </w:rPr>
        <w:t xml:space="preserve">Nynex Corp:ia vastaan</w:t>
      </w:r>
      <w:r>
        <w:t xml:space="preserve">. </w:t>
      </w:r>
      <w:r>
        <w:rPr>
          <w:color w:val="DE98FD"/>
        </w:rPr>
        <w:t xml:space="preserve">Ammattiliitto </w:t>
      </w:r>
      <w:r>
        <w:rPr>
          <w:color w:val="98A088"/>
        </w:rPr>
        <w:t xml:space="preserve">ja </w:t>
      </w:r>
      <w:r>
        <w:rPr>
          <w:color w:val="4F584E"/>
        </w:rPr>
        <w:t xml:space="preserve">kyseinen yritys </w:t>
      </w:r>
      <w:r>
        <w:t xml:space="preserve">sopivat neuvotteluista viime viikolla. </w:t>
      </w:r>
      <w:r>
        <w:rPr>
          <w:color w:val="248AD0"/>
        </w:rPr>
        <w:t xml:space="preserve">CWA </w:t>
      </w:r>
      <w:r>
        <w:t xml:space="preserve">edustaa 40 000 työntekijää ja </w:t>
      </w:r>
      <w:r>
        <w:rPr>
          <w:color w:val="5C5300"/>
        </w:rPr>
        <w:t xml:space="preserve">IBEW </w:t>
      </w:r>
      <w:r>
        <w:t xml:space="preserve">edustaa 20 000 </w:t>
      </w:r>
      <w:r>
        <w:rPr>
          <w:color w:val="61FC03"/>
        </w:rPr>
        <w:t xml:space="preserve">Nynexin </w:t>
      </w:r>
      <w:r>
        <w:t xml:space="preserve">työntekijää</w:t>
      </w:r>
      <w:r>
        <w:t xml:space="preserve">.</w:t>
      </w:r>
    </w:p>
    <w:p>
      <w:r>
        <w:rPr>
          <w:b/>
        </w:rPr>
        <w:t xml:space="preserve">Asiakirjan numero 275</w:t>
      </w:r>
    </w:p>
    <w:p>
      <w:r>
        <w:rPr>
          <w:b/>
        </w:rPr>
        <w:t xml:space="preserve">Asiakirjan tunniste: wsj2276-001</w:t>
      </w:r>
    </w:p>
    <w:p>
      <w:r>
        <w:t xml:space="preserve">Ainakin hetkeksi </w:t>
      </w:r>
      <w:r>
        <w:rPr>
          <w:color w:val="310106"/>
        </w:rPr>
        <w:t xml:space="preserve">Wall Streetin </w:t>
      </w:r>
      <w:r>
        <w:t xml:space="preserve">ahdistuksen tunne </w:t>
      </w:r>
      <w:r>
        <w:t xml:space="preserve">vaihtui euforiaan. </w:t>
      </w:r>
      <w:r>
        <w:rPr>
          <w:color w:val="FEFB0A"/>
        </w:rPr>
        <w:t xml:space="preserve">Teollisuusyritysten osakkeita </w:t>
      </w:r>
      <w:r>
        <w:rPr>
          <w:color w:val="04640D"/>
        </w:rPr>
        <w:t xml:space="preserve">kuvaavan Dow-Jones-indeksin </w:t>
      </w:r>
      <w:r>
        <w:t xml:space="preserve">arvo </w:t>
      </w:r>
      <w:r>
        <w:t xml:space="preserve">nousi eilen huimasti ja päätyi kaupankäynnin päätteeksi 2 657,38 pisteeseen, maailmanmarkkinat eivät joutuneet paniikkiin, ja suuret ja pienet sijoittajat näyttivät hyväksyvän </w:t>
      </w:r>
      <w:r>
        <w:rPr>
          <w:color w:val="FB5514"/>
        </w:rPr>
        <w:t xml:space="preserve">perjantain huikean 190 pisteen pudotuksen </w:t>
      </w:r>
      <w:r>
        <w:t xml:space="preserve">merkittävänä muutoksena, ei katastrofina. Monet etsivät tilaisuutta ostaa halvalla. </w:t>
      </w:r>
      <w:r>
        <w:rPr>
          <w:color w:val="E115C0"/>
        </w:rPr>
        <w:t xml:space="preserve">Helpotuksesta hu</w:t>
      </w:r>
      <w:r>
        <w:rPr>
          <w:color w:val="00587F"/>
        </w:rPr>
        <w:t xml:space="preserve">okasi </w:t>
      </w:r>
      <w:r>
        <w:rPr>
          <w:color w:val="E115C0"/>
        </w:rPr>
        <w:t xml:space="preserve">muun muassa </w:t>
      </w:r>
      <w:r>
        <w:rPr>
          <w:color w:val="FEB8C8"/>
        </w:rPr>
        <w:t xml:space="preserve">Salomon Brothersin </w:t>
      </w:r>
      <w:r>
        <w:rPr>
          <w:color w:val="0BC582"/>
        </w:rPr>
        <w:t xml:space="preserve">pääjohtaja John H. Gutfreund</w:t>
      </w:r>
      <w:r>
        <w:t xml:space="preserve">, </w:t>
      </w:r>
      <w:r>
        <w:rPr>
          <w:color w:val="0BC582"/>
        </w:rPr>
        <w:t xml:space="preserve">joka </w:t>
      </w:r>
      <w:r>
        <w:rPr>
          <w:color w:val="0BC582"/>
        </w:rPr>
        <w:t xml:space="preserve">ryntäsi </w:t>
      </w:r>
      <w:r>
        <w:rPr>
          <w:color w:val="FEB8C8"/>
        </w:rPr>
        <w:t xml:space="preserve">yrityksen</w:t>
      </w:r>
      <w:r>
        <w:rPr>
          <w:color w:val="0BC582"/>
        </w:rPr>
        <w:t xml:space="preserve"> kauppapaikalle </w:t>
      </w:r>
      <w:r>
        <w:t xml:space="preserve">seuraamaan eilisiä tapahtumia. Ja kun kello 15.15 elpyminen vielä korostui, hän hymyili leveästi, heilutti sytyttämätöntä sikariaan ja taputti </w:t>
      </w:r>
      <w:r>
        <w:t xml:space="preserve">parasta osakekauppiastaan Stanley Shopkornia selkään. Aluksi näytti siltä, että historia saattaisi toistaa itseään. Kun kaupankäynti </w:t>
      </w:r>
      <w:r>
        <w:rPr>
          <w:color w:val="310106"/>
        </w:rPr>
        <w:t xml:space="preserve">New Yorkin pörssissä avattiin </w:t>
      </w:r>
      <w:r>
        <w:t xml:space="preserve">eilen aamulla, </w:t>
      </w:r>
      <w:r>
        <w:rPr>
          <w:color w:val="847D81"/>
        </w:rPr>
        <w:t xml:space="preserve">monet maan suurimpien yhtiöiden osakkeet </w:t>
      </w:r>
      <w:r>
        <w:t xml:space="preserve">eivät voineet aloittaa kaupankäyntiä, koska myyntitoimeksiantoja oli paljon enemmän kuin ostajia. Kello </w:t>
      </w:r>
      <w:r>
        <w:t xml:space="preserve">10.10 mennessä </w:t>
      </w:r>
      <w:r>
        <w:rPr>
          <w:color w:val="04640D"/>
        </w:rPr>
        <w:t xml:space="preserve">teollisuusyritysten osakkeita kuvaava Dow-Jones-indeksi </w:t>
      </w:r>
      <w:r>
        <w:t xml:space="preserve">oli laskenut </w:t>
      </w:r>
      <w:r>
        <w:t xml:space="preserve">63,52 pistettä, ja </w:t>
      </w:r>
      <w:r>
        <w:rPr>
          <w:color w:val="B70639"/>
        </w:rPr>
        <w:t xml:space="preserve">UAL Corp:n </w:t>
      </w:r>
      <w:r>
        <w:rPr>
          <w:color w:val="58018B"/>
        </w:rPr>
        <w:t xml:space="preserve">osakkeet, </w:t>
      </w:r>
      <w:r>
        <w:rPr>
          <w:color w:val="703B01"/>
        </w:rPr>
        <w:t xml:space="preserve">jonka </w:t>
      </w:r>
      <w:r>
        <w:rPr>
          <w:color w:val="B70639"/>
        </w:rPr>
        <w:t xml:space="preserve">ongelmat aloittivat </w:t>
      </w:r>
      <w:r>
        <w:rPr>
          <w:color w:val="F7F1DF"/>
        </w:rPr>
        <w:t xml:space="preserve">perjantain syöksyn</w:t>
      </w:r>
      <w:r>
        <w:t xml:space="preserve">, eivät olleet vieläkään aloittaneet kaupankäyntiä. Mutta </w:t>
      </w:r>
      <w:r>
        <w:t xml:space="preserve">sitten, yhtä nopeasti kuin </w:t>
      </w:r>
      <w:r>
        <w:rPr>
          <w:color w:val="04640D"/>
        </w:rPr>
        <w:t xml:space="preserve">Dow-Jones-indeksi </w:t>
      </w:r>
      <w:r>
        <w:t xml:space="preserve">laski, se alkoi yhtäkkiä nousta uudelleen. Se nousi lopulta 88,12 pisteeseen. Kaupankäynnin päättyessä </w:t>
      </w:r>
      <w:r>
        <w:rPr>
          <w:color w:val="310106"/>
        </w:rPr>
        <w:t xml:space="preserve">New Yorkin pörssissä </w:t>
      </w:r>
      <w:r>
        <w:t xml:space="preserve">käytiin kauppaa </w:t>
      </w:r>
      <w:r>
        <w:rPr>
          <w:color w:val="118B8A"/>
        </w:rPr>
        <w:t xml:space="preserve">yli 416 miljoonan </w:t>
      </w:r>
      <w:r>
        <w:t xml:space="preserve">euron edestä</w:t>
      </w:r>
      <w:r>
        <w:t xml:space="preserve">, </w:t>
      </w:r>
      <w:r>
        <w:rPr>
          <w:color w:val="118B8A"/>
        </w:rPr>
        <w:t xml:space="preserve">mikä</w:t>
      </w:r>
      <w:r>
        <w:t xml:space="preserve"> on </w:t>
      </w:r>
      <w:r>
        <w:t xml:space="preserve">neljänneksi korkein määrä koskaan. </w:t>
      </w:r>
      <w:r>
        <w:rPr>
          <w:color w:val="4AFEFA"/>
        </w:rPr>
        <w:t xml:space="preserve">New Yorkin pörssi </w:t>
      </w:r>
      <w:r>
        <w:rPr>
          <w:color w:val="FCB164"/>
        </w:rPr>
        <w:t xml:space="preserve">selviytyi </w:t>
      </w:r>
      <w:r>
        <w:rPr>
          <w:color w:val="796EE6"/>
        </w:rPr>
        <w:t xml:space="preserve">tästä valtavasta volyymista </w:t>
      </w:r>
      <w:r>
        <w:rPr>
          <w:color w:val="FCB164"/>
        </w:rPr>
        <w:t xml:space="preserve">ilman näkyvää rasitusta</w:t>
      </w:r>
      <w:r>
        <w:t xml:space="preserve">, mikä oli </w:t>
      </w:r>
      <w:r>
        <w:t xml:space="preserve">jyrkkä </w:t>
      </w:r>
      <w:r>
        <w:rPr>
          <w:color w:val="FCB164"/>
        </w:rPr>
        <w:t xml:space="preserve">ero </w:t>
      </w:r>
      <w:r>
        <w:rPr>
          <w:color w:val="53495F"/>
        </w:rPr>
        <w:t xml:space="preserve">vuoden 1987 </w:t>
      </w:r>
      <w:r>
        <w:rPr>
          <w:color w:val="000D2C"/>
        </w:rPr>
        <w:t xml:space="preserve">mustaan maanantaihin</w:t>
      </w:r>
      <w:r>
        <w:t xml:space="preserve">. </w:t>
      </w:r>
      <w:r>
        <w:t xml:space="preserve">Elpyminen liittyi kuitenkin enimmäkseen </w:t>
      </w:r>
      <w:r>
        <w:rPr>
          <w:color w:val="F95475"/>
        </w:rPr>
        <w:t xml:space="preserve">turvasatamapapereihin</w:t>
      </w:r>
      <w:r>
        <w:rPr>
          <w:color w:val="61FC03"/>
        </w:rPr>
        <w:t xml:space="preserve">, joihin kohdistui </w:t>
      </w:r>
      <w:r>
        <w:rPr>
          <w:color w:val="F95475"/>
        </w:rPr>
        <w:t xml:space="preserve">kova isku perjantain myyntivimma</w:t>
      </w:r>
      <w:r>
        <w:t xml:space="preserve">. </w:t>
      </w:r>
      <w:r>
        <w:t xml:space="preserve">Kaiken kaikkiaan </w:t>
      </w:r>
      <w:r>
        <w:rPr>
          <w:color w:val="5D9608"/>
        </w:rPr>
        <w:t xml:space="preserve">useimmat </w:t>
      </w:r>
      <w:r>
        <w:rPr>
          <w:color w:val="DE98FD"/>
        </w:rPr>
        <w:t xml:space="preserve">New Yorkin pörssin </w:t>
      </w:r>
      <w:r>
        <w:rPr>
          <w:color w:val="5D9608"/>
        </w:rPr>
        <w:t xml:space="preserve">osakkeet </w:t>
      </w:r>
      <w:r>
        <w:t xml:space="preserve">menettivät enemmän kuin voittivat. </w:t>
      </w:r>
      <w:r>
        <w:rPr>
          <w:color w:val="98A088"/>
        </w:rPr>
        <w:t xml:space="preserve">Monet arbitraasintekijät, jotka olivat jo valmiiksi </w:t>
      </w:r>
      <w:r>
        <w:rPr>
          <w:color w:val="98A088"/>
        </w:rPr>
        <w:t xml:space="preserve">hämmentyneitä perjantain </w:t>
      </w:r>
      <w:r>
        <w:rPr>
          <w:color w:val="248AD0"/>
        </w:rPr>
        <w:t xml:space="preserve">UAL-kaupan</w:t>
      </w:r>
      <w:r>
        <w:rPr>
          <w:color w:val="98A088"/>
        </w:rPr>
        <w:t xml:space="preserve"> romahtamisesta, kärsivät </w:t>
      </w:r>
      <w:r>
        <w:t xml:space="preserve">eilen lisää, kun </w:t>
      </w:r>
      <w:r>
        <w:rPr>
          <w:color w:val="5C5300"/>
        </w:rPr>
        <w:t xml:space="preserve">American Airlinesin emoyhtiön AMR Corp:n </w:t>
      </w:r>
      <w:r>
        <w:t xml:space="preserve">ehdotettu yritysosto kariutui</w:t>
      </w:r>
      <w:r>
        <w:t xml:space="preserve">. </w:t>
      </w:r>
      <w:r>
        <w:rPr>
          <w:color w:val="9F6551"/>
        </w:rPr>
        <w:t xml:space="preserve">Kuljetusyhtiöiden osakkeita kuvaava Dow Jones -indeksi laski 102,06 pistettä, </w:t>
      </w:r>
      <w:r>
        <w:rPr>
          <w:color w:val="9F6551"/>
        </w:rPr>
        <w:t xml:space="preserve">mikä</w:t>
      </w:r>
      <w:r>
        <w:t xml:space="preserve"> on </w:t>
      </w:r>
      <w:r>
        <w:t xml:space="preserve">toiseksi pahin pudotus koskaan. Kaupankäynti sujui yleisesti ottaen hyvin eri puolilla maailmaa. </w:t>
      </w:r>
      <w:r>
        <w:rPr>
          <w:color w:val="BCFEC6"/>
        </w:rPr>
        <w:t xml:space="preserve">Frankfurtin pörssi, jossa </w:t>
      </w:r>
      <w:r>
        <w:rPr>
          <w:color w:val="BCFEC6"/>
        </w:rPr>
        <w:t xml:space="preserve">turvasatamapapereiden arvo laski 12,8 prosenttia</w:t>
      </w:r>
      <w:r>
        <w:t xml:space="preserve">, kärsi kaikista suurimmista markkinoista eniten. Yllättävän heikossa kaupankäynnissä keskipäivän elpyminen jätti päämarkkinaindeksin 3,2 prosentin laskuun ja Tokion pääindeksin vain 1,8 prosentin laskuun. Muut vähemmän vaihdetut Aasian markkinat kärsivät Tokion markkinoita enemmän, mutta vapaata pudotusta ei tapahtunut. </w:t>
      </w:r>
      <w:r>
        <w:rPr>
          <w:color w:val="2B1B04"/>
        </w:rPr>
        <w:t xml:space="preserve">Suuret ja pienet sijoittajat </w:t>
      </w:r>
      <w:r>
        <w:t xml:space="preserve">sanovat </w:t>
      </w:r>
      <w:r>
        <w:t xml:space="preserve">oppineensa arvokkaan läksyn </w:t>
      </w:r>
      <w:r>
        <w:rPr>
          <w:color w:val="B5AFC4"/>
        </w:rPr>
        <w:t xml:space="preserve">vuoden 1987</w:t>
      </w:r>
      <w:r>
        <w:t xml:space="preserve"> romahduksen jälkeen</w:t>
      </w:r>
      <w:r>
        <w:t xml:space="preserve">: tänä tietokonepohjaisen kaupankäynnin aikakautena on odotettava valtavia muutoksia tai jyrkkiä nousuja muutamassa tunnissa. Lisäksi </w:t>
      </w:r>
      <w:r>
        <w:rPr>
          <w:color w:val="D4C67A"/>
        </w:rPr>
        <w:t xml:space="preserve">tällaisista äkillisistä lyhyistä shokeista </w:t>
      </w:r>
      <w:r>
        <w:t xml:space="preserve">voi selvitä, eikä niitä tarvitse myydä paniikissa. </w:t>
      </w:r>
      <w:r>
        <w:rPr>
          <w:color w:val="AE7AA1"/>
        </w:rPr>
        <w:t xml:space="preserve">Baltimoressa sijaitsevan T. Rowe Pricen </w:t>
      </w:r>
      <w:r>
        <w:t xml:space="preserve">johtava varainhoitaja Stephen Boesel </w:t>
      </w:r>
      <w:r>
        <w:t xml:space="preserve">sanoo: "</w:t>
      </w:r>
      <w:r>
        <w:rPr>
          <w:color w:val="C2A393"/>
        </w:rPr>
        <w:t xml:space="preserve">Paniikki </w:t>
      </w:r>
      <w:r>
        <w:rPr>
          <w:color w:val="0232FD"/>
        </w:rPr>
        <w:t xml:space="preserve">oli pienempi kuin vuonna </w:t>
      </w:r>
      <w:r>
        <w:rPr>
          <w:color w:val="6A3A35"/>
        </w:rPr>
        <w:t xml:space="preserve">1987</w:t>
      </w:r>
      <w:r>
        <w:rPr>
          <w:color w:val="0232FD"/>
        </w:rPr>
        <w:t xml:space="preserve">: olemme </w:t>
      </w:r>
      <w:r>
        <w:rPr>
          <w:color w:val="0232FD"/>
        </w:rPr>
        <w:t xml:space="preserve">kokeneet </w:t>
      </w:r>
      <w:r>
        <w:rPr>
          <w:color w:val="BA6801"/>
        </w:rPr>
        <w:t xml:space="preserve">tämän </w:t>
      </w:r>
      <w:r>
        <w:rPr>
          <w:color w:val="0232FD"/>
        </w:rPr>
        <w:t xml:space="preserve">ennenkin.</w:t>
      </w:r>
      <w:r>
        <w:t xml:space="preserve">" </w:t>
      </w:r>
      <w:r>
        <w:t xml:space="preserve">Wisconsinin Somersetissa asuva </w:t>
      </w:r>
      <w:r>
        <w:rPr>
          <w:color w:val="168E5C"/>
        </w:rPr>
        <w:t xml:space="preserve">Adrian Sween</w:t>
      </w:r>
      <w:r>
        <w:rPr>
          <w:color w:val="0232FD"/>
        </w:rPr>
        <w:t xml:space="preserve">, </w:t>
      </w:r>
      <w:r>
        <w:rPr>
          <w:color w:val="16C0D0"/>
        </w:rPr>
        <w:t xml:space="preserve">joka </w:t>
      </w:r>
      <w:r>
        <w:rPr>
          <w:color w:val="168E5C"/>
        </w:rPr>
        <w:t xml:space="preserve">omistaa hoitokoteihin laitteita toimittavan yrityksen </w:t>
      </w:r>
      <w:r>
        <w:rPr>
          <w:color w:val="168E5C"/>
        </w:rPr>
        <w:t xml:space="preserve">eikä ole aktiivinen </w:t>
      </w:r>
      <w:r>
        <w:rPr>
          <w:color w:val="C62100"/>
        </w:rPr>
        <w:t xml:space="preserve">osakemarkkinoilla, </w:t>
      </w:r>
      <w:r>
        <w:t xml:space="preserve">on samaa mieltä</w:t>
      </w:r>
      <w:r>
        <w:t xml:space="preserve">. </w:t>
      </w:r>
      <w:r>
        <w:t xml:space="preserve">"Pidän </w:t>
      </w:r>
      <w:r>
        <w:rPr>
          <w:color w:val="014347"/>
        </w:rPr>
        <w:t xml:space="preserve">sitä </w:t>
      </w:r>
      <w:r>
        <w:t xml:space="preserve">väsyttävänä asiana", hän sanoo. Monilla muillakin tekijöillä oli merkitystä eilisen uusintaottelun kannalta. </w:t>
      </w:r>
      <w:r>
        <w:rPr>
          <w:color w:val="233809"/>
        </w:rPr>
        <w:t xml:space="preserve">Yhdysvaltain keskuspankki </w:t>
      </w:r>
      <w:r>
        <w:rPr>
          <w:color w:val="233809"/>
        </w:rPr>
        <w:t xml:space="preserve">on </w:t>
      </w:r>
      <w:r>
        <w:t xml:space="preserve">ilmaissut </w:t>
      </w:r>
      <w:r>
        <w:t xml:space="preserve">halukkuutensa tarjota likviditeettiä: johtaville pankeille myönnettävien lainojen korot </w:t>
      </w:r>
      <w:r>
        <w:t xml:space="preserve">laskivat hieman aiemmin </w:t>
      </w:r>
      <w:r>
        <w:rPr>
          <w:color w:val="42083B"/>
        </w:rPr>
        <w:t xml:space="preserve">päivällä. </w:t>
      </w:r>
      <w:r>
        <w:rPr>
          <w:color w:val="82785D"/>
        </w:rPr>
        <w:t xml:space="preserve">Ulkomaiset osakemarkkinat, </w:t>
      </w:r>
      <w:r>
        <w:rPr>
          <w:color w:val="023087"/>
        </w:rPr>
        <w:t xml:space="preserve">jotka </w:t>
      </w:r>
      <w:r>
        <w:rPr>
          <w:color w:val="82785D"/>
        </w:rPr>
        <w:t xml:space="preserve">aloittivat </w:t>
      </w:r>
      <w:r>
        <w:rPr>
          <w:color w:val="B7DAD2"/>
        </w:rPr>
        <w:t xml:space="preserve">mustan maanantain </w:t>
      </w:r>
      <w:r>
        <w:rPr>
          <w:color w:val="82785D"/>
        </w:rPr>
        <w:t xml:space="preserve">suurella myyntivyöryllä</w:t>
      </w:r>
      <w:r>
        <w:t xml:space="preserve">, aloittivat </w:t>
      </w:r>
      <w:r>
        <w:rPr>
          <w:color w:val="42083B"/>
        </w:rPr>
        <w:t xml:space="preserve">päivän </w:t>
      </w:r>
      <w:r>
        <w:t xml:space="preserve">suhteellisen vaatimattomilla summilla. </w:t>
      </w:r>
      <w:r>
        <w:rPr>
          <w:color w:val="196956"/>
        </w:rPr>
        <w:t xml:space="preserve">Dollari </w:t>
      </w:r>
      <w:r>
        <w:t xml:space="preserve">laski yöllä 139,10 jeniin, mutta nousi sitten jyrkästi 141,8 jeniin, mikä vähensi pelkoa siitä, että ulkomaalaiset hylkäävät Yhdysvaltain osakkeita. Sijoittajia rauhoitti myös se, että useimmat markkina-asiantuntijat olivat laajalti sitä mieltä, että romahdusta ei ollut ennakoitu. Esimerkiksi eilen </w:t>
      </w:r>
      <w:r>
        <w:rPr>
          <w:color w:val="8C41BB"/>
        </w:rPr>
        <w:t xml:space="preserve">monet suuret instituutiot </w:t>
      </w:r>
      <w:r>
        <w:t xml:space="preserve">aloittivat </w:t>
      </w:r>
      <w:r>
        <w:rPr>
          <w:color w:val="42083B"/>
        </w:rPr>
        <w:t xml:space="preserve">päivänsä olemalla </w:t>
      </w:r>
      <w:r>
        <w:t xml:space="preserve">valmiita ostamaan </w:t>
      </w:r>
      <w:r>
        <w:rPr>
          <w:color w:val="ECEDFE"/>
        </w:rPr>
        <w:t xml:space="preserve">joitakin turvasatamana toimivia arvopapereita, jotka </w:t>
      </w:r>
      <w:r>
        <w:rPr>
          <w:color w:val="ECEDFE"/>
        </w:rPr>
        <w:t xml:space="preserve">niiden mielestä olivat </w:t>
      </w:r>
      <w:r>
        <w:rPr>
          <w:color w:val="94C661"/>
        </w:rPr>
        <w:t xml:space="preserve">perjantaina </w:t>
      </w:r>
      <w:r>
        <w:rPr>
          <w:color w:val="ECEDFE"/>
        </w:rPr>
        <w:t xml:space="preserve">huomattavasti aliarvostettuja</w:t>
      </w:r>
      <w:r>
        <w:t xml:space="preserve">. </w:t>
      </w:r>
      <w:r>
        <w:t xml:space="preserve">Kaiken eilisen selkääntaputtelun ja helpotuksen merkkien keskellä eräät markkina-asiantuntijat kuitenkin varoittivat, että nykyisessä markkinajärjestelmässä </w:t>
      </w:r>
      <w:r>
        <w:rPr>
          <w:color w:val="F8907D"/>
        </w:rPr>
        <w:t xml:space="preserve">ei ole mitään</w:t>
      </w:r>
      <w:r>
        <w:rPr>
          <w:color w:val="895E6B"/>
        </w:rPr>
        <w:t xml:space="preserve">, mikä </w:t>
      </w:r>
      <w:r>
        <w:rPr>
          <w:color w:val="F8907D"/>
        </w:rPr>
        <w:t xml:space="preserve">estäisi uuden </w:t>
      </w:r>
      <w:r>
        <w:rPr>
          <w:color w:val="788E95"/>
        </w:rPr>
        <w:t xml:space="preserve">perjantain </w:t>
      </w:r>
      <w:r>
        <w:rPr>
          <w:color w:val="F8907D"/>
        </w:rPr>
        <w:t xml:space="preserve">kaltaisen huiman pudotuksen</w:t>
      </w:r>
      <w:r>
        <w:t xml:space="preserve">. Rahoitusjohtaja Barry Schrager sanoo, että "vallitsee aiheeton itsetyytyväisyys". Tietokoneet yhdistävät yhä useammin </w:t>
      </w:r>
      <w:r>
        <w:rPr>
          <w:color w:val="FB6AB8"/>
        </w:rPr>
        <w:t xml:space="preserve">arvopaperimarkkinoita </w:t>
      </w:r>
      <w:r>
        <w:t xml:space="preserve">ympäri maailmaa, joten yhden markkinan osto- tai myyntiaalto ohittaa usein koko maailman. Siksi kaikki sijoittajat seurasivat hermostuneina </w:t>
      </w:r>
      <w:r>
        <w:rPr>
          <w:color w:val="DB1474"/>
        </w:rPr>
        <w:t xml:space="preserve">Tokion</w:t>
      </w:r>
      <w:r>
        <w:rPr>
          <w:color w:val="576094"/>
        </w:rPr>
        <w:t xml:space="preserve"> pörssin </w:t>
      </w:r>
      <w:r>
        <w:t xml:space="preserve">eilistä avautumista</w:t>
      </w:r>
      <w:r>
        <w:rPr>
          <w:color w:val="8489AE"/>
        </w:rPr>
        <w:t xml:space="preserve">, jossa </w:t>
      </w:r>
      <w:r>
        <w:rPr>
          <w:color w:val="860E04"/>
        </w:rPr>
        <w:t xml:space="preserve">225 turvasatamaksi luokiteltua arvopaperia edustavan Nikkei-indeksin </w:t>
      </w:r>
      <w:r>
        <w:rPr>
          <w:color w:val="576094"/>
        </w:rPr>
        <w:t xml:space="preserve">arvo lähti </w:t>
      </w:r>
      <w:r>
        <w:rPr>
          <w:color w:val="576094"/>
        </w:rPr>
        <w:t xml:space="preserve">horjuen liikkeelle</w:t>
      </w:r>
      <w:r>
        <w:t xml:space="preserve">. </w:t>
      </w:r>
      <w:r>
        <w:rPr>
          <w:color w:val="FBC206"/>
        </w:rPr>
        <w:t xml:space="preserve">Kaupankäynnin ensimmäisten 20 minuutin aikana </w:t>
      </w:r>
      <w:r>
        <w:rPr>
          <w:color w:val="6EAB9B"/>
        </w:rPr>
        <w:t xml:space="preserve">keskiarvo </w:t>
      </w:r>
      <w:r>
        <w:rPr>
          <w:color w:val="FBC206"/>
        </w:rPr>
        <w:t xml:space="preserve">romahti noin 600 pisteellä</w:t>
      </w:r>
      <w:r>
        <w:t xml:space="preserve">, </w:t>
      </w:r>
      <w:r>
        <w:rPr>
          <w:color w:val="FBC206"/>
        </w:rPr>
        <w:t xml:space="preserve">mikä merkitsee </w:t>
      </w:r>
      <w:r>
        <w:t xml:space="preserve">1,7 prosentin laskua. Myyntiaalto ei kuitenkaan ollut vakuuttava, ja </w:t>
      </w:r>
      <w:r>
        <w:rPr>
          <w:color w:val="F2CDFE"/>
        </w:rPr>
        <w:t xml:space="preserve">markkinat </w:t>
      </w:r>
      <w:r>
        <w:t xml:space="preserve">nousivat ensin jyrkästi 200 pisteellä ja laskivat sitten takaisin, jolloin kaupankäynti päättyi 647 pistettä alempana. Toisin kuin kaksi vuotta sitten, </w:t>
      </w:r>
      <w:r>
        <w:rPr>
          <w:color w:val="645341"/>
        </w:rPr>
        <w:t xml:space="preserve">useimmat suuret japanilaiset sijoittajat päättivät </w:t>
      </w:r>
      <w:r>
        <w:t xml:space="preserve">odottaa tätä valitettavaa tapahtumaa. </w:t>
      </w:r>
      <w:r>
        <w:rPr>
          <w:color w:val="647A41"/>
        </w:rPr>
        <w:t xml:space="preserve">Tokiossa sijaitsevan</w:t>
      </w:r>
      <w:r>
        <w:rPr>
          <w:color w:val="760035"/>
        </w:rPr>
        <w:t xml:space="preserve"> Merrill Lynch &amp; Co:n </w:t>
      </w:r>
      <w:r>
        <w:t xml:space="preserve">kaupankäyntihuoneissa </w:t>
      </w:r>
      <w:r>
        <w:t xml:space="preserve">istui hiljaa noin 40 kauppiasta ja assistenttia, </w:t>
      </w:r>
      <w:r>
        <w:rPr>
          <w:color w:val="496E76"/>
        </w:rPr>
        <w:t xml:space="preserve">joilla oli vain muutama toimeksianto käsiteltävänä</w:t>
      </w:r>
      <w:r>
        <w:t xml:space="preserve">. </w:t>
      </w:r>
      <w:r>
        <w:t xml:space="preserve">Eräs </w:t>
      </w:r>
      <w:r>
        <w:rPr>
          <w:color w:val="760035"/>
        </w:rPr>
        <w:t xml:space="preserve">Merrillin </w:t>
      </w:r>
      <w:r>
        <w:t xml:space="preserve">kauppias </w:t>
      </w:r>
      <w:r>
        <w:t xml:space="preserve">sanoo, että kaikki asiakkaat "pysyvät poissa markkinoilta". </w:t>
      </w:r>
      <w:r>
        <w:rPr>
          <w:color w:val="E3F894"/>
        </w:rPr>
        <w:t xml:space="preserve">Tokion</w:t>
      </w:r>
      <w:r>
        <w:t xml:space="preserve"> suhteellinen rauhallisuus </w:t>
      </w:r>
      <w:r>
        <w:t xml:space="preserve">ei juurikaan lohduttanut </w:t>
      </w:r>
      <w:r>
        <w:rPr>
          <w:color w:val="F9D7CD"/>
        </w:rPr>
        <w:t xml:space="preserve">Euroopassa avautuvia </w:t>
      </w:r>
      <w:r>
        <w:rPr>
          <w:color w:val="F9D7CD"/>
        </w:rPr>
        <w:t xml:space="preserve">markkinoita</w:t>
      </w:r>
      <w:r>
        <w:t xml:space="preserve">. </w:t>
      </w:r>
      <w:r>
        <w:rPr>
          <w:color w:val="BCFEC6"/>
        </w:rPr>
        <w:t xml:space="preserve">Frankfurtin pörssin </w:t>
      </w:r>
      <w:r>
        <w:t xml:space="preserve">avaaminen </w:t>
      </w:r>
      <w:r>
        <w:t xml:space="preserve">viivästyi puoli tuntia myyntitilausten kiireen vuoksi. "Alku oli hämmentävä", sanoo Commerzbankille työskentelevä välittäjä Nigel Longley. Myös Lontoossa toimivan yhdysvaltalaisen välitysyhtiön Jefferies &amp; Co:n lattialla näkemys oli huolestuttava. </w:t>
      </w:r>
      <w:r>
        <w:rPr>
          <w:color w:val="A1A711"/>
        </w:rPr>
        <w:t xml:space="preserve">Tietokoneen näytöllä, jossa näytettiin 100 turvasatamapaperia, oli </w:t>
      </w:r>
      <w:r>
        <w:t xml:space="preserve">punaisella merkitty kaikki ne arvop</w:t>
      </w:r>
      <w:r>
        <w:rPr>
          <w:color w:val="A1A711"/>
        </w:rPr>
        <w:t xml:space="preserve">aperit</w:t>
      </w:r>
      <w:r>
        <w:rPr>
          <w:color w:val="01FB92"/>
        </w:rPr>
        <w:t xml:space="preserve">, joiden </w:t>
      </w:r>
      <w:r>
        <w:t xml:space="preserve">hinta oli laskussa. </w:t>
      </w:r>
      <w:r>
        <w:rPr>
          <w:color w:val="A1A711"/>
        </w:rPr>
        <w:t xml:space="preserve">Tämä näyttö </w:t>
      </w:r>
      <w:r>
        <w:t xml:space="preserve">oli kokonaan punainen. "</w:t>
      </w:r>
      <w:r>
        <w:t xml:space="preserve">Olen huolissani, mutta en näe paniikkia", sanoo </w:t>
      </w:r>
      <w:r>
        <w:rPr>
          <w:color w:val="FD0F31"/>
        </w:rPr>
        <w:t xml:space="preserve">J. Francis Palamara, newyorkilainen, </w:t>
      </w:r>
      <w:r>
        <w:rPr>
          <w:color w:val="BE8485"/>
        </w:rPr>
        <w:t xml:space="preserve">joka </w:t>
      </w:r>
      <w:r>
        <w:rPr>
          <w:color w:val="FD0F31"/>
        </w:rPr>
        <w:t xml:space="preserve">johtaa toimistoa, jossa on 15 kauppiaita</w:t>
      </w:r>
      <w:r>
        <w:t xml:space="preserve">. </w:t>
      </w:r>
      <w:r>
        <w:t xml:space="preserve">Lontoon pörssin turvasatamaindeksin arvo nousi hieman ennen kello 8 aamulla New Yorkin aikaa, mikä antoi </w:t>
      </w:r>
      <w:r>
        <w:t xml:space="preserve">rohkaisevan viestin </w:t>
      </w:r>
      <w:r>
        <w:rPr>
          <w:color w:val="310106"/>
        </w:rPr>
        <w:t xml:space="preserve">Wall Streetille. </w:t>
      </w:r>
      <w:r>
        <w:rPr>
          <w:color w:val="C660FB"/>
        </w:rPr>
        <w:t xml:space="preserve">Kun kaupankäynti avattiin </w:t>
      </w:r>
      <w:r>
        <w:rPr>
          <w:color w:val="120104"/>
        </w:rPr>
        <w:t xml:space="preserve">New Yorkissa </w:t>
      </w:r>
      <w:r>
        <w:rPr>
          <w:color w:val="C660FB"/>
        </w:rPr>
        <w:t xml:space="preserve">kello 9.30 itäistä aikaa, osakkeen arvo laski odotetusti jyrkästi</w:t>
      </w:r>
      <w:r>
        <w:t xml:space="preserve">. </w:t>
      </w:r>
      <w:r>
        <w:rPr>
          <w:color w:val="D48958"/>
        </w:rPr>
        <w:t xml:space="preserve">Futuurimarkkinat Chicagossa </w:t>
      </w:r>
      <w:r>
        <w:t xml:space="preserve">avasivat kaupankäynnin </w:t>
      </w:r>
      <w:r>
        <w:rPr>
          <w:color w:val="05AEE8"/>
        </w:rPr>
        <w:t xml:space="preserve">tasolla, </w:t>
      </w:r>
      <w:r>
        <w:rPr>
          <w:color w:val="C3C1BE"/>
        </w:rPr>
        <w:t xml:space="preserve">joka </w:t>
      </w:r>
      <w:r>
        <w:rPr>
          <w:color w:val="05AEE8"/>
        </w:rPr>
        <w:t xml:space="preserve">viittasi siihen, että </w:t>
      </w:r>
      <w:r>
        <w:rPr>
          <w:color w:val="9F98F8"/>
        </w:rPr>
        <w:t xml:space="preserve">Dow-Jones-indeksi </w:t>
      </w:r>
      <w:r>
        <w:rPr>
          <w:color w:val="05AEE8"/>
        </w:rPr>
        <w:t xml:space="preserve">laskisi noin 60 pistettä</w:t>
      </w:r>
      <w:r>
        <w:t xml:space="preserve">. </w:t>
      </w:r>
      <w:r>
        <w:rPr>
          <w:color w:val="1167D9"/>
        </w:rPr>
        <w:t xml:space="preserve">Myyntitoimeksiantoja on </w:t>
      </w:r>
      <w:r>
        <w:rPr>
          <w:color w:val="1167D9"/>
        </w:rPr>
        <w:t xml:space="preserve">kertynyt </w:t>
      </w:r>
      <w:r>
        <w:rPr>
          <w:color w:val="B7D802"/>
        </w:rPr>
        <w:t xml:space="preserve">perjantaista lähtien</w:t>
      </w:r>
      <w:r>
        <w:t xml:space="preserve">, joten </w:t>
      </w:r>
      <w:r>
        <w:rPr>
          <w:color w:val="826392"/>
        </w:rPr>
        <w:t xml:space="preserve">noin puolet </w:t>
      </w:r>
      <w:r>
        <w:rPr>
          <w:color w:val="1D0051"/>
        </w:rPr>
        <w:t xml:space="preserve">Dow-Jones-indeksiin </w:t>
      </w:r>
      <w:r>
        <w:rPr>
          <w:color w:val="5E7A6A"/>
        </w:rPr>
        <w:t xml:space="preserve">kuuluvista </w:t>
      </w:r>
      <w:r>
        <w:rPr>
          <w:color w:val="5E7A6A"/>
        </w:rPr>
        <w:t xml:space="preserve">osakkeista </w:t>
      </w:r>
      <w:r>
        <w:t xml:space="preserve">ei voinut aloittaa kaupankäyntiä ajoissa. Kello </w:t>
      </w:r>
      <w:r>
        <w:t xml:space="preserve">9.45 mennessä </w:t>
      </w:r>
      <w:r>
        <w:rPr>
          <w:color w:val="76E0C1"/>
        </w:rPr>
        <w:t xml:space="preserve">teollisuusyritysten osakeindeksi </w:t>
      </w:r>
      <w:r>
        <w:t xml:space="preserve">oli laskenut </w:t>
      </w:r>
      <w:r>
        <w:t xml:space="preserve">27 pistettä. </w:t>
      </w:r>
      <w:r>
        <w:rPr>
          <w:color w:val="BACFA7"/>
        </w:rPr>
        <w:t xml:space="preserve">Kymmeneen mennessä </w:t>
      </w:r>
      <w:r>
        <w:rPr>
          <w:color w:val="8BE7FC"/>
        </w:rPr>
        <w:t xml:space="preserve">se </w:t>
      </w:r>
      <w:r>
        <w:t xml:space="preserve">oli laskenut 49 pistettä. Kymmenen minuuttia myöhemmin </w:t>
      </w:r>
      <w:r>
        <w:rPr>
          <w:color w:val="04640D"/>
        </w:rPr>
        <w:t xml:space="preserve">Dow-Jones-indeksin </w:t>
      </w:r>
      <w:r>
        <w:t xml:space="preserve">arvo saavutti </w:t>
      </w:r>
      <w:r>
        <w:t xml:space="preserve">pohjalukeman, kun se putosi 63,52 pistettä eli 2,5 prosenttia. Vähän ennen tätä jotkut </w:t>
      </w:r>
      <w:r>
        <w:rPr>
          <w:color w:val="310106"/>
        </w:rPr>
        <w:t xml:space="preserve">Wall </w:t>
      </w:r>
      <w:r>
        <w:t xml:space="preserve">Streetin älykkäimmistä kauppiaista </w:t>
      </w:r>
      <w:r>
        <w:t xml:space="preserve">sanoivat aistineensa muutoksen. "</w:t>
      </w:r>
      <w:r>
        <w:rPr>
          <w:color w:val="11BA09"/>
        </w:rPr>
        <w:t xml:space="preserve">Ensimmäinen asia, </w:t>
      </w:r>
      <w:r>
        <w:rPr>
          <w:color w:val="462C36"/>
        </w:rPr>
        <w:t xml:space="preserve">jonka </w:t>
      </w:r>
      <w:r>
        <w:rPr>
          <w:color w:val="11BA09"/>
        </w:rPr>
        <w:t xml:space="preserve">huomasin ja joka </w:t>
      </w:r>
      <w:r>
        <w:rPr>
          <w:color w:val="11BA09"/>
        </w:rPr>
        <w:t xml:space="preserve">oli rohkaisevaa</w:t>
      </w:r>
      <w:r>
        <w:t xml:space="preserve">, oli se, että </w:t>
      </w:r>
      <w:r>
        <w:rPr>
          <w:color w:val="65407D"/>
        </w:rPr>
        <w:t xml:space="preserve">pitkäaikaisten valtionlainojen arvo oli laskenut"</w:t>
      </w:r>
      <w:r>
        <w:t xml:space="preserve">, sanoo </w:t>
      </w:r>
      <w:r>
        <w:rPr>
          <w:color w:val="491803"/>
        </w:rPr>
        <w:t xml:space="preserve">Austin George, </w:t>
      </w:r>
      <w:r>
        <w:rPr>
          <w:color w:val="F5D2A8"/>
        </w:rPr>
        <w:t xml:space="preserve">T. Rowe Pricen </w:t>
      </w:r>
      <w:r>
        <w:rPr>
          <w:color w:val="491803"/>
        </w:rPr>
        <w:t xml:space="preserve">osakekaupan johtaja</w:t>
      </w:r>
      <w:r>
        <w:t xml:space="preserve">. </w:t>
      </w:r>
      <w:r>
        <w:t xml:space="preserve">"</w:t>
      </w:r>
      <w:r>
        <w:rPr>
          <w:color w:val="65407D"/>
        </w:rPr>
        <w:t xml:space="preserve">Se </w:t>
      </w:r>
      <w:r>
        <w:t xml:space="preserve">tarkoittaa, että ihmiset eivät olleet hämmentyneitä joukkovelkakirjojen turvallisuudesta." </w:t>
      </w:r>
      <w:r>
        <w:t xml:space="preserve">Pian kello 10:n jälkeen </w:t>
      </w:r>
      <w:r>
        <w:rPr>
          <w:color w:val="03422C"/>
        </w:rPr>
        <w:t xml:space="preserve">Main Market Indexin (MMI) </w:t>
      </w:r>
      <w:r>
        <w:t xml:space="preserve">arvo, joka on </w:t>
      </w:r>
      <w:r>
        <w:rPr>
          <w:color w:val="03422C"/>
        </w:rPr>
        <w:t xml:space="preserve">johdettu 20:tä Chicagon kauppakamarin osaketta koskevista futuurisopimuksista ja jonka tarkoituksena on jäljitellä </w:t>
      </w:r>
      <w:r>
        <w:rPr>
          <w:color w:val="72A46E"/>
        </w:rPr>
        <w:t xml:space="preserve">teollisuusyritysten osakkeiden Dow-Jones-indeksiä, </w:t>
      </w:r>
      <w:r>
        <w:t xml:space="preserve">nousi pilviin</w:t>
      </w:r>
      <w:r>
        <w:t xml:space="preserve">. </w:t>
      </w:r>
      <w:r>
        <w:t xml:space="preserve">Osakekauppiaat olivat hyvillä mielin, sillä MMI:n arvon nousu </w:t>
      </w:r>
      <w:r>
        <w:rPr>
          <w:color w:val="000D2C"/>
        </w:rPr>
        <w:t xml:space="preserve">mustan maanantain jälkeisenä </w:t>
      </w:r>
      <w:r>
        <w:t xml:space="preserve">tiistaina käynnisti </w:t>
      </w:r>
      <w:r>
        <w:t xml:space="preserve">myös osakekurssien nousun. "MMI on parantunut", huusi Lehman Hutton, </w:t>
      </w:r>
      <w:r>
        <w:rPr>
          <w:color w:val="128EAC"/>
        </w:rPr>
        <w:t xml:space="preserve">Shearsonin </w:t>
      </w:r>
      <w:r>
        <w:t xml:space="preserve">Lontoon toimiston kauppias</w:t>
      </w:r>
      <w:r>
        <w:t xml:space="preserve">. </w:t>
      </w:r>
      <w:r>
        <w:rPr>
          <w:color w:val="128EAC"/>
        </w:rPr>
        <w:t xml:space="preserve">Shearsonin </w:t>
      </w:r>
      <w:r>
        <w:t xml:space="preserve">kauppapaikka </w:t>
      </w:r>
      <w:r>
        <w:t xml:space="preserve">villiintyi. </w:t>
      </w:r>
      <w:r>
        <w:rPr>
          <w:color w:val="47545E"/>
        </w:rPr>
        <w:t xml:space="preserve">Kauppiaat </w:t>
      </w:r>
      <w:r>
        <w:t xml:space="preserve">huusivat, kun </w:t>
      </w:r>
      <w:r>
        <w:t xml:space="preserve">Reutersin, Quatronin ja Teleraten näytöt kertoivat </w:t>
      </w:r>
      <w:r>
        <w:rPr>
          <w:color w:val="47545E"/>
        </w:rPr>
        <w:t xml:space="preserve">heille </w:t>
      </w:r>
      <w:r>
        <w:rPr>
          <w:color w:val="310106"/>
        </w:rPr>
        <w:t xml:space="preserve">Wall Streetin </w:t>
      </w:r>
      <w:r>
        <w:t xml:space="preserve">yhä pienenevistä tappioista</w:t>
      </w:r>
      <w:r>
        <w:t xml:space="preserve">. </w:t>
      </w:r>
      <w:r>
        <w:t xml:space="preserve">Yhdeksän minuuttia myöhemmin </w:t>
      </w:r>
      <w:r>
        <w:rPr>
          <w:color w:val="310106"/>
        </w:rPr>
        <w:t xml:space="preserve">Wall Street </w:t>
      </w:r>
      <w:r>
        <w:t xml:space="preserve">palautui jaloilleen ja </w:t>
      </w:r>
      <w:r>
        <w:t xml:space="preserve">kirjasi voittoa </w:t>
      </w:r>
      <w:r>
        <w:rPr>
          <w:color w:val="42083B"/>
        </w:rPr>
        <w:t xml:space="preserve">kyseisenä päivänä. </w:t>
      </w:r>
      <w:r>
        <w:t xml:space="preserve">"</w:t>
      </w:r>
      <w:r>
        <w:rPr>
          <w:color w:val="B95C69"/>
        </w:rPr>
        <w:t xml:space="preserve">Hinnat </w:t>
      </w:r>
      <w:r>
        <w:rPr>
          <w:color w:val="A14D12"/>
        </w:rPr>
        <w:t xml:space="preserve">ovat nousseet, nousseet, nousseet", </w:t>
      </w:r>
      <w:r>
        <w:t xml:space="preserve">huusi </w:t>
      </w:r>
      <w:r>
        <w:rPr>
          <w:color w:val="C4C8FA"/>
        </w:rPr>
        <w:t xml:space="preserve">Andy Rosen </w:t>
      </w:r>
      <w:r>
        <w:rPr>
          <w:color w:val="372A55"/>
        </w:rPr>
        <w:t xml:space="preserve">Shearsonilta</w:t>
      </w:r>
      <w:r>
        <w:t xml:space="preserve">. "Tämä on ostoskierre." Elpymistä hallitsivat </w:t>
      </w:r>
      <w:r>
        <w:rPr>
          <w:color w:val="3F3610"/>
        </w:rPr>
        <w:t xml:space="preserve">Philip Morrisin, General Motorsin ja Procter &amp; Gamblen kaltaisten yhtiöiden tärkeät turvasatama-arvopaperit</w:t>
      </w:r>
      <w:r>
        <w:t xml:space="preserve">. Japanilaisten kerrottiin ostavan voimakkaasti. Saksalaisten ja alankomaalaisten sijoittajien kerrotaan ostaneen valtavia määriä Kellogg Co:n osakkeita. </w:t>
      </w:r>
      <w:r>
        <w:rPr>
          <w:color w:val="719FFA"/>
        </w:rPr>
        <w:t xml:space="preserve">Yritykset, joilla on osakkeiden takaisinosto-ohjelmia, </w:t>
      </w:r>
      <w:r>
        <w:rPr>
          <w:color w:val="D3A2C6"/>
        </w:rPr>
        <w:t xml:space="preserve">kytkivät sitten </w:t>
      </w:r>
      <w:r>
        <w:rPr>
          <w:color w:val="D3A2C6"/>
        </w:rPr>
        <w:t xml:space="preserve">suuremman vaihteen päälle ja alkoivat hyötyä</w:t>
      </w:r>
      <w:r>
        <w:rPr>
          <w:color w:val="D3A2C6"/>
        </w:rPr>
        <w:t xml:space="preserve">, sanoivat kauppiaat, muun muassa </w:t>
      </w:r>
      <w:r>
        <w:rPr>
          <w:color w:val="D3A2C6"/>
        </w:rPr>
        <w:t xml:space="preserve">Alcan Aluminum ja McDonald's</w:t>
      </w:r>
      <w:r>
        <w:t xml:space="preserve">. </w:t>
      </w:r>
      <w:r>
        <w:rPr>
          <w:color w:val="0D841A"/>
        </w:rPr>
        <w:t xml:space="preserve">Walt Disney Co:n osakkeet, </w:t>
      </w:r>
      <w:r>
        <w:rPr>
          <w:color w:val="4C5B32"/>
        </w:rPr>
        <w:t xml:space="preserve">jotka </w:t>
      </w:r>
      <w:r>
        <w:rPr>
          <w:color w:val="0D841A"/>
        </w:rPr>
        <w:t xml:space="preserve">olivat yksipuolisimpia myyntitilausten suhteen </w:t>
      </w:r>
      <w:r>
        <w:rPr>
          <w:color w:val="4C5B32"/>
        </w:rPr>
        <w:t xml:space="preserve">ja </w:t>
      </w:r>
      <w:r>
        <w:rPr>
          <w:color w:val="0D841A"/>
        </w:rPr>
        <w:t xml:space="preserve">yksi seitsemästä </w:t>
      </w:r>
      <w:r>
        <w:rPr>
          <w:color w:val="9DB3B7"/>
        </w:rPr>
        <w:t xml:space="preserve">osakkeesta, </w:t>
      </w:r>
      <w:r>
        <w:rPr>
          <w:color w:val="B14F8F"/>
        </w:rPr>
        <w:t xml:space="preserve">jotka </w:t>
      </w:r>
      <w:r>
        <w:rPr>
          <w:color w:val="9DB3B7"/>
        </w:rPr>
        <w:t xml:space="preserve">pysäyttivät kaupankäynnin ja joilla </w:t>
      </w:r>
      <w:r>
        <w:rPr>
          <w:color w:val="9DB3B7"/>
        </w:rPr>
        <w:t xml:space="preserve">ei käyty kauppaa enää samana </w:t>
      </w:r>
      <w:r>
        <w:rPr>
          <w:color w:val="747103"/>
        </w:rPr>
        <w:t xml:space="preserve">päivänä</w:t>
      </w:r>
      <w:r>
        <w:t xml:space="preserve">, avautuivat eilen illalla </w:t>
      </w:r>
      <w:r>
        <w:rPr>
          <w:color w:val="9F816D"/>
        </w:rPr>
        <w:t xml:space="preserve">114,5 dollariin</w:t>
      </w:r>
      <w:r>
        <w:t xml:space="preserve">, </w:t>
      </w:r>
      <w:r>
        <w:rPr>
          <w:color w:val="9F816D"/>
        </w:rPr>
        <w:t xml:space="preserve">laskien </w:t>
      </w:r>
      <w:r>
        <w:t xml:space="preserve">8,5 dollaria. Mutta sitten hinta nousi yhtäkkiä 7,5 dollaria, kun Goldman Sachs &amp; Co. astui kuvaan ja osti </w:t>
      </w:r>
      <w:r>
        <w:rPr>
          <w:color w:val="D26A5B"/>
        </w:rPr>
        <w:t xml:space="preserve">lähes kaikki </w:t>
      </w:r>
      <w:r>
        <w:rPr>
          <w:color w:val="D26A5B"/>
        </w:rPr>
        <w:t xml:space="preserve">tarjotut </w:t>
      </w:r>
      <w:r>
        <w:rPr>
          <w:color w:val="D26A5B"/>
        </w:rPr>
        <w:t xml:space="preserve">osakkeet</w:t>
      </w:r>
      <w:r>
        <w:t xml:space="preserve">, sanovat kauppiaat. Kello </w:t>
      </w:r>
      <w:r>
        <w:t xml:space="preserve">10.25 mennessä </w:t>
      </w:r>
      <w:r>
        <w:rPr>
          <w:color w:val="04640D"/>
        </w:rPr>
        <w:t xml:space="preserve">Dow-Jones-indeksin </w:t>
      </w:r>
      <w:r>
        <w:t xml:space="preserve">arvo </w:t>
      </w:r>
      <w:r>
        <w:t xml:space="preserve">oli vahvistunut </w:t>
      </w:r>
      <w:r>
        <w:rPr>
          <w:color w:val="42083B"/>
        </w:rPr>
        <w:t xml:space="preserve">koko päivän</w:t>
      </w:r>
      <w:r>
        <w:t xml:space="preserve">, mikä herätti jännitystä kaupankäyntipöydissä ja kauppapaikoilla. "Peruuttakaa </w:t>
      </w:r>
      <w:r>
        <w:t xml:space="preserve">tarjouksenne", huusivat </w:t>
      </w:r>
      <w:r>
        <w:rPr>
          <w:color w:val="002935"/>
        </w:rPr>
        <w:t xml:space="preserve">asiantuntijat </w:t>
      </w:r>
      <w:r>
        <w:rPr>
          <w:color w:val="D7F3FE"/>
        </w:rPr>
        <w:t xml:space="preserve">New Yorkin pörssissä </w:t>
      </w:r>
      <w:r>
        <w:t xml:space="preserve">ja </w:t>
      </w:r>
      <w:r>
        <w:rPr>
          <w:color w:val="FCB899"/>
        </w:rPr>
        <w:t xml:space="preserve">ilmoittivat </w:t>
      </w:r>
      <w:r>
        <w:t xml:space="preserve">odottavansa </w:t>
      </w:r>
      <w:r>
        <w:t xml:space="preserve">osakkeilleen </w:t>
      </w:r>
      <w:r>
        <w:t xml:space="preserve">pian </w:t>
      </w:r>
      <w:r>
        <w:t xml:space="preserve">korkeampia hintoja. "Se oli hullujenhuone, kaikki oli ylösalaisin", sanoi eräs </w:t>
      </w:r>
      <w:r>
        <w:rPr>
          <w:color w:val="310106"/>
        </w:rPr>
        <w:t xml:space="preserve">New Yorkin pörssin </w:t>
      </w:r>
      <w:r>
        <w:t xml:space="preserve">asiantuntija</w:t>
      </w:r>
      <w:r>
        <w:t xml:space="preserve">. </w:t>
      </w:r>
      <w:r>
        <w:t xml:space="preserve">"Se</w:t>
      </w:r>
      <w:r>
        <w:rPr>
          <w:color w:val="6B5F61"/>
        </w:rPr>
        <w:t xml:space="preserve">, mitä </w:t>
      </w:r>
      <w:r>
        <w:rPr>
          <w:color w:val="1C0720"/>
        </w:rPr>
        <w:t xml:space="preserve">näimme, oli </w:t>
      </w:r>
      <w:r>
        <w:t xml:space="preserve">todella hyvä vanhanaikainen elpyminen." </w:t>
      </w:r>
      <w:r>
        <w:t xml:space="preserve">Tämä taustalla oleva vahvuus vauhditti ostoja </w:t>
      </w:r>
      <w:r>
        <w:rPr>
          <w:color w:val="310106"/>
        </w:rPr>
        <w:t xml:space="preserve">Wall </w:t>
      </w:r>
      <w:r>
        <w:t xml:space="preserve">Streetillä </w:t>
      </w:r>
      <w:r>
        <w:rPr>
          <w:color w:val="F98A9D"/>
        </w:rPr>
        <w:t xml:space="preserve">niin sanotuista "mustista laatikoista</w:t>
      </w:r>
      <w:r>
        <w:rPr>
          <w:color w:val="F98A9D"/>
        </w:rPr>
        <w:t xml:space="preserve">"</w:t>
      </w:r>
      <w:r>
        <w:t xml:space="preserve">, </w:t>
      </w:r>
      <w:r>
        <w:rPr>
          <w:color w:val="9B72C2"/>
        </w:rPr>
        <w:t xml:space="preserve">tietokoneohjelmista, jotka </w:t>
      </w:r>
      <w:r>
        <w:rPr>
          <w:color w:val="9B72C2"/>
        </w:rPr>
        <w:t xml:space="preserve">on suunniteltu </w:t>
      </w:r>
      <w:r>
        <w:t xml:space="preserve">käynnistämään suuren määrän </w:t>
      </w:r>
      <w:r>
        <w:rPr>
          <w:color w:val="A6919D"/>
        </w:rPr>
        <w:t xml:space="preserve">osakkeiden </w:t>
      </w:r>
      <w:r>
        <w:t xml:space="preserve">ostoja</w:t>
      </w:r>
      <w:r>
        <w:rPr>
          <w:color w:val="2C3729"/>
        </w:rPr>
        <w:t xml:space="preserve">, kun </w:t>
      </w:r>
      <w:r>
        <w:rPr>
          <w:color w:val="9F9992"/>
        </w:rPr>
        <w:t xml:space="preserve">niiden </w:t>
      </w:r>
      <w:r>
        <w:rPr>
          <w:color w:val="2C3729"/>
        </w:rPr>
        <w:t xml:space="preserve">hinnat nousevat</w:t>
      </w:r>
      <w:r>
        <w:t xml:space="preserve">. </w:t>
      </w:r>
      <w:r>
        <w:rPr>
          <w:color w:val="EFFBD0"/>
        </w:rPr>
        <w:t xml:space="preserve">Batterymarchin Dean LeBaron </w:t>
      </w:r>
      <w:r>
        <w:t xml:space="preserve">oli ehkä tyypillinen esimerkki</w:t>
      </w:r>
      <w:r>
        <w:t xml:space="preserve">. </w:t>
      </w:r>
      <w:r>
        <w:rPr>
          <w:color w:val="EFFBD0"/>
        </w:rPr>
        <w:t xml:space="preserve">Baron, </w:t>
      </w:r>
      <w:r>
        <w:rPr>
          <w:color w:val="FDE2F1"/>
        </w:rPr>
        <w:t xml:space="preserve">joka </w:t>
      </w:r>
      <w:r>
        <w:rPr>
          <w:color w:val="EFFBD0"/>
        </w:rPr>
        <w:t xml:space="preserve">hallinnoi 10 miljardia dollaria, </w:t>
      </w:r>
      <w:r>
        <w:t xml:space="preserve">sanoo: "</w:t>
      </w:r>
      <w:r>
        <w:t xml:space="preserve">Käynnistimme </w:t>
      </w:r>
      <w:r>
        <w:rPr>
          <w:color w:val="923A52"/>
        </w:rPr>
        <w:t xml:space="preserve">kaupankäyntijärjestelmän, </w:t>
      </w:r>
      <w:r>
        <w:t xml:space="preserve">ja </w:t>
      </w:r>
      <w:r>
        <w:rPr>
          <w:color w:val="923A52"/>
        </w:rPr>
        <w:t xml:space="preserve">se </w:t>
      </w:r>
      <w:r>
        <w:t xml:space="preserve">teki sen, mitä se oli ohjelmoitu tekemään." </w:t>
      </w:r>
      <w:r>
        <w:t xml:space="preserve">Kun </w:t>
      </w:r>
      <w:r>
        <w:rPr>
          <w:color w:val="EFFBD0"/>
        </w:rPr>
        <w:t xml:space="preserve">tältä varainhoitajalta </w:t>
      </w:r>
      <w:r>
        <w:rPr>
          <w:color w:val="5140A7"/>
        </w:rPr>
        <w:t xml:space="preserve">kysytään</w:t>
      </w:r>
      <w:r>
        <w:rPr>
          <w:color w:val="BC14FD"/>
        </w:rPr>
        <w:t xml:space="preserve">, mitä </w:t>
      </w:r>
      <w:r>
        <w:rPr>
          <w:color w:val="6D706C"/>
        </w:rPr>
        <w:t xml:space="preserve">osakkeita tietokone on ostanut, </w:t>
      </w:r>
      <w:r>
        <w:t xml:space="preserve">hän vastaa: "</w:t>
      </w:r>
      <w:r>
        <w:t xml:space="preserve">En tiedä." Kaikki eivät tehneet voittoa. </w:t>
      </w:r>
      <w:r>
        <w:rPr>
          <w:color w:val="000C14"/>
        </w:rPr>
        <w:t xml:space="preserve">Maan</w:t>
      </w:r>
      <w:r>
        <w:rPr>
          <w:color w:val="0007C4"/>
        </w:rPr>
        <w:t xml:space="preserve"> johtavan optiopörssin</w:t>
      </w:r>
      <w:r>
        <w:rPr>
          <w:color w:val="0007C4"/>
        </w:rPr>
        <w:t xml:space="preserve">, Chicago Board Options Exchange -optiopörssin, </w:t>
      </w:r>
      <w:r>
        <w:t xml:space="preserve">verilöyly </w:t>
      </w:r>
      <w:r>
        <w:t xml:space="preserve">oli laajaa sen jälkeen, kun </w:t>
      </w:r>
      <w:r>
        <w:t xml:space="preserve">kaupankäynti </w:t>
      </w:r>
      <w:r>
        <w:rPr>
          <w:color w:val="600013"/>
        </w:rPr>
        <w:t xml:space="preserve">Standard &amp; Poor's 100 -optioindeksillä </w:t>
      </w:r>
      <w:r>
        <w:t xml:space="preserve">keskeytettiin </w:t>
      </w:r>
      <w:r>
        <w:rPr>
          <w:color w:val="904431"/>
        </w:rPr>
        <w:t xml:space="preserve">perjantaina</w:t>
      </w:r>
      <w:r>
        <w:t xml:space="preserve">. </w:t>
      </w:r>
      <w:r>
        <w:rPr>
          <w:color w:val="904431"/>
        </w:rPr>
        <w:t xml:space="preserve">Perjantaina </w:t>
      </w:r>
      <w:r>
        <w:rPr>
          <w:color w:val="1C1B08"/>
        </w:rPr>
        <w:t xml:space="preserve">monilla välittäjillä</w:t>
      </w:r>
      <w:r>
        <w:rPr>
          <w:color w:val="693955"/>
        </w:rPr>
        <w:t xml:space="preserve">, joiden </w:t>
      </w:r>
      <w:r>
        <w:rPr>
          <w:color w:val="1C1B08"/>
        </w:rPr>
        <w:t xml:space="preserve">osakkeet kuuluvat </w:t>
      </w:r>
      <w:r>
        <w:rPr>
          <w:color w:val="5E7C99"/>
        </w:rPr>
        <w:t xml:space="preserve">Standard &amp; Poor's 100 -optioindeksiin</w:t>
      </w:r>
      <w:r>
        <w:t xml:space="preserve">, oli </w:t>
      </w:r>
      <w:r>
        <w:t xml:space="preserve">nousevia positioita, ja kun markkinat sulkeutuivat, he kärsivät </w:t>
      </w:r>
      <w:r>
        <w:rPr>
          <w:color w:val="6C6E82"/>
        </w:rPr>
        <w:t xml:space="preserve">valtavia tappioita</w:t>
      </w:r>
      <w:r>
        <w:t xml:space="preserve">. </w:t>
      </w:r>
      <w:r>
        <w:t xml:space="preserve">Viikonloppuna selvitysyhtiöt kehottivat </w:t>
      </w:r>
      <w:r>
        <w:rPr>
          <w:color w:val="493B36"/>
        </w:rPr>
        <w:t xml:space="preserve">Chicagon Mercantile Exchange -pörssin </w:t>
      </w:r>
      <w:r>
        <w:rPr>
          <w:color w:val="D0AFB3"/>
        </w:rPr>
        <w:t xml:space="preserve">johtavia </w:t>
      </w:r>
      <w:r>
        <w:t xml:space="preserve">välittäjiä </w:t>
      </w:r>
      <w:r>
        <w:t xml:space="preserve">vetäytymään </w:t>
      </w:r>
      <w:r>
        <w:t xml:space="preserve">positioistaan </w:t>
      </w:r>
      <w:r>
        <w:rPr>
          <w:color w:val="42083B"/>
        </w:rPr>
        <w:t xml:space="preserve">maanantaiaamuna </w:t>
      </w:r>
      <w:r>
        <w:t xml:space="preserve">mihin hintaan tahansa.</w:t>
      </w:r>
      <w:r>
        <w:t xml:space="preserve"> "Heidät hakattiin täysin, heidät teurastettiin", sanoi eräs chicagolainen optiokauppiaista. Samaan aikaan noin kello 14.00 testattiin, olivatko </w:t>
      </w:r>
      <w:r>
        <w:rPr>
          <w:color w:val="AC93CE"/>
        </w:rPr>
        <w:t xml:space="preserve">osakemarkkinat </w:t>
      </w:r>
      <w:r>
        <w:t xml:space="preserve">toipumassa, sillä </w:t>
      </w:r>
      <w:r>
        <w:rPr>
          <w:color w:val="04640D"/>
        </w:rPr>
        <w:t xml:space="preserve">Dow-Jones-indeksi oli </w:t>
      </w:r>
      <w:r>
        <w:t xml:space="preserve">2 600 pisteessä, mikä merkitsi </w:t>
      </w:r>
      <w:r>
        <w:t xml:space="preserve">31 pisteen </w:t>
      </w:r>
      <w:r>
        <w:t xml:space="preserve">nousua </w:t>
      </w:r>
      <w:r>
        <w:rPr>
          <w:color w:val="42083B"/>
        </w:rPr>
        <w:t xml:space="preserve">kyseisenä päivänä. </w:t>
      </w:r>
      <w:r>
        <w:rPr>
          <w:color w:val="760035"/>
        </w:rPr>
        <w:t xml:space="preserve">Merrill Lynchin</w:t>
      </w:r>
      <w:r>
        <w:t xml:space="preserve"> strategi Charles Clough </w:t>
      </w:r>
      <w:r>
        <w:t xml:space="preserve">sanoo, että tähän asti </w:t>
      </w:r>
      <w:r>
        <w:rPr>
          <w:color w:val="04640D"/>
        </w:rPr>
        <w:t xml:space="preserve">Dow-Jones-indeksin </w:t>
      </w:r>
      <w:r>
        <w:t xml:space="preserve">vahvuus voitiin </w:t>
      </w:r>
      <w:r>
        <w:t xml:space="preserve">selittää alennusmyynneillä ja että monet markkina-asiantuntijat odottivat </w:t>
      </w:r>
      <w:r>
        <w:rPr>
          <w:color w:val="09C4B8"/>
        </w:rPr>
        <w:t xml:space="preserve">Dow-Jones-indeksin </w:t>
      </w:r>
      <w:r>
        <w:rPr>
          <w:color w:val="C4BA9C"/>
        </w:rPr>
        <w:t xml:space="preserve">laskevan</w:t>
      </w:r>
      <w:r>
        <w:t xml:space="preserve">. </w:t>
      </w:r>
      <w:r>
        <w:rPr>
          <w:color w:val="C4BA9C"/>
        </w:rPr>
        <w:t xml:space="preserve">Lisäksi </w:t>
      </w:r>
      <w:r>
        <w:t xml:space="preserve">odotettiin, että kauppiaat saattaisivat säikähtää ilmoitusta, jonka mukaan </w:t>
      </w:r>
      <w:r>
        <w:rPr>
          <w:color w:val="69A5B8"/>
        </w:rPr>
        <w:t xml:space="preserve">maamagnaatti ja satunnainen pörssikeinottelija Donald Trump </w:t>
      </w:r>
      <w:r>
        <w:t xml:space="preserve">aikoi vetää pois </w:t>
      </w:r>
      <w:r>
        <w:rPr>
          <w:color w:val="5C5300"/>
        </w:rPr>
        <w:t xml:space="preserve">AMR Corp:sta </w:t>
      </w:r>
      <w:r>
        <w:rPr>
          <w:color w:val="69A5B8"/>
        </w:rPr>
        <w:t xml:space="preserve">tekemänsä </w:t>
      </w:r>
      <w:r>
        <w:t xml:space="preserve">tarjouksen</w:t>
      </w:r>
      <w:r>
        <w:t xml:space="preserve">. </w:t>
      </w:r>
      <w:r>
        <w:t xml:space="preserve">Sen sijaan elpyminen pysähtyi vain 25 minuutiksi ja kiihdytti sitten taas täyttä vauhtia eteenpäin, kun </w:t>
      </w:r>
      <w:r>
        <w:rPr>
          <w:color w:val="374869"/>
        </w:rPr>
        <w:t xml:space="preserve">yritykset </w:t>
      </w:r>
      <w:r>
        <w:t xml:space="preserve">alkoivat jälleen ostaa. </w:t>
      </w:r>
      <w:r>
        <w:rPr>
          <w:color w:val="F868ED"/>
        </w:rPr>
        <w:t xml:space="preserve">Markkinat </w:t>
      </w:r>
      <w:r>
        <w:t xml:space="preserve">lopettivat kaupankäynnin minuutteja </w:t>
      </w:r>
      <w:r>
        <w:t xml:space="preserve">päivän huippulukeman saavuttamisen jälkeen </w:t>
      </w:r>
      <w:r>
        <w:rPr>
          <w:color w:val="E70850"/>
        </w:rPr>
        <w:t xml:space="preserve">Monet ihmiset </w:t>
      </w:r>
      <w:r>
        <w:rPr>
          <w:color w:val="C04841"/>
        </w:rPr>
        <w:t xml:space="preserve">eri puolilla maata </w:t>
      </w:r>
      <w:r>
        <w:t xml:space="preserve">käsittelivät eiliset tapahtumat ongelmitta, mutta olivat edelleen huolissaan osakemarkkinoista yleensä. </w:t>
      </w:r>
      <w:r>
        <w:rPr>
          <w:color w:val="C36333"/>
        </w:rPr>
        <w:t xml:space="preserve">James Norman, Missourin Avan pormestari, </w:t>
      </w:r>
      <w:r>
        <w:t xml:space="preserve">sanoo: "En sijoita osakkeisiin. Pidän paljon enemmän </w:t>
      </w:r>
      <w:r>
        <w:rPr>
          <w:color w:val="700366"/>
        </w:rPr>
        <w:t xml:space="preserve">rahasta</w:t>
      </w:r>
      <w:r>
        <w:rPr>
          <w:color w:val="8A7A93"/>
        </w:rPr>
        <w:t xml:space="preserve">,</w:t>
      </w:r>
      <w:r>
        <w:rPr>
          <w:color w:val="700366"/>
        </w:rPr>
        <w:t xml:space="preserve"> jota </w:t>
      </w:r>
      <w:r>
        <w:rPr>
          <w:color w:val="700366"/>
        </w:rPr>
        <w:t xml:space="preserve">voin koskettaa</w:t>
      </w:r>
      <w:r>
        <w:t xml:space="preserve">." </w:t>
      </w:r>
      <w:r>
        <w:t xml:space="preserve">Vaikka </w:t>
      </w:r>
      <w:r>
        <w:rPr>
          <w:color w:val="C36333"/>
        </w:rPr>
        <w:t xml:space="preserve">pormestari Norman </w:t>
      </w:r>
      <w:r>
        <w:t xml:space="preserve">pitää maanantain markkinakehitystä rauhoittavana, hän sanoo olevansa edelleen huolissaan. "Puolet </w:t>
      </w:r>
      <w:r>
        <w:rPr>
          <w:color w:val="B503A2"/>
        </w:rPr>
        <w:t xml:space="preserve">asiantuntijoista </w:t>
      </w:r>
      <w:r>
        <w:rPr>
          <w:color w:val="B503A2"/>
        </w:rPr>
        <w:t xml:space="preserve">sanoo yhtä </w:t>
      </w:r>
      <w:r>
        <w:t xml:space="preserve">ja toinen puoli toista siitä, mihin talous on menossa". Ralph Holzfaster, maanviljelijä ja maatalouskoneiden myymälän pitäjä Ogallalassa, Nebraskassa, sanoo seuraavaa </w:t>
      </w:r>
      <w:r>
        <w:rPr>
          <w:color w:val="A0F086"/>
        </w:rPr>
        <w:t xml:space="preserve">viime päivien </w:t>
      </w:r>
      <w:r>
        <w:rPr>
          <w:color w:val="A0F086"/>
        </w:rPr>
        <w:t xml:space="preserve">tapahtumista</w:t>
      </w:r>
      <w:r>
        <w:t xml:space="preserve">: "</w:t>
      </w:r>
      <w:r>
        <w:t xml:space="preserve">Jos </w:t>
      </w:r>
      <w:r>
        <w:rPr>
          <w:color w:val="A0F086"/>
        </w:rPr>
        <w:t xml:space="preserve">tästä </w:t>
      </w:r>
      <w:r>
        <w:t xml:space="preserve">voi seurata jotain hyvää, niin se</w:t>
      </w:r>
      <w:r>
        <w:rPr>
          <w:color w:val="A0F086"/>
        </w:rPr>
        <w:t xml:space="preserve">, että </w:t>
      </w:r>
      <w:r>
        <w:rPr>
          <w:color w:val="A0F086"/>
        </w:rPr>
        <w:t xml:space="preserve">se </w:t>
      </w:r>
      <w:r>
        <w:t xml:space="preserve">saattaa </w:t>
      </w:r>
      <w:r>
        <w:t xml:space="preserve">tuoda joitakin konkurssin </w:t>
      </w:r>
      <w:r>
        <w:rPr>
          <w:color w:val="7B41FC"/>
        </w:rPr>
        <w:t xml:space="preserve">partaalla </w:t>
      </w:r>
      <w:r>
        <w:rPr>
          <w:color w:val="0EA64F"/>
        </w:rPr>
        <w:t xml:space="preserve">olevia </w:t>
      </w:r>
      <w:r>
        <w:rPr>
          <w:color w:val="7B41FC"/>
        </w:rPr>
        <w:t xml:space="preserve">velkaostoja tekeviä yrityksiä konkurssiin</w:t>
      </w:r>
      <w:r>
        <w:t xml:space="preserve">. </w:t>
      </w:r>
      <w:r>
        <w:t xml:space="preserve">Gordon Fines, talouspäällikkö IDS Financial Services -yhtiössä Minneapolisissa, sanoo: "</w:t>
      </w:r>
      <w:r>
        <w:rPr>
          <w:color w:val="017499"/>
        </w:rPr>
        <w:t xml:space="preserve">Olet vuoristoradalla, </w:t>
      </w:r>
      <w:r>
        <w:t xml:space="preserve">ja </w:t>
      </w:r>
      <w:r>
        <w:rPr>
          <w:color w:val="017499"/>
        </w:rPr>
        <w:t xml:space="preserve">se </w:t>
      </w:r>
      <w:r>
        <w:t xml:space="preserve">voi viedä aikaa." Yleisö on edelleen varovainen.</w:t>
      </w:r>
    </w:p>
    <w:p>
      <w:r>
        <w:rPr>
          <w:b/>
        </w:rPr>
        <w:t xml:space="preserve">Asiakirjan numero 276</w:t>
      </w:r>
    </w:p>
    <w:p>
      <w:r>
        <w:rPr>
          <w:b/>
        </w:rPr>
        <w:t xml:space="preserve">Asiakirjan tunniste: wsj2277-001</w:t>
      </w:r>
    </w:p>
    <w:p>
      <w:r>
        <w:rPr>
          <w:color w:val="310106"/>
        </w:rPr>
        <w:t xml:space="preserve">Bellevue, Washingtonissa sijaitseva Skipper's Inc. </w:t>
      </w:r>
      <w:r>
        <w:t xml:space="preserve">ilmoitti allekirjoittaneensa </w:t>
      </w:r>
      <w:r>
        <w:rPr>
          <w:color w:val="04640D"/>
        </w:rPr>
        <w:t xml:space="preserve">lopullisen </w:t>
      </w:r>
      <w:r>
        <w:rPr>
          <w:color w:val="FEFB0A"/>
        </w:rPr>
        <w:t xml:space="preserve">sulautumissopimuksen</w:t>
      </w:r>
      <w:r>
        <w:rPr>
          <w:color w:val="FB5514"/>
        </w:rPr>
        <w:t xml:space="preserve">, jonka mukaan </w:t>
      </w:r>
      <w:r>
        <w:rPr>
          <w:color w:val="0BC582"/>
        </w:rPr>
        <w:t xml:space="preserve">National Pizza Corp:</w:t>
      </w:r>
      <w:r>
        <w:rPr>
          <w:color w:val="00587F"/>
        </w:rPr>
        <w:t xml:space="preserve">n yksikkö </w:t>
      </w:r>
      <w:r>
        <w:rPr>
          <w:color w:val="E115C0"/>
        </w:rPr>
        <w:t xml:space="preserve">ostaa </w:t>
      </w:r>
      <w:r>
        <w:rPr>
          <w:color w:val="9E8317"/>
        </w:rPr>
        <w:t xml:space="preserve">Skipper's Inc:n </w:t>
      </w:r>
      <w:r>
        <w:rPr>
          <w:color w:val="FEB8C8"/>
        </w:rPr>
        <w:t xml:space="preserve">90,6 %:n osuuden, </w:t>
      </w:r>
      <w:r>
        <w:rPr>
          <w:color w:val="FEB8C8"/>
        </w:rPr>
        <w:t xml:space="preserve">jota </w:t>
      </w:r>
      <w:r>
        <w:rPr>
          <w:color w:val="01190F"/>
        </w:rPr>
        <w:t xml:space="preserve">se </w:t>
      </w:r>
      <w:r>
        <w:rPr>
          <w:color w:val="FEB8C8"/>
        </w:rPr>
        <w:t xml:space="preserve">ei vielä omista, </w:t>
      </w:r>
      <w:r>
        <w:rPr>
          <w:color w:val="E115C0"/>
        </w:rPr>
        <w:t xml:space="preserve">11,50 dollarilla osakkeelta eli yhteensä noin 28,1 miljoonalla dollarilla</w:t>
      </w:r>
      <w:r>
        <w:t xml:space="preserve">. </w:t>
      </w:r>
      <w:r>
        <w:rPr>
          <w:color w:val="58018B"/>
        </w:rPr>
        <w:t xml:space="preserve">National Pizzan </w:t>
      </w:r>
      <w:r>
        <w:rPr>
          <w:color w:val="847D81"/>
        </w:rPr>
        <w:t xml:space="preserve">osa</w:t>
      </w:r>
      <w:r>
        <w:rPr>
          <w:color w:val="847D81"/>
        </w:rPr>
        <w:t xml:space="preserve">, NP Acquisition Co </w:t>
      </w:r>
      <w:r>
        <w:t xml:space="preserve">, aikoo tehdä </w:t>
      </w:r>
      <w:r>
        <w:t xml:space="preserve">perjantaina </w:t>
      </w:r>
      <w:r>
        <w:t xml:space="preserve">julkisen ostotarjouksen osuudestaan </w:t>
      </w:r>
      <w:r>
        <w:rPr>
          <w:color w:val="310106"/>
        </w:rPr>
        <w:t xml:space="preserve">Skipper'sissä </w:t>
      </w:r>
      <w:r>
        <w:t xml:space="preserve">edellyttäen, että vähintään kaksi kolmasosaa </w:t>
      </w:r>
      <w:r>
        <w:rPr>
          <w:color w:val="310106"/>
        </w:rPr>
        <w:t xml:space="preserve">sen </w:t>
      </w:r>
      <w:r>
        <w:t xml:space="preserve">osakkeista </w:t>
      </w:r>
      <w:r>
        <w:t xml:space="preserve">tarjotaan. </w:t>
      </w:r>
      <w:r>
        <w:rPr>
          <w:color w:val="B70639"/>
        </w:rPr>
        <w:t xml:space="preserve">Pittsburghissa, Kansasissa sijaitseva National Pizza </w:t>
      </w:r>
      <w:r>
        <w:t xml:space="preserve">ilmoitti, että </w:t>
      </w:r>
      <w:r>
        <w:rPr>
          <w:color w:val="703B01"/>
        </w:rPr>
        <w:t xml:space="preserve">siirto </w:t>
      </w:r>
      <w:r>
        <w:t xml:space="preserve">rahoitetaan </w:t>
      </w:r>
      <w:r>
        <w:rPr>
          <w:color w:val="B70639"/>
        </w:rPr>
        <w:t xml:space="preserve">sen </w:t>
      </w:r>
      <w:r>
        <w:t xml:space="preserve">luottosopimuksella. Kansallisilla pörssin ulkopuolisilla tavanomaisilla markkinoilla </w:t>
      </w:r>
      <w:r>
        <w:rPr>
          <w:color w:val="310106"/>
        </w:rPr>
        <w:t xml:space="preserve">Skipperin </w:t>
      </w:r>
      <w:r>
        <w:t xml:space="preserve">osake nousi 50 </w:t>
      </w:r>
      <w:r>
        <w:t xml:space="preserve">senttiä 11 dollariin. </w:t>
      </w:r>
      <w:r>
        <w:rPr>
          <w:color w:val="310106"/>
        </w:rPr>
        <w:t xml:space="preserve">Skipper'sin </w:t>
      </w:r>
      <w:r>
        <w:t xml:space="preserve">mukaan fuusio auttaa rahoittamaan rakenneuudistusta ja myöhempää kasvua. </w:t>
      </w:r>
      <w:r>
        <w:rPr>
          <w:color w:val="310106"/>
        </w:rPr>
        <w:t xml:space="preserve">Skipper's oli </w:t>
      </w:r>
      <w:r>
        <w:t xml:space="preserve">aiemmin hylännyt </w:t>
      </w:r>
      <w:r>
        <w:rPr>
          <w:color w:val="B70639"/>
        </w:rPr>
        <w:t xml:space="preserve">National Pizzan </w:t>
      </w:r>
      <w:r>
        <w:t xml:space="preserve">10 dollarin osakekohtaisen </w:t>
      </w:r>
      <w:r>
        <w:t xml:space="preserve">tarjouksen, ja </w:t>
      </w:r>
      <w:r>
        <w:rPr>
          <w:color w:val="F7F1DF"/>
        </w:rPr>
        <w:t xml:space="preserve">Pizza Hut Inc. kyseenalaisti sen</w:t>
      </w:r>
      <w:r>
        <w:t xml:space="preserve">, rikkoisiko tällainen osto sen </w:t>
      </w:r>
      <w:r>
        <w:rPr>
          <w:color w:val="B70639"/>
        </w:rPr>
        <w:t xml:space="preserve">National Pizzan kanssa tekemää </w:t>
      </w:r>
      <w:r>
        <w:t xml:space="preserve">franchising-sopimusta</w:t>
      </w:r>
      <w:r>
        <w:t xml:space="preserve">. </w:t>
      </w:r>
      <w:r>
        <w:rPr>
          <w:color w:val="B70639"/>
        </w:rPr>
        <w:t xml:space="preserve">National Pizza </w:t>
      </w:r>
      <w:r>
        <w:t xml:space="preserve">ilmoitti, että se oli sopinut </w:t>
      </w:r>
      <w:r>
        <w:t xml:space="preserve">riitansa </w:t>
      </w:r>
      <w:r>
        <w:rPr>
          <w:color w:val="F7F1DF"/>
        </w:rPr>
        <w:t xml:space="preserve">Pizza Hutin kanssa, </w:t>
      </w:r>
      <w:r>
        <w:rPr>
          <w:color w:val="118B8A"/>
        </w:rPr>
        <w:t xml:space="preserve">minkä </w:t>
      </w:r>
      <w:r>
        <w:rPr>
          <w:color w:val="F7F1DF"/>
        </w:rPr>
        <w:t xml:space="preserve">ansiosta se saattoi </w:t>
      </w:r>
      <w:r>
        <w:rPr>
          <w:color w:val="F7F1DF"/>
        </w:rPr>
        <w:t xml:space="preserve">tehdä </w:t>
      </w:r>
      <w:r>
        <w:rPr>
          <w:color w:val="FCB164"/>
        </w:rPr>
        <w:t xml:space="preserve">ostoksen</w:t>
      </w:r>
      <w:r>
        <w:t xml:space="preserve">. </w:t>
      </w:r>
      <w:r>
        <w:rPr>
          <w:color w:val="B70639"/>
        </w:rPr>
        <w:t xml:space="preserve">National Pizza </w:t>
      </w:r>
      <w:r>
        <w:t xml:space="preserve">totesi, että </w:t>
      </w:r>
      <w:r>
        <w:t xml:space="preserve">myös </w:t>
      </w:r>
      <w:r>
        <w:rPr>
          <w:color w:val="000D2C"/>
        </w:rPr>
        <w:t xml:space="preserve">Skipperin </w:t>
      </w:r>
      <w:r>
        <w:rPr>
          <w:color w:val="796EE6"/>
        </w:rPr>
        <w:t xml:space="preserve">tulokset </w:t>
      </w:r>
      <w:r>
        <w:t xml:space="preserve">olivat alkaneet kääntyä, mikä mahdollisti korkeamman tarjouksen. Viimeisten 12 viikon aikana </w:t>
      </w:r>
      <w:r>
        <w:rPr>
          <w:color w:val="310106"/>
        </w:rPr>
        <w:t xml:space="preserve">Skipper's </w:t>
      </w:r>
      <w:r>
        <w:t xml:space="preserve">teki nettotulosta 361 000 dollaria eli 13 senttiä osakkeelta syyskuun 3. päivänä, kun se vuotta aiemmin oli tappiollinen. Voitto oli 19,9 miljoonaa dollaria.</w:t>
      </w:r>
    </w:p>
    <w:p>
      <w:r>
        <w:rPr>
          <w:b/>
        </w:rPr>
        <w:t xml:space="preserve">Asiakirjan numero 277</w:t>
      </w:r>
    </w:p>
    <w:p>
      <w:r>
        <w:rPr>
          <w:b/>
        </w:rPr>
        <w:t xml:space="preserve">Asiakirjan tunniste: wsj2278-001</w:t>
      </w:r>
    </w:p>
    <w:p>
      <w:r>
        <w:t xml:space="preserve">ITÄ-SAKSAN SAKSA MÄÄRÄSI Mielenosoituksia, koska valtion virkamiehet vaativat </w:t>
      </w:r>
      <w:r>
        <w:rPr>
          <w:color w:val="310106"/>
        </w:rPr>
        <w:t xml:space="preserve">Honeckerin </w:t>
      </w:r>
      <w:r>
        <w:t xml:space="preserve">erottamista. </w:t>
      </w:r>
      <w:r>
        <w:rPr>
          <w:color w:val="04640D"/>
        </w:rPr>
        <w:t xml:space="preserve">Oppositioaktivistien mukaan </w:t>
      </w:r>
      <w:r>
        <w:rPr>
          <w:color w:val="E115C0"/>
        </w:rPr>
        <w:t xml:space="preserve">120 000 mielenosoittajaa </w:t>
      </w:r>
      <w:r>
        <w:rPr>
          <w:color w:val="04640D"/>
        </w:rPr>
        <w:t xml:space="preserve">marssi </w:t>
      </w:r>
      <w:r>
        <w:rPr>
          <w:color w:val="04640D"/>
        </w:rPr>
        <w:t xml:space="preserve">Etelä-Saksan Leipzigin kaupungin </w:t>
      </w:r>
      <w:r>
        <w:rPr>
          <w:color w:val="04640D"/>
        </w:rPr>
        <w:t xml:space="preserve">läpi </w:t>
      </w:r>
      <w:r>
        <w:t xml:space="preserve">vaatien demokraattisia vapauksia, minkä </w:t>
      </w:r>
      <w:r>
        <w:rPr>
          <w:color w:val="FB5514"/>
        </w:rPr>
        <w:t xml:space="preserve">uskotaan </w:t>
      </w:r>
      <w:r>
        <w:rPr>
          <w:color w:val="FEFB0A"/>
        </w:rPr>
        <w:t xml:space="preserve">olevan suurin </w:t>
      </w:r>
      <w:r>
        <w:rPr>
          <w:color w:val="FEFB0A"/>
        </w:rPr>
        <w:t xml:space="preserve">mielenosoitus </w:t>
      </w:r>
      <w:r>
        <w:rPr>
          <w:color w:val="FEFB0A"/>
        </w:rPr>
        <w:t xml:space="preserve">kommunistisen valtion 40-vuotisen historian aikana.</w:t>
      </w:r>
      <w:r>
        <w:t xml:space="preserve"> Poliisi ei puuttunut asiaan. Samalla kun </w:t>
      </w:r>
      <w:r>
        <w:rPr>
          <w:color w:val="00587F"/>
        </w:rPr>
        <w:t xml:space="preserve">ensimmäiset yli 1 300 itäsaksalaista, jotka yrittivät paeta Puolan kautta länteen, </w:t>
      </w:r>
      <w:r>
        <w:t xml:space="preserve">luopuivat </w:t>
      </w:r>
      <w:r>
        <w:t xml:space="preserve">kansalaisuudestaan, länsisaksalaiset sanomalehdet kertoivat, että alueelliset kommunistiviranomaiset vaativat </w:t>
      </w:r>
      <w:r>
        <w:rPr>
          <w:color w:val="310106"/>
        </w:rPr>
        <w:t xml:space="preserve">kovan linjan johtaja Honeckerin</w:t>
      </w:r>
      <w:r>
        <w:t xml:space="preserve"> lähtöä</w:t>
      </w:r>
      <w:r>
        <w:t xml:space="preserve">. </w:t>
      </w:r>
      <w:r>
        <w:t xml:space="preserve">Ulkopoliittisessa puheessaan </w:t>
      </w:r>
      <w:r>
        <w:rPr>
          <w:color w:val="0BC582"/>
        </w:rPr>
        <w:t xml:space="preserve">ulkoministeri Baker </w:t>
      </w:r>
      <w:r>
        <w:t xml:space="preserve">vaati </w:t>
      </w:r>
      <w:r>
        <w:rPr>
          <w:color w:val="FEB8C8"/>
        </w:rPr>
        <w:t xml:space="preserve">Saksan yhdistymistä </w:t>
      </w:r>
      <w:r>
        <w:t xml:space="preserve">ja sanoi </w:t>
      </w:r>
      <w:r>
        <w:rPr>
          <w:color w:val="FEB8C8"/>
        </w:rPr>
        <w:t xml:space="preserve">sen</w:t>
      </w:r>
      <w:r>
        <w:t xml:space="preserve"> olevan </w:t>
      </w:r>
      <w:r>
        <w:t xml:space="preserve">Saksan kansan "laillinen oikeus". </w:t>
      </w:r>
      <w:r>
        <w:rPr>
          <w:color w:val="9E8317"/>
        </w:rPr>
        <w:t xml:space="preserve">Gorbatshov </w:t>
      </w:r>
      <w:r>
        <w:t xml:space="preserve">syytti </w:t>
      </w:r>
      <w:r>
        <w:rPr>
          <w:color w:val="01190F"/>
        </w:rPr>
        <w:t xml:space="preserve">neuvostoliittolaista lehdistöä siitä, että se oli </w:t>
      </w:r>
      <w:r>
        <w:t xml:space="preserve">myötävaikuttanut valtion kasvaviin ongelmiin. Perjantain kokouksessa </w:t>
      </w:r>
      <w:r>
        <w:rPr>
          <w:color w:val="9E8317"/>
        </w:rPr>
        <w:t xml:space="preserve">Kremlin johtaja </w:t>
      </w:r>
      <w:r>
        <w:t xml:space="preserve">valitti </w:t>
      </w:r>
      <w:r>
        <w:rPr>
          <w:color w:val="847D81"/>
        </w:rPr>
        <w:t xml:space="preserve">viimeaikaisista artikkeleista, jotka </w:t>
      </w:r>
      <w:r>
        <w:rPr>
          <w:color w:val="58018B"/>
        </w:rPr>
        <w:t xml:space="preserve">olivat </w:t>
      </w:r>
      <w:r>
        <w:rPr>
          <w:color w:val="847D81"/>
        </w:rPr>
        <w:t xml:space="preserve">lisänneet kansalaislevottomuuksien mahdollisuutta, </w:t>
      </w:r>
      <w:r>
        <w:t xml:space="preserve">ja syytti </w:t>
      </w:r>
      <w:r>
        <w:rPr>
          <w:color w:val="B70639"/>
        </w:rPr>
        <w:t xml:space="preserve">tiedotusvälineitä </w:t>
      </w:r>
      <w:r>
        <w:t xml:space="preserve">paniikkiostosten kannustamisesta </w:t>
      </w:r>
      <w:r>
        <w:t xml:space="preserve">julkaisemalla </w:t>
      </w:r>
      <w:r>
        <w:rPr>
          <w:color w:val="703B01"/>
        </w:rPr>
        <w:t xml:space="preserve">artikkeleita </w:t>
      </w:r>
      <w:r>
        <w:t xml:space="preserve">uhkaavasta pulasta. Edustajainhuoneen ja senaatin valtuutetut jäsenet hyväksyivät </w:t>
      </w:r>
      <w:r>
        <w:rPr>
          <w:color w:val="F7F1DF"/>
        </w:rPr>
        <w:t xml:space="preserve">pysyvän tupakointikiellon lentoyhtiöiden kotimaanlennoilla koko </w:t>
      </w:r>
      <w:r>
        <w:rPr>
          <w:color w:val="118B8A"/>
        </w:rPr>
        <w:t xml:space="preserve">Yhdysvaltojen</w:t>
      </w:r>
      <w:r>
        <w:rPr>
          <w:color w:val="F7F1DF"/>
        </w:rPr>
        <w:t xml:space="preserve"> mantereella </w:t>
      </w:r>
      <w:r>
        <w:rPr>
          <w:color w:val="F7F1DF"/>
        </w:rPr>
        <w:t xml:space="preserve">ja myös </w:t>
      </w:r>
      <w:r>
        <w:rPr>
          <w:color w:val="4AFEFA"/>
        </w:rPr>
        <w:t xml:space="preserve">Alaskaan ja Havaijille suuntautuvilla </w:t>
      </w:r>
      <w:r>
        <w:rPr>
          <w:color w:val="4AFEFA"/>
        </w:rPr>
        <w:t xml:space="preserve">alle kuusi tuntia kestäv</w:t>
      </w:r>
      <w:r>
        <w:rPr>
          <w:color w:val="FCB164"/>
        </w:rPr>
        <w:t xml:space="preserve">illä </w:t>
      </w:r>
      <w:r>
        <w:rPr>
          <w:color w:val="4AFEFA"/>
        </w:rPr>
        <w:t xml:space="preserve">lennoilla</w:t>
      </w:r>
      <w:r>
        <w:t xml:space="preserve">. </w:t>
      </w:r>
      <w:r>
        <w:rPr>
          <w:color w:val="F7F1DF"/>
        </w:rPr>
        <w:t xml:space="preserve">Rajoitukset </w:t>
      </w:r>
      <w:r>
        <w:t xml:space="preserve">koskevat vain pientä osaa lennoista, ja ne ovat jatkoa </w:t>
      </w:r>
      <w:r>
        <w:rPr>
          <w:color w:val="796EE6"/>
        </w:rPr>
        <w:t xml:space="preserve">nykyiselle kiellolle, </w:t>
      </w:r>
      <w:r>
        <w:rPr>
          <w:color w:val="000D2C"/>
        </w:rPr>
        <w:t xml:space="preserve">joka koski </w:t>
      </w:r>
      <w:r>
        <w:rPr>
          <w:color w:val="796EE6"/>
        </w:rPr>
        <w:t xml:space="preserve">alle kaksi tuntia kestäviä lentoja</w:t>
      </w:r>
      <w:r>
        <w:t xml:space="preserve">. </w:t>
      </w:r>
      <w:r>
        <w:t xml:space="preserve">New Yorkissa toimiva </w:t>
      </w:r>
      <w:r>
        <w:rPr>
          <w:color w:val="61FC03"/>
        </w:rPr>
        <w:t xml:space="preserve">yhdysvaltalainen </w:t>
      </w:r>
      <w:r>
        <w:rPr>
          <w:color w:val="F95475"/>
        </w:rPr>
        <w:t xml:space="preserve">tuomari </w:t>
      </w:r>
      <w:r>
        <w:t xml:space="preserve">tuomitsi </w:t>
      </w:r>
      <w:r>
        <w:rPr>
          <w:color w:val="53495F"/>
        </w:rPr>
        <w:t xml:space="preserve">E. Robert Wallachin </w:t>
      </w:r>
      <w:r>
        <w:t xml:space="preserve">kuudeksi vuodeksi vankilaan ja 250 000 dollarin sakkoihin, kun hänet oli tuomittu Wedtech-skandaaliin liittyvästä kiristyksestä. </w:t>
      </w:r>
      <w:r>
        <w:rPr>
          <w:color w:val="53495F"/>
        </w:rPr>
        <w:t xml:space="preserve">Wallach, </w:t>
      </w:r>
      <w:r>
        <w:rPr>
          <w:color w:val="5D9608"/>
        </w:rPr>
        <w:t xml:space="preserve">joka </w:t>
      </w:r>
      <w:r>
        <w:rPr>
          <w:color w:val="53495F"/>
        </w:rPr>
        <w:t xml:space="preserve">oli entisen oikeusministeri Meesen yhteistyökumppani, </w:t>
      </w:r>
      <w:r>
        <w:t xml:space="preserve">todettiin elokuussa syylliseksi 425 000 dollarin laittoman lahjuksen vastaanottamiseen nykyään lakkautetulta asetoimittajalta. NASA on lykännyt </w:t>
      </w:r>
      <w:r>
        <w:rPr>
          <w:color w:val="DE98FD"/>
        </w:rPr>
        <w:t xml:space="preserve">Atlantis-sukkulan </w:t>
      </w:r>
      <w:r>
        <w:t xml:space="preserve">tämänpäiväisen laukaisun lähtölaskentaa, </w:t>
      </w:r>
      <w:r>
        <w:t xml:space="preserve">ja Washingtonissa toimiva liittovaltion vetoomustuomioistuin on pysäyttänyt </w:t>
      </w:r>
      <w:r>
        <w:rPr>
          <w:color w:val="98A088"/>
        </w:rPr>
        <w:t xml:space="preserve">ydinenergian vastaisen ryhmän </w:t>
      </w:r>
      <w:r>
        <w:rPr>
          <w:color w:val="4F584E"/>
        </w:rPr>
        <w:t xml:space="preserve">nostaman </w:t>
      </w:r>
      <w:r>
        <w:t xml:space="preserve">kanteen </w:t>
      </w:r>
      <w:r>
        <w:rPr>
          <w:color w:val="98A088"/>
        </w:rPr>
        <w:t xml:space="preserve">lennon lykkäämisestä</w:t>
      </w:r>
      <w:r>
        <w:rPr>
          <w:color w:val="98A088"/>
        </w:rPr>
        <w:t xml:space="preserve">, koska aluksella oli plutoniumia käyttävä Galileo -avaruusalus</w:t>
      </w:r>
      <w:r>
        <w:t xml:space="preserve">. </w:t>
      </w:r>
      <w:r>
        <w:rPr>
          <w:color w:val="248AD0"/>
        </w:rPr>
        <w:t xml:space="preserve">Avaruuslentoviranomainen </w:t>
      </w:r>
      <w:r>
        <w:t xml:space="preserve">sanoi, ettei se odottanut </w:t>
      </w:r>
      <w:r>
        <w:rPr>
          <w:color w:val="DE98FD"/>
        </w:rPr>
        <w:t xml:space="preserve">sukkulan </w:t>
      </w:r>
      <w:r>
        <w:t xml:space="preserve">laukaisun </w:t>
      </w:r>
      <w:r>
        <w:t xml:space="preserve">estyvän sään tai mielenosoittajien vuoksi. Erään </w:t>
      </w:r>
      <w:r>
        <w:t xml:space="preserve">hallituslähteen mukaan </w:t>
      </w:r>
      <w:r>
        <w:rPr>
          <w:color w:val="5C5300"/>
        </w:rPr>
        <w:t xml:space="preserve">Bushin </w:t>
      </w:r>
      <w:r>
        <w:rPr>
          <w:color w:val="9F6551"/>
        </w:rPr>
        <w:t xml:space="preserve">hallinto </w:t>
      </w:r>
      <w:r>
        <w:t xml:space="preserve">valmistautuu jatkamaan </w:t>
      </w:r>
      <w:r>
        <w:rPr>
          <w:color w:val="BCFEC6"/>
        </w:rPr>
        <w:t xml:space="preserve">kieltoa, joka koskee liittovaltion rahoitusta </w:t>
      </w:r>
      <w:r>
        <w:rPr>
          <w:color w:val="932C70"/>
        </w:rPr>
        <w:t xml:space="preserve">ihmisen sikiökudosta </w:t>
      </w:r>
      <w:r>
        <w:rPr>
          <w:color w:val="2B1B04"/>
        </w:rPr>
        <w:t xml:space="preserve">käyttävälle </w:t>
      </w:r>
      <w:r>
        <w:rPr>
          <w:color w:val="932C70"/>
        </w:rPr>
        <w:t xml:space="preserve">tutkimukselle</w:t>
      </w:r>
      <w:r>
        <w:t xml:space="preserve">. </w:t>
      </w:r>
      <w:r>
        <w:rPr>
          <w:color w:val="BCFEC6"/>
        </w:rPr>
        <w:t xml:space="preserve">Väliaikainen kielto </w:t>
      </w:r>
      <w:r>
        <w:t xml:space="preserve">määrättiin maaliskuussa 1988. Vaikka abortinvastaiset ryhmät vastustavat tällaista tutkimusta, tiedemiehet ovat todenneet, että tällaisen kudoksen siirtäminen voisi olla tehokasta diabeteksen hoidossa. </w:t>
      </w:r>
      <w:r>
        <w:rPr>
          <w:color w:val="B5AFC4"/>
        </w:rPr>
        <w:t xml:space="preserve">91 maan edustajat </w:t>
      </w:r>
      <w:r>
        <w:t xml:space="preserve">hyväksyivät maailmanlaajuisen norsunluukaupan kiellon, jotta </w:t>
      </w:r>
      <w:r>
        <w:rPr>
          <w:color w:val="D4C67A"/>
        </w:rPr>
        <w:t xml:space="preserve">uhanalainen norsulaji </w:t>
      </w:r>
      <w:r>
        <w:t xml:space="preserve">voitaisiin pelastaa </w:t>
      </w:r>
      <w:r>
        <w:t xml:space="preserve">sukupuuttoon kuolemiselta. </w:t>
      </w:r>
      <w:r>
        <w:rPr>
          <w:color w:val="AE7AA1"/>
        </w:rPr>
        <w:t xml:space="preserve">Viisi Afrikan maata </w:t>
      </w:r>
      <w:r>
        <w:t xml:space="preserve">on kuitenkin ilmoittanut jatkavansa arvokkaiden syöksyhampaiden myyntiä. </w:t>
      </w:r>
      <w:r>
        <w:rPr>
          <w:color w:val="C2A393"/>
        </w:rPr>
        <w:t xml:space="preserve">Mubarak </w:t>
      </w:r>
      <w:r>
        <w:t xml:space="preserve">kävi </w:t>
      </w:r>
      <w:r>
        <w:rPr>
          <w:color w:val="0232FD"/>
        </w:rPr>
        <w:t xml:space="preserve">sovintoneuvotteluja </w:t>
      </w:r>
      <w:r>
        <w:rPr>
          <w:color w:val="6A3A35"/>
        </w:rPr>
        <w:t xml:space="preserve">Gaddafin kanssa </w:t>
      </w:r>
      <w:r>
        <w:t xml:space="preserve">egyptiläisessä Mersa Metruhin lomakohteessa. Kyseessä </w:t>
      </w:r>
      <w:r>
        <w:rPr>
          <w:color w:val="0232FD"/>
        </w:rPr>
        <w:t xml:space="preserve">oli </w:t>
      </w:r>
      <w:r>
        <w:rPr>
          <w:color w:val="BA6801"/>
        </w:rPr>
        <w:t xml:space="preserve">Libyan johtajan </w:t>
      </w:r>
      <w:r>
        <w:t xml:space="preserve">ensimmäinen matka </w:t>
      </w:r>
      <w:r>
        <w:t xml:space="preserve">Egyptiin 16 vuoteen. Ne ilmoittivat matkustusmuodollisuuksien helpottamisesta, mutta eivät osoittaneet todellisia merkkejä täydellisten diplomaattisuhteiden luomisesta. </w:t>
      </w:r>
      <w:r>
        <w:rPr>
          <w:color w:val="C2A393"/>
        </w:rPr>
        <w:t xml:space="preserve">Egyptin presidentti </w:t>
      </w:r>
      <w:r>
        <w:t xml:space="preserve">sanoi vierailevansa tänään Libyassa jatkamassa neuvotteluja. Soul ja Pjongjang ovat päässeet </w:t>
      </w:r>
      <w:r>
        <w:rPr>
          <w:color w:val="168E5C"/>
        </w:rPr>
        <w:t xml:space="preserve">alustavaan sopimukseen </w:t>
      </w:r>
      <w:r>
        <w:rPr>
          <w:color w:val="C62100"/>
        </w:rPr>
        <w:t xml:space="preserve">perheiden välisten vierailujen </w:t>
      </w:r>
      <w:r>
        <w:rPr>
          <w:color w:val="168E5C"/>
        </w:rPr>
        <w:t xml:space="preserve">sallimisesta </w:t>
      </w:r>
      <w:r>
        <w:rPr>
          <w:color w:val="C62100"/>
        </w:rPr>
        <w:t xml:space="preserve">jaetulla Korean niemimaalla</w:t>
      </w:r>
      <w:r>
        <w:t xml:space="preserve">. </w:t>
      </w:r>
      <w:r>
        <w:rPr>
          <w:color w:val="014347"/>
        </w:rPr>
        <w:t xml:space="preserve">Nämä perhetapaamiset </w:t>
      </w:r>
      <w:r>
        <w:t xml:space="preserve">olisivat toinen kerta vuoden 1945 jälkeen. Pohjois- ja Etelä-Korean hallitusten välillä on </w:t>
      </w:r>
      <w:r>
        <w:t xml:space="preserve">kuitenkin edelleen </w:t>
      </w:r>
      <w:r>
        <w:t xml:space="preserve">erimielisyyksiä </w:t>
      </w:r>
      <w:r>
        <w:rPr>
          <w:color w:val="014347"/>
        </w:rPr>
        <w:t xml:space="preserve">näiden vaihtovierailujen </w:t>
      </w:r>
      <w:r>
        <w:t xml:space="preserve">ehdoista. </w:t>
      </w:r>
      <w:r>
        <w:rPr>
          <w:color w:val="233809"/>
        </w:rPr>
        <w:t xml:space="preserve">Vapautuneet mustat patriootit </w:t>
      </w:r>
      <w:r>
        <w:rPr>
          <w:color w:val="42083B"/>
        </w:rPr>
        <w:t xml:space="preserve">aloittivat uudelleen </w:t>
      </w:r>
      <w:r>
        <w:rPr>
          <w:color w:val="42083B"/>
        </w:rPr>
        <w:t xml:space="preserve">poliittisen toimintansa </w:t>
      </w:r>
      <w:r>
        <w:rPr>
          <w:color w:val="82785D"/>
        </w:rPr>
        <w:t xml:space="preserve">Etelä-Afrikassa </w:t>
      </w:r>
      <w:r>
        <w:rPr>
          <w:color w:val="42083B"/>
        </w:rPr>
        <w:t xml:space="preserve">ja lupasivat taistella apartheidia vastaan</w:t>
      </w:r>
      <w:r>
        <w:t xml:space="preserve">, mikä </w:t>
      </w:r>
      <w:r>
        <w:t xml:space="preserve">herätti huolta valkoisten asukkaiden mahdollisesta tyytymättömyydestä. Hallituksen </w:t>
      </w:r>
      <w:r>
        <w:rPr>
          <w:color w:val="023087"/>
        </w:rPr>
        <w:t xml:space="preserve">sunnuntaina </w:t>
      </w:r>
      <w:r>
        <w:t xml:space="preserve">vapauttama </w:t>
      </w:r>
      <w:r>
        <w:rPr>
          <w:color w:val="B7DAD2"/>
        </w:rPr>
        <w:t xml:space="preserve">kahdeksan mustaihoisen poliittisen vangin </w:t>
      </w:r>
      <w:r>
        <w:t xml:space="preserve">vapauttaminen </w:t>
      </w:r>
      <w:r>
        <w:t xml:space="preserve">uhkaa sekaannusta ja mahdollista </w:t>
      </w:r>
      <w:r>
        <w:t xml:space="preserve">mustien marxilaisten </w:t>
      </w:r>
      <w:r>
        <w:t xml:space="preserve">valtausta </w:t>
      </w:r>
      <w:r>
        <w:rPr>
          <w:color w:val="196956"/>
        </w:rPr>
        <w:t xml:space="preserve">maassa</w:t>
      </w:r>
      <w:r>
        <w:t xml:space="preserve">, varoitti </w:t>
      </w:r>
      <w:r>
        <w:rPr>
          <w:color w:val="196956"/>
        </w:rPr>
        <w:t xml:space="preserve">maan</w:t>
      </w:r>
      <w:r>
        <w:t xml:space="preserve"> tärkein valkoinen oppositiopuolue</w:t>
      </w:r>
      <w:r>
        <w:t xml:space="preserve">. </w:t>
      </w:r>
      <w:r>
        <w:t xml:space="preserve">Valkoisen talon mukaan </w:t>
      </w:r>
      <w:r>
        <w:rPr>
          <w:color w:val="8C41BB"/>
        </w:rPr>
        <w:t xml:space="preserve">Bush </w:t>
      </w:r>
      <w:r>
        <w:t xml:space="preserve">oli "täysin tyytyväinen" </w:t>
      </w:r>
      <w:r>
        <w:rPr>
          <w:color w:val="ECEDFE"/>
        </w:rPr>
        <w:t xml:space="preserve">CIA:n johtaja Websteriin </w:t>
      </w:r>
      <w:r>
        <w:t xml:space="preserve">ja tiedustelupalvelun toimintaan </w:t>
      </w:r>
      <w:r>
        <w:rPr>
          <w:color w:val="2B2D32"/>
        </w:rPr>
        <w:t xml:space="preserve">Panaman epäonnistuneen vallankaappauksen yhteydessä 3. lokakuuta</w:t>
      </w:r>
      <w:r>
        <w:t xml:space="preserve">. </w:t>
      </w:r>
      <w:r>
        <w:t xml:space="preserve">Washington Post kertoi, että </w:t>
      </w:r>
      <w:r>
        <w:rPr>
          <w:color w:val="94C661"/>
        </w:rPr>
        <w:t xml:space="preserve">erittelemättömät korkeat hallituksen virkamiehet </w:t>
      </w:r>
      <w:r>
        <w:t xml:space="preserve">ovat tympääntyneet </w:t>
      </w:r>
      <w:r>
        <w:rPr>
          <w:color w:val="ECEDFE"/>
        </w:rPr>
        <w:t xml:space="preserve">Websterin </w:t>
      </w:r>
      <w:r>
        <w:t xml:space="preserve">epäröintiin </w:t>
      </w:r>
      <w:r>
        <w:rPr>
          <w:color w:val="2B2D32"/>
        </w:rPr>
        <w:t xml:space="preserve">kansannousun aikana </w:t>
      </w:r>
      <w:r>
        <w:t xml:space="preserve">ja haluavat hänen korvaavan hänet. </w:t>
      </w:r>
      <w:r>
        <w:rPr>
          <w:color w:val="F8907D"/>
        </w:rPr>
        <w:t xml:space="preserve">Puolan lainsäätäjä </w:t>
      </w:r>
      <w:r>
        <w:t xml:space="preserve">hyväksyi automaattisia palkankorotuksia koskevat rajoitukset ilman, että elintarvikkeiden hinnankorotuksista olisi säädetty erikseen. Äänestystä pidettiin testinä </w:t>
      </w:r>
      <w:r>
        <w:rPr>
          <w:color w:val="895E6B"/>
        </w:rPr>
        <w:t xml:space="preserve">Solidaarisuus-liikkeen johtaman hallituksen </w:t>
      </w:r>
      <w:r>
        <w:t xml:space="preserve">päättäväisyydelle </w:t>
      </w:r>
      <w:r>
        <w:t xml:space="preserve">jatkaa hellittämätöntä talouden rakenneuudistusohjelmaansa. Norjan kuningas Olaf V asetti </w:t>
      </w:r>
      <w:r>
        <w:rPr>
          <w:color w:val="788E95"/>
        </w:rPr>
        <w:t xml:space="preserve">ei-sosialistisen kolmen puolueen hallituksen </w:t>
      </w:r>
      <w:r>
        <w:t xml:space="preserve">sen jälkeen, kun </w:t>
      </w:r>
      <w:r>
        <w:rPr>
          <w:color w:val="FB6AB8"/>
        </w:rPr>
        <w:t xml:space="preserve">Gro Harlem Brundtlandin johtama työväenpuolue luopui </w:t>
      </w:r>
      <w:r>
        <w:t xml:space="preserve">vallasta </w:t>
      </w:r>
      <w:r>
        <w:t xml:space="preserve">kolmen vuoden hallinnon jälkeen. </w:t>
      </w:r>
      <w:r>
        <w:rPr>
          <w:color w:val="788E95"/>
        </w:rPr>
        <w:t xml:space="preserve">19-jäsenistä hallitusta </w:t>
      </w:r>
      <w:r>
        <w:t xml:space="preserve">johtaa </w:t>
      </w:r>
      <w:r>
        <w:rPr>
          <w:color w:val="DB1474"/>
        </w:rPr>
        <w:t xml:space="preserve">pääministeri </w:t>
      </w:r>
      <w:r>
        <w:rPr>
          <w:color w:val="576094"/>
        </w:rPr>
        <w:t xml:space="preserve">Jan Sys, </w:t>
      </w:r>
      <w:r>
        <w:rPr>
          <w:color w:val="8489AE"/>
        </w:rPr>
        <w:t xml:space="preserve">joka </w:t>
      </w:r>
      <w:r>
        <w:rPr>
          <w:color w:val="576094"/>
        </w:rPr>
        <w:t xml:space="preserve">myönsi </w:t>
      </w:r>
      <w:r>
        <w:rPr>
          <w:color w:val="576094"/>
        </w:rPr>
        <w:t xml:space="preserve">"vaikean asemansa", sillä koalitiolla on vain 62 paikkaa Oslossa sijaitsevassa 165-jäsenisessä lainsäädäntöelimessä</w:t>
      </w:r>
      <w:r>
        <w:t xml:space="preserve">. </w:t>
      </w:r>
      <w:r>
        <w:rPr>
          <w:color w:val="860E04"/>
        </w:rPr>
        <w:t xml:space="preserve">El Salvadorin hallitus </w:t>
      </w:r>
      <w:r>
        <w:t xml:space="preserve">on aloittanut uuden neuvottelukierroksen paikallisten vasemmistokapinallisten kanssa pyrkiessään lopettamaan vuosikymmenen kestäneen sisällissodan. Tiedottajan mukaan </w:t>
      </w:r>
      <w:r>
        <w:rPr>
          <w:color w:val="FBC206"/>
        </w:rPr>
        <w:t xml:space="preserve">sissit </w:t>
      </w:r>
      <w:r>
        <w:t xml:space="preserve">esittävät Costa Ricassa käytävien neuvottelujen aikana </w:t>
      </w:r>
      <w:r>
        <w:rPr>
          <w:color w:val="F2CDFE"/>
        </w:rPr>
        <w:t xml:space="preserve">tulitaukosopimusluonnoksen</w:t>
      </w:r>
      <w:r>
        <w:rPr>
          <w:color w:val="645341"/>
        </w:rPr>
        <w:t xml:space="preserve">, </w:t>
      </w:r>
      <w:r>
        <w:rPr>
          <w:color w:val="6EAB9B"/>
        </w:rPr>
        <w:t xml:space="preserve">joka </w:t>
      </w:r>
      <w:r>
        <w:rPr>
          <w:color w:val="6EAB9B"/>
        </w:rPr>
        <w:t xml:space="preserve">sisältää perustuslaillisia ja taloudellisia muutoksia</w:t>
      </w:r>
      <w:r>
        <w:t xml:space="preserve">. </w:t>
      </w:r>
      <w:r>
        <w:rPr>
          <w:color w:val="760035"/>
        </w:rPr>
        <w:t xml:space="preserve">Ulkoministeriö sanoi, että oli "mahdollista", että </w:t>
      </w:r>
      <w:r>
        <w:rPr>
          <w:color w:val="647A41"/>
        </w:rPr>
        <w:t xml:space="preserve">jotkut nicaragualaiset kapinalliset </w:t>
      </w:r>
      <w:r>
        <w:rPr>
          <w:color w:val="760035"/>
        </w:rPr>
        <w:t xml:space="preserve">myivät </w:t>
      </w:r>
      <w:r>
        <w:rPr>
          <w:color w:val="496E76"/>
        </w:rPr>
        <w:t xml:space="preserve">Yhdysvaltojen </w:t>
      </w:r>
      <w:r>
        <w:rPr>
          <w:color w:val="760035"/>
        </w:rPr>
        <w:t xml:space="preserve">toimittamia aseita </w:t>
      </w:r>
      <w:r>
        <w:rPr>
          <w:color w:val="760035"/>
        </w:rPr>
        <w:t xml:space="preserve">salvadorilaisille sisseille, </w:t>
      </w:r>
      <w:r>
        <w:rPr>
          <w:color w:val="760035"/>
        </w:rPr>
        <w:t xml:space="preserve">mutta korosti, että kyseessä ei ollut järjestäytynyt toiminta</w:t>
      </w:r>
      <w:r>
        <w:t xml:space="preserve">. </w:t>
      </w:r>
      <w:r>
        <w:t xml:space="preserve">Erikseen </w:t>
      </w:r>
      <w:r>
        <w:rPr>
          <w:color w:val="0BC582"/>
        </w:rPr>
        <w:t xml:space="preserve">ulkoministeri Baker </w:t>
      </w:r>
      <w:r>
        <w:t xml:space="preserve">valitti </w:t>
      </w:r>
      <w:r>
        <w:rPr>
          <w:color w:val="E3F894"/>
        </w:rPr>
        <w:t xml:space="preserve">YK:n neuvonantajasta</w:t>
      </w:r>
      <w:r>
        <w:rPr>
          <w:color w:val="F9D7CD"/>
        </w:rPr>
        <w:t xml:space="preserve">, joka </w:t>
      </w:r>
      <w:r>
        <w:rPr>
          <w:color w:val="E3F894"/>
        </w:rPr>
        <w:t xml:space="preserve">viime viikolla </w:t>
      </w:r>
      <w:r>
        <w:rPr>
          <w:color w:val="E3F894"/>
        </w:rPr>
        <w:t xml:space="preserve">kehotti </w:t>
      </w:r>
      <w:r>
        <w:rPr>
          <w:color w:val="876128"/>
        </w:rPr>
        <w:t xml:space="preserve">Contras-joukkojen jäseniä </w:t>
      </w:r>
      <w:r>
        <w:rPr>
          <w:color w:val="01FB92"/>
        </w:rPr>
        <w:t xml:space="preserve">hajottamaan joukkonsa osana alueellista rauhansopimusta</w:t>
      </w:r>
      <w:r>
        <w:t xml:space="preserve">. He kuolivat: Cornel Wilde, 74, näyttelijä ja ohjaaja, Los Angelesissa, leukemia.... Danilo Kis, 54, jugoslavialaissyntyinen kirjailija ja esseisti, </w:t>
      </w:r>
      <w:r>
        <w:t xml:space="preserve">syöpään Pariisissa </w:t>
      </w:r>
      <w:r>
        <w:rPr>
          <w:color w:val="023087"/>
        </w:rPr>
        <w:t xml:space="preserve">sunnuntaina.</w:t>
      </w:r>
    </w:p>
    <w:p>
      <w:r>
        <w:rPr>
          <w:b/>
        </w:rPr>
        <w:t xml:space="preserve">Asiakirjan numero 278</w:t>
      </w:r>
    </w:p>
    <w:p>
      <w:r>
        <w:rPr>
          <w:b/>
        </w:rPr>
        <w:t xml:space="preserve">Asiakirjan tunniste: wsj2279-001</w:t>
      </w:r>
    </w:p>
    <w:p>
      <w:r>
        <w:t xml:space="preserve">Kauppa- ja teollisuusministeriö ilmoitti, että </w:t>
      </w:r>
      <w:r>
        <w:rPr>
          <w:color w:val="310106"/>
        </w:rPr>
        <w:t xml:space="preserve">Yhdistyneen kuningaskunnan vähittäismyynnin määrä </w:t>
      </w:r>
      <w:r>
        <w:t xml:space="preserve">kasvoi väliaikaisesti 0,4 prosenttia elokuusta syyskuuhun ja oli 2,2 prosenttia suurempi kuin syyskuussa </w:t>
      </w:r>
      <w:r>
        <w:rPr>
          <w:color w:val="04640D"/>
        </w:rPr>
        <w:t xml:space="preserve">1988</w:t>
      </w:r>
      <w:r>
        <w:t xml:space="preserve">. </w:t>
      </w:r>
      <w:r>
        <w:t xml:space="preserve">Kolmannella neljänneksellä </w:t>
      </w:r>
      <w:r>
        <w:rPr>
          <w:color w:val="FEFB0A"/>
        </w:rPr>
        <w:t xml:space="preserve">vähittäismyynti </w:t>
      </w:r>
      <w:r>
        <w:t xml:space="preserve">laski </w:t>
      </w:r>
      <w:r>
        <w:t xml:space="preserve">0,5 % edellisestä neljänneksestä ja nousi 1,2 % </w:t>
      </w:r>
      <w:r>
        <w:rPr>
          <w:color w:val="04640D"/>
        </w:rPr>
        <w:t xml:space="preserve">vuotta aiemmasta</w:t>
      </w:r>
      <w:r>
        <w:t xml:space="preserve">.</w:t>
      </w:r>
    </w:p>
    <w:p>
      <w:r>
        <w:rPr>
          <w:b/>
        </w:rPr>
        <w:t xml:space="preserve">Asiakirjan numero 279</w:t>
      </w:r>
    </w:p>
    <w:p>
      <w:r>
        <w:rPr>
          <w:b/>
        </w:rPr>
        <w:t xml:space="preserve">Asiakirjan tunniste: wsj2280-001</w:t>
      </w:r>
    </w:p>
    <w:p>
      <w:r>
        <w:rPr>
          <w:color w:val="310106"/>
        </w:rPr>
        <w:t xml:space="preserve">Chicagolainen sijoittaja William Farley </w:t>
      </w:r>
      <w:r>
        <w:t xml:space="preserve">on sopinut </w:t>
      </w:r>
      <w:r>
        <w:rPr>
          <w:color w:val="04640D"/>
        </w:rPr>
        <w:t xml:space="preserve">myyvänsä </w:t>
      </w:r>
      <w:r>
        <w:rPr>
          <w:color w:val="FB5514"/>
        </w:rPr>
        <w:t xml:space="preserve">Cluett Peabody &amp; Co:</w:t>
      </w:r>
      <w:r>
        <w:rPr>
          <w:color w:val="FEFB0A"/>
        </w:rPr>
        <w:t xml:space="preserve">n kolme osastoa </w:t>
      </w:r>
      <w:r>
        <w:rPr>
          <w:color w:val="04640D"/>
        </w:rPr>
        <w:t xml:space="preserve">noin 600 miljoonalla dollarilla </w:t>
      </w:r>
      <w:r>
        <w:rPr>
          <w:color w:val="E115C0"/>
        </w:rPr>
        <w:t xml:space="preserve">Bidermann S.A:lle </w:t>
      </w:r>
      <w:r>
        <w:rPr>
          <w:color w:val="04640D"/>
        </w:rPr>
        <w:t xml:space="preserve">, joka on pariisilainen vaatevalmistaja, jolla on pieni omistajapiiri</w:t>
      </w:r>
      <w:r>
        <w:t xml:space="preserve">. </w:t>
      </w:r>
      <w:r>
        <w:t xml:space="preserve">Pian sen jälkeen, kun </w:t>
      </w:r>
      <w:r>
        <w:rPr>
          <w:color w:val="FEB8C8"/>
        </w:rPr>
        <w:t xml:space="preserve">Farleyn </w:t>
      </w:r>
      <w:r>
        <w:rPr>
          <w:color w:val="0BC582"/>
        </w:rPr>
        <w:t xml:space="preserve">holdingyhtiö </w:t>
      </w:r>
      <w:r>
        <w:rPr>
          <w:color w:val="0BC582"/>
        </w:rPr>
        <w:t xml:space="preserve">Farley Inc. oli </w:t>
      </w:r>
      <w:r>
        <w:t xml:space="preserve">huhtikuussa ostanut </w:t>
      </w:r>
      <w:r>
        <w:rPr>
          <w:color w:val="00587F"/>
        </w:rPr>
        <w:t xml:space="preserve">West Point-Pepperell Inc:n </w:t>
      </w:r>
      <w:r>
        <w:t xml:space="preserve">1,56 miljardilla </w:t>
      </w:r>
      <w:r>
        <w:t xml:space="preserve">dollarilla, se </w:t>
      </w:r>
      <w:r>
        <w:t xml:space="preserve">ilmoitti </w:t>
      </w:r>
      <w:r>
        <w:t xml:space="preserve">harkitsevansa </w:t>
      </w:r>
      <w:r>
        <w:rPr>
          <w:color w:val="9E8317"/>
        </w:rPr>
        <w:t xml:space="preserve">johtavan paitavalmistajan Cluettin ja yhden </w:t>
      </w:r>
      <w:r>
        <w:rPr>
          <w:color w:val="01190F"/>
        </w:rPr>
        <w:t xml:space="preserve">West Point-Pepperellin </w:t>
      </w:r>
      <w:r>
        <w:rPr>
          <w:color w:val="9E8317"/>
        </w:rPr>
        <w:t xml:space="preserve">suurimmista yksiköistä </w:t>
      </w:r>
      <w:r>
        <w:t xml:space="preserve">myymistä</w:t>
      </w:r>
      <w:r>
        <w:t xml:space="preserve">. </w:t>
      </w:r>
      <w:r>
        <w:rPr>
          <w:color w:val="04640D"/>
        </w:rPr>
        <w:t xml:space="preserve">Myyntiin </w:t>
      </w:r>
      <w:r>
        <w:t xml:space="preserve">sisältyvät </w:t>
      </w:r>
      <w:r>
        <w:rPr>
          <w:color w:val="58018B"/>
        </w:rPr>
        <w:t xml:space="preserve">Cluettin </w:t>
      </w:r>
      <w:r>
        <w:rPr>
          <w:color w:val="847D81"/>
        </w:rPr>
        <w:t xml:space="preserve">yksiköt</w:t>
      </w:r>
      <w:r>
        <w:rPr>
          <w:color w:val="B70639"/>
        </w:rPr>
        <w:t xml:space="preserve">, jotka </w:t>
      </w:r>
      <w:r>
        <w:rPr>
          <w:color w:val="847D81"/>
        </w:rPr>
        <w:t xml:space="preserve">valmistavat miesten paitoja Arrow-tuotemerkillä, sukkia Gold Toe -tuotemerkillä ja miesten vaatteita Schoeneman-divisioonan kautta</w:t>
      </w:r>
      <w:r>
        <w:t xml:space="preserve">. </w:t>
      </w:r>
      <w:r>
        <w:rPr>
          <w:color w:val="703B01"/>
        </w:rPr>
        <w:t xml:space="preserve">Yhtiöiden </w:t>
      </w:r>
      <w:r>
        <w:t xml:space="preserve">mukaan </w:t>
      </w:r>
      <w:r>
        <w:rPr>
          <w:color w:val="F7F1DF"/>
        </w:rPr>
        <w:t xml:space="preserve">kauppa edellyttää </w:t>
      </w:r>
      <w:r>
        <w:rPr>
          <w:color w:val="118B8A"/>
        </w:rPr>
        <w:t xml:space="preserve">Bidermannin </w:t>
      </w:r>
      <w:r>
        <w:t xml:space="preserve">rahoituksen vahvistamista </w:t>
      </w:r>
      <w:r>
        <w:t xml:space="preserve">sekä viranomais- ja muita hyväksyntöjä. He myös sanoivat odottavansa, </w:t>
      </w:r>
      <w:r>
        <w:t xml:space="preserve">että </w:t>
      </w:r>
      <w:r>
        <w:rPr>
          <w:color w:val="04640D"/>
        </w:rPr>
        <w:t xml:space="preserve">kauppa </w:t>
      </w:r>
      <w:r>
        <w:t xml:space="preserve">saadaan päätökseen marraskuun loppuun mennessä. </w:t>
      </w:r>
      <w:r>
        <w:rPr>
          <w:color w:val="310106"/>
        </w:rPr>
        <w:t xml:space="preserve">Farley </w:t>
      </w:r>
      <w:r>
        <w:t xml:space="preserve">sanoi, että </w:t>
      </w:r>
      <w:r>
        <w:rPr>
          <w:color w:val="04640D"/>
        </w:rPr>
        <w:t xml:space="preserve">tämä </w:t>
      </w:r>
      <w:r>
        <w:rPr>
          <w:color w:val="FB5514"/>
        </w:rPr>
        <w:t xml:space="preserve">Cluettin </w:t>
      </w:r>
      <w:r>
        <w:rPr>
          <w:color w:val="FEFB0A"/>
        </w:rPr>
        <w:t xml:space="preserve">neljästä suuresta divisioonasta kolmen </w:t>
      </w:r>
      <w:r>
        <w:rPr>
          <w:color w:val="04640D"/>
        </w:rPr>
        <w:t xml:space="preserve">myynti </w:t>
      </w:r>
      <w:r>
        <w:rPr>
          <w:color w:val="4AFEFA"/>
        </w:rPr>
        <w:t xml:space="preserve">sekä toinen "odotettavissa oleva" omaisuuserien myynti </w:t>
      </w:r>
      <w:r>
        <w:rPr>
          <w:color w:val="FCB164"/>
        </w:rPr>
        <w:t xml:space="preserve">West Point-Pepperellille </w:t>
      </w:r>
      <w:r>
        <w:rPr>
          <w:color w:val="4AFEFA"/>
        </w:rPr>
        <w:t xml:space="preserve">joulukuussa </w:t>
      </w:r>
      <w:r>
        <w:t xml:space="preserve">tuovat yhteensä noin 700 miljardia dollaria. Hän ei kertonut tarkemmin </w:t>
      </w:r>
      <w:r>
        <w:rPr>
          <w:color w:val="796EE6"/>
        </w:rPr>
        <w:t xml:space="preserve">muiden omaisuuserien suunnitellusta myynnistä</w:t>
      </w:r>
      <w:r>
        <w:t xml:space="preserve">. </w:t>
      </w:r>
      <w:r>
        <w:rPr>
          <w:color w:val="310106"/>
        </w:rPr>
        <w:t xml:space="preserve">Farley </w:t>
      </w:r>
      <w:r>
        <w:t xml:space="preserve">noudatti samanlaista strategiaa ostaessaan </w:t>
      </w:r>
      <w:r>
        <w:rPr>
          <w:color w:val="000D2C"/>
        </w:rPr>
        <w:t xml:space="preserve">Northwest Industries Inc:n </w:t>
      </w:r>
      <w:r>
        <w:t xml:space="preserve">ja myydessään sitten suuren osan </w:t>
      </w:r>
      <w:r>
        <w:rPr>
          <w:color w:val="000D2C"/>
        </w:rPr>
        <w:t xml:space="preserve">sen </w:t>
      </w:r>
      <w:r>
        <w:t xml:space="preserve">omaisuudesta. Hän </w:t>
      </w:r>
      <w:r>
        <w:rPr>
          <w:color w:val="310106"/>
        </w:rPr>
        <w:t xml:space="preserve">säilytti kuitenkin </w:t>
      </w:r>
      <w:r>
        <w:rPr>
          <w:color w:val="53495F"/>
        </w:rPr>
        <w:t xml:space="preserve">Fruit of the Loom Inc:n, alusvaatteita valmistavan yrityksen, jota </w:t>
      </w:r>
      <w:r>
        <w:rPr>
          <w:color w:val="53495F"/>
        </w:rPr>
        <w:t xml:space="preserve">hän yhä hallitsee ja jossa </w:t>
      </w:r>
      <w:r>
        <w:rPr>
          <w:color w:val="F95475"/>
        </w:rPr>
        <w:t xml:space="preserve">hän </w:t>
      </w:r>
      <w:r>
        <w:rPr>
          <w:color w:val="53495F"/>
        </w:rPr>
        <w:t xml:space="preserve">toimii puheenjohtajana ja toimitusjohtajana</w:t>
      </w:r>
      <w:r>
        <w:t xml:space="preserve">. </w:t>
      </w:r>
      <w:r>
        <w:rPr>
          <w:color w:val="9E8317"/>
        </w:rPr>
        <w:t xml:space="preserve">Cluett </w:t>
      </w:r>
      <w:r>
        <w:t xml:space="preserve">oli itsenäinen yritys, kunnes </w:t>
      </w:r>
      <w:r>
        <w:rPr>
          <w:color w:val="00587F"/>
        </w:rPr>
        <w:t xml:space="preserve">West Point-Pepperell </w:t>
      </w:r>
      <w:r>
        <w:t xml:space="preserve">osti sen vuonna 1986 </w:t>
      </w:r>
      <w:r>
        <w:t xml:space="preserve">375 miljoonalla dollarilla käteisenä ja osakkeina. </w:t>
      </w:r>
      <w:r>
        <w:rPr>
          <w:color w:val="61FC03"/>
        </w:rPr>
        <w:t xml:space="preserve">Syyskuun 30. päivänä 1988 päättyneellä </w:t>
      </w:r>
      <w:r>
        <w:rPr>
          <w:color w:val="61FC03"/>
        </w:rPr>
        <w:t xml:space="preserve">tilikaudella </w:t>
      </w:r>
      <w:r>
        <w:rPr>
          <w:color w:val="9E8317"/>
        </w:rPr>
        <w:t xml:space="preserve">Cluettin </w:t>
      </w:r>
      <w:r>
        <w:t xml:space="preserve">tulos oli </w:t>
      </w:r>
      <w:r>
        <w:t xml:space="preserve">37 miljoonaa dollaria 757 miljoonan dollarin myynnistä. </w:t>
      </w:r>
      <w:r>
        <w:rPr>
          <w:color w:val="118B8A"/>
        </w:rPr>
        <w:t xml:space="preserve">Bidermann </w:t>
      </w:r>
      <w:r>
        <w:t xml:space="preserve">myy vaatteita </w:t>
      </w:r>
      <w:r>
        <w:rPr>
          <w:color w:val="DE98FD"/>
        </w:rPr>
        <w:t xml:space="preserve">eri tuotemerkeillä, </w:t>
      </w:r>
      <w:r>
        <w:rPr>
          <w:color w:val="98A088"/>
        </w:rPr>
        <w:t xml:space="preserve">kuten </w:t>
      </w:r>
      <w:r>
        <w:rPr>
          <w:color w:val="DE98FD"/>
        </w:rPr>
        <w:t xml:space="preserve">Yves Saint Laurent- ja Bill Robinson -merkeillä miehille ja Ralph Lauren -merkillä naisille</w:t>
      </w:r>
      <w:r>
        <w:t xml:space="preserve">. </w:t>
      </w:r>
      <w:r>
        <w:rPr>
          <w:color w:val="118B8A"/>
        </w:rPr>
        <w:t xml:space="preserve">Yhtiön </w:t>
      </w:r>
      <w:r>
        <w:t xml:space="preserve">tiedottajan mukaan </w:t>
      </w:r>
      <w:r>
        <w:rPr>
          <w:color w:val="118B8A"/>
        </w:rPr>
        <w:t xml:space="preserve">yhtiön </w:t>
      </w:r>
      <w:r>
        <w:t xml:space="preserve">myynti oli 400 miljoonaa </w:t>
      </w:r>
      <w:r>
        <w:t xml:space="preserve">dollaria </w:t>
      </w:r>
      <w:r>
        <w:rPr>
          <w:color w:val="61FC03"/>
        </w:rPr>
        <w:t xml:space="preserve">vuonna 1988. </w:t>
      </w:r>
      <w:r>
        <w:rPr>
          <w:color w:val="00587F"/>
        </w:rPr>
        <w:t xml:space="preserve">West Point Pepperell </w:t>
      </w:r>
      <w:r>
        <w:t xml:space="preserve">laski 25 senttiä 53,875 dollariin </w:t>
      </w:r>
      <w:r>
        <w:t xml:space="preserve">New Yorkin pörssin yhdistetyssä kaupankäynnissä.</w:t>
      </w:r>
    </w:p>
    <w:p>
      <w:r>
        <w:rPr>
          <w:b/>
        </w:rPr>
        <w:t xml:space="preserve">Asiakirjan numero 280</w:t>
      </w:r>
    </w:p>
    <w:p>
      <w:r>
        <w:rPr>
          <w:b/>
        </w:rPr>
        <w:t xml:space="preserve">Asiakirjan tunniste: wsj2281-001</w:t>
      </w:r>
    </w:p>
    <w:p>
      <w:r>
        <w:rPr>
          <w:color w:val="310106"/>
        </w:rPr>
        <w:t xml:space="preserve">Brittiläinen julkisesti noteerattu Blue Arrow PLC </w:t>
      </w:r>
      <w:r>
        <w:t xml:space="preserve">aikoo </w:t>
      </w:r>
      <w:r>
        <w:rPr>
          <w:color w:val="04640D"/>
        </w:rPr>
        <w:t xml:space="preserve">vaihtaa </w:t>
      </w:r>
      <w:r>
        <w:rPr>
          <w:color w:val="04640D"/>
        </w:rPr>
        <w:t xml:space="preserve">toiminimensä Manpower PLC:ksi </w:t>
      </w:r>
      <w:r>
        <w:rPr>
          <w:color w:val="FB5514"/>
        </w:rPr>
        <w:t xml:space="preserve">ja poistaa </w:t>
      </w:r>
      <w:r>
        <w:rPr>
          <w:color w:val="FB5514"/>
        </w:rPr>
        <w:t xml:space="preserve">suuren osan lähes 1,2 </w:t>
      </w:r>
      <w:r>
        <w:rPr>
          <w:color w:val="00587F"/>
        </w:rPr>
        <w:t xml:space="preserve">miljardin </w:t>
      </w:r>
      <w:r>
        <w:rPr>
          <w:color w:val="FB5514"/>
        </w:rPr>
        <w:t xml:space="preserve">dollarin </w:t>
      </w:r>
      <w:r>
        <w:rPr>
          <w:color w:val="FEB8C8"/>
        </w:rPr>
        <w:t xml:space="preserve">liikearvosta</w:t>
      </w:r>
      <w:r>
        <w:rPr>
          <w:color w:val="E115C0"/>
        </w:rPr>
        <w:t xml:space="preserve">, jonka </w:t>
      </w:r>
      <w:r>
        <w:rPr>
          <w:color w:val="9E8317"/>
        </w:rPr>
        <w:t xml:space="preserve">se </w:t>
      </w:r>
      <w:r>
        <w:rPr>
          <w:color w:val="FEB8C8"/>
        </w:rPr>
        <w:t xml:space="preserve">sai </w:t>
      </w:r>
      <w:r>
        <w:rPr>
          <w:color w:val="58018B"/>
        </w:rPr>
        <w:t xml:space="preserve">yhdysvaltalaisen</w:t>
      </w:r>
      <w:r>
        <w:rPr>
          <w:color w:val="847D81"/>
        </w:rPr>
        <w:t xml:space="preserve"> Manpower Inc:</w:t>
      </w:r>
      <w:r>
        <w:rPr>
          <w:color w:val="01190F"/>
        </w:rPr>
        <w:t xml:space="preserve">n oston yhteydessä</w:t>
      </w:r>
      <w:r>
        <w:t xml:space="preserve">. </w:t>
      </w:r>
      <w:r>
        <w:rPr>
          <w:color w:val="F7F1DF"/>
        </w:rPr>
        <w:t xml:space="preserve">Blue Arrow'n </w:t>
      </w:r>
      <w:r>
        <w:rPr>
          <w:color w:val="B70639"/>
        </w:rPr>
        <w:t xml:space="preserve">hallituksen puheenjohtaja </w:t>
      </w:r>
      <w:r>
        <w:rPr>
          <w:color w:val="B70639"/>
        </w:rPr>
        <w:t xml:space="preserve">Mitchell Fromstein </w:t>
      </w:r>
      <w:r>
        <w:t xml:space="preserve">sanoi haastattelussa, että </w:t>
      </w:r>
      <w:r>
        <w:rPr>
          <w:color w:val="FB5514"/>
        </w:rPr>
        <w:t xml:space="preserve">nämä kaksi siirtoa </w:t>
      </w:r>
      <w:r>
        <w:t xml:space="preserve">voivat olla alkusoittoa </w:t>
      </w:r>
      <w:r>
        <w:rPr>
          <w:color w:val="310106"/>
        </w:rPr>
        <w:t xml:space="preserve">maailman suurimman työvoimapalvelukonsernin </w:t>
      </w:r>
      <w:r>
        <w:t xml:space="preserve">paluulle </w:t>
      </w:r>
      <w:r>
        <w:rPr>
          <w:color w:val="118B8A"/>
        </w:rPr>
        <w:t xml:space="preserve">Yhdysvaltain </w:t>
      </w:r>
      <w:r>
        <w:t xml:space="preserve">markkinoille</w:t>
      </w:r>
      <w:r>
        <w:t xml:space="preserve">. </w:t>
      </w:r>
      <w:r>
        <w:rPr>
          <w:color w:val="B70639"/>
        </w:rPr>
        <w:t xml:space="preserve">Fromstein </w:t>
      </w:r>
      <w:r>
        <w:t xml:space="preserve">paljasti </w:t>
      </w:r>
      <w:r>
        <w:rPr>
          <w:color w:val="FB5514"/>
        </w:rPr>
        <w:t xml:space="preserve">nämä suunnitellut toimet, </w:t>
      </w:r>
      <w:r>
        <w:rPr>
          <w:color w:val="4AFEFA"/>
        </w:rPr>
        <w:t xml:space="preserve">joita </w:t>
      </w:r>
      <w:r>
        <w:rPr>
          <w:color w:val="FB5514"/>
        </w:rPr>
        <w:t xml:space="preserve">odotetaan lähikuukausina, </w:t>
      </w:r>
      <w:r>
        <w:t xml:space="preserve">kun </w:t>
      </w:r>
      <w:r>
        <w:rPr>
          <w:color w:val="310106"/>
        </w:rPr>
        <w:t xml:space="preserve">Blue </w:t>
      </w:r>
      <w:r>
        <w:rPr>
          <w:color w:val="310106"/>
        </w:rPr>
        <w:t xml:space="preserve">Arrowin </w:t>
      </w:r>
      <w:r>
        <w:t xml:space="preserve">kolmannen neljänneksen verovapaat tulot </w:t>
      </w:r>
      <w:r>
        <w:t xml:space="preserve">laskivat 2,5 prosenttia. </w:t>
      </w:r>
      <w:r>
        <w:rPr>
          <w:color w:val="FCB164"/>
        </w:rPr>
        <w:t xml:space="preserve">Uudelleenbrändäys </w:t>
      </w:r>
      <w:r>
        <w:rPr>
          <w:color w:val="FB5514"/>
        </w:rPr>
        <w:t xml:space="preserve">ja </w:t>
      </w:r>
      <w:r>
        <w:rPr>
          <w:color w:val="796EE6"/>
        </w:rPr>
        <w:t xml:space="preserve">liikearvon </w:t>
      </w:r>
      <w:r>
        <w:rPr>
          <w:color w:val="FB5514"/>
        </w:rPr>
        <w:t xml:space="preserve">alaskirjaus voisivat auttaa </w:t>
      </w:r>
      <w:r>
        <w:t xml:space="preserve">vahvistamaan </w:t>
      </w:r>
      <w:r>
        <w:rPr>
          <w:color w:val="310106"/>
        </w:rPr>
        <w:t xml:space="preserve">Blue Arrow'n </w:t>
      </w:r>
      <w:r>
        <w:t xml:space="preserve">johtoasemaa </w:t>
      </w:r>
      <w:r>
        <w:t xml:space="preserve">Yhdysvaltain vuokratyövoimamarkkinoilla ja antaa </w:t>
      </w:r>
      <w:r>
        <w:rPr>
          <w:color w:val="310106"/>
        </w:rPr>
        <w:t xml:space="preserve">sille </w:t>
      </w:r>
      <w:r>
        <w:t xml:space="preserve">amerikkalaisemman imagon, kun otetaan huomioon, että ulkomaiset osakkeet herättävät suurta huolta yhdysvaltalaisissa sijoittajissa perjantaisen pörssilaskun jälkeen. Yhdysvaltalaiset </w:t>
      </w:r>
      <w:r>
        <w:t xml:space="preserve">osakkeenomistajat omistavat nyt yli 60 prosenttia </w:t>
      </w:r>
      <w:r>
        <w:rPr>
          <w:color w:val="310106"/>
        </w:rPr>
        <w:t xml:space="preserve">Blue Arrow'sta, </w:t>
      </w:r>
      <w:r>
        <w:t xml:space="preserve">kun viime tammikuussa osuus oli 9 prosenttia. "Yhdysvaltain markkinoilla </w:t>
      </w:r>
      <w:r>
        <w:rPr>
          <w:color w:val="000D2C"/>
        </w:rPr>
        <w:t xml:space="preserve">Manpowerin nimi </w:t>
      </w:r>
      <w:r>
        <w:t xml:space="preserve">on paljon helpompi tunnistaa </w:t>
      </w:r>
      <w:r>
        <w:t xml:space="preserve">kuin Blue Arrow"</w:t>
      </w:r>
      <w:r>
        <w:t xml:space="preserve">, </w:t>
      </w:r>
      <w:r>
        <w:rPr>
          <w:color w:val="B70639"/>
        </w:rPr>
        <w:t xml:space="preserve">Fromstein</w:t>
      </w:r>
      <w:r>
        <w:t xml:space="preserve"> sanoi</w:t>
      </w:r>
      <w:r>
        <w:t xml:space="preserve">. </w:t>
      </w:r>
      <w:r>
        <w:rPr>
          <w:color w:val="FB5514"/>
        </w:rPr>
        <w:t xml:space="preserve">Toimenpiteet voivat myös </w:t>
      </w:r>
      <w:r>
        <w:t xml:space="preserve">poistaa osakkeenomistajien käsityksen siitä, että </w:t>
      </w:r>
      <w:r>
        <w:rPr>
          <w:color w:val="310106"/>
        </w:rPr>
        <w:t xml:space="preserve">Blue Arrow </w:t>
      </w:r>
      <w:r>
        <w:t xml:space="preserve">on epävarmuuden kourissa oleva yritys. "</w:t>
      </w:r>
      <w:r>
        <w:rPr>
          <w:color w:val="FB5514"/>
        </w:rPr>
        <w:t xml:space="preserve">Se </w:t>
      </w:r>
      <w:r>
        <w:t xml:space="preserve">vahvistaa myös </w:t>
      </w:r>
      <w:r>
        <w:t xml:space="preserve">käsitystä siitä, että </w:t>
      </w:r>
      <w:r>
        <w:rPr>
          <w:color w:val="310106"/>
        </w:rPr>
        <w:t xml:space="preserve">Blue Arrow </w:t>
      </w:r>
      <w:r>
        <w:t xml:space="preserve">on menneisyyttä", sanoi </w:t>
      </w:r>
      <w:r>
        <w:rPr>
          <w:color w:val="53495F"/>
        </w:rPr>
        <w:t xml:space="preserve">Doug Arthur, </w:t>
      </w:r>
      <w:r>
        <w:rPr>
          <w:color w:val="F95475"/>
        </w:rPr>
        <w:t xml:space="preserve">New Yorkissa sijaitsevan Kidder Peabody &amp; Co:n </w:t>
      </w:r>
      <w:r>
        <w:rPr>
          <w:color w:val="53495F"/>
        </w:rPr>
        <w:t xml:space="preserve">analyytikko</w:t>
      </w:r>
      <w:r>
        <w:t xml:space="preserve">. </w:t>
      </w:r>
      <w:r>
        <w:t xml:space="preserve">Hän lisäsi, että </w:t>
      </w:r>
      <w:r>
        <w:rPr>
          <w:color w:val="61FC03"/>
        </w:rPr>
        <w:t xml:space="preserve">ehdotetut muutokset "ovat </w:t>
      </w:r>
      <w:r>
        <w:rPr>
          <w:color w:val="53495F"/>
        </w:rPr>
        <w:t xml:space="preserve">mielestäni </w:t>
      </w:r>
      <w:r>
        <w:rPr>
          <w:color w:val="5D9608"/>
        </w:rPr>
        <w:t xml:space="preserve">kaikki </w:t>
      </w:r>
      <w:r>
        <w:t xml:space="preserve">järkeviä". Kuukausi sen jälkeen, kun </w:t>
      </w:r>
      <w:r>
        <w:rPr>
          <w:color w:val="DE98FD"/>
        </w:rPr>
        <w:t xml:space="preserve">Berry </w:t>
      </w:r>
      <w:r>
        <w:t xml:space="preserve">syrjäytti </w:t>
      </w:r>
      <w:r>
        <w:rPr>
          <w:color w:val="B70639"/>
        </w:rPr>
        <w:t xml:space="preserve">Fromsteinin </w:t>
      </w:r>
      <w:r>
        <w:rPr>
          <w:color w:val="98A088"/>
        </w:rPr>
        <w:t xml:space="preserve">Manpowerin </w:t>
      </w:r>
      <w:r>
        <w:t xml:space="preserve">Milwaukeen </w:t>
      </w:r>
      <w:r>
        <w:t xml:space="preserve">toimiston johtajan paikalta </w:t>
      </w:r>
      <w:r>
        <w:t xml:space="preserve">miljoona dollaria vuodessa maksavalla palkalla, </w:t>
      </w:r>
      <w:r>
        <w:rPr>
          <w:color w:val="B70639"/>
        </w:rPr>
        <w:t xml:space="preserve">Fromstein </w:t>
      </w:r>
      <w:r>
        <w:t xml:space="preserve">syrjäytti </w:t>
      </w:r>
      <w:r>
        <w:rPr>
          <w:color w:val="DE98FD"/>
        </w:rPr>
        <w:t xml:space="preserve">Antony Berryn </w:t>
      </w:r>
      <w:r>
        <w:rPr>
          <w:color w:val="310106"/>
        </w:rPr>
        <w:t xml:space="preserve">Blue Arrow'n </w:t>
      </w:r>
      <w:r>
        <w:t xml:space="preserve">toimitusjohtajan </w:t>
      </w:r>
      <w:r>
        <w:t xml:space="preserve">paikalta </w:t>
      </w:r>
      <w:r>
        <w:t xml:space="preserve">tammikuussa laajalti julkisuutta saaneessa </w:t>
      </w:r>
      <w:r>
        <w:rPr>
          <w:color w:val="4F584E"/>
        </w:rPr>
        <w:t xml:space="preserve">hallituksen </w:t>
      </w:r>
      <w:r>
        <w:t xml:space="preserve">kokouksessa</w:t>
      </w:r>
      <w:r>
        <w:t xml:space="preserve">. </w:t>
      </w:r>
      <w:r>
        <w:rPr>
          <w:color w:val="B70639"/>
        </w:rPr>
        <w:t xml:space="preserve">Fromstein </w:t>
      </w:r>
      <w:r>
        <w:t xml:space="preserve">vahvisti </w:t>
      </w:r>
      <w:r>
        <w:t xml:space="preserve">määräysvaltaansa huhtikuussa, kun hän seurasi </w:t>
      </w:r>
      <w:r>
        <w:rPr>
          <w:color w:val="DE98FD"/>
        </w:rPr>
        <w:t xml:space="preserve">Berryä </w:t>
      </w:r>
      <w:r>
        <w:rPr>
          <w:color w:val="4F584E"/>
        </w:rPr>
        <w:t xml:space="preserve">hallituksen </w:t>
      </w:r>
      <w:r>
        <w:t xml:space="preserve">puheenjohtajana</w:t>
      </w:r>
      <w:r>
        <w:t xml:space="preserve">. </w:t>
      </w:r>
      <w:r>
        <w:rPr>
          <w:color w:val="310106"/>
        </w:rPr>
        <w:t xml:space="preserve">Blue Arrow'n aiheuttama </w:t>
      </w:r>
      <w:r>
        <w:t xml:space="preserve">kohu </w:t>
      </w:r>
      <w:r>
        <w:t xml:space="preserve">ei kuitenkaan ole vielä ohi, sillä Britannian hallitus tutkii </w:t>
      </w:r>
      <w:r>
        <w:rPr>
          <w:color w:val="248AD0"/>
        </w:rPr>
        <w:t xml:space="preserve">kiistanalaista 25 miljoonan punnan (39,4 miljoonan dollarin) lainaa</w:t>
      </w:r>
      <w:r>
        <w:rPr>
          <w:color w:val="5C5300"/>
        </w:rPr>
        <w:t xml:space="preserve">, joka </w:t>
      </w:r>
      <w:r>
        <w:rPr>
          <w:color w:val="BCFEC6"/>
        </w:rPr>
        <w:t xml:space="preserve">Fromsteinin </w:t>
      </w:r>
      <w:r>
        <w:rPr>
          <w:color w:val="9F6551"/>
        </w:rPr>
        <w:t xml:space="preserve">mukaan </w:t>
      </w:r>
      <w:r>
        <w:rPr>
          <w:color w:val="9F6551"/>
        </w:rPr>
        <w:t xml:space="preserve">myönnettiin </w:t>
      </w:r>
      <w:r>
        <w:rPr>
          <w:color w:val="932C70"/>
        </w:rPr>
        <w:t xml:space="preserve">Berryn </w:t>
      </w:r>
      <w:r>
        <w:rPr>
          <w:color w:val="9F6551"/>
        </w:rPr>
        <w:t xml:space="preserve">käskystä</w:t>
      </w:r>
      <w:r>
        <w:t xml:space="preserve">. </w:t>
      </w:r>
      <w:r>
        <w:rPr>
          <w:color w:val="310106"/>
        </w:rPr>
        <w:t xml:space="preserve">Blue Arrow </w:t>
      </w:r>
      <w:r>
        <w:t xml:space="preserve">onnistui </w:t>
      </w:r>
      <w:r>
        <w:rPr>
          <w:color w:val="B5AFC4"/>
        </w:rPr>
        <w:t xml:space="preserve">ostamaan </w:t>
      </w:r>
      <w:r>
        <w:rPr>
          <w:color w:val="D4C67A"/>
        </w:rPr>
        <w:t xml:space="preserve">Manpowerin 1,34 miljardilla </w:t>
      </w:r>
      <w:r>
        <w:rPr>
          <w:color w:val="D4C67A"/>
        </w:rPr>
        <w:t xml:space="preserve">dollarilla vuonna </w:t>
      </w:r>
      <w:r>
        <w:rPr>
          <w:color w:val="2B1B04"/>
        </w:rPr>
        <w:t xml:space="preserve">1987 suurelta osin </w:t>
      </w:r>
      <w:r>
        <w:t xml:space="preserve">siksi, että erilaiset brittiläiset ja amerikkalaiset kirjanpito-ohjeet johtivat siihen, että brittiläiset yritykset ilmoittivat suuremmat viralliset voitot. </w:t>
      </w:r>
      <w:r>
        <w:rPr>
          <w:color w:val="AE7AA1"/>
        </w:rPr>
        <w:t xml:space="preserve">Yhdistyneen kuningaskunnan sääntöjen mukaan </w:t>
      </w:r>
      <w:r>
        <w:rPr>
          <w:color w:val="C2A393"/>
        </w:rPr>
        <w:t xml:space="preserve">Blue Arrow </w:t>
      </w:r>
      <w:r>
        <w:rPr>
          <w:color w:val="AE7AA1"/>
        </w:rPr>
        <w:t xml:space="preserve">voisi </w:t>
      </w:r>
      <w:r>
        <w:rPr>
          <w:color w:val="AE7AA1"/>
        </w:rPr>
        <w:t xml:space="preserve">kirjata kerralla pois </w:t>
      </w:r>
      <w:r>
        <w:rPr>
          <w:color w:val="0232FD"/>
        </w:rPr>
        <w:t xml:space="preserve">koko 1,15 miljardin dollarin suuruisen liikearvon, joka </w:t>
      </w:r>
      <w:r>
        <w:rPr>
          <w:color w:val="0232FD"/>
        </w:rPr>
        <w:t xml:space="preserve">syntyi </w:t>
      </w:r>
      <w:r>
        <w:rPr>
          <w:color w:val="168E5C"/>
        </w:rPr>
        <w:t xml:space="preserve">ostosta</w:t>
      </w:r>
      <w:r>
        <w:t xml:space="preserve">. </w:t>
      </w:r>
      <w:r>
        <w:rPr>
          <w:color w:val="118B8A"/>
        </w:rPr>
        <w:t xml:space="preserve">Yhdysvaltalaisena </w:t>
      </w:r>
      <w:r>
        <w:t xml:space="preserve">yrityksenä </w:t>
      </w:r>
      <w:r>
        <w:rPr>
          <w:color w:val="310106"/>
        </w:rPr>
        <w:t xml:space="preserve">Blue Arrow </w:t>
      </w:r>
      <w:r>
        <w:t xml:space="preserve">olisi joutunut poistamaan </w:t>
      </w:r>
      <w:r>
        <w:rPr>
          <w:color w:val="16C0D0"/>
        </w:rPr>
        <w:t xml:space="preserve">liikearvon </w:t>
      </w:r>
      <w:r>
        <w:t xml:space="preserve">jopa yli 40 vuoden ajan, mikä olisi </w:t>
      </w:r>
      <w:r>
        <w:t xml:space="preserve">aiheuttanut pysyvän haitan virallisille voitoille. Liikearvo on </w:t>
      </w:r>
      <w:r>
        <w:rPr>
          <w:color w:val="C62100"/>
        </w:rPr>
        <w:t xml:space="preserve">erotus, </w:t>
      </w:r>
      <w:r>
        <w:rPr>
          <w:color w:val="014347"/>
        </w:rPr>
        <w:t xml:space="preserve">jolla </w:t>
      </w:r>
      <w:r>
        <w:rPr>
          <w:color w:val="233809"/>
        </w:rPr>
        <w:t xml:space="preserve">hankitun yrityksen, toimintayksikön tai muun omaisuuden </w:t>
      </w:r>
      <w:r>
        <w:rPr>
          <w:color w:val="C62100"/>
        </w:rPr>
        <w:t xml:space="preserve">hankintameno </w:t>
      </w:r>
      <w:r>
        <w:rPr>
          <w:color w:val="C62100"/>
        </w:rPr>
        <w:t xml:space="preserve">ylittää </w:t>
      </w:r>
      <w:r>
        <w:rPr>
          <w:color w:val="233809"/>
        </w:rPr>
        <w:t xml:space="preserve">kyseisen omaisuuden </w:t>
      </w:r>
      <w:r>
        <w:rPr>
          <w:color w:val="C62100"/>
        </w:rPr>
        <w:t xml:space="preserve">käyvän arvon tai käyvän markkina-arvon</w:t>
      </w:r>
      <w:r>
        <w:t xml:space="preserve">. </w:t>
      </w:r>
      <w:r>
        <w:t xml:space="preserve">Koska </w:t>
      </w:r>
      <w:r>
        <w:rPr>
          <w:color w:val="42083B"/>
        </w:rPr>
        <w:t xml:space="preserve">suuri osa </w:t>
      </w:r>
      <w:r>
        <w:rPr>
          <w:color w:val="42083B"/>
        </w:rPr>
        <w:t xml:space="preserve">sen</w:t>
      </w:r>
      <w:r>
        <w:rPr>
          <w:color w:val="42083B"/>
        </w:rPr>
        <w:t xml:space="preserve"> osakkeista </w:t>
      </w:r>
      <w:r>
        <w:t xml:space="preserve">on </w:t>
      </w:r>
      <w:r>
        <w:rPr>
          <w:color w:val="118B8A"/>
        </w:rPr>
        <w:t xml:space="preserve">Yhdysvalloissa</w:t>
      </w:r>
      <w:r>
        <w:t xml:space="preserve">, </w:t>
      </w:r>
      <w:r>
        <w:rPr>
          <w:color w:val="310106"/>
        </w:rPr>
        <w:t xml:space="preserve">Blue Arrow </w:t>
      </w:r>
      <w:r>
        <w:t xml:space="preserve">kirjaa </w:t>
      </w:r>
      <w:r>
        <w:t xml:space="preserve">voittonsa kahdella tavalla, sekä Yhdistyneen kuningaskunnan että Yhdysvaltojen tilinpäätösstandardien mukaisesti. </w:t>
      </w:r>
      <w:r>
        <w:rPr>
          <w:color w:val="82785D"/>
        </w:rPr>
        <w:t xml:space="preserve">"</w:t>
      </w:r>
      <w:r>
        <w:rPr>
          <w:color w:val="023087"/>
        </w:rPr>
        <w:t xml:space="preserve">Tilinpäätöksemme </w:t>
      </w:r>
      <w:r>
        <w:t xml:space="preserve">näyttävät siltä kuin ne olisivat peräisin Liisa Ihmemaasta", </w:t>
      </w:r>
      <w:r>
        <w:rPr>
          <w:color w:val="B70639"/>
        </w:rPr>
        <w:t xml:space="preserve">Fromstein</w:t>
      </w:r>
      <w:r>
        <w:t xml:space="preserve"> sanoi</w:t>
      </w:r>
      <w:r>
        <w:t xml:space="preserve">. </w:t>
      </w:r>
      <w:r>
        <w:t xml:space="preserve">Britannian versiossa on "vain kourallinen puntia nettovarallisuutta" </w:t>
      </w:r>
      <w:r>
        <w:rPr>
          <w:color w:val="B7DAD2"/>
        </w:rPr>
        <w:t xml:space="preserve">vuoden 1987 </w:t>
      </w:r>
      <w:r>
        <w:rPr>
          <w:color w:val="0232FD"/>
        </w:rPr>
        <w:t xml:space="preserve">liikearvon </w:t>
      </w:r>
      <w:r>
        <w:rPr>
          <w:color w:val="AE7AA1"/>
        </w:rPr>
        <w:t xml:space="preserve">alaskirjauksen jälkeen, </w:t>
      </w:r>
      <w:r>
        <w:t xml:space="preserve">kun taas Yhdysvaltain versiossa on "miljardi pun</w:t>
      </w:r>
      <w:r>
        <w:t xml:space="preserve">taa </w:t>
      </w:r>
      <w:r>
        <w:t xml:space="preserve">nettovarallisuutta, koska </w:t>
      </w:r>
      <w:r>
        <w:t xml:space="preserve">lähes mitään </w:t>
      </w:r>
      <w:r>
        <w:t xml:space="preserve">(</w:t>
      </w:r>
      <w:r>
        <w:rPr>
          <w:color w:val="16C0D0"/>
        </w:rPr>
        <w:t xml:space="preserve">liikearvon arvosta) </w:t>
      </w:r>
      <w:r>
        <w:t xml:space="preserve">ei ole vielä poistettu". </w:t>
      </w:r>
      <w:r>
        <w:rPr>
          <w:color w:val="B70639"/>
        </w:rPr>
        <w:t xml:space="preserve">Fromstein </w:t>
      </w:r>
      <w:r>
        <w:t xml:space="preserve">sanoi, että hän toivoo voivansa </w:t>
      </w:r>
      <w:r>
        <w:rPr>
          <w:color w:val="196956"/>
        </w:rPr>
        <w:t xml:space="preserve">kerralla </w:t>
      </w:r>
      <w:r>
        <w:rPr>
          <w:color w:val="196956"/>
        </w:rPr>
        <w:t xml:space="preserve">poistaa osan </w:t>
      </w:r>
      <w:r>
        <w:rPr>
          <w:color w:val="8C41BB"/>
        </w:rPr>
        <w:t xml:space="preserve">Blue Arrow'n </w:t>
      </w:r>
      <w:r>
        <w:rPr>
          <w:color w:val="196956"/>
        </w:rPr>
        <w:t xml:space="preserve">Yhdysvaltain kirjanpidon jäljellä olevasta liikearvosta, </w:t>
      </w:r>
      <w:r>
        <w:t xml:space="preserve">mutta hän ei sanonut tarkalleen, kuinka paljon. </w:t>
      </w:r>
      <w:r>
        <w:rPr>
          <w:color w:val="310106"/>
        </w:rPr>
        <w:t xml:space="preserve">Blue Arrow'n </w:t>
      </w:r>
      <w:r>
        <w:t xml:space="preserve">lähipiiriin kuuluvat henkilöt </w:t>
      </w:r>
      <w:r>
        <w:t xml:space="preserve">arvioivat, että </w:t>
      </w:r>
      <w:r>
        <w:t xml:space="preserve">merkittävä osa siitä poistetaan, ja johtajat sanovat, että </w:t>
      </w:r>
      <w:r>
        <w:rPr>
          <w:color w:val="310106"/>
        </w:rPr>
        <w:t xml:space="preserve">yhtiön </w:t>
      </w:r>
      <w:r>
        <w:t xml:space="preserve">entinen johto </w:t>
      </w:r>
      <w:r>
        <w:t xml:space="preserve">yliarvioi </w:t>
      </w:r>
      <w:r>
        <w:rPr>
          <w:color w:val="ECEDFE"/>
        </w:rPr>
        <w:t xml:space="preserve">Manpowerin </w:t>
      </w:r>
      <w:r>
        <w:rPr>
          <w:color w:val="16C0D0"/>
        </w:rPr>
        <w:t xml:space="preserve">liikearvon</w:t>
      </w:r>
      <w:r>
        <w:t xml:space="preserve">. </w:t>
      </w:r>
      <w:r>
        <w:rPr>
          <w:color w:val="196956"/>
        </w:rPr>
        <w:t xml:space="preserve">Tämä toimenpide sekä paluu </w:t>
      </w:r>
      <w:r>
        <w:rPr>
          <w:color w:val="2B2D32"/>
        </w:rPr>
        <w:t xml:space="preserve">Manpower-nimeen </w:t>
      </w:r>
      <w:r>
        <w:t xml:space="preserve">voivat vahvistaa </w:t>
      </w:r>
      <w:r>
        <w:rPr>
          <w:color w:val="310106"/>
        </w:rPr>
        <w:t xml:space="preserve">yrityksen näk</w:t>
      </w:r>
      <w:r>
        <w:t xml:space="preserve">ymiä aikana, joka on </w:t>
      </w:r>
      <w:r>
        <w:rPr>
          <w:color w:val="94C661"/>
        </w:rPr>
        <w:t xml:space="preserve">todennäköisesti vaikea </w:t>
      </w:r>
      <w:r>
        <w:rPr>
          <w:color w:val="94C661"/>
        </w:rPr>
        <w:t xml:space="preserve">ajanjakso </w:t>
      </w:r>
      <w:r>
        <w:rPr>
          <w:color w:val="94C661"/>
        </w:rPr>
        <w:t xml:space="preserve">ehdollisen työvoiman välittäjälle</w:t>
      </w:r>
      <w:r>
        <w:t xml:space="preserve">. </w:t>
      </w:r>
      <w:r>
        <w:rPr>
          <w:color w:val="895E6B"/>
        </w:rPr>
        <w:t xml:space="preserve">Kuten </w:t>
      </w:r>
      <w:r>
        <w:rPr>
          <w:color w:val="FB6AB8"/>
        </w:rPr>
        <w:t xml:space="preserve">Kidder Peabody's </w:t>
      </w:r>
      <w:r>
        <w:rPr>
          <w:color w:val="788E95"/>
        </w:rPr>
        <w:t xml:space="preserve">Arthur </w:t>
      </w:r>
      <w:r>
        <w:rPr>
          <w:color w:val="895E6B"/>
        </w:rPr>
        <w:t xml:space="preserve">sanoi</w:t>
      </w:r>
      <w:r>
        <w:rPr>
          <w:color w:val="895E6B"/>
        </w:rPr>
        <w:t xml:space="preserve">, heinäkuun 3,5 prosentin laskun jälkeen </w:t>
      </w:r>
      <w:r>
        <w:rPr>
          <w:color w:val="DB1474"/>
        </w:rPr>
        <w:t xml:space="preserve">Yhdysvaltojen</w:t>
      </w:r>
      <w:r>
        <w:rPr>
          <w:color w:val="576094"/>
        </w:rPr>
        <w:t xml:space="preserve"> tukityöntekijöiden määrä </w:t>
      </w:r>
      <w:r>
        <w:rPr>
          <w:color w:val="895E6B"/>
        </w:rPr>
        <w:t xml:space="preserve">laski noin 1 prosentin </w:t>
      </w:r>
      <w:r>
        <w:rPr>
          <w:color w:val="895E6B"/>
        </w:rPr>
        <w:t xml:space="preserve">31. elokuuta päättyneellä 12 kuukauden jaksolla</w:t>
      </w:r>
      <w:r>
        <w:t xml:space="preserve">. </w:t>
      </w:r>
      <w:r>
        <w:rPr>
          <w:color w:val="310106"/>
        </w:rPr>
        <w:t xml:space="preserve">Blue Arrow </w:t>
      </w:r>
      <w:r>
        <w:t xml:space="preserve">syytti </w:t>
      </w:r>
      <w:r>
        <w:rPr>
          <w:color w:val="860E04"/>
        </w:rPr>
        <w:t xml:space="preserve">31. heinäkuuta päättyneen neljänneksen </w:t>
      </w:r>
      <w:r>
        <w:rPr>
          <w:color w:val="8489AE"/>
        </w:rPr>
        <w:t xml:space="preserve">voittojen </w:t>
      </w:r>
      <w:r>
        <w:t xml:space="preserve">laskua </w:t>
      </w:r>
      <w:r>
        <w:t xml:space="preserve">ennen veroja osittain </w:t>
      </w:r>
      <w:r>
        <w:rPr>
          <w:color w:val="6EAB9B"/>
        </w:rPr>
        <w:t xml:space="preserve">yhtiön </w:t>
      </w:r>
      <w:r>
        <w:rPr>
          <w:color w:val="FBC206"/>
        </w:rPr>
        <w:t xml:space="preserve">Yhdistyneen kuningaskunnan yksiköiden </w:t>
      </w:r>
      <w:r>
        <w:t xml:space="preserve">hitaammasta liikevaihdon kasvusta, </w:t>
      </w:r>
      <w:r>
        <w:rPr>
          <w:color w:val="FBC206"/>
        </w:rPr>
        <w:t xml:space="preserve">sillä </w:t>
      </w:r>
      <w:r>
        <w:rPr>
          <w:color w:val="F2CDFE"/>
        </w:rPr>
        <w:t xml:space="preserve">ne </w:t>
      </w:r>
      <w:r>
        <w:rPr>
          <w:color w:val="FBC206"/>
        </w:rPr>
        <w:t xml:space="preserve">eivät ole Manpowerin omistuksessa</w:t>
      </w:r>
      <w:r>
        <w:t xml:space="preserve">. </w:t>
      </w:r>
      <w:r>
        <w:t xml:space="preserve">Kaiken kaikkiaan </w:t>
      </w:r>
      <w:r>
        <w:rPr>
          <w:color w:val="645341"/>
        </w:rPr>
        <w:t xml:space="preserve">tulos ennen veroja </w:t>
      </w:r>
      <w:r>
        <w:t xml:space="preserve">laski </w:t>
      </w:r>
      <w:r>
        <w:t xml:space="preserve">18,49 miljoonaan puntaan, kun se viime vuonna oli 18,98 miljoonaa puntaa.</w:t>
      </w:r>
    </w:p>
    <w:p>
      <w:r>
        <w:rPr>
          <w:b/>
        </w:rPr>
        <w:t xml:space="preserve">Asiakirjan numero 281</w:t>
      </w:r>
    </w:p>
    <w:p>
      <w:r>
        <w:rPr>
          <w:b/>
        </w:rPr>
        <w:t xml:space="preserve">Asiakirjan tunniste: wsj2282-001</w:t>
      </w:r>
    </w:p>
    <w:p>
      <w:r>
        <w:rPr>
          <w:color w:val="310106"/>
        </w:rPr>
        <w:t xml:space="preserve">Richard G. Sim</w:t>
      </w:r>
      <w:r>
        <w:rPr>
          <w:color w:val="04640D"/>
        </w:rPr>
        <w:t xml:space="preserve">, jonka tehtävänä on </w:t>
      </w:r>
      <w:r>
        <w:rPr>
          <w:color w:val="310106"/>
        </w:rPr>
        <w:t xml:space="preserve">ollut muuttaa </w:t>
      </w:r>
      <w:r>
        <w:rPr>
          <w:color w:val="FEFB0A"/>
        </w:rPr>
        <w:t xml:space="preserve">Applied Power Inc. </w:t>
      </w:r>
      <w:r>
        <w:rPr>
          <w:color w:val="310106"/>
        </w:rPr>
        <w:t xml:space="preserve">altavastaajasta mestariksi hydrauliikkakoneiden markkinoilla</w:t>
      </w:r>
      <w:r>
        <w:t xml:space="preserve">, toivoo saavansa </w:t>
      </w:r>
      <w:r>
        <w:rPr>
          <w:color w:val="FB5514"/>
        </w:rPr>
        <w:t xml:space="preserve">aikaan samanlaisen käänteen </w:t>
      </w:r>
      <w:r>
        <w:rPr>
          <w:color w:val="E115C0"/>
        </w:rPr>
        <w:t xml:space="preserve">uusimmassa tulokkaassa, Barry Wright Corp. </w:t>
      </w:r>
      <w:r>
        <w:rPr>
          <w:color w:val="310106"/>
        </w:rPr>
        <w:t xml:space="preserve">45-vuotias entinen General Electric Co:n </w:t>
      </w:r>
      <w:r>
        <w:t xml:space="preserve">johtohenkilö </w:t>
      </w:r>
      <w:r>
        <w:t xml:space="preserve">uskoo</w:t>
      </w:r>
      <w:r>
        <w:t xml:space="preserve">, että </w:t>
      </w:r>
      <w:r>
        <w:t xml:space="preserve">tällä kertaa </w:t>
      </w:r>
      <w:r>
        <w:rPr>
          <w:color w:val="FB5514"/>
        </w:rPr>
        <w:t xml:space="preserve">se </w:t>
      </w:r>
      <w:r>
        <w:t xml:space="preserve">on helpompaa. Vaikka </w:t>
      </w:r>
      <w:r>
        <w:rPr>
          <w:color w:val="00587F"/>
        </w:rPr>
        <w:t xml:space="preserve">analyytikot </w:t>
      </w:r>
      <w:r>
        <w:t xml:space="preserve">kannattavatkin ostoa, he sanovat, että </w:t>
      </w:r>
      <w:r>
        <w:rPr>
          <w:color w:val="FEFB0A"/>
        </w:rPr>
        <w:t xml:space="preserve">Appliedin </w:t>
      </w:r>
      <w:r>
        <w:rPr>
          <w:color w:val="310106"/>
        </w:rPr>
        <w:t xml:space="preserve">toimitusjohtajalla </w:t>
      </w:r>
      <w:r>
        <w:t xml:space="preserve">on edessään vaikea tehtävä </w:t>
      </w:r>
      <w:r>
        <w:rPr>
          <w:color w:val="0BC582"/>
        </w:rPr>
        <w:t xml:space="preserve">näiden kahden yrityksen </w:t>
      </w:r>
      <w:r>
        <w:t xml:space="preserve">yhdistämisessä</w:t>
      </w:r>
      <w:r>
        <w:t xml:space="preserve">. </w:t>
      </w:r>
      <w:r>
        <w:rPr>
          <w:color w:val="FEB8C8"/>
        </w:rPr>
        <w:t xml:space="preserve">Barry Wright, jonka </w:t>
      </w:r>
      <w:r>
        <w:rPr>
          <w:color w:val="9E8317"/>
        </w:rPr>
        <w:t xml:space="preserve">Applied </w:t>
      </w:r>
      <w:r>
        <w:rPr>
          <w:color w:val="FEB8C8"/>
        </w:rPr>
        <w:t xml:space="preserve">osti </w:t>
      </w:r>
      <w:r>
        <w:rPr>
          <w:color w:val="FEB8C8"/>
        </w:rPr>
        <w:t xml:space="preserve">147 miljoonalla </w:t>
      </w:r>
      <w:r>
        <w:rPr>
          <w:color w:val="FEB8C8"/>
        </w:rPr>
        <w:t xml:space="preserve">dollarilla, </w:t>
      </w:r>
      <w:r>
        <w:t xml:space="preserve">valmistaa tietokonehuoneiden laitteita ja tärinänvalvontalaitteita. </w:t>
      </w:r>
      <w:r>
        <w:t xml:space="preserve">Watertownissa, Massachusettsissa sijaitsevan </w:t>
      </w:r>
      <w:r>
        <w:rPr>
          <w:color w:val="FEB8C8"/>
        </w:rPr>
        <w:t xml:space="preserve">yrityksen </w:t>
      </w:r>
      <w:r>
        <w:t xml:space="preserve">myynti </w:t>
      </w:r>
      <w:r>
        <w:t xml:space="preserve">ei ollut kannattavaa ja </w:t>
      </w:r>
      <w:r>
        <w:rPr>
          <w:color w:val="FEB8C8"/>
        </w:rPr>
        <w:t xml:space="preserve">sen </w:t>
      </w:r>
      <w:r>
        <w:t xml:space="preserve">tulot laskivat. Viime vuoden 1,3 miljoonan dollarin liikevaihto, johon sisältyy 815 000 dollarin rakenneuudistusvoitto, on selvästi alle edellisvuoden 8,4 miljoonan dollarin tason. Sen lisäksi, että </w:t>
      </w:r>
      <w:r>
        <w:rPr>
          <w:color w:val="847D81"/>
        </w:rPr>
        <w:t xml:space="preserve">Barry Wrightin </w:t>
      </w:r>
      <w:r>
        <w:rPr>
          <w:color w:val="01190F"/>
        </w:rPr>
        <w:t xml:space="preserve">myyntiä, </w:t>
      </w:r>
      <w:r>
        <w:rPr>
          <w:color w:val="01190F"/>
        </w:rPr>
        <w:t xml:space="preserve">joka </w:t>
      </w:r>
      <w:r>
        <w:rPr>
          <w:color w:val="58018B"/>
        </w:rPr>
        <w:t xml:space="preserve">oli </w:t>
      </w:r>
      <w:r>
        <w:rPr>
          <w:color w:val="01190F"/>
        </w:rPr>
        <w:t xml:space="preserve">201,7 </w:t>
      </w:r>
      <w:r>
        <w:rPr>
          <w:color w:val="01190F"/>
        </w:rPr>
        <w:t xml:space="preserve">miljoonaa </w:t>
      </w:r>
      <w:r>
        <w:rPr>
          <w:color w:val="01190F"/>
        </w:rPr>
        <w:t xml:space="preserve">dollaria </w:t>
      </w:r>
      <w:r>
        <w:rPr>
          <w:color w:val="B70639"/>
        </w:rPr>
        <w:t xml:space="preserve">vuonna 1988, </w:t>
      </w:r>
      <w:r>
        <w:t xml:space="preserve">on vauhditettava</w:t>
      </w:r>
      <w:r>
        <w:t xml:space="preserve">, </w:t>
      </w:r>
      <w:r>
        <w:rPr>
          <w:color w:val="310106"/>
        </w:rPr>
        <w:t xml:space="preserve">Simin </w:t>
      </w:r>
      <w:r>
        <w:t xml:space="preserve">on </w:t>
      </w:r>
      <w:r>
        <w:t xml:space="preserve">leikattava kustannuksia ja valikoimaryhmiä. Milwaukeessa sijaitsevan Blunt Ellis Loewin analyytikko F. John Mirek sanoo: "Kysymys on siitä, kuinka kauan </w:t>
      </w:r>
      <w:r>
        <w:rPr>
          <w:color w:val="FEB8C8"/>
        </w:rPr>
        <w:t xml:space="preserve">Barry Wrightilla kestää, ennen kuin se voi </w:t>
      </w:r>
      <w:r>
        <w:t xml:space="preserve">vaikuttaa voittoihin." </w:t>
      </w:r>
      <w:r>
        <w:t xml:space="preserve">Vastaus auttaa määrittämään, </w:t>
      </w:r>
      <w:r>
        <w:t xml:space="preserve">jatkaako </w:t>
      </w:r>
      <w:r>
        <w:rPr>
          <w:color w:val="703B01"/>
        </w:rPr>
        <w:t xml:space="preserve">Applied </w:t>
      </w:r>
      <w:r>
        <w:rPr>
          <w:color w:val="4AFEFA"/>
        </w:rPr>
        <w:t xml:space="preserve">Simin </w:t>
      </w:r>
      <w:r>
        <w:rPr>
          <w:color w:val="F7F1DF"/>
        </w:rPr>
        <w:t xml:space="preserve">asettamien </w:t>
      </w:r>
      <w:r>
        <w:rPr>
          <w:color w:val="F7F1DF"/>
        </w:rPr>
        <w:t xml:space="preserve">haastavien tavoitteiden saavuttamista</w:t>
      </w:r>
      <w:r>
        <w:t xml:space="preserve">. </w:t>
      </w:r>
      <w:r>
        <w:rPr>
          <w:color w:val="703B01"/>
        </w:rPr>
        <w:t xml:space="preserve">Butlerissa, Wisconsinissa sijaitseva valmistaja </w:t>
      </w:r>
      <w:r>
        <w:t xml:space="preserve">listautui pörssiin 15,75 dollarilla osakkeelta </w:t>
      </w:r>
      <w:r>
        <w:rPr>
          <w:color w:val="FCB164"/>
        </w:rPr>
        <w:t xml:space="preserve">elokuussa 1987</w:t>
      </w:r>
      <w:r>
        <w:rPr>
          <w:color w:val="FCB164"/>
        </w:rPr>
        <w:t xml:space="preserve">, </w:t>
      </w:r>
      <w:r>
        <w:t xml:space="preserve">ja </w:t>
      </w:r>
      <w:r>
        <w:rPr>
          <w:color w:val="310106"/>
        </w:rPr>
        <w:t xml:space="preserve">Simin </w:t>
      </w:r>
      <w:r>
        <w:t xml:space="preserve">tavoitteena oli </w:t>
      </w:r>
      <w:r>
        <w:t xml:space="preserve">saavuttaa </w:t>
      </w:r>
      <w:r>
        <w:rPr>
          <w:color w:val="000D2C"/>
        </w:rPr>
        <w:t xml:space="preserve">29 dollarin osakekurssi </w:t>
      </w:r>
      <w:r>
        <w:rPr>
          <w:color w:val="796EE6"/>
        </w:rPr>
        <w:t xml:space="preserve">vuoteen 1992 mennessä</w:t>
      </w:r>
      <w:r>
        <w:t xml:space="preserve">. </w:t>
      </w:r>
      <w:r>
        <w:t xml:space="preserve">Vahva myynnin kasvu auttoi varmistamaan, että </w:t>
      </w:r>
      <w:r>
        <w:rPr>
          <w:color w:val="000D2C"/>
        </w:rPr>
        <w:t xml:space="preserve">tämä hinta </w:t>
      </w:r>
      <w:r>
        <w:t xml:space="preserve">saavutettiin hyvissä </w:t>
      </w:r>
      <w:r>
        <w:rPr>
          <w:color w:val="53495F"/>
        </w:rPr>
        <w:t xml:space="preserve">ajoin ennen </w:t>
      </w:r>
      <w:r>
        <w:rPr>
          <w:color w:val="F95475"/>
        </w:rPr>
        <w:t xml:space="preserve">aikataulua</w:t>
      </w:r>
      <w:r>
        <w:rPr>
          <w:color w:val="53495F"/>
        </w:rPr>
        <w:t xml:space="preserve">, elokuussa </w:t>
      </w:r>
      <w:r>
        <w:rPr>
          <w:color w:val="61FC03"/>
        </w:rPr>
        <w:t xml:space="preserve">1988</w:t>
      </w:r>
      <w:r>
        <w:t xml:space="preserve">. </w:t>
      </w:r>
      <w:r>
        <w:rPr>
          <w:color w:val="5D9608"/>
        </w:rPr>
        <w:t xml:space="preserve">Osakkeen </w:t>
      </w:r>
      <w:r>
        <w:t xml:space="preserve">hinta on sittemmin laskenut hieman, sillä viime viikolla se maksoi 25 dollaria kappaleelta ja eilen se sulkeutui 23 dollariin kansallisilla pörssimarkkinoilla. </w:t>
      </w:r>
      <w:r>
        <w:rPr>
          <w:color w:val="310106"/>
        </w:rPr>
        <w:t xml:space="preserve">Sim </w:t>
      </w:r>
      <w:r>
        <w:t xml:space="preserve">on </w:t>
      </w:r>
      <w:r>
        <w:t xml:space="preserve">kuitenkin </w:t>
      </w:r>
      <w:r>
        <w:t xml:space="preserve">asettanut uudeksi tavoitteeksi 50 dollaria osakkeelta vuoden loppuun mennessä. </w:t>
      </w:r>
      <w:r>
        <w:rPr>
          <w:color w:val="703B01"/>
        </w:rPr>
        <w:t xml:space="preserve">Appliedin </w:t>
      </w:r>
      <w:r>
        <w:t xml:space="preserve">talousjohtaja Robert T. Foote </w:t>
      </w:r>
      <w:r>
        <w:t xml:space="preserve">sanoo, että tämän tavoitteen saavuttaminen edellyttää </w:t>
      </w:r>
      <w:r>
        <w:rPr>
          <w:color w:val="703B01"/>
        </w:rPr>
        <w:t xml:space="preserve">Appliedilta </w:t>
      </w:r>
      <w:r>
        <w:t xml:space="preserve">"määrätietoista käteisvarojen uudelleensijoittamista" </w:t>
      </w:r>
      <w:r>
        <w:t xml:space="preserve">ja </w:t>
      </w:r>
      <w:r>
        <w:t xml:space="preserve">käyttöpääoman 19 prosentin tuottoprosentin </w:t>
      </w:r>
      <w:r>
        <w:t xml:space="preserve">säilyttämistä. </w:t>
      </w:r>
      <w:r>
        <w:rPr>
          <w:color w:val="FEB8C8"/>
        </w:rPr>
        <w:t xml:space="preserve">Yrityksen osalta Barry Wright </w:t>
      </w:r>
      <w:r>
        <w:t xml:space="preserve">pitää </w:t>
      </w:r>
      <w:r>
        <w:rPr>
          <w:color w:val="310106"/>
        </w:rPr>
        <w:t xml:space="preserve">Simin </w:t>
      </w:r>
      <w:r>
        <w:t xml:space="preserve">tilannetta "hyvin samanlaisena" kuin se</w:t>
      </w:r>
      <w:r>
        <w:rPr>
          <w:color w:val="DE98FD"/>
        </w:rPr>
        <w:t xml:space="preserve">, jonka hän </w:t>
      </w:r>
      <w:r>
        <w:rPr>
          <w:color w:val="DE98FD"/>
        </w:rPr>
        <w:t xml:space="preserve">kohtasi tullessaan </w:t>
      </w:r>
      <w:r>
        <w:rPr>
          <w:color w:val="4F584E"/>
        </w:rPr>
        <w:t xml:space="preserve">Appliedin </w:t>
      </w:r>
      <w:r>
        <w:rPr>
          <w:color w:val="DE98FD"/>
        </w:rPr>
        <w:t xml:space="preserve">toimitusjohtajaksi ja operatiiviseksi johtajaksi </w:t>
      </w:r>
      <w:r>
        <w:rPr>
          <w:color w:val="248AD0"/>
        </w:rPr>
        <w:t xml:space="preserve">vuonna 1985</w:t>
      </w:r>
      <w:r>
        <w:t xml:space="preserve">. </w:t>
      </w:r>
      <w:r>
        <w:rPr>
          <w:color w:val="703B01"/>
        </w:rPr>
        <w:t xml:space="preserve">Applied, joka oli </w:t>
      </w:r>
      <w:r>
        <w:rPr>
          <w:color w:val="5C5300"/>
        </w:rPr>
        <w:t xml:space="preserve">tuolloin </w:t>
      </w:r>
      <w:r>
        <w:rPr>
          <w:color w:val="703B01"/>
        </w:rPr>
        <w:t xml:space="preserve">suljetun omistajapiirin omistuksessa, </w:t>
      </w:r>
      <w:r>
        <w:t xml:space="preserve">oli pysähtynyt </w:t>
      </w:r>
      <w:r>
        <w:rPr>
          <w:color w:val="932C70"/>
        </w:rPr>
        <w:t xml:space="preserve">sitä </w:t>
      </w:r>
      <w:r>
        <w:rPr>
          <w:color w:val="9F6551"/>
        </w:rPr>
        <w:t xml:space="preserve">hallinneen </w:t>
      </w:r>
      <w:r>
        <w:rPr>
          <w:color w:val="9F6551"/>
        </w:rPr>
        <w:t xml:space="preserve">perheen </w:t>
      </w:r>
      <w:r>
        <w:t xml:space="preserve">johdolla</w:t>
      </w:r>
      <w:r>
        <w:t xml:space="preserve">. Hän sanoo, että vaikka yritys oli kannattava, se "ei kasvanut eikä tuottanut tyydyttävää tuottoa sijoitetulle pääomalle". </w:t>
      </w:r>
      <w:r>
        <w:rPr>
          <w:color w:val="310106"/>
        </w:rPr>
        <w:t xml:space="preserve">Sim </w:t>
      </w:r>
      <w:r>
        <w:t xml:space="preserve">luottaa siihen, että </w:t>
      </w:r>
      <w:r>
        <w:rPr>
          <w:color w:val="2B1B04"/>
        </w:rPr>
        <w:t xml:space="preserve">pyrkimys hallita tiettyjä marginaalisia markkinoita </w:t>
      </w:r>
      <w:r>
        <w:t xml:space="preserve">osoittautuu menestyksekkääksi </w:t>
      </w:r>
      <w:r>
        <w:rPr>
          <w:color w:val="B5AFC4"/>
        </w:rPr>
        <w:t xml:space="preserve">Barry Wrightin tapauksessa, kuten </w:t>
      </w:r>
      <w:r>
        <w:t xml:space="preserve">se onnistui </w:t>
      </w:r>
      <w:r>
        <w:rPr>
          <w:color w:val="703B01"/>
        </w:rPr>
        <w:t xml:space="preserve">Appliedin tapauksessa</w:t>
      </w:r>
      <w:r>
        <w:t xml:space="preserve">. Hän on myös </w:t>
      </w:r>
      <w:r>
        <w:t xml:space="preserve">"evankelinen" intohimoinen rakentamaan yrityskulttuuria</w:t>
      </w:r>
      <w:r>
        <w:rPr>
          <w:color w:val="AE7AA1"/>
        </w:rPr>
        <w:t xml:space="preserve">, joka </w:t>
      </w:r>
      <w:r>
        <w:rPr>
          <w:color w:val="D4C67A"/>
        </w:rPr>
        <w:t xml:space="preserve">palkitsee </w:t>
      </w:r>
      <w:r>
        <w:rPr>
          <w:color w:val="C2A393"/>
        </w:rPr>
        <w:t xml:space="preserve">tuottavia </w:t>
      </w:r>
      <w:r>
        <w:rPr>
          <w:color w:val="0232FD"/>
        </w:rPr>
        <w:t xml:space="preserve">johtajia </w:t>
      </w:r>
      <w:r>
        <w:rPr>
          <w:color w:val="D4C67A"/>
        </w:rPr>
        <w:t xml:space="preserve">ja </w:t>
      </w:r>
      <w:r>
        <w:rPr>
          <w:color w:val="AE7AA1"/>
        </w:rPr>
        <w:t xml:space="preserve">jossa </w:t>
      </w:r>
      <w:r>
        <w:rPr>
          <w:color w:val="D4C67A"/>
        </w:rPr>
        <w:t xml:space="preserve">useammat ihmiset osallistuvat päätöksentekoon</w:t>
      </w:r>
      <w:r>
        <w:t xml:space="preserve">. </w:t>
      </w:r>
      <w:r>
        <w:rPr>
          <w:color w:val="310106"/>
        </w:rPr>
        <w:t xml:space="preserve">Sim </w:t>
      </w:r>
      <w:r>
        <w:t xml:space="preserve">pitää </w:t>
      </w:r>
      <w:r>
        <w:rPr>
          <w:color w:val="FEB8C8"/>
        </w:rPr>
        <w:t xml:space="preserve">uuden yksikön toimintaa </w:t>
      </w:r>
      <w:r>
        <w:t xml:space="preserve">"pohjimmiltaan terveenä" ja lisää, että </w:t>
      </w:r>
      <w:r>
        <w:rPr>
          <w:color w:val="FEB8C8"/>
        </w:rPr>
        <w:t xml:space="preserve">Barry Wright </w:t>
      </w:r>
      <w:r>
        <w:t xml:space="preserve">on onnistunut suhteellisen hyvin valloittamaan </w:t>
      </w:r>
      <w:r>
        <w:rPr>
          <w:color w:val="6A3A35"/>
        </w:rPr>
        <w:t xml:space="preserve">markkinoita, </w:t>
      </w:r>
      <w:r>
        <w:rPr>
          <w:color w:val="BA6801"/>
        </w:rPr>
        <w:t xml:space="preserve">joista </w:t>
      </w:r>
      <w:r>
        <w:rPr>
          <w:color w:val="6A3A35"/>
        </w:rPr>
        <w:t xml:space="preserve">suuret sijoittajat eivät ole olleet kiinnostuneita</w:t>
      </w:r>
      <w:r>
        <w:t xml:space="preserve">. </w:t>
      </w:r>
      <w:r>
        <w:rPr>
          <w:color w:val="310106"/>
        </w:rPr>
        <w:t xml:space="preserve">Sim </w:t>
      </w:r>
      <w:r>
        <w:t xml:space="preserve">sanoo: "Pienellä kärsivällisyydellä nämä yritykset menestyvät erittäin tyydyttävästi." Hän ennustaa, että noin puolen vuoden kuluessa "asiat kehittyvät oikeaan suuntaan". </w:t>
      </w:r>
      <w:r>
        <w:rPr>
          <w:color w:val="310106"/>
        </w:rPr>
        <w:t xml:space="preserve">Sim </w:t>
      </w:r>
      <w:r>
        <w:t xml:space="preserve">uskoo, että nyt kun hän on kuljettajan paikalla, </w:t>
      </w:r>
      <w:r>
        <w:rPr>
          <w:color w:val="FEB8C8"/>
        </w:rPr>
        <w:t xml:space="preserve">Barry Wrightin </w:t>
      </w:r>
      <w:r>
        <w:t xml:space="preserve">kääntäminen </w:t>
      </w:r>
      <w:r>
        <w:t xml:space="preserve">oikeaan suuntaan on </w:t>
      </w:r>
      <w:r>
        <w:t xml:space="preserve">helpompaa. </w:t>
      </w:r>
      <w:r>
        <w:t xml:space="preserve">Hän toteaa, että kun hän liittyi </w:t>
      </w:r>
      <w:r>
        <w:rPr>
          <w:color w:val="703B01"/>
        </w:rPr>
        <w:t xml:space="preserve">Appliediin, </w:t>
      </w:r>
      <w:r>
        <w:t xml:space="preserve">hänellä "ei ollut </w:t>
      </w:r>
      <w:r>
        <w:rPr>
          <w:color w:val="168E5C"/>
        </w:rPr>
        <w:t xml:space="preserve">toimeenpanovaltuuksia, joita </w:t>
      </w:r>
      <w:r>
        <w:rPr>
          <w:color w:val="16C0D0"/>
        </w:rPr>
        <w:t xml:space="preserve">hänellä </w:t>
      </w:r>
      <w:r>
        <w:rPr>
          <w:color w:val="168E5C"/>
        </w:rPr>
        <w:t xml:space="preserve">on nyt</w:t>
      </w:r>
      <w:r>
        <w:t xml:space="preserve">". Hänet </w:t>
      </w:r>
      <w:r>
        <w:t xml:space="preserve">nimitettiin </w:t>
      </w:r>
      <w:r>
        <w:rPr>
          <w:color w:val="703B01"/>
        </w:rPr>
        <w:t xml:space="preserve">Appliedin </w:t>
      </w:r>
      <w:r>
        <w:t xml:space="preserve">toimitusjohtajaksi </w:t>
      </w:r>
      <w:r>
        <w:t xml:space="preserve">vuonna 1986 ja hänestä tuli hallituksen puheenjohtaja viime marraskuussa. </w:t>
      </w:r>
      <w:r>
        <w:rPr>
          <w:color w:val="703B01"/>
        </w:rPr>
        <w:t xml:space="preserve">Appliedissa </w:t>
      </w:r>
      <w:r>
        <w:rPr>
          <w:color w:val="310106"/>
        </w:rPr>
        <w:t xml:space="preserve">Sim </w:t>
      </w:r>
      <w:r>
        <w:t xml:space="preserve">asetti </w:t>
      </w:r>
      <w:r>
        <w:t xml:space="preserve">ensimmäiseksi tehtäväkseen </w:t>
      </w:r>
      <w:r>
        <w:t xml:space="preserve">kasvun. Hän </w:t>
      </w:r>
      <w:r>
        <w:t xml:space="preserve">listautui </w:t>
      </w:r>
      <w:r>
        <w:rPr>
          <w:color w:val="703B01"/>
        </w:rPr>
        <w:t xml:space="preserve">yhtiön puolesta </w:t>
      </w:r>
      <w:r>
        <w:t xml:space="preserve">pörssiin </w:t>
      </w:r>
      <w:r>
        <w:rPr>
          <w:color w:val="C62100"/>
        </w:rPr>
        <w:t xml:space="preserve">tarjoamalla osakkeita</w:t>
      </w:r>
      <w:r>
        <w:rPr>
          <w:color w:val="014347"/>
        </w:rPr>
        <w:t xml:space="preserve">, joista </w:t>
      </w:r>
      <w:r>
        <w:rPr>
          <w:color w:val="233809"/>
        </w:rPr>
        <w:t xml:space="preserve">Applied </w:t>
      </w:r>
      <w:r>
        <w:rPr>
          <w:color w:val="C62100"/>
        </w:rPr>
        <w:t xml:space="preserve">sai </w:t>
      </w:r>
      <w:r>
        <w:rPr>
          <w:color w:val="42083B"/>
        </w:rPr>
        <w:t xml:space="preserve">noin 12,6 miljoonaa dollaria</w:t>
      </w:r>
      <w:r>
        <w:rPr>
          <w:color w:val="82785D"/>
        </w:rPr>
        <w:t xml:space="preserve">, mikä </w:t>
      </w:r>
      <w:r>
        <w:rPr>
          <w:color w:val="42083B"/>
        </w:rPr>
        <w:t xml:space="preserve">auttoi käynnistämään </w:t>
      </w:r>
      <w:r>
        <w:rPr>
          <w:color w:val="023087"/>
        </w:rPr>
        <w:t xml:space="preserve">yhtiön</w:t>
      </w:r>
      <w:r>
        <w:rPr>
          <w:color w:val="42083B"/>
        </w:rPr>
        <w:t xml:space="preserve"> osto-ohjelman</w:t>
      </w:r>
      <w:r>
        <w:t xml:space="preserve">. </w:t>
      </w:r>
      <w:r>
        <w:rPr>
          <w:color w:val="B7DAD2"/>
        </w:rPr>
        <w:t xml:space="preserve">Vuoden 1989 tilikaudella, </w:t>
      </w:r>
      <w:r>
        <w:rPr>
          <w:color w:val="196956"/>
        </w:rPr>
        <w:t xml:space="preserve">joka </w:t>
      </w:r>
      <w:r>
        <w:rPr>
          <w:color w:val="B7DAD2"/>
        </w:rPr>
        <w:t xml:space="preserve">päättyi 31. elokuuta, </w:t>
      </w:r>
      <w:r>
        <w:t xml:space="preserve">myynti nousi arviolta 245 miljoonaan dollariin vuoden 1985 tilikauden 99,9 miljoonasta dollarista. </w:t>
      </w:r>
      <w:r>
        <w:rPr>
          <w:color w:val="703B01"/>
        </w:rPr>
        <w:t xml:space="preserve">Yhtiö </w:t>
      </w:r>
      <w:r>
        <w:t xml:space="preserve">arvioi, </w:t>
      </w:r>
      <w:r>
        <w:t xml:space="preserve">että </w:t>
      </w:r>
      <w:r>
        <w:rPr>
          <w:color w:val="8C41BB"/>
        </w:rPr>
        <w:t xml:space="preserve">myynti, </w:t>
      </w:r>
      <w:r>
        <w:rPr>
          <w:color w:val="ECEDFE"/>
        </w:rPr>
        <w:t xml:space="preserve">joka </w:t>
      </w:r>
      <w:r>
        <w:rPr>
          <w:color w:val="8C41BB"/>
        </w:rPr>
        <w:t xml:space="preserve">on kasvanut tasaisesti viime vuosina, </w:t>
      </w:r>
      <w:r>
        <w:rPr>
          <w:color w:val="2B2D32"/>
        </w:rPr>
        <w:t xml:space="preserve">nousee </w:t>
      </w:r>
      <w:r>
        <w:rPr>
          <w:color w:val="2B2D32"/>
        </w:rPr>
        <w:t xml:space="preserve">noin 20,8 miljoonaan dollariin eli 1,58 dollariin osakkeelta </w:t>
      </w:r>
      <w:r>
        <w:rPr>
          <w:color w:val="B7DAD2"/>
        </w:rPr>
        <w:t xml:space="preserve">päättyneellä </w:t>
      </w:r>
      <w:r>
        <w:rPr>
          <w:color w:val="B7DAD2"/>
        </w:rPr>
        <w:t xml:space="preserve">tilikaudella</w:t>
      </w:r>
      <w:r>
        <w:t xml:space="preserve">, </w:t>
      </w:r>
      <w:r>
        <w:t xml:space="preserve">kun se oli 15,2 miljoonaa dollaria vuonna 1988 ja 3,9 miljoonaa dollaria vuonna 1985.</w:t>
      </w:r>
    </w:p>
    <w:p>
      <w:r>
        <w:rPr>
          <w:b/>
        </w:rPr>
        <w:t xml:space="preserve">Asiakirjan numero 282</w:t>
      </w:r>
    </w:p>
    <w:p>
      <w:r>
        <w:rPr>
          <w:b/>
        </w:rPr>
        <w:t xml:space="preserve">Asiakirjan tunniste: wsj2400-001</w:t>
      </w:r>
    </w:p>
    <w:p>
      <w:r>
        <w:t xml:space="preserve">Talouden lämpötilaa seurataan tällä viikolla useista eri näkökulmista, mukaan lukien kauppa-, teollisuus-, asunto- ja inflaatiotiedot. Ehkä huolestuttavin uutinen on </w:t>
      </w:r>
      <w:r>
        <w:rPr>
          <w:color w:val="310106"/>
        </w:rPr>
        <w:t xml:space="preserve">elokuun kauppataseen alijäämä, joka </w:t>
      </w:r>
      <w:r>
        <w:rPr>
          <w:color w:val="04640D"/>
        </w:rPr>
        <w:t xml:space="preserve">julkistetaan </w:t>
      </w:r>
      <w:r>
        <w:rPr>
          <w:color w:val="310106"/>
        </w:rPr>
        <w:t xml:space="preserve">huomenna</w:t>
      </w:r>
      <w:r>
        <w:t xml:space="preserve">. </w:t>
      </w:r>
      <w:r>
        <w:t xml:space="preserve">Ulkomaankaupan alijäämän odotetaan kasvavan noin 9 miljardiin dollariin heinäkuun 7,6 miljardista dollarista, arvioi </w:t>
      </w:r>
      <w:r>
        <w:rPr>
          <w:color w:val="FB5514"/>
        </w:rPr>
        <w:t xml:space="preserve">newyorkilaisen</w:t>
      </w:r>
      <w:r>
        <w:t xml:space="preserve"> McGraw-Hill Inc:n yksikön </w:t>
      </w:r>
      <w:r>
        <w:rPr>
          <w:color w:val="FEFB0A"/>
        </w:rPr>
        <w:t xml:space="preserve">MMS Internationalin </w:t>
      </w:r>
      <w:r>
        <w:t xml:space="preserve">tutkimus. </w:t>
      </w:r>
      <w:r>
        <w:rPr>
          <w:color w:val="E115C0"/>
        </w:rPr>
        <w:t xml:space="preserve">Torstain raportti syyskuun kuluttajahintaindeksistä </w:t>
      </w:r>
      <w:r>
        <w:t xml:space="preserve">osoitti odotettua nousua, vaikkakaan ei yhtä jyrkkää kuin tuottajahintaindeksin perjantaina raportoitu 0,9 prosentin nousu. </w:t>
      </w:r>
      <w:r>
        <w:rPr>
          <w:color w:val="00587F"/>
        </w:rPr>
        <w:t xml:space="preserve">Tähän nousuun </w:t>
      </w:r>
      <w:r>
        <w:t xml:space="preserve">viitattiin syynä siihen, että </w:t>
      </w:r>
      <w:r>
        <w:rPr>
          <w:color w:val="0BC582"/>
        </w:rPr>
        <w:t xml:space="preserve">osakemarkkinat </w:t>
      </w:r>
      <w:r>
        <w:t xml:space="preserve">olivat jo laskeneet </w:t>
      </w:r>
      <w:r>
        <w:t xml:space="preserve">perjantaina varhain aamulla ennen </w:t>
      </w:r>
      <w:r>
        <w:rPr>
          <w:color w:val="0BC582"/>
        </w:rPr>
        <w:t xml:space="preserve">kuin </w:t>
      </w:r>
      <w:r>
        <w:t xml:space="preserve">190 pisteen syöksy </w:t>
      </w:r>
      <w:r>
        <w:t xml:space="preserve">alkoi. </w:t>
      </w:r>
      <w:r>
        <w:rPr>
          <w:color w:val="FEB8C8"/>
        </w:rPr>
        <w:t xml:space="preserve">Ekonomistit </w:t>
      </w:r>
      <w:r>
        <w:t xml:space="preserve">ovat eri mieltä siitä, kuinka paljon teollisuuden vahvuutta on odotettavissa </w:t>
      </w:r>
      <w:r>
        <w:rPr>
          <w:color w:val="9E8317"/>
        </w:rPr>
        <w:t xml:space="preserve">syyskuun teollisuustuotanto- ja kapasiteetin käyttöaste -raporteissa, jotka </w:t>
      </w:r>
      <w:r>
        <w:rPr>
          <w:color w:val="01190F"/>
        </w:rPr>
        <w:t xml:space="preserve">on määrä julkaista </w:t>
      </w:r>
      <w:r>
        <w:rPr>
          <w:color w:val="9E8317"/>
        </w:rPr>
        <w:t xml:space="preserve">myös </w:t>
      </w:r>
      <w:r>
        <w:rPr>
          <w:color w:val="9E8317"/>
        </w:rPr>
        <w:t xml:space="preserve">huomenna</w:t>
      </w:r>
      <w:r>
        <w:t xml:space="preserve">. Sen sijaan </w:t>
      </w:r>
      <w:r>
        <w:rPr>
          <w:color w:val="847D81"/>
        </w:rPr>
        <w:t xml:space="preserve">keskiviikkona julkist</w:t>
      </w:r>
      <w:r>
        <w:rPr>
          <w:color w:val="58018B"/>
        </w:rPr>
        <w:t xml:space="preserve">ettavan </w:t>
      </w:r>
      <w:r>
        <w:rPr>
          <w:color w:val="847D81"/>
        </w:rPr>
        <w:t xml:space="preserve">syyskuun asuntojen aloitusten määrän </w:t>
      </w:r>
      <w:r>
        <w:t xml:space="preserve">odotetaan </w:t>
      </w:r>
      <w:r>
        <w:t xml:space="preserve">nousseen hieman. "</w:t>
      </w:r>
      <w:r>
        <w:rPr>
          <w:color w:val="FEFB0A"/>
        </w:rPr>
        <w:t xml:space="preserve">MMS:n </w:t>
      </w:r>
      <w:r>
        <w:t xml:space="preserve">tutkimusjohtaja Michael Englund sanoi, että liiketoimintaraportti voi olla yllätys</w:t>
      </w:r>
      <w:r>
        <w:t xml:space="preserve">. </w:t>
      </w:r>
      <w:r>
        <w:t xml:space="preserve">Jos </w:t>
      </w:r>
      <w:r>
        <w:rPr>
          <w:color w:val="B70639"/>
        </w:rPr>
        <w:t xml:space="preserve">alijäämä kasvaa ja </w:t>
      </w:r>
      <w:r>
        <w:t xml:space="preserve">dollari vahvistuu pitkällä aikavälillä, kauppaan liittyvät ongelmat uusiutuvat - mutta dollari heikkeni perjantaina osakkeiden laskun vuoksi. Joka tapauksessa </w:t>
      </w:r>
      <w:r>
        <w:rPr>
          <w:color w:val="703B01"/>
        </w:rPr>
        <w:t xml:space="preserve">Englund </w:t>
      </w:r>
      <w:r>
        <w:t xml:space="preserve">ja monet muut väittävät, että kaupan laskusuhdanteen lieventämisessä on jo saavutettu helpot hyödyt. "</w:t>
      </w:r>
      <w:r>
        <w:t xml:space="preserve">Kaupasta tulee varmasti </w:t>
      </w:r>
      <w:r>
        <w:t xml:space="preserve">poliittisesti arkaluontoisempaa </w:t>
      </w:r>
      <w:r>
        <w:rPr>
          <w:color w:val="F7F1DF"/>
        </w:rPr>
        <w:t xml:space="preserve">seuraavien kuuden tai seitsemän kuukauden aikana</w:t>
      </w:r>
      <w:r>
        <w:rPr>
          <w:color w:val="118B8A"/>
        </w:rPr>
        <w:t xml:space="preserve">, kun </w:t>
      </w:r>
      <w:r>
        <w:rPr>
          <w:color w:val="4AFEFA"/>
        </w:rPr>
        <w:t xml:space="preserve">parannukset </w:t>
      </w:r>
      <w:r>
        <w:rPr>
          <w:color w:val="F7F1DF"/>
        </w:rPr>
        <w:t xml:space="preserve">alkavat hidastua", </w:t>
      </w:r>
      <w:r>
        <w:t xml:space="preserve">hän sanoi. </w:t>
      </w:r>
      <w:r>
        <w:t xml:space="preserve">Ekonomistien mukaan </w:t>
      </w:r>
      <w:r>
        <w:rPr>
          <w:color w:val="FCB164"/>
        </w:rPr>
        <w:t xml:space="preserve">viennin </w:t>
      </w:r>
      <w:r>
        <w:t xml:space="preserve">arvioidaan kasvaneen voimakkaasti elokuussa, mutta se ei ehkä riitä kompensoimaan tuonnin kasvua. </w:t>
      </w:r>
      <w:r>
        <w:rPr>
          <w:color w:val="796EE6"/>
        </w:rPr>
        <w:t xml:space="preserve">Ekonomistit</w:t>
      </w:r>
      <w:r>
        <w:rPr>
          <w:color w:val="000D2C"/>
        </w:rPr>
        <w:t xml:space="preserve">, jotka </w:t>
      </w:r>
      <w:r>
        <w:rPr>
          <w:color w:val="796EE6"/>
        </w:rPr>
        <w:t xml:space="preserve">pitävät syyskuun vähäistä tehdastyöpaikkojen kasvua merkkinä hidastumisesta</w:t>
      </w:r>
      <w:r>
        <w:t xml:space="preserve">, ja </w:t>
      </w:r>
      <w:r>
        <w:rPr>
          <w:color w:val="53495F"/>
        </w:rPr>
        <w:t xml:space="preserve">ekonomistit</w:t>
      </w:r>
      <w:r>
        <w:rPr>
          <w:color w:val="F95475"/>
        </w:rPr>
        <w:t xml:space="preserve">, jotka </w:t>
      </w:r>
      <w:r>
        <w:rPr>
          <w:color w:val="53495F"/>
        </w:rPr>
        <w:t xml:space="preserve">käyttävät laskelmissaan hieman lohdullisempia kokonaistyöllisyyslukuja, </w:t>
      </w:r>
      <w:r>
        <w:t xml:space="preserve">ovat eri mieltä teollisuudesta. </w:t>
      </w:r>
      <w:r>
        <w:rPr>
          <w:color w:val="61FC03"/>
        </w:rPr>
        <w:t xml:space="preserve">Teollisuustuotannon arvoja </w:t>
      </w:r>
      <w:r>
        <w:t xml:space="preserve">koskevien arvioiden suuri vaihteluväli </w:t>
      </w:r>
      <w:r>
        <w:t xml:space="preserve">korostaa näitä eroja: </w:t>
      </w:r>
      <w:r>
        <w:rPr>
          <w:color w:val="FEFB0A"/>
        </w:rPr>
        <w:t xml:space="preserve">MMS:n </w:t>
      </w:r>
      <w:r>
        <w:t xml:space="preserve">ennusteet </w:t>
      </w:r>
      <w:r>
        <w:t xml:space="preserve">vaihtelevat 0,5 prosentin laskusta 0,4 prosentin nousuun. </w:t>
      </w:r>
      <w:r>
        <w:rPr>
          <w:color w:val="5D9608"/>
        </w:rPr>
        <w:t xml:space="preserve">Energian hintojen käänteen, </w:t>
      </w:r>
      <w:r>
        <w:rPr>
          <w:color w:val="DE98FD"/>
        </w:rPr>
        <w:t xml:space="preserve">joka </w:t>
      </w:r>
      <w:r>
        <w:rPr>
          <w:color w:val="5D9608"/>
        </w:rPr>
        <w:t xml:space="preserve">auttoi nostamaan tuottajahintaindeksiä, </w:t>
      </w:r>
      <w:r>
        <w:t xml:space="preserve">odotetaan vaikuttavan </w:t>
      </w:r>
      <w:r>
        <w:t xml:space="preserve">samoin kuluttajahintaraportissa. Elokuun vaisujen tietojen jälkeen syyskuun kuluttajahintaindeksin odotetaan nousevan 0,4 prosenttia. </w:t>
      </w:r>
      <w:r>
        <w:rPr>
          <w:color w:val="98A088"/>
        </w:rPr>
        <w:t xml:space="preserve">Lloyd's Bank of </w:t>
      </w:r>
      <w:r>
        <w:rPr>
          <w:color w:val="4F584E"/>
        </w:rPr>
        <w:t xml:space="preserve">New Yorkin </w:t>
      </w:r>
      <w:r>
        <w:rPr>
          <w:color w:val="98A088"/>
        </w:rPr>
        <w:t xml:space="preserve">ekonomisti Robert H. Chandross kuuluu niihin, jotka </w:t>
      </w:r>
      <w:r>
        <w:t xml:space="preserve">odottavat kuluttajahintaindeksin nousevan maltillisemmin kuin tuottajahintojen. "</w:t>
      </w:r>
      <w:r>
        <w:t xml:space="preserve">Autojen hinnoilla on ollut </w:t>
      </w:r>
      <w:r>
        <w:rPr>
          <w:color w:val="248AD0"/>
        </w:rPr>
        <w:t xml:space="preserve">suuri vaikutus tuottajahintaindeksiin, </w:t>
      </w:r>
      <w:r>
        <w:t xml:space="preserve">eikä sillä ole </w:t>
      </w:r>
      <w:r>
        <w:rPr>
          <w:color w:val="248AD0"/>
        </w:rPr>
        <w:t xml:space="preserve">vaikutusta </w:t>
      </w:r>
      <w:r>
        <w:t xml:space="preserve">kuluttajahintaindeksin tasolla"</w:t>
      </w:r>
      <w:r>
        <w:t xml:space="preserve">, hän sanoi. Elintarvikkeiden hintojen ei odoteta muuttuvan, mutta energiakustannukset ovat nousseet jopa 4 prosenttia, sanoi </w:t>
      </w:r>
      <w:r>
        <w:rPr>
          <w:color w:val="5C5300"/>
        </w:rPr>
        <w:t xml:space="preserve">Fleet/Norstar Financial Groupin ekonomisti Gary Ciminero</w:t>
      </w:r>
      <w:r>
        <w:t xml:space="preserve">. </w:t>
      </w:r>
      <w:r>
        <w:rPr>
          <w:color w:val="5C5300"/>
        </w:rPr>
        <w:t xml:space="preserve">Hän</w:t>
      </w:r>
      <w:r>
        <w:t xml:space="preserve"> sanoo myös uskovansa, että </w:t>
      </w:r>
      <w:r>
        <w:rPr>
          <w:color w:val="9F6551"/>
        </w:rPr>
        <w:t xml:space="preserve">pohjainflaatio, </w:t>
      </w:r>
      <w:r>
        <w:rPr>
          <w:color w:val="9F6551"/>
        </w:rPr>
        <w:t xml:space="preserve">jossa ei oteta huomioon elintarvikkeiden ja energian hintojen vaihtelua, </w:t>
      </w:r>
      <w:r>
        <w:t xml:space="preserve">oli </w:t>
      </w:r>
      <w:r>
        <w:t xml:space="preserve">viime kuussa vahva. Hän odottaa, että pohjainflaatio nousee jopa 0,5 prosenttia kesän paljon pienemmän nousun jälkeen. </w:t>
      </w:r>
      <w:r>
        <w:rPr>
          <w:color w:val="932C70"/>
        </w:rPr>
        <w:t xml:space="preserve">Asuntojen </w:t>
      </w:r>
      <w:r>
        <w:t xml:space="preserve">aloitusten odotetaan </w:t>
      </w:r>
      <w:r>
        <w:t xml:space="preserve">kiihtyvän jonkin verran elokuun 130 000 yksikön vuosivauhdista. Ekonomistien mukaan elokuun käänne monikerrostalolupien määrässä on merkki syyskuun aloitusten lisääntymisestä, vaikka toiminta on edelleen historiallisiin standardeihin nähden melko vaatimatonta.</w:t>
      </w:r>
    </w:p>
    <w:p>
      <w:r>
        <w:rPr>
          <w:b/>
        </w:rPr>
        <w:t xml:space="preserve">Asiakirjan numero 283</w:t>
      </w:r>
    </w:p>
    <w:p>
      <w:r>
        <w:rPr>
          <w:b/>
        </w:rPr>
        <w:t xml:space="preserve">Asiakirjan tunniste: wsj2401-001</w:t>
      </w:r>
    </w:p>
    <w:p>
      <w:r>
        <w:t xml:space="preserve">Kaksisuuntainen katu Jos 60 päivän tehtaan sulkemista koskeva laki on oikeudenmukainen, miksi emme muuttaisi </w:t>
      </w:r>
      <w:r>
        <w:rPr>
          <w:color w:val="310106"/>
        </w:rPr>
        <w:t xml:space="preserve">sääntöä </w:t>
      </w:r>
      <w:r>
        <w:t xml:space="preserve">siten, että </w:t>
      </w:r>
      <w:r>
        <w:rPr>
          <w:color w:val="04640D"/>
        </w:rPr>
        <w:t xml:space="preserve">kaikkien työntekijöiden on </w:t>
      </w:r>
      <w:r>
        <w:t xml:space="preserve">annettava samanlainen irtisanomisilmoitus ennen irtisanoutumista - Rollin S. Trexler. Rehellinen kommentti Kun </w:t>
      </w:r>
      <w:r>
        <w:rPr>
          <w:color w:val="FEFB0A"/>
        </w:rPr>
        <w:t xml:space="preserve">tutkimushankkeita </w:t>
      </w:r>
      <w:r>
        <w:t xml:space="preserve">leikataan valtion rahoituksen leikkausten vuoksi, jäämmekö me "kiinni apurahoistamme" - C.E. Friedman.</w:t>
      </w:r>
    </w:p>
    <w:p>
      <w:r>
        <w:rPr>
          <w:b/>
        </w:rPr>
        <w:t xml:space="preserve">Asiakirjan numero 284</w:t>
      </w:r>
    </w:p>
    <w:p>
      <w:r>
        <w:rPr>
          <w:b/>
        </w:rPr>
        <w:t xml:space="preserve">Asiakirjan tunniste: wsj2402-001</w:t>
      </w:r>
    </w:p>
    <w:p>
      <w:r>
        <w:t xml:space="preserve">Jos </w:t>
      </w:r>
      <w:r>
        <w:rPr>
          <w:color w:val="310106"/>
        </w:rPr>
        <w:t xml:space="preserve">osakemarkkinat eivät taas romahda ja nolaa juppeja ja kauppapaikkoja täydellisesti</w:t>
      </w:r>
      <w:r>
        <w:t xml:space="preserve">, amerikkalaiset tv-katsojat saattavat nähdä brittiversion </w:t>
      </w:r>
      <w:r>
        <w:rPr>
          <w:color w:val="310106"/>
        </w:rPr>
        <w:t xml:space="preserve">molemmista </w:t>
      </w:r>
      <w:r>
        <w:t xml:space="preserve">muutaman kuukauden kuluttua</w:t>
      </w:r>
      <w:r>
        <w:t xml:space="preserve">. "</w:t>
      </w:r>
      <w:r>
        <w:rPr>
          <w:color w:val="04640D"/>
        </w:rPr>
        <w:t xml:space="preserve">Capital </w:t>
      </w:r>
      <w:r>
        <w:t xml:space="preserve">on </w:t>
      </w:r>
      <w:r>
        <w:rPr>
          <w:color w:val="FEFB0A"/>
        </w:rPr>
        <w:t xml:space="preserve">viikoittainen sarja</w:t>
      </w:r>
      <w:r>
        <w:t xml:space="preserve">,</w:t>
      </w:r>
      <w:r>
        <w:rPr>
          <w:color w:val="FEFB0A"/>
        </w:rPr>
        <w:t xml:space="preserve"> </w:t>
      </w:r>
      <w:r>
        <w:rPr>
          <w:color w:val="FB5514"/>
        </w:rPr>
        <w:t xml:space="preserve">joka </w:t>
      </w:r>
      <w:r>
        <w:rPr>
          <w:color w:val="FEFB0A"/>
        </w:rPr>
        <w:t xml:space="preserve">sai ensi-iltansa täällä kolme viikkoa sitten, ja </w:t>
      </w:r>
      <w:r>
        <w:rPr>
          <w:color w:val="E115C0"/>
        </w:rPr>
        <w:t xml:space="preserve">sen </w:t>
      </w:r>
      <w:r>
        <w:rPr>
          <w:color w:val="00587F"/>
        </w:rPr>
        <w:t xml:space="preserve">tuottaja Thames Television teki siihen </w:t>
      </w:r>
      <w:r>
        <w:rPr>
          <w:color w:val="FEFB0A"/>
        </w:rPr>
        <w:t xml:space="preserve">ennennäkemättömän mainoksen</w:t>
      </w:r>
      <w:r>
        <w:t xml:space="preserve">. </w:t>
      </w:r>
      <w:r>
        <w:rPr>
          <w:color w:val="0BC582"/>
        </w:rPr>
        <w:t xml:space="preserve">Ensimmäiset jaksot </w:t>
      </w:r>
      <w:r>
        <w:t xml:space="preserve">saavat sinut kaipaamaan vuoden 1987 romahduksen toistumista. Sanotaan varmuuden vuoksi vain 1929. </w:t>
      </w:r>
      <w:r>
        <w:rPr>
          <w:color w:val="01190F"/>
        </w:rPr>
        <w:t xml:space="preserve">Ohjelman</w:t>
      </w:r>
      <w:r>
        <w:rPr>
          <w:color w:val="9E8317"/>
        </w:rPr>
        <w:t xml:space="preserve"> mainoslehtisen mukaan </w:t>
      </w:r>
      <w:r>
        <w:rPr>
          <w:color w:val="04640D"/>
        </w:rPr>
        <w:t xml:space="preserve">sarja "Capital</w:t>
      </w:r>
      <w:r>
        <w:t xml:space="preserve">" </w:t>
      </w:r>
      <w:r>
        <w:rPr>
          <w:color w:val="847D81"/>
        </w:rPr>
        <w:t xml:space="preserve">sijoittuu Shane Longmanin yritykseen, kuvitteelliseen 500 miljoonan punnan keskikokoiseen arvopaperikaupan yritykseen, </w:t>
      </w:r>
      <w:r>
        <w:t xml:space="preserve">ja siinä "seurataan </w:t>
      </w:r>
      <w:r>
        <w:rPr>
          <w:color w:val="B70639"/>
        </w:rPr>
        <w:t xml:space="preserve">kunnianhimoisten nuorten kauppiaiden </w:t>
      </w:r>
      <w:r>
        <w:rPr>
          <w:color w:val="58018B"/>
        </w:rPr>
        <w:t xml:space="preserve">tiiviin tiimin </w:t>
      </w:r>
      <w:r>
        <w:t xml:space="preserve">seikkailuja, jotka </w:t>
      </w:r>
      <w:r>
        <w:rPr>
          <w:color w:val="B70639"/>
        </w:rPr>
        <w:t xml:space="preserve">on otettu palvelukseen </w:t>
      </w:r>
      <w:r>
        <w:rPr>
          <w:color w:val="703B01"/>
        </w:rPr>
        <w:t xml:space="preserve">heidän </w:t>
      </w:r>
      <w:r>
        <w:rPr>
          <w:color w:val="B70639"/>
        </w:rPr>
        <w:t xml:space="preserve">erityisen tyylinsä, lahjakkuutensa ja energiansa vuoksi</w:t>
      </w:r>
      <w:r>
        <w:t xml:space="preserve">. Mutta kaiken rahan ja loiston mukana tulee armoton paine suoriutua hyvin; paine ansaita toinen miljoona ennen lounasta; paine ennustaa markkinat sekunnin murto-osassa...". Ei tarvitse olla johtava arvopaperilakimies huomatakseen, että </w:t>
      </w:r>
      <w:r>
        <w:rPr>
          <w:color w:val="9E8317"/>
        </w:rPr>
        <w:t xml:space="preserve">tässä esitteessä on </w:t>
      </w:r>
      <w:r>
        <w:t xml:space="preserve">puutteellisia tietoja. </w:t>
      </w:r>
      <w:r>
        <w:t xml:space="preserve">Lontoolaiset talousasiantuntijat ovat arvostelleet </w:t>
      </w:r>
      <w:r>
        <w:rPr>
          <w:color w:val="04640D"/>
        </w:rPr>
        <w:t xml:space="preserve">loistavasti tuotettua sarjaa </w:t>
      </w:r>
      <w:r>
        <w:t xml:space="preserve">yksityiskohdiltaan epätarkaksi, mutta </w:t>
      </w:r>
      <w:r>
        <w:rPr>
          <w:color w:val="04640D"/>
        </w:rPr>
        <w:t xml:space="preserve">sen </w:t>
      </w:r>
      <w:r>
        <w:t xml:space="preserve">suurin heikkous on hahmojen ammatillisten ja yksityisten kohtaloiden epärealistinen kuvaus. Kun heidät päästetään vapaaksi </w:t>
      </w:r>
      <w:r>
        <w:rPr>
          <w:color w:val="847D81"/>
        </w:rPr>
        <w:t xml:space="preserve">Shane Longmanin firman </w:t>
      </w:r>
      <w:r>
        <w:t xml:space="preserve">kaupankäyntihuoneeseen</w:t>
      </w:r>
      <w:r>
        <w:t xml:space="preserve">, </w:t>
      </w:r>
      <w:r>
        <w:rPr>
          <w:color w:val="F7F1DF"/>
        </w:rPr>
        <w:t xml:space="preserve">jupit</w:t>
      </w:r>
      <w:r>
        <w:t xml:space="preserve"> tekevät </w:t>
      </w:r>
      <w:r>
        <w:t xml:space="preserve">vähän asioita oikein. </w:t>
      </w:r>
      <w:r>
        <w:rPr>
          <w:color w:val="0BC582"/>
        </w:rPr>
        <w:t xml:space="preserve">Ensimmäisten jaksojen </w:t>
      </w:r>
      <w:r>
        <w:t xml:space="preserve">rahallisten tappioiden ja virheiden perusteella </w:t>
      </w:r>
      <w:r>
        <w:rPr>
          <w:color w:val="847D81"/>
        </w:rPr>
        <w:t xml:space="preserve">Shane Longmanin yrityksen </w:t>
      </w:r>
      <w:r>
        <w:t xml:space="preserve">pääoma on </w:t>
      </w:r>
      <w:r>
        <w:t xml:space="preserve">lähes tyhjä viimeisen 134 . viikon aikana. </w:t>
      </w:r>
      <w:r>
        <w:rPr>
          <w:color w:val="118B8A"/>
        </w:rPr>
        <w:t xml:space="preserve">Ensimmäisessä jaksossa </w:t>
      </w:r>
      <w:r>
        <w:t xml:space="preserve">saamme tietää, että </w:t>
      </w:r>
      <w:r>
        <w:rPr>
          <w:color w:val="4AFEFA"/>
        </w:rPr>
        <w:t xml:space="preserve">Michelle, junior-joukkovelkakirjakauppias</w:t>
      </w:r>
      <w:r>
        <w:t xml:space="preserve">, tienasi </w:t>
      </w:r>
      <w:r>
        <w:rPr>
          <w:color w:val="FCB164"/>
        </w:rPr>
        <w:t xml:space="preserve">tosiaan toisen miljoonan </w:t>
      </w:r>
      <w:r>
        <w:t xml:space="preserve">ennen lounasta</w:t>
      </w:r>
      <w:r>
        <w:t xml:space="preserve">. </w:t>
      </w:r>
      <w:r>
        <w:t xml:space="preserve">Ongelmana on, että </w:t>
      </w:r>
      <w:r>
        <w:rPr>
          <w:color w:val="796EE6"/>
        </w:rPr>
        <w:t xml:space="preserve">hän </w:t>
      </w:r>
      <w:r>
        <w:rPr>
          <w:color w:val="796EE6"/>
        </w:rPr>
        <w:t xml:space="preserve">menetti </w:t>
      </w:r>
      <w:r>
        <w:rPr>
          <w:color w:val="000D2C"/>
        </w:rPr>
        <w:t xml:space="preserve">sen </w:t>
      </w:r>
      <w:r>
        <w:rPr>
          <w:color w:val="796EE6"/>
        </w:rPr>
        <w:t xml:space="preserve">taas yhtä nopeasti</w:t>
      </w:r>
      <w:r>
        <w:t xml:space="preserve">. Sen </w:t>
      </w:r>
      <w:r>
        <w:t xml:space="preserve">sijaan, että </w:t>
      </w:r>
      <w:r>
        <w:rPr>
          <w:color w:val="4AFEFA"/>
        </w:rPr>
        <w:t xml:space="preserve">Michelle </w:t>
      </w:r>
      <w:r>
        <w:t xml:space="preserve">olisi pitänyt </w:t>
      </w:r>
      <w:r>
        <w:rPr>
          <w:color w:val="796EE6"/>
        </w:rPr>
        <w:t xml:space="preserve">menetyksensä </w:t>
      </w:r>
      <w:r>
        <w:t xml:space="preserve">salassa ulkomaailmalta, hän </w:t>
      </w:r>
      <w:r>
        <w:t xml:space="preserve">paljastaa sen lounastarjoilijalle </w:t>
      </w:r>
      <w:r>
        <w:t xml:space="preserve">tilatessaan lounaan puhelimitse. </w:t>
      </w:r>
      <w:r>
        <w:rPr>
          <w:color w:val="847D81"/>
        </w:rPr>
        <w:t xml:space="preserve">Shane Longmanin yrityksen </w:t>
      </w:r>
      <w:r>
        <w:t xml:space="preserve">toipumisesta on tänään </w:t>
      </w:r>
      <w:r>
        <w:t xml:space="preserve">vain vähän toivoa. </w:t>
      </w:r>
      <w:r>
        <w:rPr>
          <w:color w:val="53495F"/>
        </w:rPr>
        <w:t xml:space="preserve">Kauppiaat </w:t>
      </w:r>
      <w:r>
        <w:t xml:space="preserve">myyvät aamulla kuumeisesti </w:t>
      </w:r>
      <w:r>
        <w:rPr>
          <w:color w:val="F95475"/>
        </w:rPr>
        <w:t xml:space="preserve">joukkovelkakirjalainoja </w:t>
      </w:r>
      <w:r>
        <w:t xml:space="preserve">uskoen, että </w:t>
      </w:r>
      <w:r>
        <w:rPr>
          <w:color w:val="61FC03"/>
        </w:rPr>
        <w:t xml:space="preserve">Yhdysvaltain kuukausittaiset yritystulokset </w:t>
      </w:r>
      <w:r>
        <w:t xml:space="preserve">näyttävät surkeilta. Voi, petollinen Kolumbia! </w:t>
      </w:r>
      <w:r>
        <w:rPr>
          <w:color w:val="61FC03"/>
        </w:rPr>
        <w:t xml:space="preserve">Kaupankäynnin tulokset osoittautuvat </w:t>
      </w:r>
      <w:r>
        <w:t xml:space="preserve">hyviksi, ja </w:t>
      </w:r>
      <w:r>
        <w:rPr>
          <w:color w:val="F95475"/>
        </w:rPr>
        <w:t xml:space="preserve">kaikkien myytyjen joukkovelkakirjojen </w:t>
      </w:r>
      <w:r>
        <w:t xml:space="preserve">hinta </w:t>
      </w:r>
      <w:r>
        <w:t xml:space="preserve">nousee pilviin. Siksi markkinoiden ennakointi tapahtuu sekunnin murto-osissa. Ja suuri osa </w:t>
      </w:r>
      <w:r>
        <w:rPr>
          <w:color w:val="118B8A"/>
        </w:rPr>
        <w:t xml:space="preserve">ensimmäisestä jaksosta on </w:t>
      </w:r>
      <w:r>
        <w:t xml:space="preserve">omistettu yritykselle päästä eroon lähes arvottomista japanilaisista joukkovelkakirjoista (koska milloin mikään japanilainen on enää lähes arvotonta?). </w:t>
      </w:r>
      <w:r>
        <w:rPr>
          <w:color w:val="847D81"/>
        </w:rPr>
        <w:t xml:space="preserve">Shane Longmanin yritys </w:t>
      </w:r>
      <w:r>
        <w:t xml:space="preserve">selviää yllättäen viikosta, mutta </w:t>
      </w:r>
      <w:r>
        <w:rPr>
          <w:color w:val="5D9608"/>
        </w:rPr>
        <w:t xml:space="preserve">sen </w:t>
      </w:r>
      <w:r>
        <w:rPr>
          <w:color w:val="DE98FD"/>
        </w:rPr>
        <w:t xml:space="preserve">johtava johtaja joutuu </w:t>
      </w:r>
      <w:r>
        <w:t xml:space="preserve">viattomasti </w:t>
      </w:r>
      <w:r>
        <w:rPr>
          <w:color w:val="4F584E"/>
        </w:rPr>
        <w:t xml:space="preserve">sisäpiirikauppaa koskevan </w:t>
      </w:r>
      <w:r>
        <w:rPr>
          <w:color w:val="98A088"/>
        </w:rPr>
        <w:t xml:space="preserve">rikostutkinnan </w:t>
      </w:r>
      <w:r>
        <w:t xml:space="preserve">kohteeksi</w:t>
      </w:r>
      <w:r>
        <w:t xml:space="preserve">. Sen </w:t>
      </w:r>
      <w:r>
        <w:rPr>
          <w:color w:val="248AD0"/>
        </w:rPr>
        <w:t xml:space="preserve">sijaan, että </w:t>
      </w:r>
      <w:r>
        <w:rPr>
          <w:color w:val="9F6551"/>
        </w:rPr>
        <w:t xml:space="preserve">johtajan </w:t>
      </w:r>
      <w:r>
        <w:rPr>
          <w:color w:val="5C5300"/>
        </w:rPr>
        <w:t xml:space="preserve">sisäiset kilpailijat, joita </w:t>
      </w:r>
      <w:r>
        <w:t xml:space="preserve">johtaa töykeä amerikkalainen, </w:t>
      </w:r>
      <w:r>
        <w:t xml:space="preserve">vaativat </w:t>
      </w:r>
      <w:r>
        <w:rPr>
          <w:color w:val="DE98FD"/>
        </w:rPr>
        <w:t xml:space="preserve">hänen </w:t>
      </w:r>
      <w:r>
        <w:t xml:space="preserve">eroaan </w:t>
      </w:r>
      <w:r>
        <w:rPr>
          <w:color w:val="DE98FD"/>
        </w:rPr>
        <w:t xml:space="preserve">sen </w:t>
      </w:r>
      <w:r>
        <w:rPr>
          <w:color w:val="248AD0"/>
        </w:rPr>
        <w:t xml:space="preserve">sijaan, että he </w:t>
      </w:r>
      <w:r>
        <w:t xml:space="preserve">sulkevat rivinsä ja puolustaisivat </w:t>
      </w:r>
      <w:r>
        <w:rPr>
          <w:color w:val="847D81"/>
        </w:rPr>
        <w:t xml:space="preserve">yrityksen</w:t>
      </w:r>
      <w:r>
        <w:t xml:space="preserve"> mainetta. </w:t>
      </w:r>
      <w:r>
        <w:rPr>
          <w:color w:val="BCFEC6"/>
        </w:rPr>
        <w:t xml:space="preserve">Juoni </w:t>
      </w:r>
      <w:r>
        <w:t xml:space="preserve">kariutuu, kun </w:t>
      </w:r>
      <w:r>
        <w:rPr>
          <w:color w:val="2B1B04"/>
        </w:rPr>
        <w:t xml:space="preserve">yhtiön </w:t>
      </w:r>
      <w:r>
        <w:rPr>
          <w:color w:val="932C70"/>
        </w:rPr>
        <w:t xml:space="preserve">suurin osakkeenomistaja</w:t>
      </w:r>
      <w:r>
        <w:rPr>
          <w:color w:val="932C70"/>
        </w:rPr>
        <w:t xml:space="preserve">, levänviljelijä toisella puolella maapalloa</w:t>
      </w:r>
      <w:r>
        <w:t xml:space="preserve">, kiiruhtaa kotiin tukemaan </w:t>
      </w:r>
      <w:r>
        <w:rPr>
          <w:color w:val="DE98FD"/>
        </w:rPr>
        <w:t xml:space="preserve">virkamiestä</w:t>
      </w:r>
      <w:r>
        <w:t xml:space="preserve">. Mutta tutkinta jatkuu. Jos voit niellä oletuksen, jonka mukaan palkkioksi tällaisesta hulluudesta saa kuusinumeroisia palkkoja, olet silti hämmentynyt, sillä </w:t>
      </w:r>
      <w:r>
        <w:rPr>
          <w:color w:val="B5AFC4"/>
        </w:rPr>
        <w:t xml:space="preserve">harva juppi </w:t>
      </w:r>
      <w:r>
        <w:t xml:space="preserve">viihtyy kovinkaan silmiinpistävästi. Itse asiassa hyvin </w:t>
      </w:r>
      <w:r>
        <w:rPr>
          <w:color w:val="B5AFC4"/>
        </w:rPr>
        <w:t xml:space="preserve">harvat </w:t>
      </w:r>
      <w:r>
        <w:t xml:space="preserve">nauttivat mistään. </w:t>
      </w:r>
      <w:r>
        <w:rPr>
          <w:color w:val="D4C67A"/>
        </w:rPr>
        <w:t xml:space="preserve">Kaksi </w:t>
      </w:r>
      <w:r>
        <w:t xml:space="preserve">jakaa talon, jossa ei ole juuri mitään huonekaluja. </w:t>
      </w:r>
      <w:r>
        <w:rPr>
          <w:color w:val="4AFEFA"/>
        </w:rPr>
        <w:t xml:space="preserve">Michelle </w:t>
      </w:r>
      <w:r>
        <w:t xml:space="preserve">asuu hotellihuoneessa, ja vaikka hänellä on </w:t>
      </w:r>
      <w:r>
        <w:rPr>
          <w:color w:val="AE7AA1"/>
        </w:rPr>
        <w:t xml:space="preserve">kanarinvärinen Porsche</w:t>
      </w:r>
      <w:r>
        <w:t xml:space="preserve">, hänellä ei ole aikaa </w:t>
      </w:r>
      <w:r>
        <w:rPr>
          <w:color w:val="AE7AA1"/>
        </w:rPr>
        <w:t xml:space="preserve">sen </w:t>
      </w:r>
      <w:r>
        <w:t xml:space="preserve">siivoamiseen tai korjaamiseen; </w:t>
      </w:r>
      <w:r>
        <w:rPr>
          <w:color w:val="AE7AA1"/>
        </w:rPr>
        <w:t xml:space="preserve">autoparka saa auton </w:t>
      </w:r>
      <w:r>
        <w:t xml:space="preserve">käyntiin vain isoilla comboilla, koska </w:t>
      </w:r>
      <w:r>
        <w:rPr>
          <w:color w:val="C2A393"/>
        </w:rPr>
        <w:t xml:space="preserve">sytytysavain </w:t>
      </w:r>
      <w:r>
        <w:t xml:space="preserve">on hajonnut </w:t>
      </w:r>
      <w:r>
        <w:rPr>
          <w:color w:val="C2A393"/>
        </w:rPr>
        <w:t xml:space="preserve">siinä</w:t>
      </w:r>
      <w:r>
        <w:t xml:space="preserve">. </w:t>
      </w:r>
      <w:r>
        <w:t xml:space="preserve">Myös </w:t>
      </w:r>
      <w:r>
        <w:rPr>
          <w:color w:val="0232FD"/>
        </w:rPr>
        <w:t xml:space="preserve">Declan, joka on näyttelijöiden pakollinen naisten suosikki</w:t>
      </w:r>
      <w:r>
        <w:t xml:space="preserve">, ei pääse ensimmäisen pesän ohi yhdenkään </w:t>
      </w:r>
      <w:r>
        <w:t xml:space="preserve">uhrinsa </w:t>
      </w:r>
      <w:r>
        <w:t xml:space="preserve">kanssa vasta kolmannessa jaksossa. </w:t>
      </w:r>
      <w:r>
        <w:t xml:space="preserve">Mahdollinen selitys näille poikkeavuuksille on se, että </w:t>
      </w:r>
      <w:r>
        <w:rPr>
          <w:color w:val="6A3A35"/>
        </w:rPr>
        <w:t xml:space="preserve">luokkaherkkä Britannia </w:t>
      </w:r>
      <w:r>
        <w:t xml:space="preserve">ei ole valmis kohtaamaan </w:t>
      </w:r>
      <w:r>
        <w:rPr>
          <w:color w:val="BA6801"/>
        </w:rPr>
        <w:t xml:space="preserve">thatcherilaisen vapaan yrittäjyyden luomaa vaurautta</w:t>
      </w:r>
      <w:r>
        <w:t xml:space="preserve">. Loppujen </w:t>
      </w:r>
      <w:r>
        <w:t xml:space="preserve">lopuksi </w:t>
      </w:r>
      <w:r>
        <w:rPr>
          <w:color w:val="BA6801"/>
        </w:rPr>
        <w:t xml:space="preserve">kyse </w:t>
      </w:r>
      <w:r>
        <w:t xml:space="preserve">ei ole vanhasta rahasta vaan uudesta rahasta, ja monissa tapauksissa nuoresta rahasta. Tämä asenne käy selvästi ilmi </w:t>
      </w:r>
      <w:r>
        <w:rPr>
          <w:color w:val="168E5C"/>
        </w:rPr>
        <w:t xml:space="preserve">Maxin, lattialla olevien kauppiaiden räikeimmän hahmon, </w:t>
      </w:r>
      <w:r>
        <w:t xml:space="preserve">kohtelusta</w:t>
      </w:r>
      <w:r>
        <w:t xml:space="preserve">. </w:t>
      </w:r>
      <w:r>
        <w:t xml:space="preserve">Hän asuu ylellisesti kalustetussa entisessä kirkossa, </w:t>
      </w:r>
      <w:r>
        <w:rPr>
          <w:color w:val="168E5C"/>
        </w:rPr>
        <w:t xml:space="preserve">käyttää </w:t>
      </w:r>
      <w:r>
        <w:t xml:space="preserve">design-vaatteita ja ajaa antiikkiautoa. Mutta ollakseen massojen hyväksyttävissä tai jopa suosiossa käsikirjoitus paisuttaa </w:t>
      </w:r>
      <w:r>
        <w:rPr>
          <w:color w:val="168E5C"/>
        </w:rPr>
        <w:t xml:space="preserve">poninhäntää kantavasta Maxista </w:t>
      </w:r>
      <w:r>
        <w:t xml:space="preserve">eksentrisen neron, joka hallitsee 11 kiinan murretta. Hän vie </w:t>
      </w:r>
      <w:r>
        <w:t xml:space="preserve">pyykkinsä </w:t>
      </w:r>
      <w:r>
        <w:rPr>
          <w:color w:val="16C0D0"/>
        </w:rPr>
        <w:t xml:space="preserve">julkiseen automaattiseen pesulaan, jossa </w:t>
      </w:r>
      <w:r>
        <w:rPr>
          <w:color w:val="16C0D0"/>
        </w:rPr>
        <w:t xml:space="preserve">hän tapaa </w:t>
      </w:r>
      <w:r>
        <w:rPr>
          <w:color w:val="014347"/>
        </w:rPr>
        <w:t xml:space="preserve">ranskalaisen punk-tytön</w:t>
      </w:r>
      <w:r>
        <w:rPr>
          <w:color w:val="233809"/>
        </w:rPr>
        <w:t xml:space="preserve">, joka </w:t>
      </w:r>
      <w:r>
        <w:rPr>
          <w:color w:val="014347"/>
        </w:rPr>
        <w:t xml:space="preserve">huijaa </w:t>
      </w:r>
      <w:r>
        <w:rPr>
          <w:color w:val="42083B"/>
        </w:rPr>
        <w:t xml:space="preserve">hänet </w:t>
      </w:r>
      <w:r>
        <w:t xml:space="preserve">tarjoamaan kodin </w:t>
      </w:r>
      <w:r>
        <w:t xml:space="preserve">lemmikkipiraanalleen ja varastaa </w:t>
      </w:r>
      <w:r>
        <w:rPr>
          <w:color w:val="023087"/>
        </w:rPr>
        <w:t xml:space="preserve">tämän </w:t>
      </w:r>
      <w:r>
        <w:rPr>
          <w:color w:val="B7DAD2"/>
        </w:rPr>
        <w:t xml:space="preserve">auton </w:t>
      </w:r>
      <w:r>
        <w:t xml:space="preserve">ja </w:t>
      </w:r>
      <w:r>
        <w:t xml:space="preserve">myy sen </w:t>
      </w:r>
      <w:r>
        <w:t xml:space="preserve">halvalla </w:t>
      </w:r>
      <w:r>
        <w:t xml:space="preserve">Dieppen kaupungissa. </w:t>
      </w:r>
      <w:r>
        <w:rPr>
          <w:color w:val="196956"/>
        </w:rPr>
        <w:t xml:space="preserve">Thames </w:t>
      </w:r>
      <w:r>
        <w:t xml:space="preserve">käytti </w:t>
      </w:r>
      <w:r>
        <w:rPr>
          <w:color w:val="04640D"/>
        </w:rPr>
        <w:t xml:space="preserve">"Capitalin" </w:t>
      </w:r>
      <w:r>
        <w:t xml:space="preserve">tuottamiseen ja mainostamiseen </w:t>
      </w:r>
      <w:r>
        <w:t xml:space="preserve">suunnilleen saman verran kuin </w:t>
      </w:r>
      <w:r>
        <w:rPr>
          <w:color w:val="847D81"/>
        </w:rPr>
        <w:t xml:space="preserve">Shane Longmanin yhtiö </w:t>
      </w:r>
      <w:r>
        <w:t xml:space="preserve">tienaa </w:t>
      </w:r>
      <w:r>
        <w:t xml:space="preserve">onnistuneena päivänä.</w:t>
      </w:r>
      <w:r>
        <w:t xml:space="preserve"> Tuotantokustannukset ovat huomattavat 8 miljoonaa puntaa (12,4 miljoonaa dollaria), ja ne olisivat olleet paljon suuremmat, ellei kauppapaikan luomisen kustannuksia olisi jo sisällytetty aiemmin tuotetun tv-elokuvan "The Dealers" budjettiin. Toinen puoli miljoonaa puntaa meni kuuden suuren brittiläisen sanomalehden kokosivuisiin mainoksiin ja suuriin julisteisiin Lontoon metrossa. Nämä kustannukset kannustivat </w:t>
      </w:r>
      <w:r>
        <w:rPr>
          <w:color w:val="ECEDFE"/>
        </w:rPr>
        <w:t xml:space="preserve">"Pääoman</w:t>
      </w:r>
      <w:r>
        <w:t xml:space="preserve">" </w:t>
      </w:r>
      <w:r>
        <w:rPr>
          <w:color w:val="8C41BB"/>
        </w:rPr>
        <w:t xml:space="preserve">tuottajia </w:t>
      </w:r>
      <w:r>
        <w:rPr>
          <w:color w:val="94C661"/>
        </w:rPr>
        <w:t xml:space="preserve">kuvaamaan </w:t>
      </w:r>
      <w:r>
        <w:rPr>
          <w:color w:val="2B2D32"/>
        </w:rPr>
        <w:t xml:space="preserve">sen </w:t>
      </w:r>
      <w:r>
        <w:rPr>
          <w:color w:val="94C661"/>
        </w:rPr>
        <w:t xml:space="preserve">tai </w:t>
      </w:r>
      <w:r>
        <w:rPr>
          <w:color w:val="2B2D32"/>
        </w:rPr>
        <w:t xml:space="preserve">sen </w:t>
      </w:r>
      <w:r>
        <w:rPr>
          <w:color w:val="94C661"/>
        </w:rPr>
        <w:t xml:space="preserve">amerikkalaistetun version Amerikassa</w:t>
      </w:r>
      <w:r>
        <w:t xml:space="preserve">. </w:t>
      </w:r>
      <w:r>
        <w:rPr>
          <w:color w:val="895E6B"/>
        </w:rPr>
        <w:t xml:space="preserve">Thamesin </w:t>
      </w:r>
      <w:r>
        <w:rPr>
          <w:color w:val="F8907D"/>
        </w:rPr>
        <w:t xml:space="preserve">amerikkalainen markkinointiagentti </w:t>
      </w:r>
      <w:r>
        <w:rPr>
          <w:color w:val="F8907D"/>
        </w:rPr>
        <w:t xml:space="preserve">Donald Taffner </w:t>
      </w:r>
      <w:r>
        <w:t xml:space="preserve">aikoo tehdä </w:t>
      </w:r>
      <w:r>
        <w:rPr>
          <w:color w:val="94C661"/>
        </w:rPr>
        <w:t xml:space="preserve">juuri niin</w:t>
      </w:r>
      <w:r>
        <w:t xml:space="preserve">. </w:t>
      </w:r>
      <w:r>
        <w:t xml:space="preserve">Hän on harkitun optimistinen ja viittaa </w:t>
      </w:r>
      <w:r>
        <w:rPr>
          <w:color w:val="788E95"/>
        </w:rPr>
        <w:t xml:space="preserve">kolmeen amerikkalaiseen komediasarjaan - "Three's Company," </w:t>
      </w:r>
      <w:r>
        <w:rPr>
          <w:color w:val="788E95"/>
        </w:rPr>
        <w:t xml:space="preserve">"Too Close for Comfort" ja "Try It" - </w:t>
      </w:r>
      <w:r>
        <w:rPr>
          <w:color w:val="FB6AB8"/>
        </w:rPr>
        <w:t xml:space="preserve">joilla </w:t>
      </w:r>
      <w:r>
        <w:rPr>
          <w:color w:val="788E95"/>
        </w:rPr>
        <w:t xml:space="preserve">oli brittiläiset edeltäjät</w:t>
      </w:r>
      <w:r>
        <w:t xml:space="preserve">. </w:t>
      </w:r>
      <w:r>
        <w:t xml:space="preserve">Ehkä </w:t>
      </w:r>
      <w:r>
        <w:t xml:space="preserve">huomaamattaan </w:t>
      </w:r>
      <w:r>
        <w:rPr>
          <w:color w:val="DB1474"/>
        </w:rPr>
        <w:t xml:space="preserve">Taffner </w:t>
      </w:r>
      <w:r>
        <w:rPr>
          <w:color w:val="576094"/>
        </w:rPr>
        <w:t xml:space="preserve">käsittelee samanaikaisesti </w:t>
      </w:r>
      <w:r>
        <w:rPr>
          <w:color w:val="8489AE"/>
        </w:rPr>
        <w:t xml:space="preserve">ongelmaa </w:t>
      </w:r>
      <w:r>
        <w:rPr>
          <w:color w:val="576094"/>
        </w:rPr>
        <w:t xml:space="preserve">ja </w:t>
      </w:r>
      <w:r>
        <w:rPr>
          <w:color w:val="8489AE"/>
        </w:rPr>
        <w:t xml:space="preserve">sen </w:t>
      </w:r>
      <w:r>
        <w:rPr>
          <w:color w:val="576094"/>
        </w:rPr>
        <w:t xml:space="preserve">ihanteellista ratkaisua</w:t>
      </w:r>
      <w:r>
        <w:t xml:space="preserve">: </w:t>
      </w:r>
      <w:r>
        <w:rPr>
          <w:color w:val="04640D"/>
        </w:rPr>
        <w:t xml:space="preserve">Capitalin </w:t>
      </w:r>
      <w:r>
        <w:t xml:space="preserve">pitäisi olla komedia, 1960-luvun hullunkuristen brittiläisten Keep Going -elokuvien arvoinen jatko-osa. Bakteerit ovat jo käsikirjoituksessa. </w:t>
      </w:r>
      <w:r>
        <w:rPr>
          <w:color w:val="118B8A"/>
        </w:rPr>
        <w:t xml:space="preserve">Ensimmäinen jakso päättyy </w:t>
      </w:r>
      <w:r>
        <w:rPr>
          <w:color w:val="860E04"/>
        </w:rPr>
        <w:t xml:space="preserve">ihastuttavan söpöön kohtaukseen, </w:t>
      </w:r>
      <w:r>
        <w:rPr>
          <w:color w:val="FBC206"/>
        </w:rPr>
        <w:t xml:space="preserve">jossa </w:t>
      </w:r>
      <w:r>
        <w:rPr>
          <w:color w:val="860E04"/>
        </w:rPr>
        <w:t xml:space="preserve">kauppahuoneen asukkaat hoitavat </w:t>
      </w:r>
      <w:r>
        <w:rPr>
          <w:color w:val="6EAB9B"/>
        </w:rPr>
        <w:t xml:space="preserve">vauvaa, joka on rikkoutuneen yritysavioliiton uhri</w:t>
      </w:r>
      <w:r>
        <w:t xml:space="preserve">. Monet nuorista näyttelijöistä muistuttavat hämmästyttävän paljon sivurooleista tuttuja amerikkalaisia tv- ja elokuvahenkilöitä. </w:t>
      </w:r>
      <w:r>
        <w:rPr>
          <w:color w:val="F2CDFE"/>
        </w:rPr>
        <w:t xml:space="preserve">Joanna Kanska </w:t>
      </w:r>
      <w:r>
        <w:t xml:space="preserve">näyttää nuorelta Zsa Zsa Gaborilta, </w:t>
      </w:r>
      <w:r>
        <w:rPr>
          <w:color w:val="647A41"/>
        </w:rPr>
        <w:t xml:space="preserve">Maxia </w:t>
      </w:r>
      <w:r>
        <w:rPr>
          <w:color w:val="645341"/>
        </w:rPr>
        <w:t xml:space="preserve">näyttelevä </w:t>
      </w:r>
      <w:r>
        <w:rPr>
          <w:color w:val="645341"/>
        </w:rPr>
        <w:t xml:space="preserve">William Armstrong </w:t>
      </w:r>
      <w:r>
        <w:t xml:space="preserve">voisi olla Hans Conreid ja Douglas Hodge (Declan) James Farentino, Rolf Saxon on kelvollinen Tommy Noonan, ja </w:t>
      </w:r>
      <w:r>
        <w:rPr>
          <w:color w:val="496E76"/>
        </w:rPr>
        <w:t xml:space="preserve">Dorian Healy voisi helposti </w:t>
      </w:r>
      <w:r>
        <w:t xml:space="preserve">esittää Huntz Hallia, Bowery Boys -komedioiden ilmeetöntä taustaa. No niin, </w:t>
      </w:r>
      <w:r>
        <w:t xml:space="preserve">lapset, kaikki kuvauspaikalle "Kaupankäynnin jatkamista" varten: näyttelijät etsivät toimistoista kuumeisesti </w:t>
      </w:r>
      <w:r>
        <w:rPr>
          <w:color w:val="E3F894"/>
        </w:rPr>
        <w:t xml:space="preserve">japanilaisia joukkovelkakirjoja, joiden </w:t>
      </w:r>
      <w:r>
        <w:rPr>
          <w:color w:val="E3F894"/>
        </w:rPr>
        <w:t xml:space="preserve">arvo </w:t>
      </w:r>
      <w:r>
        <w:rPr>
          <w:color w:val="F9D7CD"/>
        </w:rPr>
        <w:t xml:space="preserve">on </w:t>
      </w:r>
      <w:r>
        <w:rPr>
          <w:color w:val="E3F894"/>
        </w:rPr>
        <w:t xml:space="preserve">yhtäkkiä noussut huimasti, koska Dai-Ichi Kangyo Bank osti juuri Valkoisen talon</w:t>
      </w:r>
      <w:r>
        <w:t xml:space="preserve">. </w:t>
      </w:r>
      <w:r>
        <w:t xml:space="preserve">Paine on liikaa </w:t>
      </w:r>
      <w:r>
        <w:rPr>
          <w:color w:val="F2CDFE"/>
        </w:rPr>
        <w:t xml:space="preserve">Zsu Zsulle, </w:t>
      </w:r>
      <w:r>
        <w:rPr>
          <w:color w:val="876128"/>
        </w:rPr>
        <w:t xml:space="preserve">joka </w:t>
      </w:r>
      <w:r>
        <w:rPr>
          <w:color w:val="F2CDFE"/>
        </w:rPr>
        <w:t xml:space="preserve">läimäyttää </w:t>
      </w:r>
      <w:r>
        <w:rPr>
          <w:color w:val="A1A711"/>
        </w:rPr>
        <w:t xml:space="preserve">vartijaa</w:t>
      </w:r>
      <w:r>
        <w:t xml:space="preserve">. </w:t>
      </w:r>
      <w:r>
        <w:rPr>
          <w:color w:val="01FB92"/>
        </w:rPr>
        <w:t xml:space="preserve">Hän </w:t>
      </w:r>
      <w:r>
        <w:t xml:space="preserve">putoaa takaperin </w:t>
      </w:r>
      <w:r>
        <w:rPr>
          <w:color w:val="FD0F31"/>
        </w:rPr>
        <w:t xml:space="preserve">tietokoneen </w:t>
      </w:r>
      <w:r>
        <w:t xml:space="preserve">päätelaitteen päälle, </w:t>
      </w:r>
      <w:r>
        <w:rPr>
          <w:color w:val="BE8485"/>
        </w:rPr>
        <w:t xml:space="preserve">joka </w:t>
      </w:r>
      <w:r>
        <w:rPr>
          <w:color w:val="FD0F31"/>
        </w:rPr>
        <w:t xml:space="preserve">räjähtää ja peittää </w:t>
      </w:r>
      <w:r>
        <w:rPr>
          <w:color w:val="C660FB"/>
        </w:rPr>
        <w:t xml:space="preserve">Huntz Hallin </w:t>
      </w:r>
      <w:r>
        <w:rPr>
          <w:color w:val="FD0F31"/>
        </w:rPr>
        <w:t xml:space="preserve">kasvot </w:t>
      </w:r>
      <w:r>
        <w:rPr>
          <w:color w:val="FD0F31"/>
        </w:rPr>
        <w:t xml:space="preserve">mikrosiruilla</w:t>
      </w:r>
      <w:r>
        <w:t xml:space="preserve">. </w:t>
      </w:r>
      <w:r>
        <w:t xml:space="preserve">Ja koko ajan </w:t>
      </w:r>
      <w:r>
        <w:rPr>
          <w:color w:val="E3F894"/>
        </w:rPr>
        <w:t xml:space="preserve">siteet </w:t>
      </w:r>
      <w:r>
        <w:t xml:space="preserve">ovat </w:t>
      </w:r>
      <w:r>
        <w:rPr>
          <w:color w:val="120104"/>
        </w:rPr>
        <w:t xml:space="preserve">vauvojen </w:t>
      </w:r>
      <w:r>
        <w:t xml:space="preserve">vaipoissa</w:t>
      </w:r>
      <w:r>
        <w:t xml:space="preserve">. Sen pitäisi jatkua ikuisesti. Rustin on Journalin Lontoon-toimiston pääkirjeenvaihtaja.</w:t>
      </w:r>
    </w:p>
    <w:p>
      <w:r>
        <w:rPr>
          <w:b/>
        </w:rPr>
        <w:t xml:space="preserve">Asiakirjan numero 285</w:t>
      </w:r>
    </w:p>
    <w:p>
      <w:r>
        <w:rPr>
          <w:b/>
        </w:rPr>
        <w:t xml:space="preserve">Asiakirjan tunniste: wsj2403-001</w:t>
      </w:r>
    </w:p>
    <w:p>
      <w:r>
        <w:rPr>
          <w:color w:val="310106"/>
        </w:rPr>
        <w:t xml:space="preserve">Ranskalainen Axa-Midi Assurances </w:t>
      </w:r>
      <w:r>
        <w:t xml:space="preserve">on julkaissut yksityiskohtaisia tietoja </w:t>
      </w:r>
      <w:r>
        <w:t xml:space="preserve">rahoitussuunnitelmistaan </w:t>
      </w:r>
      <w:r>
        <w:rPr>
          <w:color w:val="FB5514"/>
        </w:rPr>
        <w:t xml:space="preserve">Farmers Group Inc:</w:t>
      </w:r>
      <w:r>
        <w:rPr>
          <w:color w:val="04640D"/>
        </w:rPr>
        <w:t xml:space="preserve">n ehdotettua 4,5 miljardin dollarin yritysostoa </w:t>
      </w:r>
      <w:r>
        <w:rPr>
          <w:color w:val="04640D"/>
        </w:rPr>
        <w:t xml:space="preserve">varten </w:t>
      </w:r>
      <w:r>
        <w:rPr>
          <w:color w:val="E115C0"/>
        </w:rPr>
        <w:t xml:space="preserve">täydentävissä asiakirjoissa, jotka on toimitettu vakuutusvalvontaviranomaisille </w:t>
      </w:r>
      <w:r>
        <w:rPr>
          <w:color w:val="00587F"/>
        </w:rPr>
        <w:t xml:space="preserve">niissä yhdeksässä Yhdysvaltain osavaltiossa</w:t>
      </w:r>
      <w:r>
        <w:rPr>
          <w:color w:val="0BC582"/>
        </w:rPr>
        <w:t xml:space="preserve">, joissa </w:t>
      </w:r>
      <w:r>
        <w:rPr>
          <w:color w:val="FEB8C8"/>
        </w:rPr>
        <w:t xml:space="preserve">Farmers </w:t>
      </w:r>
      <w:r>
        <w:rPr>
          <w:color w:val="00587F"/>
        </w:rPr>
        <w:t xml:space="preserve">toimii</w:t>
      </w:r>
      <w:r>
        <w:t xml:space="preserve">. </w:t>
      </w:r>
      <w:r>
        <w:rPr>
          <w:color w:val="04640D"/>
        </w:rPr>
        <w:t xml:space="preserve">Ehdotettu yrityskauppa </w:t>
      </w:r>
      <w:r>
        <w:t xml:space="preserve">on osa </w:t>
      </w:r>
      <w:r>
        <w:rPr>
          <w:color w:val="9E8317"/>
        </w:rPr>
        <w:t xml:space="preserve">Sir James Goldsmithin </w:t>
      </w:r>
      <w:r>
        <w:t xml:space="preserve">yritystä </w:t>
      </w:r>
      <w:r>
        <w:rPr>
          <w:color w:val="01190F"/>
        </w:rPr>
        <w:t xml:space="preserve">ottaa vihamielisesti haltuunsa </w:t>
      </w:r>
      <w:r>
        <w:rPr>
          <w:color w:val="847D81"/>
        </w:rPr>
        <w:t xml:space="preserve">B . A.T Industries PLC, </w:t>
      </w:r>
      <w:r>
        <w:rPr>
          <w:color w:val="58018B"/>
        </w:rPr>
        <w:t xml:space="preserve">brittiläinen tupakka-, paperi-, vähittäismyynti- ja rahoituspalvelukonserni, joka </w:t>
      </w:r>
      <w:r>
        <w:rPr>
          <w:color w:val="B70639"/>
        </w:rPr>
        <w:t xml:space="preserve">on </w:t>
      </w:r>
      <w:r>
        <w:rPr>
          <w:color w:val="58018B"/>
        </w:rPr>
        <w:t xml:space="preserve">Los Angelesissa toimivan </w:t>
      </w:r>
      <w:r>
        <w:rPr>
          <w:color w:val="703B01"/>
        </w:rPr>
        <w:t xml:space="preserve">Farmersin </w:t>
      </w:r>
      <w:r>
        <w:rPr>
          <w:color w:val="58018B"/>
        </w:rPr>
        <w:t xml:space="preserve">emoyhtiö</w:t>
      </w:r>
      <w:r>
        <w:t xml:space="preserve">. </w:t>
      </w:r>
      <w:r>
        <w:t xml:space="preserve">Yrittäessään hälventää Yhdysvaltain sääntelyviranomaisten huolta </w:t>
      </w:r>
      <w:r>
        <w:rPr>
          <w:color w:val="9E8317"/>
        </w:rPr>
        <w:t xml:space="preserve">Goldsmithin </w:t>
      </w:r>
      <w:r>
        <w:rPr>
          <w:color w:val="F7F1DF"/>
        </w:rPr>
        <w:t xml:space="preserve">Farmersin </w:t>
      </w:r>
      <w:r>
        <w:t xml:space="preserve">ostosta </w:t>
      </w:r>
      <w:r>
        <w:rPr>
          <w:color w:val="9E8317"/>
        </w:rPr>
        <w:t xml:space="preserve">Sir James </w:t>
      </w:r>
      <w:r>
        <w:t xml:space="preserve">sopi </w:t>
      </w:r>
      <w:r>
        <w:t xml:space="preserve">elokuussa myyvänsä </w:t>
      </w:r>
      <w:r>
        <w:rPr>
          <w:color w:val="F7F1DF"/>
        </w:rPr>
        <w:t xml:space="preserve">Farmersin </w:t>
      </w:r>
      <w:r>
        <w:rPr>
          <w:color w:val="310106"/>
        </w:rPr>
        <w:t xml:space="preserve">Axalle</w:t>
      </w:r>
      <w:r>
        <w:t xml:space="preserve">, jos se onnistuu </w:t>
      </w:r>
      <w:r>
        <w:rPr>
          <w:color w:val="118B8A"/>
        </w:rPr>
        <w:t xml:space="preserve">B.A.T:n </w:t>
      </w:r>
      <w:r>
        <w:t xml:space="preserve">ostossa</w:t>
      </w:r>
      <w:r>
        <w:t xml:space="preserve">. Osana </w:t>
      </w:r>
      <w:r>
        <w:rPr>
          <w:color w:val="4AFEFA"/>
        </w:rPr>
        <w:t xml:space="preserve">kauppaa </w:t>
      </w:r>
      <w:r>
        <w:rPr>
          <w:color w:val="310106"/>
        </w:rPr>
        <w:t xml:space="preserve">Axa </w:t>
      </w:r>
      <w:r>
        <w:t xml:space="preserve">suostui sijoittamaan miljardi </w:t>
      </w:r>
      <w:r>
        <w:t xml:space="preserve">dollaria </w:t>
      </w:r>
      <w:r>
        <w:rPr>
          <w:color w:val="FCB164"/>
        </w:rPr>
        <w:t xml:space="preserve">Hoylake Investments Ltd:hen, </w:t>
      </w:r>
      <w:r>
        <w:rPr>
          <w:color w:val="796EE6"/>
        </w:rPr>
        <w:t xml:space="preserve">Sir Jamesin </w:t>
      </w:r>
      <w:r>
        <w:rPr>
          <w:color w:val="FCB164"/>
        </w:rPr>
        <w:t xml:space="preserve">ostovälineeseen</w:t>
      </w:r>
      <w:r>
        <w:t xml:space="preserve">. </w:t>
      </w:r>
      <w:r>
        <w:rPr>
          <w:color w:val="61FC03"/>
        </w:rPr>
        <w:t xml:space="preserve">Axan </w:t>
      </w:r>
      <w:r>
        <w:rPr>
          <w:color w:val="F95475"/>
        </w:rPr>
        <w:t xml:space="preserve">Hoylakelle</w:t>
      </w:r>
      <w:r>
        <w:rPr>
          <w:color w:val="000D2C"/>
        </w:rPr>
        <w:t xml:space="preserve"> maksamasta </w:t>
      </w:r>
      <w:r>
        <w:rPr>
          <w:color w:val="000D2C"/>
        </w:rPr>
        <w:t xml:space="preserve">5,5 miljardin dollarin </w:t>
      </w:r>
      <w:r>
        <w:rPr>
          <w:color w:val="000D2C"/>
        </w:rPr>
        <w:t xml:space="preserve">kokonaissummasta </w:t>
      </w:r>
      <w:r>
        <w:t xml:space="preserve">noin miljardi dollaria tulee </w:t>
      </w:r>
      <w:r>
        <w:rPr>
          <w:color w:val="DE98FD"/>
        </w:rPr>
        <w:t xml:space="preserve">Axan </w:t>
      </w:r>
      <w:r>
        <w:rPr>
          <w:color w:val="5D9608"/>
        </w:rPr>
        <w:t xml:space="preserve">emoyhtiön </w:t>
      </w:r>
      <w:r>
        <w:rPr>
          <w:color w:val="5D9608"/>
        </w:rPr>
        <w:t xml:space="preserve">Axa-Midi Groupin </w:t>
      </w:r>
      <w:r>
        <w:t xml:space="preserve">käytettävissä olevista varoista, </w:t>
      </w:r>
      <w:r>
        <w:t xml:space="preserve">2,25 miljardia dollaria </w:t>
      </w:r>
      <w:r>
        <w:rPr>
          <w:color w:val="310106"/>
        </w:rPr>
        <w:t xml:space="preserve">Axan </w:t>
      </w:r>
      <w:r>
        <w:t xml:space="preserve">liikkeeseen laskemina joukkovelkakirjoina </w:t>
      </w:r>
      <w:r>
        <w:t xml:space="preserve">ja loput 2,25 miljardia dollaria pitkäaikaisina pankkilainoina. Torstaina antamassaan haastattelussa </w:t>
      </w:r>
      <w:r>
        <w:rPr>
          <w:color w:val="4F584E"/>
        </w:rPr>
        <w:t xml:space="preserve">Axan hallituksen </w:t>
      </w:r>
      <w:r>
        <w:rPr>
          <w:color w:val="98A088"/>
        </w:rPr>
        <w:t xml:space="preserve">puheenjohtaja ja toimitusjohtaja Claude Bebear </w:t>
      </w:r>
      <w:r>
        <w:t xml:space="preserve">sanoi, että </w:t>
      </w:r>
      <w:r>
        <w:rPr>
          <w:color w:val="248AD0"/>
        </w:rPr>
        <w:t xml:space="preserve">hänen </w:t>
      </w:r>
      <w:r>
        <w:rPr>
          <w:color w:val="310106"/>
        </w:rPr>
        <w:t xml:space="preserve">ryhmänsä </w:t>
      </w:r>
      <w:r>
        <w:t xml:space="preserve">oli jo saanut vakuutukset </w:t>
      </w:r>
      <w:r>
        <w:rPr>
          <w:color w:val="5C5300"/>
        </w:rPr>
        <w:t xml:space="preserve">Cie. Financiere de Paribasille, että </w:t>
      </w:r>
      <w:r>
        <w:t xml:space="preserve">se voi tarjota rahoituksen luottoosan. </w:t>
      </w:r>
      <w:r>
        <w:t xml:space="preserve">Hänen mukaansa </w:t>
      </w:r>
      <w:r>
        <w:t xml:space="preserve">muut pankkiyhtiöt </w:t>
      </w:r>
      <w:r>
        <w:t xml:space="preserve">ovat Credit Lyonnais, Societe Generale, BankAmerica Corp. ja Citicorp. </w:t>
      </w:r>
      <w:r>
        <w:rPr>
          <w:color w:val="98A088"/>
        </w:rPr>
        <w:t xml:space="preserve">Bebearin </w:t>
      </w:r>
      <w:r>
        <w:t xml:space="preserve">mukaan </w:t>
      </w:r>
      <w:r>
        <w:rPr>
          <w:color w:val="5D9608"/>
        </w:rPr>
        <w:t xml:space="preserve">Axa-Midi Groupilla </w:t>
      </w:r>
      <w:r>
        <w:t xml:space="preserve">on "</w:t>
      </w:r>
      <w:r>
        <w:rPr>
          <w:color w:val="9F6551"/>
        </w:rPr>
        <w:t xml:space="preserve">yli 2,5 miljardia dollaria </w:t>
      </w:r>
      <w:r>
        <w:rPr>
          <w:color w:val="BCFEC6"/>
        </w:rPr>
        <w:t xml:space="preserve">ei-strategisia omaisuuseriä, jotka </w:t>
      </w:r>
      <w:r>
        <w:rPr>
          <w:color w:val="932C70"/>
        </w:rPr>
        <w:t xml:space="preserve">se </w:t>
      </w:r>
      <w:r>
        <w:rPr>
          <w:color w:val="BCFEC6"/>
        </w:rPr>
        <w:t xml:space="preserve">voi myydä ja luovuttaa" auttaakseen </w:t>
      </w:r>
      <w:r>
        <w:t xml:space="preserve">maksamaan </w:t>
      </w:r>
      <w:r>
        <w:rPr>
          <w:color w:val="B5AFC4"/>
        </w:rPr>
        <w:t xml:space="preserve">yrityskaupasta aiheutuvaa</w:t>
      </w:r>
      <w:r>
        <w:rPr>
          <w:color w:val="2B1B04"/>
        </w:rPr>
        <w:t xml:space="preserve"> velkaa</w:t>
      </w:r>
      <w:r>
        <w:t xml:space="preserve">. </w:t>
      </w:r>
      <w:r>
        <w:t xml:space="preserve">Hän sanoi, että </w:t>
      </w:r>
      <w:r>
        <w:rPr>
          <w:color w:val="D4C67A"/>
        </w:rPr>
        <w:t xml:space="preserve">myytävä omaisuus </w:t>
      </w:r>
      <w:r>
        <w:t xml:space="preserve">on "muuta kuin vakuutusomaisuutta", mukaan lukien olutyhtiö ja kiinteistöyhtiö, eikä siihen sisälly mitään </w:t>
      </w:r>
      <w:r>
        <w:rPr>
          <w:color w:val="F7F1DF"/>
        </w:rPr>
        <w:t xml:space="preserve">Farmersin </w:t>
      </w:r>
      <w:r>
        <w:t xml:space="preserve">osaa</w:t>
      </w:r>
      <w:r>
        <w:t xml:space="preserve">. "</w:t>
      </w:r>
      <w:r>
        <w:t xml:space="preserve">Emme aio </w:t>
      </w:r>
      <w:r>
        <w:t xml:space="preserve">rasittaa </w:t>
      </w:r>
      <w:r>
        <w:rPr>
          <w:color w:val="F7F1DF"/>
        </w:rPr>
        <w:t xml:space="preserve">maanviljelijöitä</w:t>
      </w:r>
      <w:r>
        <w:t xml:space="preserve">", hän sanoi. </w:t>
      </w:r>
      <w:r>
        <w:rPr>
          <w:color w:val="E115C0"/>
        </w:rPr>
        <w:t xml:space="preserve">Muutetuissa asiakirjoissa </w:t>
      </w:r>
      <w:r>
        <w:t xml:space="preserve">korostetaan myös sitä, että </w:t>
      </w:r>
      <w:r>
        <w:rPr>
          <w:color w:val="4AFEFA"/>
        </w:rPr>
        <w:t xml:space="preserve">uuden sopimuksen mukaan </w:t>
      </w:r>
      <w:r>
        <w:rPr>
          <w:color w:val="FCB164"/>
        </w:rPr>
        <w:t xml:space="preserve">Hoylakella </w:t>
      </w:r>
      <w:r>
        <w:t xml:space="preserve">on </w:t>
      </w:r>
      <w:r>
        <w:t xml:space="preserve">ehdoton velvollisuus myydä </w:t>
      </w:r>
      <w:r>
        <w:rPr>
          <w:color w:val="F7F1DF"/>
        </w:rPr>
        <w:t xml:space="preserve">Farmers </w:t>
      </w:r>
      <w:r>
        <w:rPr>
          <w:color w:val="310106"/>
        </w:rPr>
        <w:t xml:space="preserve">Axalle </w:t>
      </w:r>
      <w:r>
        <w:t xml:space="preserve">sen ostaessa </w:t>
      </w:r>
      <w:r>
        <w:rPr>
          <w:color w:val="118B8A"/>
        </w:rPr>
        <w:t xml:space="preserve">B.A.T:n. </w:t>
      </w:r>
      <w:r>
        <w:t xml:space="preserve">"Toivomme, että tekemiemme toimien ansiosta </w:t>
      </w:r>
      <w:r>
        <w:rPr>
          <w:color w:val="AE7AA1"/>
        </w:rPr>
        <w:t xml:space="preserve">sääntelyviranomaisten </w:t>
      </w:r>
      <w:r>
        <w:t xml:space="preserve">ei </w:t>
      </w:r>
      <w:r>
        <w:t xml:space="preserve">tarvitse arvioida </w:t>
      </w:r>
      <w:r>
        <w:rPr>
          <w:color w:val="FCB164"/>
        </w:rPr>
        <w:t xml:space="preserve">Hoylakea</w:t>
      </w:r>
      <w:r>
        <w:t xml:space="preserve">, vaan ne voivat tarkastella </w:t>
      </w:r>
      <w:r>
        <w:rPr>
          <w:color w:val="4AFEFA"/>
        </w:rPr>
        <w:t xml:space="preserve">kauppaa </w:t>
      </w:r>
      <w:r>
        <w:t xml:space="preserve">suoraan </w:t>
      </w:r>
      <w:r>
        <w:rPr>
          <w:color w:val="310106"/>
        </w:rPr>
        <w:t xml:space="preserve">meidän kanssamme, </w:t>
      </w:r>
      <w:r>
        <w:t xml:space="preserve">koska </w:t>
      </w:r>
      <w:r>
        <w:rPr>
          <w:color w:val="FCB164"/>
        </w:rPr>
        <w:t xml:space="preserve">Hoylake </w:t>
      </w:r>
      <w:r>
        <w:t xml:space="preserve">ei enää missään vaiheessa omista </w:t>
      </w:r>
      <w:r>
        <w:rPr>
          <w:color w:val="F7F1DF"/>
        </w:rPr>
        <w:t xml:space="preserve">Farmersia</w:t>
      </w:r>
      <w:r>
        <w:t xml:space="preserve">", </w:t>
      </w:r>
      <w:r>
        <w:rPr>
          <w:color w:val="98A088"/>
        </w:rPr>
        <w:t xml:space="preserve">Bebear </w:t>
      </w:r>
      <w:r>
        <w:t xml:space="preserve">sanoi</w:t>
      </w:r>
      <w:r>
        <w:t xml:space="preserve">. </w:t>
      </w:r>
      <w:r>
        <w:rPr>
          <w:color w:val="C2A393"/>
        </w:rPr>
        <w:t xml:space="preserve">Kaikki </w:t>
      </w:r>
      <w:r>
        <w:rPr>
          <w:color w:val="0232FD"/>
        </w:rPr>
        <w:t xml:space="preserve">Farmersin </w:t>
      </w:r>
      <w:r>
        <w:rPr>
          <w:color w:val="C2A393"/>
        </w:rPr>
        <w:t xml:space="preserve">määräysvallan muutokset </w:t>
      </w:r>
      <w:r>
        <w:t xml:space="preserve">edellyttävät niiden </w:t>
      </w:r>
      <w:r>
        <w:rPr>
          <w:color w:val="6A3A35"/>
        </w:rPr>
        <w:t xml:space="preserve">yhdeksän osavaltion </w:t>
      </w:r>
      <w:r>
        <w:t xml:space="preserve">vakuutuskomissaarien hyväksyntää</w:t>
      </w:r>
      <w:r>
        <w:rPr>
          <w:color w:val="6A3A35"/>
        </w:rPr>
        <w:t xml:space="preserve">, </w:t>
      </w:r>
      <w:r>
        <w:rPr>
          <w:color w:val="BA6801"/>
        </w:rPr>
        <w:t xml:space="preserve">joissa </w:t>
      </w:r>
      <w:r>
        <w:rPr>
          <w:color w:val="168E5C"/>
        </w:rPr>
        <w:t xml:space="preserve">Farmers </w:t>
      </w:r>
      <w:r>
        <w:rPr>
          <w:color w:val="6A3A35"/>
        </w:rPr>
        <w:t xml:space="preserve">ja </w:t>
      </w:r>
      <w:r>
        <w:rPr>
          <w:color w:val="168E5C"/>
        </w:rPr>
        <w:t xml:space="preserve">siihen </w:t>
      </w:r>
      <w:r>
        <w:rPr>
          <w:color w:val="6A3A35"/>
        </w:rPr>
        <w:t xml:space="preserve">liittyvät yhtiöt on perustettu</w:t>
      </w:r>
      <w:r>
        <w:t xml:space="preserve">. </w:t>
      </w:r>
      <w:r>
        <w:rPr>
          <w:color w:val="E115C0"/>
        </w:rPr>
        <w:t xml:space="preserve">Lisärekisteröintiä </w:t>
      </w:r>
      <w:r>
        <w:t xml:space="preserve">vaadittiin </w:t>
      </w:r>
      <w:r>
        <w:rPr>
          <w:color w:val="16C0D0"/>
        </w:rPr>
        <w:t xml:space="preserve">Axan ja Hoylaken välisen </w:t>
      </w:r>
      <w:r>
        <w:rPr>
          <w:color w:val="4AFEFA"/>
        </w:rPr>
        <w:t xml:space="preserve">uuden sopimuksen vuoksi </w:t>
      </w:r>
      <w:r>
        <w:t xml:space="preserve">ja </w:t>
      </w:r>
      <w:r>
        <w:rPr>
          <w:color w:val="42083B"/>
        </w:rPr>
        <w:t xml:space="preserve">sen vuoksi, että </w:t>
      </w:r>
      <w:r>
        <w:rPr>
          <w:color w:val="233809"/>
        </w:rPr>
        <w:t xml:space="preserve">Sir James </w:t>
      </w:r>
      <w:r>
        <w:rPr>
          <w:color w:val="C62100"/>
        </w:rPr>
        <w:t xml:space="preserve">sai viime kuussa Yhdistyneen kuningaskunnan yritysostolakien nojalla lisäaikaa </w:t>
      </w:r>
      <w:r>
        <w:rPr>
          <w:color w:val="82785D"/>
        </w:rPr>
        <w:t xml:space="preserve">ehdotetun yritysoston </w:t>
      </w:r>
      <w:r>
        <w:rPr>
          <w:color w:val="C62100"/>
        </w:rPr>
        <w:t xml:space="preserve">loppuunsaattamiseen</w:t>
      </w:r>
      <w:r>
        <w:t xml:space="preserve">. </w:t>
      </w:r>
      <w:r>
        <w:rPr>
          <w:color w:val="FCB164"/>
        </w:rPr>
        <w:t xml:space="preserve">Hoylake </w:t>
      </w:r>
      <w:r>
        <w:t xml:space="preserve">luopui </w:t>
      </w:r>
      <w:r>
        <w:t xml:space="preserve">alkuperäisestä 13,35 miljardin punnan (20,71 miljardin dollarin) ostotarjouksestaan saatuaan </w:t>
      </w:r>
      <w:r>
        <w:rPr>
          <w:color w:val="C62100"/>
        </w:rPr>
        <w:t xml:space="preserve">jatkoajan</w:t>
      </w:r>
      <w:r>
        <w:t xml:space="preserve">, mutta sanoi tekevänsä uuden tarjouksen, kun </w:t>
      </w:r>
      <w:r>
        <w:rPr>
          <w:color w:val="04640D"/>
        </w:rPr>
        <w:t xml:space="preserve">ehdotettu </w:t>
      </w:r>
      <w:r>
        <w:rPr>
          <w:color w:val="FB5514"/>
        </w:rPr>
        <w:t xml:space="preserve">Farmersin </w:t>
      </w:r>
      <w:r>
        <w:rPr>
          <w:color w:val="04640D"/>
        </w:rPr>
        <w:t xml:space="preserve">myynti </w:t>
      </w:r>
      <w:r>
        <w:rPr>
          <w:color w:val="FEFB0A"/>
        </w:rPr>
        <w:t xml:space="preserve">Axalle </w:t>
      </w:r>
      <w:r>
        <w:t xml:space="preserve">saa viranomaishyväksynnän. </w:t>
      </w:r>
      <w:r>
        <w:rPr>
          <w:color w:val="B7DAD2"/>
        </w:rPr>
        <w:t xml:space="preserve">B . A.T. </w:t>
      </w:r>
      <w:r>
        <w:t xml:space="preserve">totesi </w:t>
      </w:r>
      <w:r>
        <w:rPr>
          <w:color w:val="E115C0"/>
        </w:rPr>
        <w:t xml:space="preserve">täydentävistä asiakirjoista </w:t>
      </w:r>
      <w:r>
        <w:t xml:space="preserve">seuraavaa: "Näyttää siltä, että mikään olennainen ei ole muuttunut. Uusi rahoitusrakenne on edelleen hyvin spekulatiivinen, ja </w:t>
      </w:r>
      <w:r>
        <w:rPr>
          <w:color w:val="310106"/>
        </w:rPr>
        <w:t xml:space="preserve">Axa </w:t>
      </w:r>
      <w:r>
        <w:t xml:space="preserve">aikoo edelleen ottaa 75 prosenttia </w:t>
      </w:r>
      <w:r>
        <w:rPr>
          <w:color w:val="F7F1DF"/>
        </w:rPr>
        <w:t xml:space="preserve">Farmersin </w:t>
      </w:r>
      <w:r>
        <w:t xml:space="preserve">tuloksesta </w:t>
      </w:r>
      <w:r>
        <w:t xml:space="preserve">osinkoina </w:t>
      </w:r>
      <w:r>
        <w:rPr>
          <w:color w:val="2B1B04"/>
        </w:rPr>
        <w:t xml:space="preserve">velanhoitoon</w:t>
      </w:r>
      <w:r>
        <w:rPr>
          <w:color w:val="196956"/>
        </w:rPr>
        <w:t xml:space="preserve">.</w:t>
      </w:r>
      <w:r>
        <w:t xml:space="preserve">" </w:t>
      </w:r>
      <w:r>
        <w:t xml:space="preserve">Tämä osinko on lähes kaksinkertainen verrattuna 35 prosenttiin, jonka </w:t>
      </w:r>
      <w:r>
        <w:rPr>
          <w:color w:val="118B8A"/>
        </w:rPr>
        <w:t xml:space="preserve">B.A.T. </w:t>
      </w:r>
      <w:r>
        <w:t xml:space="preserve">ottaa tällä hetkellä </w:t>
      </w:r>
      <w:r>
        <w:rPr>
          <w:color w:val="F7F1DF"/>
        </w:rPr>
        <w:t xml:space="preserve">Farmersilta</w:t>
      </w:r>
      <w:r>
        <w:t xml:space="preserve">, </w:t>
      </w:r>
      <w:r>
        <w:rPr>
          <w:color w:val="023087"/>
        </w:rPr>
        <w:t xml:space="preserve">tiedottaja</w:t>
      </w:r>
      <w:r>
        <w:t xml:space="preserve"> lisäsi</w:t>
      </w:r>
      <w:r>
        <w:t xml:space="preserve">. "</w:t>
      </w:r>
      <w:r>
        <w:rPr>
          <w:color w:val="8C41BB"/>
        </w:rPr>
        <w:t xml:space="preserve">Sillä </w:t>
      </w:r>
      <w:r>
        <w:t xml:space="preserve">olisi </w:t>
      </w:r>
      <w:r>
        <w:t xml:space="preserve">ankaria seurauksia </w:t>
      </w:r>
      <w:r>
        <w:rPr>
          <w:color w:val="F7F1DF"/>
        </w:rPr>
        <w:t xml:space="preserve">Farmersin </w:t>
      </w:r>
      <w:r>
        <w:t xml:space="preserve">vakuutuksenottajille.</w:t>
      </w:r>
      <w:r>
        <w:t xml:space="preserve">" </w:t>
      </w:r>
      <w:r>
        <w:rPr>
          <w:color w:val="9E8317"/>
        </w:rPr>
        <w:t xml:space="preserve">Sir Jamesin </w:t>
      </w:r>
      <w:r>
        <w:t xml:space="preserve">etenemisen </w:t>
      </w:r>
      <w:r>
        <w:t xml:space="preserve">torjumiseksi </w:t>
      </w:r>
      <w:r>
        <w:rPr>
          <w:color w:val="118B8A"/>
        </w:rPr>
        <w:t xml:space="preserve">B . A . T:n </w:t>
      </w:r>
      <w:r>
        <w:rPr>
          <w:color w:val="ECEDFE"/>
        </w:rPr>
        <w:t xml:space="preserve">laajamittainen rakenneuudistus, </w:t>
      </w:r>
      <w:r>
        <w:rPr>
          <w:color w:val="ECEDFE"/>
        </w:rPr>
        <w:t xml:space="preserve">joka </w:t>
      </w:r>
      <w:r>
        <w:rPr>
          <w:color w:val="ECEDFE"/>
        </w:rPr>
        <w:t xml:space="preserve">tekisi siitä tupakka- ja rahoituskonsernin</w:t>
      </w:r>
      <w:r>
        <w:t xml:space="preserve">.</w:t>
      </w:r>
    </w:p>
    <w:p>
      <w:r>
        <w:rPr>
          <w:b/>
        </w:rPr>
        <w:t xml:space="preserve">Asiakirjan numero 286</w:t>
      </w:r>
    </w:p>
    <w:p>
      <w:r>
        <w:rPr>
          <w:b/>
        </w:rPr>
        <w:t xml:space="preserve">Asiakirjan tunniste: wsj2404-001</w:t>
      </w:r>
    </w:p>
    <w:p>
      <w:r>
        <w:rPr>
          <w:color w:val="04640D"/>
        </w:rPr>
        <w:t xml:space="preserve">General Motors Corp:</w:t>
      </w:r>
      <w:r>
        <w:rPr>
          <w:color w:val="310106"/>
        </w:rPr>
        <w:t xml:space="preserve">n surkeat myynnit </w:t>
      </w:r>
      <w:r>
        <w:t xml:space="preserve">vetivät </w:t>
      </w:r>
      <w:r>
        <w:t xml:space="preserve">Yhdysvaltojen kuorma-auto- ja henkilöautomarkkinat lokakuun </w:t>
      </w:r>
      <w:r>
        <w:rPr>
          <w:color w:val="FEFB0A"/>
        </w:rPr>
        <w:t xml:space="preserve">alussa </w:t>
      </w:r>
      <w:r>
        <w:t xml:space="preserve">alle viime vuoden tason, ja </w:t>
      </w:r>
      <w:r>
        <w:rPr>
          <w:color w:val="310106"/>
        </w:rPr>
        <w:t xml:space="preserve">kyseessä</w:t>
      </w:r>
      <w:r>
        <w:t xml:space="preserve"> oli vasta vuoden 1990 </w:t>
      </w:r>
      <w:r>
        <w:t xml:space="preserve">ensimmäinen </w:t>
      </w:r>
      <w:r>
        <w:rPr>
          <w:color w:val="FB5514"/>
        </w:rPr>
        <w:t xml:space="preserve">uuden mallin </w:t>
      </w:r>
      <w:r>
        <w:t xml:space="preserve">myynti</w:t>
      </w:r>
      <w:r>
        <w:t xml:space="preserve">. </w:t>
      </w:r>
      <w:r>
        <w:rPr>
          <w:color w:val="E115C0"/>
        </w:rPr>
        <w:t xml:space="preserve">Kahdeksan suurinta kotimaista autonvalmistajaa </w:t>
      </w:r>
      <w:r>
        <w:t xml:space="preserve">myi </w:t>
      </w:r>
      <w:r>
        <w:rPr>
          <w:color w:val="FEFB0A"/>
        </w:rPr>
        <w:t xml:space="preserve">lokakuun </w:t>
      </w:r>
      <w:r>
        <w:t xml:space="preserve">kymmenen ensimmäisen päivän aikana </w:t>
      </w:r>
      <w:r>
        <w:rPr>
          <w:color w:val="00587F"/>
        </w:rPr>
        <w:t xml:space="preserve">1610 </w:t>
      </w:r>
      <w:r>
        <w:rPr>
          <w:color w:val="0BC582"/>
        </w:rPr>
        <w:t xml:space="preserve">Pohjois-Amerikassa</w:t>
      </w:r>
      <w:r>
        <w:rPr>
          <w:color w:val="00587F"/>
        </w:rPr>
        <w:t xml:space="preserve"> valmistettua autoa</w:t>
      </w:r>
      <w:r>
        <w:t xml:space="preserve">, mikä on 12</w:t>
      </w:r>
      <w:r>
        <w:rPr>
          <w:color w:val="FEB8C8"/>
        </w:rPr>
        <w:t xml:space="preserve">,6 prosenttia vähemmän kuin </w:t>
      </w:r>
      <w:r>
        <w:rPr>
          <w:color w:val="9E8317"/>
        </w:rPr>
        <w:t xml:space="preserve">viime vuoden </w:t>
      </w:r>
      <w:r>
        <w:rPr>
          <w:color w:val="FEB8C8"/>
        </w:rPr>
        <w:t xml:space="preserve">vastaavana aikana</w:t>
      </w:r>
      <w:r>
        <w:t xml:space="preserve">. </w:t>
      </w:r>
      <w:r>
        <w:rPr>
          <w:color w:val="01190F"/>
        </w:rPr>
        <w:t xml:space="preserve">Kotimaassa </w:t>
      </w:r>
      <w:r>
        <w:t xml:space="preserve">valmistettujen kuorma-autojen myynti </w:t>
      </w:r>
      <w:r>
        <w:t xml:space="preserve">laski 10,4 % 86 555:een lava-autoon, pakettiautoon ja matkailuautoon. </w:t>
      </w:r>
      <w:r>
        <w:rPr>
          <w:color w:val="B70639"/>
        </w:rPr>
        <w:t xml:space="preserve">Vuoden 1989 mallien </w:t>
      </w:r>
      <w:r>
        <w:rPr>
          <w:color w:val="58018B"/>
        </w:rPr>
        <w:t xml:space="preserve">loppuunmyyntiin tähtäävä intensiivinen kannustinohjelma </w:t>
      </w:r>
      <w:r>
        <w:rPr>
          <w:color w:val="847D81"/>
        </w:rPr>
        <w:t xml:space="preserve">näyttää </w:t>
      </w:r>
      <w:r>
        <w:rPr>
          <w:color w:val="847D81"/>
        </w:rPr>
        <w:t xml:space="preserve">ottaneen </w:t>
      </w:r>
      <w:r>
        <w:rPr>
          <w:color w:val="703B01"/>
        </w:rPr>
        <w:t xml:space="preserve">tuulta </w:t>
      </w:r>
      <w:r>
        <w:rPr>
          <w:color w:val="847D81"/>
        </w:rPr>
        <w:t xml:space="preserve">purjeista </w:t>
      </w:r>
      <w:r>
        <w:rPr>
          <w:color w:val="847D81"/>
        </w:rPr>
        <w:t xml:space="preserve">ainakin alkuvaiheessa </w:t>
      </w:r>
      <w:r>
        <w:rPr>
          <w:color w:val="118B8A"/>
        </w:rPr>
        <w:t xml:space="preserve">vuoden 1990 mallien </w:t>
      </w:r>
      <w:r>
        <w:rPr>
          <w:color w:val="F7F1DF"/>
        </w:rPr>
        <w:t xml:space="preserve">myynnissä, </w:t>
      </w:r>
      <w:r>
        <w:rPr>
          <w:color w:val="4AFEFA"/>
        </w:rPr>
        <w:t xml:space="preserve">joka </w:t>
      </w:r>
      <w:r>
        <w:rPr>
          <w:color w:val="F7F1DF"/>
        </w:rPr>
        <w:t xml:space="preserve">alkoi virallisesti 1. lokakuuta</w:t>
      </w:r>
      <w:r>
        <w:t xml:space="preserve">. </w:t>
      </w:r>
      <w:r>
        <w:rPr>
          <w:color w:val="847D81"/>
        </w:rPr>
        <w:t xml:space="preserve">Tämä </w:t>
      </w:r>
      <w:r>
        <w:t xml:space="preserve">pätee </w:t>
      </w:r>
      <w:r>
        <w:t xml:space="preserve">erityisesti </w:t>
      </w:r>
      <w:r>
        <w:rPr>
          <w:color w:val="FCB164"/>
        </w:rPr>
        <w:t xml:space="preserve">GM:ään</w:t>
      </w:r>
      <w:r>
        <w:rPr>
          <w:color w:val="796EE6"/>
        </w:rPr>
        <w:t xml:space="preserve">, jonka </w:t>
      </w:r>
      <w:r>
        <w:rPr>
          <w:color w:val="FCB164"/>
        </w:rPr>
        <w:t xml:space="preserve">myynti oli vahvaa </w:t>
      </w:r>
      <w:r>
        <w:rPr>
          <w:color w:val="FCB164"/>
        </w:rPr>
        <w:t xml:space="preserve">elo- ja </w:t>
      </w:r>
      <w:r>
        <w:rPr>
          <w:color w:val="53495F"/>
        </w:rPr>
        <w:t xml:space="preserve">syyskuussa, </w:t>
      </w:r>
      <w:r>
        <w:t xml:space="preserve">mutta </w:t>
      </w:r>
      <w:r>
        <w:rPr>
          <w:color w:val="FEFB0A"/>
        </w:rPr>
        <w:t xml:space="preserve">lokakuun</w:t>
      </w:r>
      <w:r>
        <w:t xml:space="preserve"> alun tulos </w:t>
      </w:r>
      <w:r>
        <w:t xml:space="preserve">oli 26,3 prosenttia alhaisempi </w:t>
      </w:r>
      <w:r>
        <w:rPr>
          <w:color w:val="F95475"/>
        </w:rPr>
        <w:t xml:space="preserve">kuin viime vuonna, </w:t>
      </w:r>
      <w:r>
        <w:rPr>
          <w:color w:val="61FC03"/>
        </w:rPr>
        <w:t xml:space="preserve">jolloin </w:t>
      </w:r>
      <w:r>
        <w:rPr>
          <w:color w:val="F95475"/>
        </w:rPr>
        <w:t xml:space="preserve">automarkkinat olivat erittäin menestyksekkäät</w:t>
      </w:r>
      <w:r>
        <w:t xml:space="preserve">. </w:t>
      </w:r>
      <w:r>
        <w:t xml:space="preserve">Kaikkiaan kaikkien kotimaassa tuotettujen ajoneuvojen myynti laski 11,9 prosenttia </w:t>
      </w:r>
      <w:r>
        <w:rPr>
          <w:color w:val="F95475"/>
        </w:rPr>
        <w:t xml:space="preserve">viime vuoteen verrattuna</w:t>
      </w:r>
      <w:r>
        <w:t xml:space="preserve">. </w:t>
      </w:r>
      <w:r>
        <w:rPr>
          <w:color w:val="FCB164"/>
        </w:rPr>
        <w:t xml:space="preserve">GM:ää </w:t>
      </w:r>
      <w:r>
        <w:t xml:space="preserve">lukuun </w:t>
      </w:r>
      <w:r>
        <w:t xml:space="preserve">ottamatta </w:t>
      </w:r>
      <w:r>
        <w:rPr>
          <w:color w:val="5D9608"/>
        </w:rPr>
        <w:t xml:space="preserve">muiden yhdysvaltalaisten valmistajien kokonaismyynti </w:t>
      </w:r>
      <w:r>
        <w:t xml:space="preserve">oli suunnilleen sama kuin </w:t>
      </w:r>
      <w:r>
        <w:rPr>
          <w:color w:val="F95475"/>
        </w:rPr>
        <w:t xml:space="preserve">vuonna 1989</w:t>
      </w:r>
      <w:r>
        <w:t xml:space="preserve">. </w:t>
      </w:r>
      <w:r>
        <w:rPr>
          <w:color w:val="DE98FD"/>
        </w:rPr>
        <w:t xml:space="preserve">Jotkin yhdysvaltalaiset autonvalmistajat </w:t>
      </w:r>
      <w:r>
        <w:t xml:space="preserve">ovat jo ottaneet käyttöön kannustinohjelmia useimpiin </w:t>
      </w:r>
      <w:r>
        <w:rPr>
          <w:color w:val="FB5514"/>
        </w:rPr>
        <w:t xml:space="preserve">vuoden 1990 malleihin, mutta niiden </w:t>
      </w:r>
      <w:r>
        <w:t xml:space="preserve">on todennäköisesti </w:t>
      </w:r>
      <w:r>
        <w:t xml:space="preserve">laajennettava ohjelmiaan pitääkseen myynnin riittävällä tasolla. "Olemme luoneet </w:t>
      </w:r>
      <w:r>
        <w:rPr>
          <w:color w:val="4F584E"/>
        </w:rPr>
        <w:t xml:space="preserve">olosuhteet</w:t>
      </w:r>
      <w:r>
        <w:rPr>
          <w:color w:val="248AD0"/>
        </w:rPr>
        <w:t xml:space="preserve">, joissa </w:t>
      </w:r>
      <w:r>
        <w:rPr>
          <w:color w:val="4F584E"/>
        </w:rPr>
        <w:t xml:space="preserve">ilman kannustinohjelmia olemme hyvin vaikeilla markkinoilla</w:t>
      </w:r>
      <w:r>
        <w:t xml:space="preserve">", sanoo Tom Kelly, myyntipäällikkö, Bill Wink Chevrolet, Dearborn, Mich. Autojen myynti on laskenut </w:t>
      </w:r>
      <w:r>
        <w:t xml:space="preserve">kausivaihteluista puhdistettuna </w:t>
      </w:r>
      <w:r>
        <w:t xml:space="preserve">keskimäärin </w:t>
      </w:r>
      <w:r>
        <w:rPr>
          <w:color w:val="BCFEC6"/>
        </w:rPr>
        <w:t xml:space="preserve">5,8 miljoonaan ajoneuvoon, mikä on alhaisin lukema sitten lokakuun 1987</w:t>
      </w:r>
      <w:r>
        <w:t xml:space="preserve">. </w:t>
      </w:r>
      <w:r>
        <w:t xml:space="preserve">Huonot tulokset eroavat </w:t>
      </w:r>
      <w:r>
        <w:rPr>
          <w:color w:val="932C70"/>
        </w:rPr>
        <w:t xml:space="preserve">viime kuun </w:t>
      </w:r>
      <w:r>
        <w:t xml:space="preserve">vahvasta, lähes kahdeksan miljoonan myynnin määrästä</w:t>
      </w:r>
      <w:r>
        <w:t xml:space="preserve">. </w:t>
      </w:r>
      <w:r>
        <w:t xml:space="preserve">Lisäksi </w:t>
      </w:r>
      <w:r>
        <w:rPr>
          <w:color w:val="2B1B04"/>
        </w:rPr>
        <w:t xml:space="preserve">viime viikolla haastatellut jälleenmyyjät </w:t>
      </w:r>
      <w:r>
        <w:t xml:space="preserve">sanoivat, että perjantain jyrkkä laskusuhdanne ei vaikuttanut välittömästi myyntiin. GM:n autojen kotimaan myynti laski 24,3 prosenttia ja kuorma-autojen kotimaan myynti laski vielä jyrkemmin, 28,7 prosenttia, </w:t>
      </w:r>
      <w:r>
        <w:rPr>
          <w:color w:val="F95475"/>
        </w:rPr>
        <w:t xml:space="preserve">edellisvuoden </w:t>
      </w:r>
      <w:r>
        <w:t xml:space="preserve">vastaavaan ajanjaksoon verrattuna</w:t>
      </w:r>
      <w:r>
        <w:t xml:space="preserve">. </w:t>
      </w:r>
      <w:r>
        <w:t xml:space="preserve">Kaikki GM:n toimialat </w:t>
      </w:r>
      <w:r>
        <w:rPr>
          <w:color w:val="B5AFC4"/>
        </w:rPr>
        <w:t xml:space="preserve">Cadillacia </w:t>
      </w:r>
      <w:r>
        <w:t xml:space="preserve">lukuun ottamatta </w:t>
      </w:r>
      <w:r>
        <w:t xml:space="preserve">laskivat huomattavasti. </w:t>
      </w:r>
      <w:r>
        <w:rPr>
          <w:color w:val="B5AFC4"/>
        </w:rPr>
        <w:t xml:space="preserve">Cadillac </w:t>
      </w:r>
      <w:r>
        <w:t xml:space="preserve">kasvoi 3,2 prosenttia, vaikka </w:t>
      </w:r>
      <w:r>
        <w:rPr>
          <w:color w:val="AE7AA1"/>
        </w:rPr>
        <w:t xml:space="preserve">Toyota Motor Corp:n </w:t>
      </w:r>
      <w:r>
        <w:rPr>
          <w:color w:val="D4C67A"/>
        </w:rPr>
        <w:t xml:space="preserve">hiljattain perustama luksusautojen divisioona Lexus </w:t>
      </w:r>
      <w:r>
        <w:t xml:space="preserve">kilpaili sen kanssa</w:t>
      </w:r>
      <w:r>
        <w:t xml:space="preserve">. </w:t>
      </w:r>
      <w:r>
        <w:rPr>
          <w:color w:val="D4C67A"/>
        </w:rPr>
        <w:t xml:space="preserve">Lexuksen </w:t>
      </w:r>
      <w:r>
        <w:t xml:space="preserve">myyntiä </w:t>
      </w:r>
      <w:r>
        <w:t xml:space="preserve">ei ollut saatavilla; </w:t>
      </w:r>
      <w:r>
        <w:rPr>
          <w:color w:val="D4C67A"/>
        </w:rPr>
        <w:t xml:space="preserve">ne</w:t>
      </w:r>
      <w:r>
        <w:t xml:space="preserve"> ovat </w:t>
      </w:r>
      <w:r>
        <w:t xml:space="preserve">tuontiautoja, ja </w:t>
      </w:r>
      <w:r>
        <w:rPr>
          <w:color w:val="C2A393"/>
        </w:rPr>
        <w:t xml:space="preserve">Toyota </w:t>
      </w:r>
      <w:r>
        <w:t xml:space="preserve">julkaisee </w:t>
      </w:r>
      <w:r>
        <w:t xml:space="preserve">tuloksensa </w:t>
      </w:r>
      <w:r>
        <w:t xml:space="preserve">aina </w:t>
      </w:r>
      <w:r>
        <w:t xml:space="preserve">kuun lopussa. </w:t>
      </w:r>
      <w:r>
        <w:rPr>
          <w:color w:val="FCB164"/>
        </w:rPr>
        <w:t xml:space="preserve">Yhtiön </w:t>
      </w:r>
      <w:r>
        <w:t xml:space="preserve">tiedottajan mukaan </w:t>
      </w:r>
      <w:r>
        <w:rPr>
          <w:color w:val="FCB164"/>
        </w:rPr>
        <w:t xml:space="preserve">ykkösautonvalmistajan </w:t>
      </w:r>
      <w:r>
        <w:t xml:space="preserve">myynnin lasku </w:t>
      </w:r>
      <w:r>
        <w:t xml:space="preserve">voi johtua osittain </w:t>
      </w:r>
      <w:r>
        <w:rPr>
          <w:color w:val="0232FD"/>
        </w:rPr>
        <w:t xml:space="preserve">jälleenmyyjien </w:t>
      </w:r>
      <w:r>
        <w:rPr>
          <w:color w:val="6A3A35"/>
        </w:rPr>
        <w:t xml:space="preserve">syyskuun</w:t>
      </w:r>
      <w:r>
        <w:rPr>
          <w:color w:val="0232FD"/>
        </w:rPr>
        <w:t xml:space="preserve"> lopulla </w:t>
      </w:r>
      <w:r>
        <w:rPr>
          <w:color w:val="BA6801"/>
        </w:rPr>
        <w:t xml:space="preserve">tarjoamista</w:t>
      </w:r>
      <w:r>
        <w:rPr>
          <w:color w:val="0232FD"/>
        </w:rPr>
        <w:t xml:space="preserve"> kannustinohjelmista </w:t>
      </w:r>
      <w:r>
        <w:rPr>
          <w:color w:val="168E5C"/>
        </w:rPr>
        <w:t xml:space="preserve">GM:n </w:t>
      </w:r>
      <w:r>
        <w:rPr>
          <w:color w:val="0232FD"/>
        </w:rPr>
        <w:t xml:space="preserve">asiakasalennusten ja matalakorkoisen rahoituksen </w:t>
      </w:r>
      <w:r>
        <w:rPr>
          <w:color w:val="0232FD"/>
        </w:rPr>
        <w:t xml:space="preserve">lisäksi</w:t>
      </w:r>
      <w:r>
        <w:t xml:space="preserve">. </w:t>
      </w:r>
      <w:r>
        <w:rPr>
          <w:color w:val="F95475"/>
        </w:rPr>
        <w:t xml:space="preserve">Viime vuonna </w:t>
      </w:r>
      <w:r>
        <w:rPr>
          <w:color w:val="FCB164"/>
        </w:rPr>
        <w:t xml:space="preserve">GM:llä</w:t>
      </w:r>
      <w:r>
        <w:t xml:space="preserve"> oli </w:t>
      </w:r>
      <w:r>
        <w:rPr>
          <w:color w:val="16C0D0"/>
        </w:rPr>
        <w:t xml:space="preserve">erilainen ohjelma</w:t>
      </w:r>
      <w:r>
        <w:rPr>
          <w:color w:val="C62100"/>
        </w:rPr>
        <w:t xml:space="preserve">, jossa </w:t>
      </w:r>
      <w:r>
        <w:rPr>
          <w:color w:val="014347"/>
        </w:rPr>
        <w:t xml:space="preserve">jälleenmyyjät </w:t>
      </w:r>
      <w:r>
        <w:rPr>
          <w:color w:val="16C0D0"/>
        </w:rPr>
        <w:t xml:space="preserve">palkittiin, </w:t>
      </w:r>
      <w:r>
        <w:rPr>
          <w:color w:val="16C0D0"/>
        </w:rPr>
        <w:t xml:space="preserve">kunhan </w:t>
      </w:r>
      <w:r>
        <w:rPr>
          <w:color w:val="233809"/>
        </w:rPr>
        <w:t xml:space="preserve">kaikki vuoden 1989 mallit </w:t>
      </w:r>
      <w:r>
        <w:rPr>
          <w:color w:val="16C0D0"/>
        </w:rPr>
        <w:t xml:space="preserve">myytiin</w:t>
      </w:r>
      <w:r>
        <w:t xml:space="preserve">. </w:t>
      </w:r>
      <w:r>
        <w:rPr>
          <w:color w:val="FCB164"/>
        </w:rPr>
        <w:t xml:space="preserve">GM:n </w:t>
      </w:r>
      <w:r>
        <w:t xml:space="preserve">lisäksi muidenkin autonvalmistajien tulokset ovat yleisesti ottaen vaihtelevia. </w:t>
      </w:r>
      <w:r>
        <w:rPr>
          <w:color w:val="42083B"/>
        </w:rPr>
        <w:t xml:space="preserve">Ford Motorin kotimaan henkilöautomyynti </w:t>
      </w:r>
      <w:r>
        <w:t xml:space="preserve">laski 1,8 %, mutta kuorma-autojen myynti kasvoi 2,4 %. </w:t>
      </w:r>
      <w:r>
        <w:rPr>
          <w:color w:val="82785D"/>
        </w:rPr>
        <w:t xml:space="preserve">Chrysler Corp:</w:t>
      </w:r>
      <w:r>
        <w:t xml:space="preserve">n automyynti laski 7,5 prosenttia, mikä kuvastaa yleisesti ottaen huonompaa tulosta koko vuonna. Kuorma-autojen, mukaan lukien suositut tila-autot, myynti kasvoi kuitenkin 4,3 prosenttia. </w:t>
      </w:r>
      <w:r>
        <w:rPr>
          <w:color w:val="023087"/>
        </w:rPr>
        <w:t xml:space="preserve">Honda Motorin </w:t>
      </w:r>
      <w:r>
        <w:rPr>
          <w:color w:val="01190F"/>
        </w:rPr>
        <w:t xml:space="preserve">kotimaassa </w:t>
      </w:r>
      <w:r>
        <w:t xml:space="preserve">valmistamien henkilöautojen myynti </w:t>
      </w:r>
      <w:r>
        <w:t xml:space="preserve">kasvoi 21,7 prosenttia </w:t>
      </w:r>
      <w:r>
        <w:rPr>
          <w:color w:val="F95475"/>
        </w:rPr>
        <w:t xml:space="preserve">vuodentakaiseen verrattuna</w:t>
      </w:r>
      <w:r>
        <w:t xml:space="preserve">. </w:t>
      </w:r>
      <w:r>
        <w:rPr>
          <w:color w:val="023087"/>
        </w:rPr>
        <w:t xml:space="preserve">Hondan </w:t>
      </w:r>
      <w:r>
        <w:t xml:space="preserve">tehdas </w:t>
      </w:r>
      <w:r>
        <w:t xml:space="preserve">Marysvillessä Ohiossa aloitti vuoden 1990 Accordin tuotannon, kertoi </w:t>
      </w:r>
      <w:r>
        <w:rPr>
          <w:color w:val="196956"/>
        </w:rPr>
        <w:t xml:space="preserve">Hondan </w:t>
      </w:r>
      <w:r>
        <w:rPr>
          <w:color w:val="B7DAD2"/>
        </w:rPr>
        <w:t xml:space="preserve">edustaja</w:t>
      </w:r>
      <w:r>
        <w:t xml:space="preserve">. </w:t>
      </w:r>
      <w:r>
        <w:t xml:space="preserve">"Olemme todella </w:t>
      </w:r>
      <w:r>
        <w:rPr>
          <w:color w:val="023087"/>
        </w:rPr>
        <w:t xml:space="preserve">luottavaisia, että </w:t>
      </w:r>
      <w:r>
        <w:t xml:space="preserve">asiat palaavat normaaliksi", hän sanoi. </w:t>
      </w:r>
      <w:r>
        <w:rPr>
          <w:color w:val="82785D"/>
        </w:rPr>
        <w:t xml:space="preserve">Chrysler </w:t>
      </w:r>
      <w:r>
        <w:t xml:space="preserve">ilmoitti </w:t>
      </w:r>
      <w:r>
        <w:t xml:space="preserve">erikseen</w:t>
      </w:r>
      <w:r>
        <w:t xml:space="preserve">, että </w:t>
      </w:r>
      <w:r>
        <w:rPr>
          <w:color w:val="82785D"/>
        </w:rPr>
        <w:t xml:space="preserve">sen </w:t>
      </w:r>
      <w:r>
        <w:t xml:space="preserve">vuoden 1990 kotimaisten henkilöautojen ja tila-autojen </w:t>
      </w:r>
      <w:r>
        <w:t xml:space="preserve">kiinteät hinnat </w:t>
      </w:r>
      <w:r>
        <w:t xml:space="preserve">nousevat keskimäärin 5 prosenttia vuoden 1989 vastaavilla varusteilla varustettuihin malleihin verrattuna. Kiinteät hinnat ovat yleensä samat kuin alkusyksystä ilmoitetut alustavat hinnat. Tuolloin </w:t>
      </w:r>
      <w:r>
        <w:rPr>
          <w:color w:val="82785D"/>
        </w:rPr>
        <w:t xml:space="preserve">Chrysler </w:t>
      </w:r>
      <w:r>
        <w:t xml:space="preserve">ilmoitti, että </w:t>
      </w:r>
      <w:r>
        <w:rPr>
          <w:color w:val="8C41BB"/>
        </w:rPr>
        <w:t xml:space="preserve">perushinnat, </w:t>
      </w:r>
      <w:r>
        <w:rPr>
          <w:color w:val="ECEDFE"/>
        </w:rPr>
        <w:t xml:space="preserve">joita </w:t>
      </w:r>
      <w:r>
        <w:rPr>
          <w:color w:val="8C41BB"/>
        </w:rPr>
        <w:t xml:space="preserve">ei ole oikaistu varustelumuutoksilla</w:t>
      </w:r>
      <w:r>
        <w:t xml:space="preserve">, nousisivat 4-9 % useimpien ajoneuvojen osalta. a Kokonaishinnat sisältävät vain jakson aikana raportoidun myynnin. c Kotimaassa valmistetut autot d Prosenttimuutos suurempi kuin 999 %. x Viimeisimmällä jaksolla oli 8 myyntipäivää ja vuosi sitten 8 päivää. </w:t>
      </w:r>
      <w:r>
        <w:rPr>
          <w:color w:val="2B2D32"/>
        </w:rPr>
        <w:t xml:space="preserve">Prosentuaaliset erot </w:t>
      </w:r>
      <w:r>
        <w:t xml:space="preserve">perustuvat pikemminkin päivittäiseen myyntiin kuin myynnin määrään.</w:t>
      </w:r>
    </w:p>
    <w:p>
      <w:r>
        <w:rPr>
          <w:b/>
        </w:rPr>
        <w:t xml:space="preserve">Asiakirjan numero 287</w:t>
      </w:r>
    </w:p>
    <w:p>
      <w:r>
        <w:rPr>
          <w:b/>
        </w:rPr>
        <w:t xml:space="preserve">Asiakirjan tunniste: wsj2405-001</w:t>
      </w:r>
    </w:p>
    <w:p>
      <w:r>
        <w:rPr>
          <w:color w:val="310106"/>
        </w:rPr>
        <w:t xml:space="preserve">Antonio L. Savoca, 66, on </w:t>
      </w:r>
      <w:r>
        <w:t xml:space="preserve">nimitetty </w:t>
      </w:r>
      <w:r>
        <w:rPr>
          <w:color w:val="04640D"/>
        </w:rPr>
        <w:t xml:space="preserve">Atlantic Research Corporationin tytäryhtiön </w:t>
      </w:r>
      <w:r>
        <w:t xml:space="preserve">toimitusjohtajaksi</w:t>
      </w:r>
      <w:r>
        <w:t xml:space="preserve">. </w:t>
      </w:r>
      <w:r>
        <w:rPr>
          <w:color w:val="310106"/>
        </w:rPr>
        <w:t xml:space="preserve">Savoca </w:t>
      </w:r>
      <w:r>
        <w:t xml:space="preserve">toimi </w:t>
      </w:r>
      <w:r>
        <w:rPr>
          <w:color w:val="04640D"/>
        </w:rPr>
        <w:t xml:space="preserve">toimialan </w:t>
      </w:r>
      <w:r>
        <w:t xml:space="preserve">konsulttina </w:t>
      </w:r>
      <w:r>
        <w:rPr>
          <w:color w:val="04640D"/>
        </w:rPr>
        <w:t xml:space="preserve">rakettien työntövoiman alalla</w:t>
      </w:r>
      <w:r>
        <w:t xml:space="preserve">. </w:t>
      </w:r>
      <w:r>
        <w:rPr>
          <w:color w:val="310106"/>
        </w:rPr>
        <w:t xml:space="preserve">Savoca </w:t>
      </w:r>
      <w:r>
        <w:t xml:space="preserve">seuraa tehtävässä </w:t>
      </w:r>
      <w:r>
        <w:rPr>
          <w:color w:val="FEFB0A"/>
        </w:rPr>
        <w:t xml:space="preserve">William H. Borten, </w:t>
      </w:r>
      <w:r>
        <w:rPr>
          <w:color w:val="FB5514"/>
        </w:rPr>
        <w:t xml:space="preserve">joka </w:t>
      </w:r>
      <w:r>
        <w:rPr>
          <w:color w:val="FEFB0A"/>
        </w:rPr>
        <w:t xml:space="preserve">erosi henkilökohtaisista syistä</w:t>
      </w:r>
      <w:r>
        <w:t xml:space="preserve">. </w:t>
      </w:r>
      <w:r>
        <w:rPr>
          <w:color w:val="E115C0"/>
        </w:rPr>
        <w:t xml:space="preserve">Sequa </w:t>
      </w:r>
      <w:r>
        <w:t xml:space="preserve">valmistaa ja korjaa suihkumoottoreita. </w:t>
      </w:r>
      <w:r>
        <w:rPr>
          <w:color w:val="E115C0"/>
        </w:rPr>
        <w:t xml:space="preserve">Yritys on </w:t>
      </w:r>
      <w:r>
        <w:t xml:space="preserve">myös kiinnostunut sotilaselektroniikasta ja optoelektroniikasta, merikuljetuksista sekä elintarvike- ja juomasäilykekoneista.</w:t>
      </w:r>
    </w:p>
    <w:p>
      <w:r>
        <w:rPr>
          <w:b/>
        </w:rPr>
        <w:t xml:space="preserve">Asiakirjan numero 288</w:t>
      </w:r>
    </w:p>
    <w:p>
      <w:r>
        <w:rPr>
          <w:b/>
        </w:rPr>
        <w:t xml:space="preserve">Asiakirjan tunniste: wsj2406-001</w:t>
      </w:r>
    </w:p>
    <w:p>
      <w:r>
        <w:t xml:space="preserve">Vielä vähän aikaa sitten </w:t>
      </w:r>
      <w:r>
        <w:t xml:space="preserve">paikalliset viranomaiset syyttivät </w:t>
      </w:r>
      <w:r>
        <w:rPr>
          <w:color w:val="04640D"/>
        </w:rPr>
        <w:t xml:space="preserve">Yhdysvaltain </w:t>
      </w:r>
      <w:r>
        <w:rPr>
          <w:color w:val="310106"/>
        </w:rPr>
        <w:t xml:space="preserve">kongressin perustamaa asemaa, jonka </w:t>
      </w:r>
      <w:r>
        <w:rPr>
          <w:color w:val="310106"/>
        </w:rPr>
        <w:t xml:space="preserve">alun perin perusti </w:t>
      </w:r>
      <w:r>
        <w:rPr>
          <w:color w:val="04640D"/>
        </w:rPr>
        <w:t xml:space="preserve">Yhdysvaltain </w:t>
      </w:r>
      <w:r>
        <w:rPr>
          <w:color w:val="310106"/>
        </w:rPr>
        <w:t xml:space="preserve">keskustiedustelupalvelu </w:t>
      </w:r>
      <w:r>
        <w:rPr>
          <w:color w:val="310106"/>
        </w:rPr>
        <w:t xml:space="preserve">CIA, </w:t>
      </w:r>
      <w:r>
        <w:t xml:space="preserve">propagandistien, imperialistien ja vakoojien työllistämisestä. Nyt </w:t>
      </w:r>
      <w:r>
        <w:rPr>
          <w:color w:val="310106"/>
        </w:rPr>
        <w:t xml:space="preserve">radio </w:t>
      </w:r>
      <w:r>
        <w:t xml:space="preserve">on avannut uuden toimiston </w:t>
      </w:r>
      <w:r>
        <w:rPr>
          <w:color w:val="FB5514"/>
        </w:rPr>
        <w:t xml:space="preserve">Unkarin </w:t>
      </w:r>
      <w:r>
        <w:rPr>
          <w:color w:val="FEFB0A"/>
        </w:rPr>
        <w:t xml:space="preserve">pääkaupunkiin</w:t>
      </w:r>
      <w:r>
        <w:t xml:space="preserve">. </w:t>
      </w:r>
      <w:r>
        <w:t xml:space="preserve">Sen kunniaksi henkilökunta järjesti avoimien ovien päivän ja pystytti jopa kyltin, jossa luki "Szabad Europa Radio" - Radio Free Europe. "Mielestäni tämä on </w:t>
      </w:r>
      <w:r>
        <w:t xml:space="preserve">voitto </w:t>
      </w:r>
      <w:r>
        <w:rPr>
          <w:color w:val="310106"/>
        </w:rPr>
        <w:t xml:space="preserve">radiolle</w:t>
      </w:r>
      <w:r>
        <w:t xml:space="preserve">", sanoo </w:t>
      </w:r>
      <w:r>
        <w:rPr>
          <w:color w:val="E115C0"/>
        </w:rPr>
        <w:t xml:space="preserve">Barnabas de Bueky, 55-vuotias unkarilainen entinen pakolainen, </w:t>
      </w:r>
      <w:r>
        <w:rPr>
          <w:color w:val="00587F"/>
        </w:rPr>
        <w:t xml:space="preserve">joka </w:t>
      </w:r>
      <w:r>
        <w:rPr>
          <w:color w:val="E115C0"/>
        </w:rPr>
        <w:t xml:space="preserve">työskentelee Münchenissä Länsi-Saksassa sijaitsevassa päämajassa Unkarin osaston varajohtajana</w:t>
      </w:r>
      <w:r>
        <w:t xml:space="preserve">. </w:t>
      </w:r>
      <w:r>
        <w:t xml:space="preserve">Itse asiassa </w:t>
      </w:r>
      <w:r>
        <w:rPr>
          <w:color w:val="310106"/>
        </w:rPr>
        <w:t xml:space="preserve">radio </w:t>
      </w:r>
      <w:r>
        <w:t xml:space="preserve">toivoo voivansa perustaa </w:t>
      </w:r>
      <w:r>
        <w:rPr>
          <w:color w:val="0BC582"/>
        </w:rPr>
        <w:t xml:space="preserve">toimituksia </w:t>
      </w:r>
      <w:r>
        <w:t xml:space="preserve">Varsovaan ja </w:t>
      </w:r>
      <w:r>
        <w:rPr>
          <w:color w:val="FEB8C8"/>
        </w:rPr>
        <w:t xml:space="preserve">mahdollisuuksien </w:t>
      </w:r>
      <w:r>
        <w:rPr>
          <w:color w:val="9E8317"/>
        </w:rPr>
        <w:t xml:space="preserve">mukaan</w:t>
      </w:r>
      <w:r>
        <w:rPr>
          <w:color w:val="FEB8C8"/>
        </w:rPr>
        <w:t xml:space="preserve"> kaikkialle itäblokin alueelle</w:t>
      </w:r>
      <w:r>
        <w:t xml:space="preserve">. </w:t>
      </w:r>
      <w:r>
        <w:t xml:space="preserve">Mutta glasnostin ja rajojen avautumisen tuomat nopeat muutokset muuttavat </w:t>
      </w:r>
      <w:r>
        <w:rPr>
          <w:color w:val="310106"/>
        </w:rPr>
        <w:t xml:space="preserve">Radion</w:t>
      </w:r>
      <w:r>
        <w:t xml:space="preserve"> elämää </w:t>
      </w:r>
      <w:r>
        <w:t xml:space="preserve">monin tavoin. Itse asiassa </w:t>
      </w:r>
      <w:r>
        <w:rPr>
          <w:color w:val="310106"/>
        </w:rPr>
        <w:t xml:space="preserve">Radio Free Europe </w:t>
      </w:r>
      <w:r>
        <w:t xml:space="preserve">on vaarassa maksaa </w:t>
      </w:r>
      <w:r>
        <w:t xml:space="preserve">menestyksestään. Vaikka </w:t>
      </w:r>
      <w:r>
        <w:rPr>
          <w:color w:val="310106"/>
        </w:rPr>
        <w:t xml:space="preserve">radio </w:t>
      </w:r>
      <w:r>
        <w:t xml:space="preserve">saa lähettää vapaasti lähetyksiä </w:t>
      </w:r>
      <w:r>
        <w:rPr>
          <w:color w:val="FEFB0A"/>
        </w:rPr>
        <w:t xml:space="preserve">Budapestissa</w:t>
      </w:r>
      <w:r>
        <w:t xml:space="preserve">, niin myös muut radiot. Lisäksi kilpailu kuuntelijoista on monin tavoin kovempaa kuin silloin, kun yleisradiotoimintaa valvottiin tiukasti. Sen </w:t>
      </w:r>
      <w:r>
        <w:t xml:space="preserve">sijaan, että </w:t>
      </w:r>
      <w:r>
        <w:rPr>
          <w:color w:val="310106"/>
        </w:rPr>
        <w:t xml:space="preserve">Radio Free Europea </w:t>
      </w:r>
      <w:r>
        <w:t xml:space="preserve">leimattaisiin imperialismin pirulliseksi agentiksi, sitä </w:t>
      </w:r>
      <w:r>
        <w:t xml:space="preserve">arvostellaan pikemminkin siitä, että </w:t>
      </w:r>
      <w:r>
        <w:rPr>
          <w:color w:val="310106"/>
        </w:rPr>
        <w:t xml:space="preserve">sen </w:t>
      </w:r>
      <w:r>
        <w:t xml:space="preserve">ohjelmat ovat liian kesyjä tai jopa tylsiä. "Heillä on paljon työtä tehtävänä näinä päivinä, jotta he voivat kohdata </w:t>
      </w:r>
      <w:r>
        <w:rPr>
          <w:color w:val="847D81"/>
        </w:rPr>
        <w:t xml:space="preserve">unkarilaisen radion aiheuttaman </w:t>
      </w:r>
      <w:r>
        <w:t xml:space="preserve">kilpailun</w:t>
      </w:r>
      <w:r>
        <w:t xml:space="preserve">", sanoo </w:t>
      </w:r>
      <w:r>
        <w:rPr>
          <w:color w:val="58018B"/>
        </w:rPr>
        <w:t xml:space="preserve">Andrew Deak, </w:t>
      </w:r>
      <w:r>
        <w:rPr>
          <w:color w:val="B70639"/>
        </w:rPr>
        <w:t xml:space="preserve">Budapestin </w:t>
      </w:r>
      <w:r>
        <w:rPr>
          <w:color w:val="58018B"/>
        </w:rPr>
        <w:t xml:space="preserve">teknisen yliopiston tietojenkäsittelytieteen opiskelija</w:t>
      </w:r>
      <w:r>
        <w:t xml:space="preserve">. </w:t>
      </w:r>
      <w:r>
        <w:t xml:space="preserve">"</w:t>
      </w:r>
      <w:r>
        <w:rPr>
          <w:color w:val="703B01"/>
        </w:rPr>
        <w:t xml:space="preserve">Unkarilaiset toimittajat (</w:t>
      </w:r>
      <w:r>
        <w:rPr>
          <w:color w:val="F7F1DF"/>
        </w:rPr>
        <w:t xml:space="preserve">Unkarin radiossa</w:t>
      </w:r>
      <w:r>
        <w:t xml:space="preserve">) vaikuttavat olevan paremmin perillä asioista ja suhtautuvat kriittisemmin siihen, mitä </w:t>
      </w:r>
      <w:r>
        <w:rPr>
          <w:color w:val="118B8A"/>
        </w:rPr>
        <w:t xml:space="preserve">täällä tapahtuu.</w:t>
      </w:r>
      <w:r>
        <w:t xml:space="preserve">" </w:t>
      </w:r>
      <w:r>
        <w:rPr>
          <w:color w:val="4AFEFA"/>
        </w:rPr>
        <w:t xml:space="preserve">Unkari on </w:t>
      </w:r>
      <w:r>
        <w:t xml:space="preserve">todellakin </w:t>
      </w:r>
      <w:r>
        <w:t xml:space="preserve">keskellä mediaräjähdystä. Pojat vilkkailla kadunkulmilla myyvät kaikenlaisten poliittisten ryhmien sanomalehtiä. Sanomalehtikioskit ovat täynnä sanomalehtien värikopioita. Radio ja televisio ovat elinvoimaisempia ja rohkeampia. </w:t>
      </w:r>
      <w:r>
        <w:rPr>
          <w:color w:val="FCB164"/>
        </w:rPr>
        <w:t xml:space="preserve">British Broadcasting Corp. ja Yhdysvaltain hallituksen Voice of America </w:t>
      </w:r>
      <w:r>
        <w:t xml:space="preserve">lähettävät Unkarin radioaalloilla lähetyksiä, joskin vain muutaman tunnin päivässä ja aina unkariksi. Australialainen lehdistömoguli Rupert Murdoch on ostanut 50 prosentin osuuden kahdesta suositusta unkarilaisesta yhteiskunnallisesta sanomalehdestä, ja </w:t>
      </w:r>
      <w:r>
        <w:rPr>
          <w:color w:val="796EE6"/>
        </w:rPr>
        <w:t xml:space="preserve">brittiläisen Robert Maxwellin on kuultu tekevän </w:t>
      </w:r>
      <w:r>
        <w:t xml:space="preserve">samanlaista siirtoa </w:t>
      </w:r>
      <w:r>
        <w:rPr>
          <w:color w:val="4AFEFA"/>
        </w:rPr>
        <w:t xml:space="preserve">täällä. </w:t>
      </w:r>
      <w:r>
        <w:rPr>
          <w:color w:val="310106"/>
        </w:rPr>
        <w:t xml:space="preserve">Radio Free Europe </w:t>
      </w:r>
      <w:r>
        <w:t xml:space="preserve">ei kuitenkaan aio kadota. </w:t>
      </w:r>
      <w:r>
        <w:rPr>
          <w:color w:val="310106"/>
        </w:rPr>
        <w:t xml:space="preserve">Sen </w:t>
      </w:r>
      <w:r>
        <w:t xml:space="preserve">tehtävänä on edistää sananvapautta ja kapitalismin tietä, ja sillä on vielä paljon työtä tehtävänä, sanoo eräs </w:t>
      </w:r>
      <w:r>
        <w:rPr>
          <w:color w:val="310106"/>
        </w:rPr>
        <w:t xml:space="preserve">radiotyöntekijä</w:t>
      </w:r>
      <w:r>
        <w:t xml:space="preserve">, sekä </w:t>
      </w:r>
      <w:r>
        <w:rPr>
          <w:color w:val="4AFEFA"/>
        </w:rPr>
        <w:t xml:space="preserve">Unkarissa </w:t>
      </w:r>
      <w:r>
        <w:t xml:space="preserve">että </w:t>
      </w:r>
      <w:r>
        <w:rPr>
          <w:color w:val="000D2C"/>
        </w:rPr>
        <w:t xml:space="preserve">"Suuressa idässä toisella puolella</w:t>
      </w:r>
      <w:r>
        <w:t xml:space="preserve">" </w:t>
      </w:r>
      <w:r>
        <w:rPr>
          <w:color w:val="53495F"/>
        </w:rPr>
        <w:t xml:space="preserve">Radio Free Europe </w:t>
      </w:r>
      <w:r>
        <w:rPr>
          <w:color w:val="F95475"/>
        </w:rPr>
        <w:t xml:space="preserve">ja </w:t>
      </w:r>
      <w:r>
        <w:rPr>
          <w:color w:val="53495F"/>
        </w:rPr>
        <w:t xml:space="preserve">sen </w:t>
      </w:r>
      <w:r>
        <w:rPr>
          <w:color w:val="61FC03"/>
        </w:rPr>
        <w:t xml:space="preserve">Neuvostoliiton </w:t>
      </w:r>
      <w:r>
        <w:rPr>
          <w:color w:val="F95475"/>
        </w:rPr>
        <w:t xml:space="preserve">sisarasema </w:t>
      </w:r>
      <w:r>
        <w:rPr>
          <w:color w:val="F95475"/>
        </w:rPr>
        <w:t xml:space="preserve">Radio Liberty </w:t>
      </w:r>
      <w:r>
        <w:t xml:space="preserve">sanovat, etteivät ne aio leikata </w:t>
      </w:r>
      <w:r>
        <w:t xml:space="preserve">yli 19 tunnin päivittäisiä lähetyksiä. Ne ovat edelleen tärkeä uutislähde 60 miljoonalle kuuntelijalle 23 eksoottisella kielellä bulgariasta ja valkovenäjän kielestä kazakstaniin ja kirgisian kieleen. Ensimmäisen toimiston perustaminen Varsovan liiton alueelle osoittaa, miten paljon muutoksia Itä-Euroopassa on tapahtunut. </w:t>
      </w:r>
      <w:r>
        <w:rPr>
          <w:color w:val="5D9608"/>
        </w:rPr>
        <w:t xml:space="preserve">Jo kuukausia ennen kuin </w:t>
      </w:r>
      <w:r>
        <w:rPr>
          <w:color w:val="98A088"/>
        </w:rPr>
        <w:t xml:space="preserve">Unkarin </w:t>
      </w:r>
      <w:r>
        <w:rPr>
          <w:color w:val="DE98FD"/>
        </w:rPr>
        <w:t xml:space="preserve">kommunistinen puolue </w:t>
      </w:r>
      <w:r>
        <w:rPr>
          <w:color w:val="5D9608"/>
        </w:rPr>
        <w:t xml:space="preserve">päätti </w:t>
      </w:r>
      <w:r>
        <w:rPr>
          <w:color w:val="5D9608"/>
        </w:rPr>
        <w:t xml:space="preserve">nimetä </w:t>
      </w:r>
      <w:r>
        <w:rPr>
          <w:color w:val="DE98FD"/>
        </w:rPr>
        <w:t xml:space="preserve">itsensä</w:t>
      </w:r>
      <w:r>
        <w:rPr>
          <w:color w:val="5D9608"/>
        </w:rPr>
        <w:t xml:space="preserve"> uudelleen </w:t>
      </w:r>
      <w:r>
        <w:rPr>
          <w:color w:val="5D9608"/>
        </w:rPr>
        <w:t xml:space="preserve">sosialistiseksi puolueeksi ja näyttää houkuttelevammalta äänestäjien silmissä, </w:t>
      </w:r>
      <w:r>
        <w:rPr>
          <w:color w:val="248AD0"/>
        </w:rPr>
        <w:t xml:space="preserve">valtion </w:t>
      </w:r>
      <w:r>
        <w:rPr>
          <w:color w:val="4F584E"/>
        </w:rPr>
        <w:t xml:space="preserve">johtajat </w:t>
      </w:r>
      <w:r>
        <w:rPr>
          <w:color w:val="5D9608"/>
        </w:rPr>
        <w:t xml:space="preserve">yrittivät jo </w:t>
      </w:r>
      <w:r>
        <w:rPr>
          <w:color w:val="5D9608"/>
        </w:rPr>
        <w:t xml:space="preserve">näyttää vieraanvaraisemmilta</w:t>
      </w:r>
      <w:r>
        <w:t xml:space="preserve">. </w:t>
      </w:r>
      <w:r>
        <w:rPr>
          <w:color w:val="5D9608"/>
        </w:rPr>
        <w:t xml:space="preserve">Tämä </w:t>
      </w:r>
      <w:r>
        <w:t xml:space="preserve">osoittautui </w:t>
      </w:r>
      <w:r>
        <w:t xml:space="preserve">ihanteelliseksi ajankohdaksi, jolloin </w:t>
      </w:r>
      <w:r>
        <w:rPr>
          <w:color w:val="310106"/>
        </w:rPr>
        <w:t xml:space="preserve">Vapaa Eurooppa -radio</w:t>
      </w:r>
      <w:r>
        <w:t xml:space="preserve"> haki </w:t>
      </w:r>
      <w:r>
        <w:t xml:space="preserve">lupaa </w:t>
      </w:r>
      <w:r>
        <w:rPr>
          <w:color w:val="5C5300"/>
        </w:rPr>
        <w:t xml:space="preserve">uutistoimiston perustamiseen</w:t>
      </w:r>
      <w:r>
        <w:t xml:space="preserve">. </w:t>
      </w:r>
      <w:r>
        <w:rPr>
          <w:color w:val="9F6551"/>
        </w:rPr>
        <w:t xml:space="preserve">Unkarin ulkoministeriö ei ainoastaan </w:t>
      </w:r>
      <w:r>
        <w:rPr>
          <w:color w:val="BCFEC6"/>
        </w:rPr>
        <w:t xml:space="preserve">antanut </w:t>
      </w:r>
      <w:r>
        <w:rPr>
          <w:color w:val="932C70"/>
        </w:rPr>
        <w:t xml:space="preserve">Radio Free Europen radiolle</w:t>
      </w:r>
      <w:r>
        <w:rPr>
          <w:color w:val="BCFEC6"/>
        </w:rPr>
        <w:t xml:space="preserve"> lupaa </w:t>
      </w:r>
      <w:r>
        <w:rPr>
          <w:color w:val="BCFEC6"/>
        </w:rPr>
        <w:t xml:space="preserve">uuteen sijoituspaikkaan, vaan jopa </w:t>
      </w:r>
      <w:r>
        <w:rPr>
          <w:color w:val="2B1B04"/>
        </w:rPr>
        <w:t xml:space="preserve">televiestintäministeriö </w:t>
      </w:r>
      <w:r>
        <w:rPr>
          <w:color w:val="BCFEC6"/>
        </w:rPr>
        <w:t xml:space="preserve">teki jotain vielä yllättävämpää: "He löysivät </w:t>
      </w:r>
      <w:r>
        <w:rPr>
          <w:color w:val="932C70"/>
        </w:rPr>
        <w:t xml:space="preserve">meille </w:t>
      </w:r>
      <w:r>
        <w:rPr>
          <w:color w:val="BCFEC6"/>
        </w:rPr>
        <w:t xml:space="preserve">puhelinlinjat </w:t>
      </w:r>
      <w:r>
        <w:rPr>
          <w:color w:val="B5AFC4"/>
        </w:rPr>
        <w:t xml:space="preserve">Budapestin </w:t>
      </w:r>
      <w:r>
        <w:rPr>
          <w:color w:val="BCFEC6"/>
        </w:rPr>
        <w:t xml:space="preserve">keskustasta</w:t>
      </w:r>
      <w:r>
        <w:rPr>
          <w:color w:val="BCFEC6"/>
        </w:rPr>
        <w:t xml:space="preserve">", sanoo </w:t>
      </w:r>
      <w:r>
        <w:rPr>
          <w:color w:val="D4C67A"/>
        </w:rPr>
        <w:t xml:space="preserve">Geza Szocs, </w:t>
      </w:r>
      <w:r>
        <w:rPr>
          <w:color w:val="AE7AA1"/>
        </w:rPr>
        <w:t xml:space="preserve">Radio Free Europen</w:t>
      </w:r>
      <w:r>
        <w:rPr>
          <w:color w:val="D4C67A"/>
        </w:rPr>
        <w:t xml:space="preserve"> kirjeenvaihtaja</w:t>
      </w:r>
      <w:r>
        <w:rPr>
          <w:color w:val="C2A393"/>
        </w:rPr>
        <w:t xml:space="preserve">, joka </w:t>
      </w:r>
      <w:r>
        <w:rPr>
          <w:color w:val="D4C67A"/>
        </w:rPr>
        <w:t xml:space="preserve">auttoi </w:t>
      </w:r>
      <w:r>
        <w:rPr>
          <w:color w:val="0232FD"/>
        </w:rPr>
        <w:t xml:space="preserve">Budapestin toimiston </w:t>
      </w:r>
      <w:r>
        <w:rPr>
          <w:color w:val="D4C67A"/>
        </w:rPr>
        <w:t xml:space="preserve">järjestämisessä</w:t>
      </w:r>
      <w:r>
        <w:t xml:space="preserve">. </w:t>
      </w:r>
      <w:r>
        <w:t xml:space="preserve">"</w:t>
      </w:r>
      <w:r>
        <w:rPr>
          <w:color w:val="6A3A35"/>
        </w:rPr>
        <w:t xml:space="preserve">Se </w:t>
      </w:r>
      <w:r>
        <w:t xml:space="preserve">on ihme." </w:t>
      </w:r>
      <w:r>
        <w:rPr>
          <w:color w:val="6A3A35"/>
        </w:rPr>
        <w:t xml:space="preserve">Tämä on </w:t>
      </w:r>
      <w:r>
        <w:t xml:space="preserve">kaukana </w:t>
      </w:r>
      <w:r>
        <w:rPr>
          <w:color w:val="310106"/>
        </w:rPr>
        <w:t xml:space="preserve">aseman </w:t>
      </w:r>
      <w:r>
        <w:t xml:space="preserve">aiemmasta kohtelusta, sillä </w:t>
      </w:r>
      <w:r>
        <w:rPr>
          <w:color w:val="BA6801"/>
        </w:rPr>
        <w:t xml:space="preserve">sen </w:t>
      </w:r>
      <w:r>
        <w:rPr>
          <w:color w:val="310106"/>
        </w:rPr>
        <w:t xml:space="preserve">taajuuksia </w:t>
      </w:r>
      <w:r>
        <w:rPr>
          <w:color w:val="310106"/>
        </w:rPr>
        <w:t xml:space="preserve">häirittiin tahallisesti </w:t>
      </w:r>
      <w:r>
        <w:rPr>
          <w:color w:val="310106"/>
        </w:rPr>
        <w:t xml:space="preserve">ja </w:t>
      </w:r>
      <w:r>
        <w:rPr>
          <w:color w:val="168E5C"/>
        </w:rPr>
        <w:t xml:space="preserve">sen </w:t>
      </w:r>
      <w:r>
        <w:rPr>
          <w:color w:val="16C0D0"/>
        </w:rPr>
        <w:t xml:space="preserve">paikallisia kirjeenvaihtajia </w:t>
      </w:r>
      <w:r>
        <w:rPr>
          <w:color w:val="310106"/>
        </w:rPr>
        <w:t xml:space="preserve">peloteltiin </w:t>
      </w:r>
      <w:r>
        <w:rPr>
          <w:color w:val="16C0D0"/>
        </w:rPr>
        <w:t xml:space="preserve">(</w:t>
      </w:r>
      <w:r>
        <w:rPr>
          <w:color w:val="C62100"/>
        </w:rPr>
        <w:t xml:space="preserve">jotka </w:t>
      </w:r>
      <w:r>
        <w:rPr>
          <w:color w:val="16C0D0"/>
        </w:rPr>
        <w:t xml:space="preserve">toimittivat </w:t>
      </w:r>
      <w:r>
        <w:rPr>
          <w:color w:val="16C0D0"/>
        </w:rPr>
        <w:t xml:space="preserve">uutisiaan puhelimitse, salaisilla kuriireilla tai postitse</w:t>
      </w:r>
      <w:r>
        <w:t xml:space="preserve">). Itse asiassa osa </w:t>
      </w:r>
      <w:r>
        <w:rPr>
          <w:color w:val="310106"/>
        </w:rPr>
        <w:t xml:space="preserve">aseman </w:t>
      </w:r>
      <w:r>
        <w:t xml:space="preserve">unkarilaisista kuuntelijoista </w:t>
      </w:r>
      <w:r>
        <w:t xml:space="preserve">vannoo </w:t>
      </w:r>
      <w:r>
        <w:t xml:space="preserve">uskollisuutta </w:t>
      </w:r>
      <w:r>
        <w:rPr>
          <w:color w:val="310106"/>
        </w:rPr>
        <w:t xml:space="preserve">Vapaa Eurooppa -radiolle</w:t>
      </w:r>
      <w:r>
        <w:t xml:space="preserve">, koska se piti monin tavoin toivon elossa </w:t>
      </w:r>
      <w:r>
        <w:rPr>
          <w:color w:val="014347"/>
        </w:rPr>
        <w:t xml:space="preserve">aikana</w:t>
      </w:r>
      <w:r>
        <w:rPr>
          <w:color w:val="233809"/>
        </w:rPr>
        <w:t xml:space="preserve">, jota eräs </w:t>
      </w:r>
      <w:r>
        <w:rPr>
          <w:color w:val="42083B"/>
        </w:rPr>
        <w:t xml:space="preserve">sikäläinen </w:t>
      </w:r>
      <w:r>
        <w:rPr>
          <w:color w:val="82785D"/>
        </w:rPr>
        <w:t xml:space="preserve">kirjoittaja </w:t>
      </w:r>
      <w:r>
        <w:rPr>
          <w:color w:val="014347"/>
        </w:rPr>
        <w:t xml:space="preserve">on kutsunut "1900-luvun pimeiksi aikakausiksi</w:t>
      </w:r>
      <w:r>
        <w:t xml:space="preserve">". "Viimeisten neljän vuoden aikana </w:t>
      </w:r>
      <w:r>
        <w:rPr>
          <w:color w:val="023087"/>
        </w:rPr>
        <w:t xml:space="preserve">monet meistä </w:t>
      </w:r>
      <w:r>
        <w:t xml:space="preserve">istuivat myöhään yöhön asti kuuntelemassa </w:t>
      </w:r>
      <w:r>
        <w:t xml:space="preserve">radiota", </w:t>
      </w:r>
      <w:r>
        <w:rPr>
          <w:color w:val="B7DAD2"/>
        </w:rPr>
        <w:t xml:space="preserve">kirjoittaja </w:t>
      </w:r>
      <w:r>
        <w:t xml:space="preserve">sanoo</w:t>
      </w:r>
      <w:r>
        <w:t xml:space="preserve">. "</w:t>
      </w:r>
      <w:r>
        <w:rPr>
          <w:color w:val="310106"/>
        </w:rPr>
        <w:t xml:space="preserve">Oli </w:t>
      </w:r>
      <w:r>
        <w:t xml:space="preserve">joitakin hyvin rohkeita lähetyksiä." Myös kuuntelijoiden oli oltava rohkeita. Lähes koko toisen maailmansodan jälkeisen ajan </w:t>
      </w:r>
      <w:r>
        <w:t xml:space="preserve">länsimaisten lähetysten kuunteleminen </w:t>
      </w:r>
      <w:r>
        <w:t xml:space="preserve">oli </w:t>
      </w:r>
      <w:r>
        <w:rPr>
          <w:color w:val="4AFEFA"/>
        </w:rPr>
        <w:t xml:space="preserve">Unkarissa </w:t>
      </w:r>
      <w:r>
        <w:t xml:space="preserve">rangaistavaa. "</w:t>
      </w:r>
      <w:r>
        <w:rPr>
          <w:color w:val="8C41BB"/>
        </w:rPr>
        <w:t xml:space="preserve">Äitini </w:t>
      </w:r>
      <w:r>
        <w:t xml:space="preserve">hermostuu yhä, kun kuuntelemme </w:t>
      </w:r>
      <w:r>
        <w:rPr>
          <w:color w:val="310106"/>
        </w:rPr>
        <w:t xml:space="preserve">Radio Eurooppaa", </w:t>
      </w:r>
      <w:r>
        <w:rPr>
          <w:color w:val="ECEDFE"/>
        </w:rPr>
        <w:t xml:space="preserve">Budapestin kääntäjä </w:t>
      </w:r>
      <w:r>
        <w:t xml:space="preserve">sanoo</w:t>
      </w:r>
      <w:r>
        <w:t xml:space="preserve">. "Hän haluaa aina hiljentää ääntä ja sulkea verhot." </w:t>
      </w:r>
      <w:r>
        <w:t xml:space="preserve">Nyt </w:t>
      </w:r>
      <w:r>
        <w:rPr>
          <w:color w:val="310106"/>
        </w:rPr>
        <w:t xml:space="preserve">Radio Free Europen </w:t>
      </w:r>
      <w:r>
        <w:t xml:space="preserve">suurin kilpailu tulee </w:t>
      </w:r>
      <w:r>
        <w:t xml:space="preserve">iltaisin ohjelmalohkoissa. </w:t>
      </w:r>
      <w:r>
        <w:rPr>
          <w:color w:val="847D81"/>
        </w:rPr>
        <w:t xml:space="preserve">Unkarin radio </w:t>
      </w:r>
      <w:r>
        <w:t xml:space="preserve">säästää usein </w:t>
      </w:r>
      <w:r>
        <w:t xml:space="preserve">poliittisesti suorasukaisimmat lähetyksensä keskiyöhön. </w:t>
      </w:r>
      <w:r>
        <w:rPr>
          <w:color w:val="2B2D32"/>
        </w:rPr>
        <w:t xml:space="preserve">Televisio</w:t>
      </w:r>
      <w:r>
        <w:rPr>
          <w:color w:val="94C661"/>
        </w:rPr>
        <w:t xml:space="preserve">, </w:t>
      </w:r>
      <w:r>
        <w:rPr>
          <w:color w:val="2B2D32"/>
        </w:rPr>
        <w:t xml:space="preserve">jota yleensä pidetään melko kesynä</w:t>
      </w:r>
      <w:r>
        <w:t xml:space="preserve">, on liittynyt joukkoon </w:t>
      </w:r>
      <w:r>
        <w:rPr>
          <w:color w:val="F8907D"/>
        </w:rPr>
        <w:t xml:space="preserve">uudella ohjelmallaan "End of Day", </w:t>
      </w:r>
      <w:r>
        <w:rPr>
          <w:color w:val="788E95"/>
        </w:rPr>
        <w:t xml:space="preserve">joka </w:t>
      </w:r>
      <w:r>
        <w:rPr>
          <w:color w:val="F8907D"/>
        </w:rPr>
        <w:t xml:space="preserve">esitetään kello 23 jälkeen</w:t>
      </w:r>
      <w:r>
        <w:t xml:space="preserve">. </w:t>
      </w:r>
      <w:r>
        <w:t xml:space="preserve">Kyseessä </w:t>
      </w:r>
      <w:r>
        <w:rPr>
          <w:color w:val="F8907D"/>
        </w:rPr>
        <w:t xml:space="preserve">on </w:t>
      </w:r>
      <w:r>
        <w:t xml:space="preserve">keskusteluohjelma, </w:t>
      </w:r>
      <w:r>
        <w:rPr>
          <w:color w:val="FB6AB8"/>
        </w:rPr>
        <w:t xml:space="preserve">jossa oppositiojohtajat ja poliittiset asiantuntijat </w:t>
      </w:r>
      <w:r>
        <w:rPr>
          <w:color w:val="FB6AB8"/>
        </w:rPr>
        <w:t xml:space="preserve">keskustelevat </w:t>
      </w:r>
      <w:r>
        <w:rPr>
          <w:color w:val="DB1474"/>
        </w:rPr>
        <w:t xml:space="preserve">Unkarin </w:t>
      </w:r>
      <w:r>
        <w:rPr>
          <w:color w:val="FB6AB8"/>
        </w:rPr>
        <w:t xml:space="preserve">sisäisistä ongelmista ja </w:t>
      </w:r>
      <w:r>
        <w:rPr>
          <w:color w:val="FB6AB8"/>
        </w:rPr>
        <w:t xml:space="preserve">ulkoasioista</w:t>
      </w:r>
      <w:r>
        <w:t xml:space="preserve">. </w:t>
      </w:r>
      <w:r>
        <w:rPr>
          <w:color w:val="8489AE"/>
        </w:rPr>
        <w:t xml:space="preserve">Niiden</w:t>
      </w:r>
      <w:r>
        <w:rPr>
          <w:color w:val="860E04"/>
        </w:rPr>
        <w:t xml:space="preserve">, jotka </w:t>
      </w:r>
      <w:r>
        <w:rPr>
          <w:color w:val="8489AE"/>
        </w:rPr>
        <w:t xml:space="preserve">haluavat kuunnella radikaalimpia näkemyksiä, </w:t>
      </w:r>
      <w:r>
        <w:t xml:space="preserve">on noustava sunnuntaiaamuisin kello 5 aamulla kuuntelemaan </w:t>
      </w:r>
      <w:r>
        <w:rPr>
          <w:color w:val="847D81"/>
        </w:rPr>
        <w:t xml:space="preserve">Unkarin radion </w:t>
      </w:r>
      <w:r>
        <w:t xml:space="preserve">sunnuntai-uutisia</w:t>
      </w:r>
      <w:r>
        <w:t xml:space="preserve">. </w:t>
      </w:r>
      <w:r>
        <w:t xml:space="preserve">Kilpailuhenki vaikuttaa selvästi </w:t>
      </w:r>
      <w:r>
        <w:rPr>
          <w:color w:val="310106"/>
        </w:rPr>
        <w:t xml:space="preserve">Vapaa Eurooppa -radioon, </w:t>
      </w:r>
      <w:r>
        <w:rPr>
          <w:color w:val="BA6801"/>
        </w:rPr>
        <w:t xml:space="preserve">joka pyrkii </w:t>
      </w:r>
      <w:r>
        <w:rPr>
          <w:color w:val="310106"/>
        </w:rPr>
        <w:t xml:space="preserve">vahvistamaan ohjelmiaan</w:t>
      </w:r>
      <w:r>
        <w:t xml:space="preserve">. </w:t>
      </w:r>
      <w:r>
        <w:rPr>
          <w:color w:val="5C5300"/>
        </w:rPr>
        <w:t xml:space="preserve">Budapestin toimisto </w:t>
      </w:r>
      <w:r>
        <w:t xml:space="preserve">aikoo palkata freelance-toimittajia raportoimaan viimeisimmistä tapahtumista Unkarin piirikaupungeissa lännessä sijaitsevasta Nagykanizasta idässä sijaitsevaan Nyiregyhazaan. Unkarin palvelu lähettää päivittäin 40 minuutin uutislähetyksen nimeltä Newsreel, joka sisältää raportteja ulkomailta ja </w:t>
      </w:r>
      <w:r>
        <w:rPr>
          <w:color w:val="4AFEFA"/>
        </w:rPr>
        <w:t xml:space="preserve">kotimaasta </w:t>
      </w:r>
      <w:r>
        <w:t xml:space="preserve">sekä päivittäisen mielipidekatsauksen eri puolilta </w:t>
      </w:r>
      <w:r>
        <w:rPr>
          <w:color w:val="FBC206"/>
        </w:rPr>
        <w:t xml:space="preserve">maailmaa</w:t>
      </w:r>
      <w:r>
        <w:t xml:space="preserve">. Perinteistä poliittista ruokavaliota helpottaa myös runsas määrä uutta ohjelmaa. Päivittäinen 35-minuuttinen ohjelma nimeltä "Steps of Time" etsii mielenkiintoisia kevyempiä uutisia ja juoruja </w:t>
      </w:r>
      <w:r>
        <w:rPr>
          <w:color w:val="FBC206"/>
        </w:rPr>
        <w:t xml:space="preserve">eri puolilta maailmaa</w:t>
      </w:r>
      <w:r>
        <w:t xml:space="preserve">. Naistenohjelma ja tiedeohjelma lähetetään. Houkutellakseen nuorempia kuuntelijoita </w:t>
      </w:r>
      <w:r>
        <w:rPr>
          <w:color w:val="310106"/>
        </w:rPr>
        <w:t xml:space="preserve">Radio Free Europe </w:t>
      </w:r>
      <w:r>
        <w:t xml:space="preserve">sekoittaa lähetyksiään länsimaisten rockyhtyeiden uutisiin. Pet Shop Boys on tänä vuonna hyvin suosittu </w:t>
      </w:r>
      <w:r>
        <w:rPr>
          <w:color w:val="FEFB0A"/>
        </w:rPr>
        <w:t xml:space="preserve">Budapestissä</w:t>
      </w:r>
      <w:r>
        <w:t xml:space="preserve">. </w:t>
      </w:r>
      <w:r>
        <w:t xml:space="preserve">"Olemme nälkäisiä kaikille uutisille", sanoo </w:t>
      </w:r>
      <w:r>
        <w:rPr>
          <w:color w:val="58018B"/>
        </w:rPr>
        <w:t xml:space="preserve">opiskelija Deak</w:t>
      </w:r>
      <w:r>
        <w:t xml:space="preserve">. "</w:t>
      </w:r>
      <w:r>
        <w:t xml:space="preserve">Haluamme tietää kaiken </w:t>
      </w:r>
      <w:r>
        <w:rPr>
          <w:color w:val="FBC206"/>
        </w:rPr>
        <w:t xml:space="preserve">maailmasta </w:t>
      </w:r>
      <w:r>
        <w:t xml:space="preserve">joka hetki</w:t>
      </w:r>
      <w:r>
        <w:t xml:space="preserve">.</w:t>
      </w:r>
    </w:p>
    <w:p>
      <w:r>
        <w:rPr>
          <w:b/>
        </w:rPr>
        <w:t xml:space="preserve">Asiakirjan numero 289</w:t>
      </w:r>
    </w:p>
    <w:p>
      <w:r>
        <w:rPr>
          <w:b/>
        </w:rPr>
        <w:t xml:space="preserve">Asiakirjan tunniste: wsj2407-001</w:t>
      </w:r>
    </w:p>
    <w:p>
      <w:r>
        <w:rPr>
          <w:color w:val="310106"/>
        </w:rPr>
        <w:t xml:space="preserve">Ehdotukset </w:t>
      </w:r>
      <w:r>
        <w:rPr>
          <w:color w:val="04640D"/>
        </w:rPr>
        <w:t xml:space="preserve">hallituksen perustamasta "pakollisesta virkamieskunnasta</w:t>
      </w:r>
      <w:r>
        <w:rPr>
          <w:color w:val="04640D"/>
        </w:rPr>
        <w:t xml:space="preserve">" puhkeavat </w:t>
      </w:r>
      <w:r>
        <w:t xml:space="preserve">flunssan tavoin aika ajoin, heikentävät yhteiskunnan kestävyyttä, menevät ohi tavanomaisella tavalla ja näyttävät sitten katoavan, mutta muuntuvat ja vaikuttavat jälleen julkiseen elämään. </w:t>
      </w:r>
      <w:r>
        <w:t xml:space="preserve">Emme tietenkään vedä vertailua sairauteen väheksyäksemme </w:t>
      </w:r>
      <w:r>
        <w:rPr>
          <w:color w:val="E115C0"/>
        </w:rPr>
        <w:t xml:space="preserve">pakollisen siviilipalveluksen </w:t>
      </w:r>
      <w:r>
        <w:t xml:space="preserve">kannattajia</w:t>
      </w:r>
      <w:r>
        <w:t xml:space="preserve">. </w:t>
      </w:r>
      <w:r>
        <w:t xml:space="preserve">Pikemminkin se on syntynyt turhautumisesta tarpeellisiin kamppailuihin </w:t>
      </w:r>
      <w:r>
        <w:rPr>
          <w:color w:val="0BC582"/>
        </w:rPr>
        <w:t xml:space="preserve">valtion väliintulon ajatuksen </w:t>
      </w:r>
      <w:r>
        <w:rPr>
          <w:color w:val="00587F"/>
        </w:rPr>
        <w:t xml:space="preserve">alati muuttuvien kantojen kanssa</w:t>
      </w:r>
      <w:r>
        <w:rPr>
          <w:color w:val="00587F"/>
        </w:rPr>
        <w:t xml:space="preserve">, </w:t>
      </w:r>
      <w:r>
        <w:rPr>
          <w:color w:val="FEB8C8"/>
        </w:rPr>
        <w:t xml:space="preserve">jotka </w:t>
      </w:r>
      <w:r>
        <w:rPr>
          <w:color w:val="00587F"/>
        </w:rPr>
        <w:t xml:space="preserve">oletettavasti hävitettiin yhdessä isorokon kanssa </w:t>
      </w:r>
      <w:r>
        <w:rPr>
          <w:color w:val="9E8317"/>
        </w:rPr>
        <w:t xml:space="preserve">1970-luvun </w:t>
      </w:r>
      <w:r>
        <w:rPr>
          <w:color w:val="00587F"/>
        </w:rPr>
        <w:t xml:space="preserve">alussa</w:t>
      </w:r>
      <w:r>
        <w:t xml:space="preserve">. </w:t>
      </w:r>
      <w:r>
        <w:t xml:space="preserve">Se on palannut keskuuteemme ehdotuksen muodossa, jonka mukaan </w:t>
      </w:r>
      <w:r>
        <w:t xml:space="preserve">vapaaehtoisille sotilaille maksettaisiin palkkaa </w:t>
      </w:r>
      <w:r>
        <w:rPr>
          <w:color w:val="01190F"/>
        </w:rPr>
        <w:t xml:space="preserve">"</w:t>
      </w:r>
      <w:r>
        <w:rPr>
          <w:color w:val="847D81"/>
        </w:rPr>
        <w:t xml:space="preserve">pakollista kansallista ja yhteisön palvelua </w:t>
      </w:r>
      <w:r>
        <w:rPr>
          <w:color w:val="01190F"/>
        </w:rPr>
        <w:t xml:space="preserve">koskevan lain" nojalla, </w:t>
      </w:r>
      <w:r>
        <w:rPr>
          <w:color w:val="01190F"/>
        </w:rPr>
        <w:t xml:space="preserve">ehdotuksen</w:t>
      </w:r>
      <w:r>
        <w:rPr>
          <w:color w:val="58018B"/>
        </w:rPr>
        <w:t xml:space="preserve">, jolla </w:t>
      </w:r>
      <w:r>
        <w:rPr>
          <w:color w:val="01190F"/>
        </w:rPr>
        <w:t xml:space="preserve">on hyvät mahdollisuudet menestyä </w:t>
      </w:r>
      <w:r>
        <w:rPr>
          <w:color w:val="B70639"/>
        </w:rPr>
        <w:t xml:space="preserve">kongressissa </w:t>
      </w:r>
      <w:r>
        <w:rPr>
          <w:color w:val="01190F"/>
        </w:rPr>
        <w:t xml:space="preserve">tänä syksynä. </w:t>
      </w:r>
      <w:r>
        <w:rPr>
          <w:color w:val="703B01"/>
        </w:rPr>
        <w:t xml:space="preserve">Miksi </w:t>
      </w:r>
      <w:r>
        <w:rPr>
          <w:color w:val="118B8A"/>
        </w:rPr>
        <w:t xml:space="preserve">pakollisen asepalveluksen </w:t>
      </w:r>
      <w:r>
        <w:rPr>
          <w:color w:val="F7F1DF"/>
        </w:rPr>
        <w:t xml:space="preserve">virus </w:t>
      </w:r>
      <w:r>
        <w:rPr>
          <w:color w:val="703B01"/>
        </w:rPr>
        <w:t xml:space="preserve">palaa jatkuvasti</w:t>
      </w:r>
      <w:r>
        <w:t xml:space="preserve">? </w:t>
      </w:r>
      <w:r>
        <w:t xml:space="preserve">Ehkä </w:t>
      </w:r>
      <w:r>
        <w:rPr>
          <w:color w:val="703B01"/>
        </w:rPr>
        <w:t xml:space="preserve">se johtuu siitä, että </w:t>
      </w:r>
      <w:r>
        <w:t xml:space="preserve">sekä sotilaskokemukseen että sosiaalisen hyvän levittämiseen liittyy utopistinen kutsu vanhoihin aikoihin. Jos vain saisimme </w:t>
      </w:r>
      <w:r>
        <w:rPr>
          <w:color w:val="4AFEFA"/>
        </w:rPr>
        <w:t xml:space="preserve">Amerikan hemmotellun nuorison </w:t>
      </w:r>
      <w:r>
        <w:t xml:space="preserve">edes henkiseen univormuun, voisimme ehkä </w:t>
      </w:r>
      <w:r>
        <w:t xml:space="preserve">opettaa </w:t>
      </w:r>
      <w:r>
        <w:rPr>
          <w:color w:val="4AFEFA"/>
        </w:rPr>
        <w:t xml:space="preserve">heille </w:t>
      </w:r>
      <w:r>
        <w:t xml:space="preserve">jälleen itsehillintää ja elvyttää antamisen hengen. Neljännesvuosisata sitten </w:t>
      </w:r>
      <w:r>
        <w:rPr>
          <w:color w:val="E115C0"/>
        </w:rPr>
        <w:t xml:space="preserve">pakollista asevelvollisuutta </w:t>
      </w:r>
      <w:r>
        <w:t xml:space="preserve">mainostettiin keinona korjata asevelvollisuuden räikeä epätasa-arvo - ja se tehtiin nimenomaan laajentamalla </w:t>
      </w:r>
      <w:r>
        <w:rPr>
          <w:color w:val="FCB164"/>
        </w:rPr>
        <w:t xml:space="preserve">asevelvollisuutta</w:t>
      </w:r>
      <w:r>
        <w:t xml:space="preserve">. </w:t>
      </w:r>
      <w:r>
        <w:rPr>
          <w:color w:val="796EE6"/>
        </w:rPr>
        <w:t xml:space="preserve">Ne meistä, </w:t>
      </w:r>
      <w:r>
        <w:rPr>
          <w:color w:val="000D2C"/>
        </w:rPr>
        <w:t xml:space="preserve">jotka </w:t>
      </w:r>
      <w:r>
        <w:rPr>
          <w:color w:val="796EE6"/>
        </w:rPr>
        <w:t xml:space="preserve">vastustivat ajatusta tuolloin, </w:t>
      </w:r>
      <w:r>
        <w:t xml:space="preserve">epäilevät nyt, että kaikkien nuorten pakollinen kansallinen palvelus on edelleen </w:t>
      </w:r>
      <w:r>
        <w:rPr>
          <w:color w:val="53495F"/>
        </w:rPr>
        <w:t xml:space="preserve">monien asevelvollisuuden kannattajien</w:t>
      </w:r>
      <w:r>
        <w:t xml:space="preserve"> todellinen pitkän aikavälin aikomus, </w:t>
      </w:r>
      <w:r>
        <w:t xml:space="preserve">vaikka </w:t>
      </w:r>
      <w:r>
        <w:rPr>
          <w:color w:val="53495F"/>
        </w:rPr>
        <w:t xml:space="preserve">he </w:t>
      </w:r>
      <w:r>
        <w:t xml:space="preserve">väittävätkin, että nykyisiin suunnitelmiin ei sisälly mitään pakkoa. </w:t>
      </w:r>
      <w:r>
        <w:rPr>
          <w:color w:val="F95475"/>
        </w:rPr>
        <w:t xml:space="preserve">Vapaaehtoinen liittyminen armeijaan </w:t>
      </w:r>
      <w:r>
        <w:rPr>
          <w:color w:val="61FC03"/>
        </w:rPr>
        <w:t xml:space="preserve">1970-luvulla </w:t>
      </w:r>
      <w:r>
        <w:t xml:space="preserve">näytti </w:t>
      </w:r>
      <w:r>
        <w:t xml:space="preserve">haudanneen </w:t>
      </w:r>
      <w:r>
        <w:rPr>
          <w:color w:val="E115C0"/>
        </w:rPr>
        <w:t xml:space="preserve">pakollisen asevelvollisuuden </w:t>
      </w:r>
      <w:r>
        <w:t xml:space="preserve">lopullisesti</w:t>
      </w:r>
      <w:r>
        <w:t xml:space="preserve">, samoin kuin </w:t>
      </w:r>
      <w:r>
        <w:rPr>
          <w:color w:val="FCB164"/>
        </w:rPr>
        <w:t xml:space="preserve">asevelvollisuuden</w:t>
      </w:r>
      <w:r>
        <w:t xml:space="preserve">. </w:t>
      </w:r>
      <w:r>
        <w:rPr>
          <w:color w:val="5D9608"/>
        </w:rPr>
        <w:t xml:space="preserve">Virusta </w:t>
      </w:r>
      <w:r>
        <w:t xml:space="preserve">pidettiin kuitenkin elossa sosiologian laitoksilla, </w:t>
      </w:r>
      <w:r>
        <w:rPr>
          <w:color w:val="DE98FD"/>
        </w:rPr>
        <w:t xml:space="preserve">kunnes </w:t>
      </w:r>
      <w:r>
        <w:rPr>
          <w:color w:val="4F584E"/>
        </w:rPr>
        <w:t xml:space="preserve">se </w:t>
      </w:r>
      <w:r>
        <w:rPr>
          <w:color w:val="98A088"/>
        </w:rPr>
        <w:t xml:space="preserve">päästettiin taas valloilleen </w:t>
      </w:r>
      <w:r>
        <w:rPr>
          <w:color w:val="98A088"/>
        </w:rPr>
        <w:t xml:space="preserve">muutama vuosi sitten</w:t>
      </w:r>
      <w:r>
        <w:t xml:space="preserve">. </w:t>
      </w:r>
      <w:r>
        <w:rPr>
          <w:color w:val="DE98FD"/>
        </w:rPr>
        <w:t xml:space="preserve">Tällä kertaa se </w:t>
      </w:r>
      <w:r>
        <w:t xml:space="preserve">yritti puuttua </w:t>
      </w:r>
      <w:r>
        <w:rPr>
          <w:color w:val="248AD0"/>
        </w:rPr>
        <w:t xml:space="preserve">kahteen toisiinsa liittyvään ongelmaan, jotka </w:t>
      </w:r>
      <w:r>
        <w:rPr>
          <w:color w:val="5C5300"/>
        </w:rPr>
        <w:t xml:space="preserve">ovat </w:t>
      </w:r>
      <w:r>
        <w:rPr>
          <w:color w:val="248AD0"/>
        </w:rPr>
        <w:t xml:space="preserve">korkeakoulutuksen kustannusten nousu ja </w:t>
      </w:r>
      <w:r>
        <w:rPr>
          <w:color w:val="9F6551"/>
        </w:rPr>
        <w:t xml:space="preserve">liittovaltion </w:t>
      </w:r>
      <w:r>
        <w:rPr>
          <w:color w:val="248AD0"/>
        </w:rPr>
        <w:t xml:space="preserve">kasvavat menot </w:t>
      </w:r>
      <w:r>
        <w:rPr>
          <w:color w:val="248AD0"/>
        </w:rPr>
        <w:t xml:space="preserve">koulutusapurahoihin ja -lainoihin</w:t>
      </w:r>
      <w:r>
        <w:t xml:space="preserve">. </w:t>
      </w:r>
      <w:r>
        <w:rPr>
          <w:color w:val="BCFEC6"/>
        </w:rPr>
        <w:t xml:space="preserve">Kannattajat </w:t>
      </w:r>
      <w:r>
        <w:t xml:space="preserve">päättelivät, että lainoja ja apurahoja voitaisiin säilyttää ja jopa laajentaa, </w:t>
      </w:r>
      <w:r>
        <w:t xml:space="preserve">mutta miksi ei samalla vaatia jokaiselta lainansaajalta jonkinlaista palvelua? Lisäksi pakollinen asevelvollisuus voisi olla vain yksi vaihtoehto </w:t>
      </w:r>
      <w:r>
        <w:rPr>
          <w:color w:val="E115C0"/>
        </w:rPr>
        <w:t xml:space="preserve">tästä kansallisesta palveluksesta</w:t>
      </w:r>
      <w:r>
        <w:t xml:space="preserve">. </w:t>
      </w:r>
      <w:r>
        <w:t xml:space="preserve">Niinpä he epäilemättä toivoivat, että </w:t>
      </w:r>
      <w:r>
        <w:rPr>
          <w:color w:val="E115C0"/>
        </w:rPr>
        <w:t xml:space="preserve">pakollisen asepalveluksen </w:t>
      </w:r>
      <w:r>
        <w:t xml:space="preserve">uusi kanta </w:t>
      </w:r>
      <w:r>
        <w:t xml:space="preserve">osoittautuisi tarttuvaksi ja tartuttaisi isänmaallisia konservatiiveja, maltillisia pikaisen maksun kannattajia ja idealistisia liberaaleja. </w:t>
      </w:r>
      <w:r>
        <w:rPr>
          <w:color w:val="2B1B04"/>
        </w:rPr>
        <w:t xml:space="preserve">Suunnitelmaa </w:t>
      </w:r>
      <w:r>
        <w:rPr>
          <w:color w:val="932C70"/>
        </w:rPr>
        <w:t xml:space="preserve">sponsoroinut keskustalainen ryhmä Democratic Leadership Council (DLC) </w:t>
      </w:r>
      <w:r>
        <w:t xml:space="preserve">uskoi, että </w:t>
      </w:r>
      <w:r>
        <w:rPr>
          <w:color w:val="E115C0"/>
        </w:rPr>
        <w:t xml:space="preserve">tämä auttaisi </w:t>
      </w:r>
      <w:r>
        <w:t xml:space="preserve">myös </w:t>
      </w:r>
      <w:r>
        <w:rPr>
          <w:color w:val="B5AFC4"/>
        </w:rPr>
        <w:t xml:space="preserve">puoluetta </w:t>
      </w:r>
      <w:r>
        <w:t xml:space="preserve">saamaan kannatusta erityisesti </w:t>
      </w:r>
      <w:r>
        <w:rPr>
          <w:color w:val="D4C67A"/>
        </w:rPr>
        <w:t xml:space="preserve">korkeakouluopiskelijoiden </w:t>
      </w:r>
      <w:r>
        <w:t xml:space="preserve">ja </w:t>
      </w:r>
      <w:r>
        <w:rPr>
          <w:color w:val="D4C67A"/>
        </w:rPr>
        <w:t xml:space="preserve">heidän </w:t>
      </w:r>
      <w:r>
        <w:t xml:space="preserve">vanhempiensa </w:t>
      </w:r>
      <w:r>
        <w:rPr>
          <w:color w:val="D4C67A"/>
        </w:rPr>
        <w:t xml:space="preserve">keskuudessa.</w:t>
      </w:r>
      <w:r>
        <w:t xml:space="preserve"> Siihen liitettiin toimenpide, jonka tarkoituksena oli sallia tukien käyttöönotto ensiasunnon hankkimista varten, jotta koulunkäyntiin jo kyllästyneitä voitaisiin houkutella. </w:t>
      </w:r>
      <w:r>
        <w:rPr>
          <w:color w:val="C2A393"/>
        </w:rPr>
        <w:t xml:space="preserve">DLC:n</w:t>
      </w:r>
      <w:r>
        <w:rPr>
          <w:color w:val="AE7AA1"/>
        </w:rPr>
        <w:t xml:space="preserve"> suunnitelmassa </w:t>
      </w:r>
      <w:r>
        <w:t xml:space="preserve">luotettiin </w:t>
      </w:r>
      <w:r>
        <w:rPr>
          <w:color w:val="0232FD"/>
        </w:rPr>
        <w:t xml:space="preserve">"vapaaehtoisiin"</w:t>
      </w:r>
      <w:r>
        <w:rPr>
          <w:color w:val="6A3A35"/>
        </w:rPr>
        <w:t xml:space="preserve">, jotka </w:t>
      </w:r>
      <w:r>
        <w:rPr>
          <w:color w:val="0232FD"/>
        </w:rPr>
        <w:t xml:space="preserve">verovapaalla 100 dollarin viikkopalkalla ja terveydenhuollolla istuttaisivat puita, tyhjentäisivät vuodepotilaiden kulhoja, opettaisivat lapsia ja auttaisivat kirjastonhoitajia</w:t>
      </w:r>
      <w:r>
        <w:t xml:space="preserve">. Kun nämä vapaaehtoiset saisivat 10 000 dollarin verovapaan maksusetelin kunkin vuoden lopussa, he ansaitsisivat palkkaa, joka vastaa 17 500 dollaria vuodessa. On muistettava</w:t>
      </w:r>
      <w:r>
        <w:t xml:space="preserve">, että suurin osa "vapaaehtoisista" olisi </w:t>
      </w:r>
      <w:r>
        <w:rPr>
          <w:color w:val="BA6801"/>
        </w:rPr>
        <w:t xml:space="preserve">ammattitaidottomia 17-18-vuotiaita</w:t>
      </w:r>
      <w:r>
        <w:t xml:space="preserve">, joillakin ei olisi edes lukion päättötodistusta, ja monet </w:t>
      </w:r>
      <w:r>
        <w:t xml:space="preserve">heistä säästäisivät rahaa asumalla kotona. </w:t>
      </w:r>
      <w:r>
        <w:rPr>
          <w:color w:val="BA6801"/>
        </w:rPr>
        <w:t xml:space="preserve">He </w:t>
      </w:r>
      <w:r>
        <w:t xml:space="preserve">olisivat </w:t>
      </w:r>
      <w:r>
        <w:t xml:space="preserve">taloudellisesti paremmassa asemassa </w:t>
      </w:r>
      <w:r>
        <w:rPr>
          <w:color w:val="E115C0"/>
        </w:rPr>
        <w:t xml:space="preserve">pakollisessa asepalveluksessa </w:t>
      </w:r>
      <w:r>
        <w:t xml:space="preserve">kuin monet veronmaksajat, jotka työskentelevät samantyyppisissä töissä ja elättävät usein perheitä. Yllättäen </w:t>
      </w:r>
      <w:r>
        <w:rPr>
          <w:color w:val="168E5C"/>
        </w:rPr>
        <w:t xml:space="preserve">nykyiseen koulutusapurahajärjestelmään tuk</w:t>
      </w:r>
      <w:r>
        <w:rPr>
          <w:color w:val="16C0D0"/>
        </w:rPr>
        <w:t xml:space="preserve">eutuvien </w:t>
      </w:r>
      <w:r>
        <w:rPr>
          <w:color w:val="168E5C"/>
        </w:rPr>
        <w:t xml:space="preserve">koulutus- ja vähemmistöpiirien keskuudessa </w:t>
      </w:r>
      <w:r>
        <w:t xml:space="preserve">on kuitenkin syntynyt poliittinen vastareaktio, ja siksi </w:t>
      </w:r>
      <w:r>
        <w:rPr>
          <w:color w:val="014347"/>
        </w:rPr>
        <w:t xml:space="preserve">pakollisen asepalveluksen </w:t>
      </w:r>
      <w:r>
        <w:rPr>
          <w:color w:val="C62100"/>
        </w:rPr>
        <w:t xml:space="preserve">kannattajat ovat </w:t>
      </w:r>
      <w:r>
        <w:t xml:space="preserve">päättäneet luopua keskeiseksi katsotusta periaatteesta, jonka mukaan on annettava saadakseen. </w:t>
      </w:r>
      <w:r>
        <w:rPr>
          <w:color w:val="233809"/>
        </w:rPr>
        <w:t xml:space="preserve">Pentagonin, </w:t>
      </w:r>
      <w:r>
        <w:rPr>
          <w:color w:val="42083B"/>
        </w:rPr>
        <w:t xml:space="preserve">joka </w:t>
      </w:r>
      <w:r>
        <w:rPr>
          <w:color w:val="233809"/>
        </w:rPr>
        <w:t xml:space="preserve">haluaa suojella </w:t>
      </w:r>
      <w:r>
        <w:rPr>
          <w:color w:val="42083B"/>
        </w:rPr>
        <w:t xml:space="preserve">omaa </w:t>
      </w:r>
      <w:r>
        <w:rPr>
          <w:color w:val="233809"/>
        </w:rPr>
        <w:t xml:space="preserve">rekrytointiprosessiaan, </w:t>
      </w:r>
      <w:r>
        <w:t xml:space="preserve">vastustus </w:t>
      </w:r>
      <w:r>
        <w:rPr>
          <w:color w:val="E115C0"/>
        </w:rPr>
        <w:t xml:space="preserve">pakollista asevelvollisuutta vastaan </w:t>
      </w:r>
      <w:r>
        <w:t xml:space="preserve">on myös johtanut siihen, että asepalveluksesta on luovuttu valintamahdollisuutena. On selvää, että </w:t>
      </w:r>
      <w:r>
        <w:rPr>
          <w:color w:val="E115C0"/>
        </w:rPr>
        <w:t xml:space="preserve">pakolliselle asevelvollisuudelle </w:t>
      </w:r>
      <w:r>
        <w:t xml:space="preserve">on löydettävä uusi peruste. Mikä olisikaan parempi paikka kääntyä kuin </w:t>
      </w:r>
      <w:r>
        <w:rPr>
          <w:color w:val="023087"/>
        </w:rPr>
        <w:t xml:space="preserve">senaattori Edward Kennedyn </w:t>
      </w:r>
      <w:r>
        <w:t xml:space="preserve">työvaliokunta</w:t>
      </w:r>
      <w:r>
        <w:t xml:space="preserve">, </w:t>
      </w:r>
      <w:r>
        <w:rPr>
          <w:color w:val="B7DAD2"/>
        </w:rPr>
        <w:t xml:space="preserve">tuo suuri hallituksen rönsyilevän hallinnon liesi, </w:t>
      </w:r>
      <w:r>
        <w:rPr>
          <w:color w:val="196956"/>
        </w:rPr>
        <w:t xml:space="preserve">jossa </w:t>
      </w:r>
      <w:r>
        <w:rPr>
          <w:color w:val="8C41BB"/>
        </w:rPr>
        <w:t xml:space="preserve">monia vieroitettuja mössökattiloita </w:t>
      </w:r>
      <w:r>
        <w:rPr>
          <w:color w:val="B7DAD2"/>
        </w:rPr>
        <w:t xml:space="preserve">pidetään takapoltolla, </w:t>
      </w:r>
      <w:r>
        <w:rPr>
          <w:color w:val="B7DAD2"/>
        </w:rPr>
        <w:t xml:space="preserve">kunnes ne voidaan siirtää etualalle ja esitellä kulinaarisena uutuutena</w:t>
      </w:r>
      <w:r>
        <w:t xml:space="preserve">? </w:t>
      </w:r>
      <w:r>
        <w:t xml:space="preserve">Tässä tapauksessa </w:t>
      </w:r>
      <w:r>
        <w:rPr>
          <w:color w:val="E115C0"/>
        </w:rPr>
        <w:t xml:space="preserve">pakollisen asevelvollisuuden </w:t>
      </w:r>
      <w:r>
        <w:t xml:space="preserve">uusi resepti </w:t>
      </w:r>
      <w:r>
        <w:t xml:space="preserve">vaati monien erilaisten lainsäädännöllisten jäännösten heittämistä samaan kattilaan: Mallihanke koulutuksen tukemiseksi (DLC:tä ja senaattori Sam Nunnia erityisen tyydyttävä), samanlainen malliohjelma nuorten kouluttamiseksi (senaattori Chris Doddin mukaan), </w:t>
      </w:r>
      <w:r>
        <w:rPr>
          <w:color w:val="ECEDFE"/>
        </w:rPr>
        <w:t xml:space="preserve">kilpailullinen avustusohjelma osavaltioille </w:t>
      </w:r>
      <w:r>
        <w:rPr>
          <w:color w:val="ECEDFE"/>
        </w:rPr>
        <w:t xml:space="preserve">nuorten ja senioreiden vapaaehtoishankkeiden edistämiseksi (</w:t>
      </w:r>
      <w:r>
        <w:rPr>
          <w:color w:val="94C661"/>
        </w:rPr>
        <w:t xml:space="preserve">Kennedyn </w:t>
      </w:r>
      <w:r>
        <w:rPr>
          <w:color w:val="ECEDFE"/>
        </w:rPr>
        <w:t xml:space="preserve">erikoisuus</w:t>
      </w:r>
      <w:r>
        <w:t xml:space="preserve">),</w:t>
      </w:r>
      <w:r>
        <w:t xml:space="preserve"> opiskelijoille suunnattu työssäoppimisohjelma (muun muassa senaattori Dale Bumpersin kielen mukaan), ja myös ahmitut VISTA-vapaaehtoisohjelmat sekä vapaaehtoistyöntekijät senioreille, sijais-isovanhemmat ja senioritoveriohjelmat (Volunteers for Seniors, Surrogate Grandparents ja Senior Companion). Ennen ruokalistan painamista </w:t>
      </w:r>
      <w:r>
        <w:rPr>
          <w:color w:val="F8907D"/>
        </w:rPr>
        <w:t xml:space="preserve">parlamentti</w:t>
      </w:r>
      <w:r>
        <w:t xml:space="preserve"> voi </w:t>
      </w:r>
      <w:r>
        <w:t xml:space="preserve">lisätä siihen lisää ainesosia ja muuttaa alkuperäistä hintalappua, jonka on nyt ilmoitettu olevan noin 330 miljoonaa dollaria. Yleisesti tiedetään, että </w:t>
      </w:r>
      <w:r>
        <w:rPr>
          <w:color w:val="895E6B"/>
        </w:rPr>
        <w:t xml:space="preserve">"liian monta kokkia pilaa soppaa</w:t>
      </w:r>
      <w:r>
        <w:t xml:space="preserve">", mutta </w:t>
      </w:r>
      <w:r>
        <w:rPr>
          <w:color w:val="895E6B"/>
        </w:rPr>
        <w:t xml:space="preserve">tämä viisaus ei välttämättä vastaa </w:t>
      </w:r>
      <w:r>
        <w:rPr>
          <w:color w:val="788E95"/>
        </w:rPr>
        <w:t xml:space="preserve">kokkien </w:t>
      </w:r>
      <w:r>
        <w:t xml:space="preserve">mielipidettä</w:t>
      </w:r>
      <w:r>
        <w:t xml:space="preserve">, varsinkaan kun </w:t>
      </w:r>
      <w:r>
        <w:rPr>
          <w:color w:val="788E95"/>
        </w:rPr>
        <w:t xml:space="preserve">he ovat </w:t>
      </w:r>
      <w:r>
        <w:t xml:space="preserve">senaattoreita. </w:t>
      </w:r>
      <w:r>
        <w:rPr>
          <w:color w:val="01190F"/>
        </w:rPr>
        <w:t xml:space="preserve">Tämä </w:t>
      </w:r>
      <w:r>
        <w:rPr>
          <w:color w:val="B70639"/>
        </w:rPr>
        <w:t xml:space="preserve">kongressista </w:t>
      </w:r>
      <w:r>
        <w:rPr>
          <w:color w:val="01190F"/>
        </w:rPr>
        <w:t xml:space="preserve">tuleva "omnibus"-lakiehdotus </w:t>
      </w:r>
      <w:r>
        <w:t xml:space="preserve">saattaa olla epäterveellistä litkua, mutta monipuoliset kokit ovat tyytyväisiä, ja ravintolat ajavat tätä ruokalajia kovasti. Ilmassa leijuu alentuvuuden tuoksu. Onko </w:t>
      </w:r>
      <w:r>
        <w:rPr>
          <w:color w:val="FB6AB8"/>
        </w:rPr>
        <w:t xml:space="preserve">vapaaehtoissektori </w:t>
      </w:r>
      <w:r>
        <w:t xml:space="preserve">niin heikko, että se tarvitsee tällaista pyytämätöntä apua? Päinvastoin, se on yhtä taitava kuin ennenkin. Gallupin kyselytutkimuksen mukaan amerikkalaiset aikuiset tekevät keskimäärin kaksi tuntia viikossa hyväntekeväisyyttä, kun taas hyväntekeväisyyteen annetut rahalliset lahjoitukset ovat kasvaneet 30 prosenttia (inflaatiokorjattuna) 1980-luvulla. Vaikka </w:t>
      </w:r>
      <w:r>
        <w:rPr>
          <w:color w:val="576094"/>
        </w:rPr>
        <w:t xml:space="preserve">hallitus </w:t>
      </w:r>
      <w:r>
        <w:t xml:space="preserve">näkee </w:t>
      </w:r>
      <w:r>
        <w:rPr>
          <w:color w:val="DB1474"/>
        </w:rPr>
        <w:t xml:space="preserve">erilaisia "tyydyttämättömiä tarpeita", </w:t>
      </w:r>
      <w:r>
        <w:rPr>
          <w:color w:val="E115C0"/>
        </w:rPr>
        <w:t xml:space="preserve">pakolliset valtion palvelut </w:t>
      </w:r>
      <w:r>
        <w:t xml:space="preserve">eivät ole </w:t>
      </w:r>
      <w:r>
        <w:t xml:space="preserve">tapa </w:t>
      </w:r>
      <w:r>
        <w:t xml:space="preserve">vastata </w:t>
      </w:r>
      <w:r>
        <w:rPr>
          <w:color w:val="DB1474"/>
        </w:rPr>
        <w:t xml:space="preserve">niihin. </w:t>
      </w:r>
      <w:r>
        <w:t xml:space="preserve">Jos haluamme tukea </w:t>
      </w:r>
      <w:r>
        <w:rPr>
          <w:color w:val="8489AE"/>
        </w:rPr>
        <w:t xml:space="preserve">opiskelijoita</w:t>
      </w:r>
      <w:r>
        <w:t xml:space="preserve">, voimme omaksua muissa maissa käytetyn ajatuksen ja tarjota enemmän stipendejä, jotka perustuvat </w:t>
      </w:r>
      <w:r>
        <w:rPr>
          <w:color w:val="860E04"/>
        </w:rPr>
        <w:t xml:space="preserve">johonkin, </w:t>
      </w:r>
      <w:r>
        <w:rPr>
          <w:color w:val="860E04"/>
        </w:rPr>
        <w:t xml:space="preserve">jota kutsutaan "stipendiksi", </w:t>
      </w:r>
      <w:r>
        <w:t xml:space="preserve">eikä hallituksen ajatukseen "palvelusta". </w:t>
      </w:r>
      <w:r>
        <w:t xml:space="preserve">Tai voimme myöntää verohyvityksen </w:t>
      </w:r>
      <w:r>
        <w:rPr>
          <w:color w:val="6EAB9B"/>
        </w:rPr>
        <w:t xml:space="preserve">työssäkäyville opiskelijoille</w:t>
      </w:r>
      <w:r>
        <w:t xml:space="preserve">. </w:t>
      </w:r>
      <w:r>
        <w:t xml:space="preserve">Meidän ei tarvitse aloittaa </w:t>
      </w:r>
      <w:r>
        <w:rPr>
          <w:color w:val="F2CDFE"/>
        </w:rPr>
        <w:t xml:space="preserve">sotaa </w:t>
      </w:r>
      <w:r>
        <w:t xml:space="preserve">ja sitten </w:t>
      </w:r>
      <w:r>
        <w:t xml:space="preserve">perustella sitä sotilaspainotteisella eläkeläisten hoitoa koskevalla lailla (Care for Military Retirees Act). </w:t>
      </w:r>
      <w:r>
        <w:rPr>
          <w:color w:val="645341"/>
        </w:rPr>
        <w:t xml:space="preserve">Samassa määrin kuin </w:t>
      </w:r>
      <w:r>
        <w:rPr>
          <w:color w:val="647A41"/>
        </w:rPr>
        <w:t xml:space="preserve">meillä </w:t>
      </w:r>
      <w:r>
        <w:rPr>
          <w:color w:val="645341"/>
        </w:rPr>
        <w:t xml:space="preserve">on pulaa työvoimasta sairaaloiden ammattitaidottomiin töihin</w:t>
      </w:r>
      <w:r>
        <w:t xml:space="preserve">, voisimme esimerkiksi nostaa palkkoja, ottaa käyttöön työvoimaa säästävää teknologiaa tai sallia enemmän laillista maahanmuuttoa sen sijaan, että maksamme ylihintaa lukion suorittaneille lyhytaikaisille työntekijöille, mikä herättää mielipahaa samasta työstä vähemmän maksavien vakituisten työntekijöiden keskuudessa. Onko </w:t>
      </w:r>
      <w:r>
        <w:rPr>
          <w:color w:val="E115C0"/>
        </w:rPr>
        <w:t xml:space="preserve">pakollinen siviilipalvelus </w:t>
      </w:r>
      <w:r>
        <w:rPr>
          <w:color w:val="E115C0"/>
        </w:rPr>
        <w:t xml:space="preserve">nykyisessä erittäin politisoituneessa ja opportunistisessa muodossaan </w:t>
      </w:r>
      <w:r>
        <w:t xml:space="preserve">riittävän houkutteleva, jotta se voidaan hyväksyä? Ei välttämättä. Mielipidetutkimukset osoittavat, että jonkin epämääräisen palvelukonseptin kannatus on laajaa ja yleistä, mutta </w:t>
      </w:r>
      <w:r>
        <w:rPr>
          <w:color w:val="01190F"/>
        </w:rPr>
        <w:t xml:space="preserve">nyt käsiteltävänä olevalla lakiehdotuksella </w:t>
      </w:r>
      <w:r>
        <w:t xml:space="preserve">ei ole intohimoista julkista kannatusta. Senaatin demokraatit ovat kuitenkin laatimassa luetteloa </w:t>
      </w:r>
      <w:r>
        <w:rPr>
          <w:color w:val="E3F894"/>
        </w:rPr>
        <w:t xml:space="preserve">tukevista "yhdistyksistä", "seuroista" ja "neuvostoista"</w:t>
      </w:r>
      <w:r>
        <w:rPr>
          <w:color w:val="F9D7CD"/>
        </w:rPr>
        <w:t xml:space="preserve">, joista osa </w:t>
      </w:r>
      <w:r>
        <w:rPr>
          <w:color w:val="E3F894"/>
        </w:rPr>
        <w:t xml:space="preserve">voi toivoa saavansa palkattuja "vapaaehtoisia</w:t>
      </w:r>
      <w:r>
        <w:t xml:space="preserve">". Toistaiseksi </w:t>
      </w:r>
      <w:r>
        <w:rPr>
          <w:color w:val="876128"/>
        </w:rPr>
        <w:t xml:space="preserve">presidentti </w:t>
      </w:r>
      <w:r>
        <w:t xml:space="preserve">ei näytä </w:t>
      </w:r>
      <w:r>
        <w:t xml:space="preserve">olevan halukas korvaamaan mitään </w:t>
      </w:r>
      <w:r>
        <w:rPr>
          <w:color w:val="01190F"/>
        </w:rPr>
        <w:t xml:space="preserve">omnibusehdotuksesta </w:t>
      </w:r>
      <w:r>
        <w:rPr>
          <w:color w:val="A1A711"/>
        </w:rPr>
        <w:t xml:space="preserve">omalla </w:t>
      </w:r>
      <w:r>
        <w:rPr>
          <w:color w:val="01FB92"/>
        </w:rPr>
        <w:t xml:space="preserve">löyhästi rakennetulla ehdotuksellaan perustaa </w:t>
      </w:r>
      <w:r>
        <w:rPr>
          <w:color w:val="FD0F31"/>
        </w:rPr>
        <w:t xml:space="preserve">25 miljoonan dollarin "Points of Light" -säätiö, jonka tarkoituksena on </w:t>
      </w:r>
      <w:r>
        <w:t xml:space="preserve">tiedottaa </w:t>
      </w:r>
      <w:r>
        <w:rPr>
          <w:color w:val="BE8485"/>
        </w:rPr>
        <w:t xml:space="preserve">kaikenikäisille kansalaisille </w:t>
      </w:r>
      <w:r>
        <w:t xml:space="preserve">ja kannustaa </w:t>
      </w:r>
      <w:r>
        <w:rPr>
          <w:color w:val="BE8485"/>
        </w:rPr>
        <w:t xml:space="preserve">heitä </w:t>
      </w:r>
      <w:r>
        <w:t xml:space="preserve">todelliseen vapaaehtoistyöhön. Jopa </w:t>
      </w:r>
      <w:r>
        <w:rPr>
          <w:color w:val="C660FB"/>
        </w:rPr>
        <w:t xml:space="preserve">tämä ihailtava suunnitelma </w:t>
      </w:r>
      <w:r>
        <w:t xml:space="preserve">voi kuitenkin joutua kyseenalaiseksi, jos </w:t>
      </w:r>
      <w:r>
        <w:rPr>
          <w:color w:val="120104"/>
        </w:rPr>
        <w:t xml:space="preserve">Valkoinen talo</w:t>
      </w:r>
      <w:r>
        <w:t xml:space="preserve"> antaa </w:t>
      </w:r>
      <w:r>
        <w:t xml:space="preserve">periksi kongressin demokraattien painostukselle laajentaa </w:t>
      </w:r>
      <w:r>
        <w:rPr>
          <w:color w:val="876128"/>
        </w:rPr>
        <w:t xml:space="preserve">presidentin aloitteen </w:t>
      </w:r>
      <w:r>
        <w:t xml:space="preserve">soveltamisalaa </w:t>
      </w:r>
      <w:r>
        <w:t xml:space="preserve">tai sisällyttää </w:t>
      </w:r>
      <w:r>
        <w:rPr>
          <w:color w:val="D48958"/>
        </w:rPr>
        <w:t xml:space="preserve">tämän riippumattoman säätiön </w:t>
      </w:r>
      <w:r>
        <w:t xml:space="preserve">liittovaltion varojen "välittämiseen" vapaaehtoishankkeille. Tällaisiin myönnytyksiin ei ole mitään syytä. </w:t>
      </w:r>
      <w:r>
        <w:rPr>
          <w:color w:val="01190F"/>
        </w:rPr>
        <w:t xml:space="preserve">Monitahoinen ehdotus </w:t>
      </w:r>
      <w:r>
        <w:t xml:space="preserve">voidaan kaataa, </w:t>
      </w:r>
      <w:r>
        <w:rPr>
          <w:color w:val="5D9608"/>
        </w:rPr>
        <w:t xml:space="preserve">virus </w:t>
      </w:r>
      <w:r>
        <w:t xml:space="preserve">pitää kurissa ja todelliset palvelut suojella. Tietenkään </w:t>
      </w:r>
      <w:r>
        <w:rPr>
          <w:color w:val="E115C0"/>
        </w:rPr>
        <w:t xml:space="preserve">pakollinen asepalvelus, tämä utopistinen ajatus</w:t>
      </w:r>
      <w:r>
        <w:t xml:space="preserve">, ei katoa silloinkaan, mutta </w:t>
      </w:r>
      <w:r>
        <w:rPr>
          <w:color w:val="05AEE8"/>
        </w:rPr>
        <w:t xml:space="preserve">miljoonat nuoret polvisukissa, jotka tekevät "kansalaissisältöä" sisältäviä töitä, </w:t>
      </w:r>
      <w:r>
        <w:t xml:space="preserve">mobilisoituvat vain </w:t>
      </w:r>
      <w:r>
        <w:rPr>
          <w:color w:val="05AEE8"/>
        </w:rPr>
        <w:t xml:space="preserve">heidän </w:t>
      </w:r>
      <w:r>
        <w:t xml:space="preserve">esi-isiensä </w:t>
      </w:r>
      <w:r>
        <w:t xml:space="preserve">mielikuvituksessa.</w:t>
      </w:r>
      <w:r>
        <w:t xml:space="preserve"> Chapman on tutkija Indianapolisissa sijaitsevassa Hudson-instituutissa. Tämä artikkeli on muokattu </w:t>
      </w:r>
      <w:r>
        <w:rPr>
          <w:color w:val="C3C1BE"/>
        </w:rPr>
        <w:t xml:space="preserve">Hoover Institutionin </w:t>
      </w:r>
      <w:r>
        <w:rPr>
          <w:color w:val="9F98F8"/>
        </w:rPr>
        <w:t xml:space="preserve">pakollista virkamiespalvelua käsitelleessä</w:t>
      </w:r>
      <w:r>
        <w:rPr>
          <w:color w:val="C3C1BE"/>
        </w:rPr>
        <w:t xml:space="preserve"> konferenssissa pidetyistä</w:t>
      </w:r>
      <w:r>
        <w:t xml:space="preserve"> puheenvuoroista</w:t>
      </w:r>
      <w:r>
        <w:rPr>
          <w:color w:val="1167D9"/>
        </w:rPr>
        <w:t xml:space="preserve">, johon myös </w:t>
      </w:r>
      <w:r>
        <w:rPr>
          <w:color w:val="C3C1BE"/>
        </w:rPr>
        <w:t xml:space="preserve">Szanton osallistui</w:t>
      </w:r>
      <w:r>
        <w:t xml:space="preserve">.</w:t>
      </w:r>
    </w:p>
    <w:p>
      <w:r>
        <w:rPr>
          <w:b/>
        </w:rPr>
        <w:t xml:space="preserve">Asiakirjan numero 290</w:t>
      </w:r>
    </w:p>
    <w:p>
      <w:r>
        <w:rPr>
          <w:b/>
        </w:rPr>
        <w:t xml:space="preserve">Asiakirjan tunniste: wsj2408-001</w:t>
      </w:r>
    </w:p>
    <w:p>
      <w:r>
        <w:rPr>
          <w:color w:val="310106"/>
        </w:rPr>
        <w:t xml:space="preserve">Drug Emporium Inc. </w:t>
      </w:r>
      <w:r>
        <w:t xml:space="preserve">ilmoitti, että </w:t>
      </w:r>
      <w:r>
        <w:rPr>
          <w:color w:val="310106"/>
        </w:rPr>
        <w:t xml:space="preserve">apteekkiketjun toimitusjohtajaksi on </w:t>
      </w:r>
      <w:r>
        <w:t xml:space="preserve">nimitetty </w:t>
      </w:r>
      <w:r>
        <w:rPr>
          <w:color w:val="04640D"/>
        </w:rPr>
        <w:t xml:space="preserve">Gary Wilber, 39, joka </w:t>
      </w:r>
      <w:r>
        <w:rPr>
          <w:color w:val="FEFB0A"/>
        </w:rPr>
        <w:t xml:space="preserve">on </w:t>
      </w:r>
      <w:r>
        <w:rPr>
          <w:color w:val="04640D"/>
        </w:rPr>
        <w:t xml:space="preserve">toiminut viime vuoden </w:t>
      </w:r>
      <w:r>
        <w:rPr>
          <w:color w:val="04640D"/>
        </w:rPr>
        <w:t xml:space="preserve">ajan toimitusjohtajana ja operatiivisena johtajana</w:t>
      </w:r>
      <w:r>
        <w:t xml:space="preserve">. </w:t>
      </w:r>
      <w:r>
        <w:t xml:space="preserve">Hän seuraa tehtävässä </w:t>
      </w:r>
      <w:r>
        <w:rPr>
          <w:color w:val="E115C0"/>
        </w:rPr>
        <w:t xml:space="preserve">isäänsä Philip T. Wilberiä, </w:t>
      </w:r>
      <w:r>
        <w:rPr>
          <w:color w:val="00587F"/>
        </w:rPr>
        <w:t xml:space="preserve">joka </w:t>
      </w:r>
      <w:r>
        <w:rPr>
          <w:color w:val="E115C0"/>
        </w:rPr>
        <w:t xml:space="preserve">perusti </w:t>
      </w:r>
      <w:r>
        <w:rPr>
          <w:color w:val="0BC582"/>
        </w:rPr>
        <w:t xml:space="preserve">yhtiön </w:t>
      </w:r>
      <w:r>
        <w:rPr>
          <w:color w:val="E115C0"/>
        </w:rPr>
        <w:t xml:space="preserve">ja on edelleen sen puheenjohtaja</w:t>
      </w:r>
      <w:r>
        <w:t xml:space="preserve">. </w:t>
      </w:r>
      <w:r>
        <w:rPr>
          <w:color w:val="01190F"/>
        </w:rPr>
        <w:t xml:space="preserve">Yrityksen </w:t>
      </w:r>
      <w:r>
        <w:rPr>
          <w:color w:val="FEB8C8"/>
        </w:rPr>
        <w:t xml:space="preserve">Philadelphian </w:t>
      </w:r>
      <w:r>
        <w:rPr>
          <w:color w:val="01190F"/>
        </w:rPr>
        <w:t xml:space="preserve">aluetta</w:t>
      </w:r>
      <w:r>
        <w:rPr>
          <w:color w:val="FEB8C8"/>
        </w:rPr>
        <w:t xml:space="preserve"> johtanut </w:t>
      </w:r>
      <w:r>
        <w:rPr>
          <w:color w:val="FEB8C8"/>
        </w:rPr>
        <w:t xml:space="preserve">39-vuotias Robert E. Lyons III </w:t>
      </w:r>
      <w:r>
        <w:t xml:space="preserve">on nimitetty toimitusjohtajaksi ja operatiiviseksi johtajaksi </w:t>
      </w:r>
      <w:r>
        <w:rPr>
          <w:color w:val="04640D"/>
        </w:rPr>
        <w:t xml:space="preserve">Gary Wilberin seuraajaksi</w:t>
      </w:r>
      <w:r>
        <w:t xml:space="preserve">.</w:t>
      </w:r>
    </w:p>
    <w:p>
      <w:r>
        <w:rPr>
          <w:b/>
        </w:rPr>
        <w:t xml:space="preserve">Asiakirjan numero 291</w:t>
      </w:r>
    </w:p>
    <w:p>
      <w:r>
        <w:rPr>
          <w:b/>
        </w:rPr>
        <w:t xml:space="preserve">Asiakirjan tunniste: wsj2409-001</w:t>
      </w:r>
    </w:p>
    <w:p>
      <w:r>
        <w:rPr>
          <w:color w:val="310106"/>
        </w:rPr>
        <w:t xml:space="preserve">American Physicians Service Group Inc. </w:t>
      </w:r>
      <w:r>
        <w:t xml:space="preserve">ilmoitti ostaneensa noin </w:t>
      </w:r>
      <w:r>
        <w:t xml:space="preserve">42 prosenttia </w:t>
      </w:r>
      <w:r>
        <w:rPr>
          <w:color w:val="FEFB0A"/>
        </w:rPr>
        <w:t xml:space="preserve">Prime Medical Services Inc:</w:t>
      </w:r>
      <w:r>
        <w:t xml:space="preserve">stä </w:t>
      </w:r>
      <w:r>
        <w:rPr>
          <w:color w:val="04640D"/>
        </w:rPr>
        <w:t xml:space="preserve">Texas American Energy Corp:</w:t>
      </w:r>
      <w:r>
        <w:t xml:space="preserve">lta noin 5 miljoonalla dollarilla</w:t>
      </w:r>
      <w:r>
        <w:t xml:space="preserve">. </w:t>
      </w:r>
      <w:r>
        <w:rPr>
          <w:color w:val="310106"/>
        </w:rPr>
        <w:t xml:space="preserve">American Physicians </w:t>
      </w:r>
      <w:r>
        <w:t xml:space="preserve">ilmoitti myös, että se on </w:t>
      </w:r>
      <w:r>
        <w:t xml:space="preserve">korvannut neljä </w:t>
      </w:r>
      <w:r>
        <w:rPr>
          <w:color w:val="04640D"/>
        </w:rPr>
        <w:t xml:space="preserve">Texas Americanin </w:t>
      </w:r>
      <w:r>
        <w:t xml:space="preserve">edustajaa </w:t>
      </w:r>
      <w:r>
        <w:rPr>
          <w:color w:val="FEFB0A"/>
        </w:rPr>
        <w:t xml:space="preserve">Primen </w:t>
      </w:r>
      <w:r>
        <w:t xml:space="preserve">viisijäsenisessä hallituksessa</w:t>
      </w:r>
      <w:r>
        <w:t xml:space="preserve">. </w:t>
      </w:r>
      <w:r>
        <w:rPr>
          <w:color w:val="310106"/>
        </w:rPr>
        <w:t xml:space="preserve">American </w:t>
      </w:r>
      <w:r>
        <w:t xml:space="preserve">tarjoaa erilaisia rahoituspalveluja lääkäreille ja sairaaloille. </w:t>
      </w:r>
      <w:r>
        <w:rPr>
          <w:color w:val="FEFB0A"/>
        </w:rPr>
        <w:t xml:space="preserve">Bedmister, New Jerseyssä sijaitseva Prime </w:t>
      </w:r>
      <w:r>
        <w:t xml:space="preserve">tarjoaa hallintapalveluja sydänkuntoutusklinikoille ja kuvantamiskeskuksille. Kesäkuun 30. päivänä päättyneellä tilikaudella </w:t>
      </w:r>
      <w:r>
        <w:rPr>
          <w:color w:val="FEFB0A"/>
        </w:rPr>
        <w:t xml:space="preserve">Prime teki </w:t>
      </w:r>
      <w:r>
        <w:t xml:space="preserve">3 miljoonan dollarin nettotappion 13,8 miljoonan dollarin liiketoiminnasta.</w:t>
      </w:r>
    </w:p>
    <w:p>
      <w:r>
        <w:rPr>
          <w:b/>
        </w:rPr>
        <w:t xml:space="preserve">Asiakirjan numero 292</w:t>
      </w:r>
    </w:p>
    <w:p>
      <w:r>
        <w:rPr>
          <w:b/>
        </w:rPr>
        <w:t xml:space="preserve">Asiakirjan tunniste: wsj2410-001</w:t>
      </w:r>
    </w:p>
    <w:p>
      <w:r>
        <w:rPr>
          <w:color w:val="310106"/>
        </w:rPr>
        <w:t xml:space="preserve">Kansallinen tilastokeskus </w:t>
      </w:r>
      <w:r>
        <w:t xml:space="preserve">ilmoitti</w:t>
      </w:r>
      <w:r>
        <w:rPr>
          <w:color w:val="04640D"/>
        </w:rPr>
        <w:t xml:space="preserve">, että Ranskan bruttokansantuotteen inflaatiokorjattu kasvu vuoden jälkipuoliskolla nostettiin 0,8 prosenttiin kolmen kuukauden takaisesta alkuperäisestä 0,7 prosentin arviosta</w:t>
      </w:r>
      <w:r>
        <w:t xml:space="preserve">. </w:t>
      </w:r>
      <w:r>
        <w:rPr>
          <w:color w:val="310106"/>
        </w:rPr>
        <w:t xml:space="preserve">Valtion viranomaisen </w:t>
      </w:r>
      <w:r>
        <w:t xml:space="preserve">mukaan </w:t>
      </w:r>
      <w:r>
        <w:rPr>
          <w:color w:val="04640D"/>
        </w:rPr>
        <w:t xml:space="preserve">viimeisin oikaisu </w:t>
      </w:r>
      <w:r>
        <w:t xml:space="preserve">jätti ensimmäisen neljänneksen kasvun ennalleen edellisestä kolmen kuukauden jaksosta eli 1,3 prosenttiin. </w:t>
      </w:r>
      <w:r>
        <w:rPr>
          <w:color w:val="310106"/>
        </w:rPr>
        <w:t xml:space="preserve">Viranomainen </w:t>
      </w:r>
      <w:r>
        <w:t xml:space="preserve">totesi</w:t>
      </w:r>
      <w:r>
        <w:rPr>
          <w:color w:val="FEFB0A"/>
        </w:rPr>
        <w:t xml:space="preserve">, että jos talous jatkaa kasvuaan 0,8 prosentin vuosineljänneksellä </w:t>
      </w:r>
      <w:r>
        <w:rPr>
          <w:color w:val="FB5514"/>
        </w:rPr>
        <w:t xml:space="preserve">loppuvuoden</w:t>
      </w:r>
      <w:r>
        <w:rPr>
          <w:color w:val="FEFB0A"/>
        </w:rPr>
        <w:t xml:space="preserve"> ajan</w:t>
      </w:r>
      <w:r>
        <w:rPr>
          <w:color w:val="FEFB0A"/>
        </w:rPr>
        <w:t xml:space="preserve">, </w:t>
      </w:r>
      <w:r>
        <w:rPr>
          <w:color w:val="E115C0"/>
        </w:rPr>
        <w:t xml:space="preserve">BKT:n </w:t>
      </w:r>
      <w:r>
        <w:rPr>
          <w:color w:val="FEFB0A"/>
        </w:rPr>
        <w:t xml:space="preserve">kasvu </w:t>
      </w:r>
      <w:r>
        <w:rPr>
          <w:color w:val="FEFB0A"/>
        </w:rPr>
        <w:t xml:space="preserve">on 3 prosenttia </w:t>
      </w:r>
      <w:r>
        <w:rPr>
          <w:color w:val="FB5514"/>
        </w:rPr>
        <w:t xml:space="preserve">koko vuonna 1989</w:t>
      </w:r>
      <w:r>
        <w:t xml:space="preserve">. </w:t>
      </w:r>
      <w:r>
        <w:rPr>
          <w:color w:val="FEFB0A"/>
        </w:rPr>
        <w:t xml:space="preserve">Tämä </w:t>
      </w:r>
      <w:r>
        <w:t xml:space="preserve">olisi </w:t>
      </w:r>
      <w:r>
        <w:t xml:space="preserve">vähemmän kuin vuonna 1988 raportoitu 3,8 prosentin kasvu.</w:t>
      </w:r>
    </w:p>
    <w:p>
      <w:r>
        <w:rPr>
          <w:b/>
        </w:rPr>
        <w:t xml:space="preserve">Asiakirjan numero 293</w:t>
      </w:r>
    </w:p>
    <w:p>
      <w:r>
        <w:rPr>
          <w:b/>
        </w:rPr>
        <w:t xml:space="preserve">Asiakirjan tunniste: wsj2411-001</w:t>
      </w:r>
    </w:p>
    <w:p>
      <w:r>
        <w:rPr>
          <w:color w:val="310106"/>
        </w:rPr>
        <w:t xml:space="preserve">Kanadan hallitus </w:t>
      </w:r>
      <w:r>
        <w:t xml:space="preserve">on ilmoittanut julkaisevansa </w:t>
      </w:r>
      <w:r>
        <w:rPr>
          <w:color w:val="04640D"/>
        </w:rPr>
        <w:t xml:space="preserve">uuden 12-vuotisen säästölainan, </w:t>
      </w:r>
      <w:r>
        <w:rPr>
          <w:color w:val="FEFB0A"/>
        </w:rPr>
        <w:t xml:space="preserve">joka </w:t>
      </w:r>
      <w:r>
        <w:rPr>
          <w:color w:val="04640D"/>
        </w:rPr>
        <w:t xml:space="preserve">tuottaa sijoittajille 10,5 prosenttia ensimmäisenä vuonna</w:t>
      </w:r>
      <w:r>
        <w:t xml:space="preserve">. Vuotuinen korko vahvistetaan seuraavien 11 vuoden ajaksi joka </w:t>
      </w:r>
      <w:r>
        <w:rPr>
          <w:color w:val="FB5514"/>
        </w:rPr>
        <w:t xml:space="preserve">syksy</w:t>
      </w:r>
      <w:r>
        <w:rPr>
          <w:color w:val="E115C0"/>
        </w:rPr>
        <w:t xml:space="preserve">, kun </w:t>
      </w:r>
      <w:r>
        <w:rPr>
          <w:color w:val="FB5514"/>
        </w:rPr>
        <w:t xml:space="preserve">uuden sarjan yksityiskohdat julkistetaan</w:t>
      </w:r>
      <w:r>
        <w:t xml:space="preserve">. </w:t>
      </w:r>
      <w:r>
        <w:t xml:space="preserve">Kanadan säästövelkakirjat ("Kanadan säästövelkakirjat") ovat </w:t>
      </w:r>
      <w:r>
        <w:rPr>
          <w:color w:val="310106"/>
        </w:rPr>
        <w:t xml:space="preserve">hallituksen</w:t>
      </w:r>
      <w:r>
        <w:t xml:space="preserve"> tärkein väline </w:t>
      </w:r>
      <w:r>
        <w:t xml:space="preserve">taloudellisten tavoitteiden </w:t>
      </w:r>
      <w:r>
        <w:t xml:space="preserve">saavuttamiseksi. Tällä hetkellä </w:t>
      </w:r>
      <w:r>
        <w:rPr>
          <w:color w:val="310106"/>
        </w:rPr>
        <w:t xml:space="preserve">hallituksella </w:t>
      </w:r>
      <w:r>
        <w:t xml:space="preserve">on </w:t>
      </w:r>
      <w:r>
        <w:t xml:space="preserve">noin 41,4 miljardia Kanadan dollaria (35,2 miljardia Yhdysvaltain dollaria) näitä joukkovelkakirjalainoja liikkeellä. </w:t>
      </w:r>
      <w:r>
        <w:t xml:space="preserve">Vain Kanadan kansalaiset voivat </w:t>
      </w:r>
      <w:r>
        <w:t xml:space="preserve">ostaa </w:t>
      </w:r>
      <w:r>
        <w:rPr>
          <w:color w:val="00587F"/>
        </w:rPr>
        <w:t xml:space="preserve">näitä joukkovelkakirjalainoja</w:t>
      </w:r>
      <w:r>
        <w:t xml:space="preserve">, ja ne voidaan lunastaa milloin tahansa nimellisarvoon. </w:t>
      </w:r>
      <w:r>
        <w:rPr>
          <w:color w:val="04640D"/>
        </w:rPr>
        <w:t xml:space="preserve">Optiot </w:t>
      </w:r>
      <w:r>
        <w:t xml:space="preserve">tulevat myyntiin 19. lokakuuta.</w:t>
      </w:r>
    </w:p>
    <w:p>
      <w:r>
        <w:rPr>
          <w:b/>
        </w:rPr>
        <w:t xml:space="preserve">Asiakirjan numero 294</w:t>
      </w:r>
    </w:p>
    <w:p>
      <w:r>
        <w:rPr>
          <w:b/>
        </w:rPr>
        <w:t xml:space="preserve">Asiakirjan tunniste: wsj2412-001</w:t>
      </w:r>
    </w:p>
    <w:p>
      <w:r>
        <w:t xml:space="preserve">Keskustelu pakollisesta siviilipalveluksesta on alkanut uudelleen. </w:t>
      </w:r>
      <w:r>
        <w:rPr>
          <w:color w:val="310106"/>
        </w:rPr>
        <w:t xml:space="preserve">Vuosikymmenen jälkeen, </w:t>
      </w:r>
      <w:r>
        <w:rPr>
          <w:color w:val="04640D"/>
        </w:rPr>
        <w:t xml:space="preserve">jolloin </w:t>
      </w:r>
      <w:r>
        <w:rPr>
          <w:color w:val="FEFB0A"/>
        </w:rPr>
        <w:t xml:space="preserve">yli 50 paikkakuntaa </w:t>
      </w:r>
      <w:r>
        <w:rPr>
          <w:color w:val="310106"/>
        </w:rPr>
        <w:t xml:space="preserve">on perustanut </w:t>
      </w:r>
      <w:r>
        <w:rPr>
          <w:color w:val="310106"/>
        </w:rPr>
        <w:t xml:space="preserve">omia palvelu- tai säästöyksiköitä ja useat koulujärjestelmät ovat asettaneet yhdyskuntapalvelun edellytykseksi lukion suorittamiselle</w:t>
      </w:r>
      <w:r>
        <w:t xml:space="preserve">, painopiste on siirtynyt </w:t>
      </w:r>
      <w:r>
        <w:rPr>
          <w:color w:val="FB5514"/>
        </w:rPr>
        <w:t xml:space="preserve">Washingtoniin</w:t>
      </w:r>
      <w:r>
        <w:t xml:space="preserve">. </w:t>
      </w:r>
      <w:r>
        <w:t xml:space="preserve">Tänä keväänä kongressissa on esitetty ainakin 10 lakiehdotusta, joissa suositellaan </w:t>
      </w:r>
      <w:r>
        <w:rPr>
          <w:color w:val="E115C0"/>
        </w:rPr>
        <w:t xml:space="preserve">yhtä tai toista virkamiesohjelmaa</w:t>
      </w:r>
      <w:r>
        <w:t xml:space="preserve">. </w:t>
      </w:r>
      <w:r>
        <w:t xml:space="preserve">Yksi </w:t>
      </w:r>
      <w:r>
        <w:rPr>
          <w:color w:val="E115C0"/>
        </w:rPr>
        <w:t xml:space="preserve">niistä on </w:t>
      </w:r>
      <w:r>
        <w:rPr>
          <w:color w:val="00587F"/>
        </w:rPr>
        <w:t xml:space="preserve">senaattori Sam Nunnin (demokraatti, Georgia) </w:t>
      </w:r>
      <w:r>
        <w:t xml:space="preserve">ja </w:t>
      </w:r>
      <w:r>
        <w:rPr>
          <w:color w:val="0BC582"/>
        </w:rPr>
        <w:t xml:space="preserve">edustaja Dave McCurdyn (demokraatti, Oklahoma</w:t>
      </w:r>
      <w:r>
        <w:t xml:space="preserve">) tukema, ja siinä </w:t>
      </w:r>
      <w:r>
        <w:t xml:space="preserve">rajoitettaisiin liittovaltion opintotuki vain </w:t>
      </w:r>
      <w:r>
        <w:rPr>
          <w:color w:val="FEB8C8"/>
        </w:rPr>
        <w:t xml:space="preserve">palveluksessa olleisiin </w:t>
      </w:r>
      <w:r>
        <w:rPr>
          <w:color w:val="FEB8C8"/>
        </w:rPr>
        <w:t xml:space="preserve">opiskelijoihin</w:t>
      </w:r>
      <w:r>
        <w:t xml:space="preserve">. </w:t>
      </w:r>
      <w:r>
        <w:rPr>
          <w:color w:val="01190F"/>
        </w:rPr>
        <w:t xml:space="preserve">Senaattori Edward Kennedyn (demokraatti, Massachusetts) esittelemä kokoava ehdotus, joka sisältää joitakin </w:t>
      </w:r>
      <w:r>
        <w:rPr>
          <w:color w:val="58018B"/>
        </w:rPr>
        <w:t xml:space="preserve">Nunnin </w:t>
      </w:r>
      <w:r>
        <w:rPr>
          <w:color w:val="01190F"/>
        </w:rPr>
        <w:t xml:space="preserve">ja </w:t>
      </w:r>
      <w:r>
        <w:rPr>
          <w:color w:val="B70639"/>
        </w:rPr>
        <w:t xml:space="preserve">McCurdyn </w:t>
      </w:r>
      <w:r>
        <w:rPr>
          <w:color w:val="01190F"/>
        </w:rPr>
        <w:t xml:space="preserve">löyhiä säännöksiä </w:t>
      </w:r>
      <w:r>
        <w:rPr>
          <w:color w:val="01190F"/>
        </w:rPr>
        <w:t xml:space="preserve">sekä muiden demokraattisten senaattoreiden Claiborne Pellin, Barbara Mikulskin ja Christopher Doddin ehdotuksia, on </w:t>
      </w:r>
      <w:r>
        <w:t xml:space="preserve">jo läpäissyt senaatin työvaliokunnan. Näin ollen se voisi mennä läpi senaatissa. </w:t>
      </w:r>
      <w:r>
        <w:rPr>
          <w:color w:val="703B01"/>
        </w:rPr>
        <w:t xml:space="preserve">Presidentti Bush </w:t>
      </w:r>
      <w:r>
        <w:t xml:space="preserve">on hahmotellut omaa "Youth Entering Service" - YES -suunnitelmaansa, vaikka yksityiskohtia ei ole vielä viimeistelty. Mitä siitä pitäisi tehdä? Joitakin vastauksia ohjaavat oppi ja erityiset intressit. </w:t>
      </w:r>
      <w:r>
        <w:rPr>
          <w:color w:val="F7F1DF"/>
        </w:rPr>
        <w:t xml:space="preserve">Ihmiset</w:t>
      </w:r>
      <w:r>
        <w:rPr>
          <w:color w:val="118B8A"/>
        </w:rPr>
        <w:t xml:space="preserve">, jotka haluavat </w:t>
      </w:r>
      <w:r>
        <w:rPr>
          <w:color w:val="4AFEFA"/>
        </w:rPr>
        <w:t xml:space="preserve">nuorten "maksavan </w:t>
      </w:r>
      <w:r>
        <w:rPr>
          <w:color w:val="4AFEFA"/>
        </w:rPr>
        <w:t xml:space="preserve">velkansa </w:t>
      </w:r>
      <w:r>
        <w:rPr>
          <w:color w:val="796EE6"/>
        </w:rPr>
        <w:t xml:space="preserve">yhteiskunnalle</w:t>
      </w:r>
      <w:r>
        <w:t xml:space="preserve">", kannattavat siviilipalvelusta - erityisesti pakollista palvelusta - koskevia ehdotuksia. Samoin </w:t>
      </w:r>
      <w:r>
        <w:rPr>
          <w:color w:val="000D2C"/>
        </w:rPr>
        <w:t xml:space="preserve">ne</w:t>
      </w:r>
      <w:r>
        <w:rPr>
          <w:color w:val="53495F"/>
        </w:rPr>
        <w:t xml:space="preserve">, jotka </w:t>
      </w:r>
      <w:r>
        <w:rPr>
          <w:color w:val="000D2C"/>
        </w:rPr>
        <w:t xml:space="preserve">pyrkivät "</w:t>
      </w:r>
      <w:r>
        <w:rPr>
          <w:color w:val="F95475"/>
        </w:rPr>
        <w:t xml:space="preserve">elvytettyyn käsitykseen kansalaisuudesta", käsitykseen</w:t>
      </w:r>
      <w:r>
        <w:rPr>
          <w:color w:val="61FC03"/>
        </w:rPr>
        <w:t xml:space="preserve">, joka </w:t>
      </w:r>
      <w:r>
        <w:rPr>
          <w:color w:val="F95475"/>
        </w:rPr>
        <w:t xml:space="preserve">asettaa täsmällisiä velvollisuuksia ja antaa oikeuksia</w:t>
      </w:r>
      <w:r>
        <w:t xml:space="preserve">. Sitten ovat vaistomaiset vastustajat. Kansalaisvapaussotureille pakollinen siviilipalvelu on säädytöntä ja vapaaehtoiset järjestelmät ovat verojen laitonta käyttöä. </w:t>
      </w:r>
      <w:r>
        <w:rPr>
          <w:color w:val="5D9608"/>
        </w:rPr>
        <w:t xml:space="preserve">Markkinoiden kannattajat </w:t>
      </w:r>
      <w:r>
        <w:t xml:space="preserve">tarkastelevat </w:t>
      </w:r>
      <w:r>
        <w:rPr>
          <w:color w:val="DE98FD"/>
        </w:rPr>
        <w:t xml:space="preserve">virkamiestyön tuomaa </w:t>
      </w:r>
      <w:r>
        <w:rPr>
          <w:color w:val="DE98FD"/>
        </w:rPr>
        <w:t xml:space="preserve">arvoa</w:t>
      </w:r>
      <w:r>
        <w:t xml:space="preserve">: He väittävät, että jos markkinat eivät maksa siitä, se ei voi olla kannattavaa. </w:t>
      </w:r>
      <w:r>
        <w:rPr>
          <w:color w:val="4F584E"/>
        </w:rPr>
        <w:t xml:space="preserve">Vasemmistolaiset </w:t>
      </w:r>
      <w:r>
        <w:t xml:space="preserve">vastustavat myös refleksinomaisesti; he pitävät siviilipalvelusta asevelvollisuuden verukkeena, pelkäävät sääntelyä tai haluavat laajempia oikeuksia velvollisuuksien sijaan. Mutta entä </w:t>
      </w:r>
      <w:r>
        <w:rPr>
          <w:color w:val="248AD0"/>
        </w:rPr>
        <w:t xml:space="preserve">ne meistä</w:t>
      </w:r>
      <w:r>
        <w:rPr>
          <w:color w:val="5C5300"/>
        </w:rPr>
        <w:t xml:space="preserve">, joiden </w:t>
      </w:r>
      <w:r>
        <w:rPr>
          <w:color w:val="248AD0"/>
        </w:rPr>
        <w:t xml:space="preserve">näkökulmaa eivät määrää latteudet tai ideologia</w:t>
      </w:r>
      <w:r>
        <w:t xml:space="preserve">? </w:t>
      </w:r>
      <w:r>
        <w:rPr>
          <w:color w:val="9F6551"/>
        </w:rPr>
        <w:t xml:space="preserve">Mitä meidän on ajateltava siviilipalveluksesta</w:t>
      </w:r>
      <w:r>
        <w:t xml:space="preserve">? </w:t>
      </w:r>
      <w:r>
        <w:t xml:space="preserve">Aloitetaan tunnustamalla väärinkäsitysten pääasiallinen lähde: "</w:t>
      </w:r>
      <w:r>
        <w:rPr>
          <w:color w:val="BCFEC6"/>
        </w:rPr>
        <w:t xml:space="preserve">virkamieskunnalla" </w:t>
      </w:r>
      <w:r>
        <w:t xml:space="preserve">ei ole yleisesti hyväksyttyä yksiselitteistä merkitystä. Pitäisikö </w:t>
      </w:r>
      <w:r>
        <w:rPr>
          <w:color w:val="932C70"/>
        </w:rPr>
        <w:t xml:space="preserve">palvelun olla </w:t>
      </w:r>
      <w:r>
        <w:t xml:space="preserve">vapaaehtoista vai pakollista? Lyhyt vai pitkä? Osa-aikainen vai kokoaikainen? Palkallinen vai palkaton? Pitäisikö </w:t>
      </w:r>
      <w:r>
        <w:rPr>
          <w:color w:val="2B1B04"/>
        </w:rPr>
        <w:t xml:space="preserve">osallistujien </w:t>
      </w:r>
      <w:r>
        <w:t xml:space="preserve">asua kotona ja työskennellä lähistöllä vai asua parakeissa ja työskennellä julkisilla paikoilla? Millaista työtä heidän on määrä tehdä? Mitä tarkoittaa "siviili"? Toteuttaako </w:t>
      </w:r>
      <w:r>
        <w:t xml:space="preserve">ohjelmaa </w:t>
      </w:r>
      <w:r>
        <w:rPr>
          <w:color w:val="B5AFC4"/>
        </w:rPr>
        <w:t xml:space="preserve">liittovaltion hallitus</w:t>
      </w:r>
      <w:r>
        <w:t xml:space="preserve">, osavaltion hallitus vai yksityiset vapaaehtoisjärjestöt? Ja kuka palvelee? Vain </w:t>
      </w:r>
      <w:r>
        <w:rPr>
          <w:color w:val="D4C67A"/>
        </w:rPr>
        <w:t xml:space="preserve">miehiä</w:t>
      </w:r>
      <w:r>
        <w:t xml:space="preserve">, kuten armeijassa, vai molempia sukupuolia? Nuori vai minkä ikäinen tahansa? Keskiluokkainen, köyhä vai todellinen sekoitus? Monet vai harvat? </w:t>
      </w:r>
      <w:r>
        <w:rPr>
          <w:color w:val="AE7AA1"/>
        </w:rPr>
        <w:t xml:space="preserve">Nämä </w:t>
      </w:r>
      <w:r>
        <w:t xml:space="preserve">eivät ole helppoja kysymyksiä, mutta </w:t>
      </w:r>
      <w:r>
        <w:rPr>
          <w:color w:val="BCFEC6"/>
        </w:rPr>
        <w:t xml:space="preserve">nimitys "virkamieskunta" </w:t>
      </w:r>
      <w:r>
        <w:t xml:space="preserve">ei </w:t>
      </w:r>
      <w:r>
        <w:t xml:space="preserve">vastaa </w:t>
      </w:r>
      <w:r>
        <w:t xml:space="preserve">mihinkään </w:t>
      </w:r>
      <w:r>
        <w:rPr>
          <w:color w:val="AE7AA1"/>
        </w:rPr>
        <w:t xml:space="preserve">niistä.</w:t>
      </w:r>
      <w:r>
        <w:t xml:space="preserve"> Miten meidän pitäisi siis ajatella virkamieskunnan toimintaa? Aluksi tässä on viisi ehdotusta: 1. Huomioi sisältö, älä nimi. Unohtakaa "</w:t>
      </w:r>
      <w:r>
        <w:rPr>
          <w:color w:val="BCFEC6"/>
        </w:rPr>
        <w:t xml:space="preserve">virkamieskunta" </w:t>
      </w:r>
      <w:r>
        <w:t xml:space="preserve">abstraktina käsitteenä; käsittelkää </w:t>
      </w:r>
      <w:r>
        <w:rPr>
          <w:color w:val="C2A393"/>
        </w:rPr>
        <w:t xml:space="preserve">konkreettisia ehdotuksia</w:t>
      </w:r>
      <w:r>
        <w:t xml:space="preserve">. Ne eroavat toisistaan olennaisissa asioissa. 2. "Palvelun" pitäisi olla palvelua. Yleensä tunnustetaan</w:t>
      </w:r>
      <w:r>
        <w:rPr>
          <w:color w:val="0232FD"/>
        </w:rPr>
        <w:t xml:space="preserve">, että </w:t>
      </w:r>
      <w:r>
        <w:rPr>
          <w:color w:val="6A3A35"/>
        </w:rPr>
        <w:t xml:space="preserve">palvelu </w:t>
      </w:r>
      <w:r>
        <w:rPr>
          <w:color w:val="0232FD"/>
        </w:rPr>
        <w:t xml:space="preserve">vaatii uhrauksia</w:t>
      </w:r>
      <w:r>
        <w:t xml:space="preserve">. </w:t>
      </w:r>
      <w:r>
        <w:rPr>
          <w:color w:val="0232FD"/>
        </w:rPr>
        <w:t xml:space="preserve">Tähän </w:t>
      </w:r>
      <w:r>
        <w:t xml:space="preserve">kuuluu riskien ottaminen, tuloista luopuminen tai uran lykkääminen. Tämä tarkoittaa, että </w:t>
      </w:r>
      <w:r>
        <w:rPr>
          <w:color w:val="16C0D0"/>
        </w:rPr>
        <w:t xml:space="preserve">Nunnin </w:t>
      </w:r>
      <w:r>
        <w:rPr>
          <w:color w:val="BA6801"/>
        </w:rPr>
        <w:t xml:space="preserve">ja </w:t>
      </w:r>
      <w:r>
        <w:rPr>
          <w:color w:val="C62100"/>
        </w:rPr>
        <w:t xml:space="preserve">McCurdyn ehdotusten </w:t>
      </w:r>
      <w:r>
        <w:rPr>
          <w:color w:val="168E5C"/>
        </w:rPr>
        <w:t xml:space="preserve">kaltaiset </w:t>
      </w:r>
      <w:r>
        <w:rPr>
          <w:color w:val="BA6801"/>
        </w:rPr>
        <w:t xml:space="preserve">ehdotukset, </w:t>
      </w:r>
      <w:r>
        <w:rPr>
          <w:color w:val="014347"/>
        </w:rPr>
        <w:t xml:space="preserve">joiden </w:t>
      </w:r>
      <w:r>
        <w:rPr>
          <w:color w:val="BA6801"/>
        </w:rPr>
        <w:t xml:space="preserve">hyöty osallistujille on noin 17 500 dollaria vuodessa, </w:t>
      </w:r>
      <w:r>
        <w:t xml:space="preserve">eivät tule kysymykseen. Tällaisille ehdotuksille on järkevä selitys: liittovaltion tuki lukio-opiskelijoille "GI Bill ilman GI:tä"; yhteisymmärryksen mukaan nämä edut pitäisi ansaita eikä antaa. Tulot ovat kuitenkin 20 prosenttia suuremmat kuin nuorten kokopäiväisesti lukion suorittaneiden keskimääräiset tulot. Miksi kutsua sitä palveluksi? 3. Kannustaminen on hyvä asia, pakottaminen ei. </w:t>
      </w:r>
      <w:r>
        <w:rPr>
          <w:color w:val="233809"/>
        </w:rPr>
        <w:t xml:space="preserve">Pakkopalvelu </w:t>
      </w:r>
      <w:r>
        <w:t xml:space="preserve">on perustuslain vastaista. Se on myös epäviisasta ja täytäntöönpanokelvotonta. (Kuka panisi vuosittain vankilaan useita satoja tuhansia aseistakieltäytyjiä?) Veropolitiikalla ja muilla keinoilla </w:t>
      </w:r>
      <w:r>
        <w:rPr>
          <w:color w:val="B5AFC4"/>
        </w:rPr>
        <w:t xml:space="preserve">liittovaltion hallitus </w:t>
      </w:r>
      <w:r>
        <w:t xml:space="preserve">kannustaa monenlaiseen käyttäytymiseen. Sen olisi myös </w:t>
      </w:r>
      <w:r>
        <w:t xml:space="preserve">edistettävä </w:t>
      </w:r>
      <w:r>
        <w:rPr>
          <w:color w:val="42083B"/>
        </w:rPr>
        <w:t xml:space="preserve">palveluja </w:t>
      </w:r>
      <w:r>
        <w:t xml:space="preserve">- mieluiten kaikille luokkien ja ikäryhmien edustajille. </w:t>
      </w:r>
      <w:r>
        <w:rPr>
          <w:color w:val="82785D"/>
        </w:rPr>
        <w:t xml:space="preserve">Sen </w:t>
      </w:r>
      <w:r>
        <w:rPr>
          <w:color w:val="023087"/>
        </w:rPr>
        <w:t xml:space="preserve">tuella olisi </w:t>
      </w:r>
      <w:r>
        <w:t xml:space="preserve">vahvistettava eikä heikennettävä Yhdysvaltojen vahvaa vapaaehtoistyön perinnettä, sen olisi perustuttava olemassa oleviin palveluohjelmiin ja siinä olisi arvostettava paikallisia mielipiteitä siitä, mitä apua tarvitaan eniten. 4. Vapaaehtoistoiminnan tukeminen on tärkeää.</w:t>
      </w:r>
      <w:r>
        <w:t xml:space="preserve"> Hyvät ohjelmat ovat kalliita. Harrastajat olettavat, että siviilipalveluksessa tehtäisiin tärkeää työtä halvalla: metsäpalojen sammuttamista, toipuvien auttamista, oppilaiden opettamista, päiväkeskuksissa auttamista. Tehtävää on </w:t>
      </w:r>
      <w:r>
        <w:rPr>
          <w:color w:val="B7DAD2"/>
        </w:rPr>
        <w:t xml:space="preserve">paljon, </w:t>
      </w:r>
      <w:r>
        <w:t xml:space="preserve">ja nykyiset palvelut ja säästämiseen keskittyvät yksiköt ovat jo osoittaneet, että jopa nuoret</w:t>
      </w:r>
      <w:r>
        <w:rPr>
          <w:color w:val="196956"/>
        </w:rPr>
        <w:t xml:space="preserve">, </w:t>
      </w:r>
      <w:r>
        <w:t xml:space="preserve">joilla on vähän kokemusta, pystyvät tekemään suuren osan tästä työstä hyvin - mutta eivät halvalla. </w:t>
      </w:r>
      <w:r>
        <w:rPr>
          <w:color w:val="8C41BB"/>
        </w:rPr>
        <w:t xml:space="preserve">Hyvät palveluohjelmat </w:t>
      </w:r>
      <w:r>
        <w:t xml:space="preserve">edellyttävät </w:t>
      </w:r>
      <w:r>
        <w:rPr>
          <w:color w:val="ECEDFE"/>
        </w:rPr>
        <w:t xml:space="preserve">rekrytointia, seurantaa, koulutusta ja valvontaa </w:t>
      </w:r>
      <w:r>
        <w:t xml:space="preserve">- ja </w:t>
      </w:r>
      <w:r>
        <w:rPr>
          <w:color w:val="ECEDFE"/>
        </w:rPr>
        <w:t xml:space="preserve">kaikki tämä on </w:t>
      </w:r>
      <w:r>
        <w:t xml:space="preserve">laadukasta. Ne </w:t>
      </w:r>
      <w:r>
        <w:t xml:space="preserve">edellyttävät </w:t>
      </w:r>
      <w:r>
        <w:rPr>
          <w:color w:val="2B2D32"/>
        </w:rPr>
        <w:t xml:space="preserve">osallistujilta </w:t>
      </w:r>
      <w:r>
        <w:t xml:space="preserve">palkkaa. Kokopäivätyötä sisältävät ohjelmat edellyttävät myös asumista ja kokoaikaista ohjausta; ne ovat erityisen kalliita - osallistujaa kohti laskettuna ne ovat kalliimpia kuin vuoden lukukausimaksut Stanfordissa tai Yalessa. Ohjelmat, joissa ei ole asuntoja, ovat halvempia, mutta </w:t>
      </w:r>
      <w:r>
        <w:rPr>
          <w:color w:val="94C661"/>
        </w:rPr>
        <w:t xml:space="preserve">hyvät ohjelmat maksavat taas noin 10 000 dollaria vuodessa</w:t>
      </w:r>
      <w:r>
        <w:t xml:space="preserve">. </w:t>
      </w:r>
      <w:r>
        <w:t xml:space="preserve">Ovatko ne </w:t>
      </w:r>
      <w:r>
        <w:rPr>
          <w:color w:val="94C661"/>
        </w:rPr>
        <w:t xml:space="preserve">hintansa </w:t>
      </w:r>
      <w:r>
        <w:t xml:space="preserve">arvoisia</w:t>
      </w:r>
      <w:r>
        <w:t xml:space="preserve">? </w:t>
      </w:r>
      <w:r>
        <w:t xml:space="preserve">Arviointien mukaan erityisesti hyvät ohjelmat ovat </w:t>
      </w:r>
      <w:r>
        <w:rPr>
          <w:color w:val="94C661"/>
        </w:rPr>
        <w:t xml:space="preserve">sen </w:t>
      </w:r>
      <w:r>
        <w:t xml:space="preserve">arvoisia - varsinkin kun otetaan huomioon niiden vaikutus osallistujiin. Laskelmat ovat kuitenkin ongelmallisia. 5 Köyhimmistä oloista tulevat nuoret ovat erityisen kiinnostavia. </w:t>
      </w:r>
      <w:r>
        <w:rPr>
          <w:color w:val="895E6B"/>
        </w:rPr>
        <w:t xml:space="preserve">Kannattaako </w:t>
      </w:r>
      <w:r>
        <w:rPr>
          <w:color w:val="F8907D"/>
        </w:rPr>
        <w:t xml:space="preserve">tällainen meno </w:t>
      </w:r>
      <w:r>
        <w:t xml:space="preserve">siis tehdä</w:t>
      </w:r>
      <w:r>
        <w:t xml:space="preserve">? Kyllä, jos ne on kohdennettu. Kaikkia </w:t>
      </w:r>
      <w:r>
        <w:rPr>
          <w:color w:val="788E95"/>
        </w:rPr>
        <w:t xml:space="preserve">ikäryhmiä ja yhteiskuntaluokkia olisi kannustettava </w:t>
      </w:r>
      <w:r>
        <w:t xml:space="preserve">palvelemaan, mutta </w:t>
      </w:r>
      <w:r>
        <w:rPr>
          <w:color w:val="FB6AB8"/>
        </w:rPr>
        <w:t xml:space="preserve">keskiluokkaisilla nuorilla ja aikuisilla </w:t>
      </w:r>
      <w:r>
        <w:t xml:space="preserve">on monia mahdollisuuksia palvella ilman suuria julkisia menoja.</w:t>
      </w:r>
      <w:r>
        <w:t xml:space="preserve"> He voivat tehdä vapaaehtoistyötä tuhansissa voittoa tavoittelemattomissa laitoksissa tai osallistua lukioiden vaatimiin tai korkeakoulujen tai työnantajien tukemiin palveluohjelmiin. Köyhimmistä oloista tulevilla nuorilla ei ole tällaisia mahdollisuuksia. Ne eivät koske lukiota tai yliopistoa. He eivät todennäköisesti löydä työtä. He ovat kasvaneet ennennäkemättömän ankarissa oloissa, murenevissa perherakenteissa, itsetuhoisen käyttäytymisen ja synkkien tulevaisuudennäkymien ympäröimänä. Monet </w:t>
      </w:r>
      <w:r>
        <w:rPr>
          <w:color w:val="576094"/>
        </w:rPr>
        <w:t xml:space="preserve">heistä </w:t>
      </w:r>
      <w:r>
        <w:t xml:space="preserve">voidaan kuitenkin suunnata melko perusteellisesti uudelleen tuottavien ja hoitavien palvelujen avulla. Monet </w:t>
      </w:r>
      <w:r>
        <w:t xml:space="preserve">eivät hyväksy kurinpitoa, toiset taas jättävät opinnot kesken muista syistä. Mutta </w:t>
      </w:r>
      <w:r>
        <w:rPr>
          <w:color w:val="DB1474"/>
        </w:rPr>
        <w:t xml:space="preserve">jotkut </w:t>
      </w:r>
      <w:r>
        <w:rPr>
          <w:color w:val="8489AE"/>
        </w:rPr>
        <w:t xml:space="preserve">niistä, </w:t>
      </w:r>
      <w:r>
        <w:rPr>
          <w:color w:val="860E04"/>
        </w:rPr>
        <w:t xml:space="preserve">joilla </w:t>
      </w:r>
      <w:r>
        <w:rPr>
          <w:color w:val="8489AE"/>
        </w:rPr>
        <w:t xml:space="preserve">ei ole muita mahdollisuuksia</w:t>
      </w:r>
      <w:r>
        <w:t xml:space="preserve">, vaihtavat työpaikkaa. He oppivat ammatin, he tekevät jotain yhteistyössä muiden kanssa, he tuntevat itsensä hyödyllisiksi, he eivät ole enää riippuvaisia, vaan päinvastoin, muut ovat riippuvaisia </w:t>
      </w:r>
      <w:r>
        <w:rPr>
          <w:color w:val="DB1474"/>
        </w:rPr>
        <w:t xml:space="preserve">heistä</w:t>
      </w:r>
      <w:r>
        <w:t xml:space="preserve">. </w:t>
      </w:r>
      <w:r>
        <w:t xml:space="preserve">Vaikka leikkikentän rakentaminen, asuntojen maalaaminen tai puiston teettäminen palkatuilla ammattilaisilla olisikin halvempaa, </w:t>
      </w:r>
      <w:r>
        <w:rPr>
          <w:color w:val="FBC206"/>
        </w:rPr>
        <w:t xml:space="preserve">näitä töitä </w:t>
      </w:r>
      <w:r>
        <w:rPr>
          <w:color w:val="6EAB9B"/>
        </w:rPr>
        <w:t xml:space="preserve">tekeviin </w:t>
      </w:r>
      <w:r>
        <w:rPr>
          <w:color w:val="FBC206"/>
        </w:rPr>
        <w:t xml:space="preserve">nuoriin kohdistuvat vaikutukset </w:t>
      </w:r>
      <w:r>
        <w:t xml:space="preserve">muuttavat laskelmia. </w:t>
      </w:r>
      <w:r>
        <w:rPr>
          <w:color w:val="F2CDFE"/>
        </w:rPr>
        <w:t xml:space="preserve">Tarkkaan ottaen </w:t>
      </w:r>
      <w:r>
        <w:rPr>
          <w:color w:val="645341"/>
        </w:rPr>
        <w:t xml:space="preserve">tällaiset nuoret </w:t>
      </w:r>
      <w:r>
        <w:rPr>
          <w:color w:val="F2CDFE"/>
        </w:rPr>
        <w:t xml:space="preserve">eivät tee palvelusta</w:t>
      </w:r>
      <w:r>
        <w:t xml:space="preserve">. He eivät luovu tuloista, he eivät lykkää uraa eivätkä ota riskejä. </w:t>
      </w:r>
      <w:r>
        <w:t xml:space="preserve">Mutta he pitävät itseään palvelevina, ja he alkavat kunnioittaa </w:t>
      </w:r>
      <w:r>
        <w:rPr>
          <w:color w:val="760035"/>
        </w:rPr>
        <w:t xml:space="preserve">itseään </w:t>
      </w:r>
      <w:r>
        <w:t xml:space="preserve">(ja muita), alkavat ottaa </w:t>
      </w:r>
      <w:r>
        <w:t xml:space="preserve">elämänsä </w:t>
      </w:r>
      <w:r>
        <w:t xml:space="preserve">haltuunsa </w:t>
      </w:r>
      <w:r>
        <w:t xml:space="preserve">ja miettiä tulevaisuutta. </w:t>
      </w:r>
      <w:r>
        <w:rPr>
          <w:color w:val="647A41"/>
        </w:rPr>
        <w:t xml:space="preserve">Tämä </w:t>
      </w:r>
      <w:r>
        <w:t xml:space="preserve">on maan palvelemista. </w:t>
      </w:r>
      <w:r>
        <w:rPr>
          <w:color w:val="647A41"/>
        </w:rPr>
        <w:t xml:space="preserve">Tähän </w:t>
      </w:r>
      <w:r>
        <w:rPr>
          <w:color w:val="496E76"/>
        </w:rPr>
        <w:t xml:space="preserve">liittovaltion tukeen </w:t>
      </w:r>
      <w:r>
        <w:t xml:space="preserve">olisi pyrittävä mahdollisimman voimakkaasti. </w:t>
      </w:r>
      <w:r>
        <w:rPr>
          <w:color w:val="E3F894"/>
        </w:rPr>
        <w:t xml:space="preserve">Szanton, joka oli Carterin hallinnon talousarviosta vastaava henkilöstöpäällikkö</w:t>
      </w:r>
      <w:r>
        <w:t xml:space="preserve">, johtaa </w:t>
      </w:r>
      <w:r>
        <w:t xml:space="preserve">omaa strategista suunnittelutoimistoa </w:t>
      </w:r>
      <w:r>
        <w:rPr>
          <w:color w:val="FB5514"/>
        </w:rPr>
        <w:t xml:space="preserve">Washingtonissa.</w:t>
      </w:r>
      <w:r>
        <w:t xml:space="preserve"> Hän on toinen kirjoittaja teoksessa "Civil Service: What Does It Mean?". (Lexington Books, 1986).</w:t>
      </w:r>
    </w:p>
    <w:p>
      <w:r>
        <w:rPr>
          <w:b/>
        </w:rPr>
        <w:t xml:space="preserve">Asiakirjan numero 295</w:t>
      </w:r>
    </w:p>
    <w:p>
      <w:r>
        <w:rPr>
          <w:b/>
        </w:rPr>
        <w:t xml:space="preserve">Asiakirjan tunniste: wsj2413-001</w:t>
      </w:r>
    </w:p>
    <w:p>
      <w:r>
        <w:rPr>
          <w:color w:val="310106"/>
        </w:rPr>
        <w:t xml:space="preserve">Hallituksen virkamiehet </w:t>
      </w:r>
      <w:r>
        <w:rPr>
          <w:color w:val="04640D"/>
        </w:rPr>
        <w:t xml:space="preserve">täällä </w:t>
      </w:r>
      <w:r>
        <w:t xml:space="preserve">ja muualla </w:t>
      </w:r>
      <w:r>
        <w:t xml:space="preserve">harkitsivat </w:t>
      </w:r>
      <w:r>
        <w:rPr>
          <w:color w:val="FEFB0A"/>
        </w:rPr>
        <w:t xml:space="preserve">viikonloppuna </w:t>
      </w:r>
      <w:r>
        <w:t xml:space="preserve">suunnitelmia maanantain markkinapudotuksen estämiseksi - mutta eivät keksineet mitään, mikä olisi pitänyt </w:t>
      </w:r>
      <w:r>
        <w:rPr>
          <w:color w:val="310106"/>
        </w:rPr>
        <w:t xml:space="preserve">heidän </w:t>
      </w:r>
      <w:r>
        <w:t xml:space="preserve">toimensa hiljaisina. </w:t>
      </w:r>
      <w:r>
        <w:rPr>
          <w:color w:val="E115C0"/>
        </w:rPr>
        <w:t xml:space="preserve">Yhdysvaltain keskuspankin </w:t>
      </w:r>
      <w:r>
        <w:rPr>
          <w:color w:val="FB5514"/>
        </w:rPr>
        <w:t xml:space="preserve">pääjohtaja </w:t>
      </w:r>
      <w:r>
        <w:rPr>
          <w:color w:val="FB5514"/>
        </w:rPr>
        <w:t xml:space="preserve">Alan Greenspan </w:t>
      </w:r>
      <w:r>
        <w:t xml:space="preserve">selitti puhelimitse </w:t>
      </w:r>
      <w:r>
        <w:rPr>
          <w:color w:val="04640D"/>
        </w:rPr>
        <w:t xml:space="preserve">sekä Yhdysvalloissa </w:t>
      </w:r>
      <w:r>
        <w:t xml:space="preserve">että ulkomailla</w:t>
      </w:r>
      <w:r>
        <w:t xml:space="preserve"> toimiville </w:t>
      </w:r>
      <w:r>
        <w:t xml:space="preserve">virkamiehille</w:t>
      </w:r>
      <w:r>
        <w:t xml:space="preserve">, että jos tällaisia toimia tarvitaan rahoituskriisin torjumiseksi, </w:t>
      </w:r>
      <w:r>
        <w:rPr>
          <w:color w:val="00587F"/>
        </w:rPr>
        <w:t xml:space="preserve">keskuspankki on </w:t>
      </w:r>
      <w:r>
        <w:t xml:space="preserve">valmis </w:t>
      </w:r>
      <w:r>
        <w:rPr>
          <w:color w:val="0BC582"/>
        </w:rPr>
        <w:t xml:space="preserve">antamaan pankkijärjestelmälle massiivisia rahasijoituksia, kuten </w:t>
      </w:r>
      <w:r>
        <w:t xml:space="preserve">se </w:t>
      </w:r>
      <w:r>
        <w:t xml:space="preserve">teki </w:t>
      </w:r>
      <w:r>
        <w:rPr>
          <w:color w:val="FEB8C8"/>
        </w:rPr>
        <w:t xml:space="preserve">lokakuussa </w:t>
      </w:r>
      <w:r>
        <w:rPr>
          <w:color w:val="9E8317"/>
        </w:rPr>
        <w:t xml:space="preserve">1987</w:t>
      </w:r>
      <w:r>
        <w:t xml:space="preserve">. </w:t>
      </w:r>
      <w:r>
        <w:rPr>
          <w:color w:val="01190F"/>
        </w:rPr>
        <w:t xml:space="preserve">Valtiovarainministeriössä </w:t>
      </w:r>
      <w:r>
        <w:rPr>
          <w:color w:val="847D81"/>
        </w:rPr>
        <w:t xml:space="preserve">valtiovarainministeri Nicholas Brady </w:t>
      </w:r>
      <w:r>
        <w:t xml:space="preserve">keskusteli </w:t>
      </w:r>
      <w:r>
        <w:t xml:space="preserve">Wall Streetin ystävien ja yhteistyökumppaneiden kanssa, ja </w:t>
      </w:r>
      <w:r>
        <w:rPr>
          <w:color w:val="58018B"/>
        </w:rPr>
        <w:t xml:space="preserve">hänen </w:t>
      </w:r>
      <w:r>
        <w:rPr>
          <w:color w:val="B70639"/>
        </w:rPr>
        <w:t xml:space="preserve">sijaisensa David Mullins </w:t>
      </w:r>
      <w:r>
        <w:t xml:space="preserve">analysoi huolellisesti </w:t>
      </w:r>
      <w:r>
        <w:rPr>
          <w:color w:val="703B01"/>
        </w:rPr>
        <w:t xml:space="preserve">perjantain markkinaromahduksesta saatuja tietoja</w:t>
      </w:r>
      <w:r>
        <w:t xml:space="preserve">. Virkamiehet pelkäsivät kuitenkin, että julkinen ilmoitus vain lisäisi markkinoiden epävarmuutta. Lisäksi </w:t>
      </w:r>
      <w:r>
        <w:rPr>
          <w:color w:val="118B8A"/>
        </w:rPr>
        <w:t xml:space="preserve">sekä </w:t>
      </w:r>
      <w:r>
        <w:rPr>
          <w:color w:val="4AFEFA"/>
        </w:rPr>
        <w:t xml:space="preserve">liittovaltion hallituksen </w:t>
      </w:r>
      <w:r>
        <w:rPr>
          <w:color w:val="F7F1DF"/>
        </w:rPr>
        <w:t xml:space="preserve">että </w:t>
      </w:r>
      <w:r>
        <w:rPr>
          <w:color w:val="FCB164"/>
        </w:rPr>
        <w:t xml:space="preserve">Bushin </w:t>
      </w:r>
      <w:r>
        <w:rPr>
          <w:color w:val="796EE6"/>
        </w:rPr>
        <w:t xml:space="preserve">hallinnon </w:t>
      </w:r>
      <w:r>
        <w:rPr>
          <w:color w:val="F7F1DF"/>
        </w:rPr>
        <w:t xml:space="preserve">virkamiehet </w:t>
      </w:r>
      <w:r>
        <w:t xml:space="preserve">päättivät, että jos he välttäisivät </w:t>
      </w:r>
      <w:r>
        <w:t xml:space="preserve">julkisia toimia ja ilmoituksia </w:t>
      </w:r>
      <w:r>
        <w:rPr>
          <w:color w:val="FEFB0A"/>
        </w:rPr>
        <w:t xml:space="preserve">viikonlopun aikana, </w:t>
      </w:r>
      <w:r>
        <w:t xml:space="preserve">he olisivat vahvempia ja joustavampia siltä varalta, että </w:t>
      </w:r>
      <w:r>
        <w:rPr>
          <w:color w:val="703B01"/>
        </w:rPr>
        <w:t xml:space="preserve">perjantain putoaminen muuttuisi </w:t>
      </w:r>
      <w:r>
        <w:t xml:space="preserve">tänä aamuna romahdukseksi. "Huonona puolena tässä valtiossa on se, että </w:t>
      </w:r>
      <w:r>
        <w:rPr>
          <w:color w:val="000D2C"/>
        </w:rPr>
        <w:t xml:space="preserve">kaikki se, mitä </w:t>
      </w:r>
      <w:r>
        <w:t xml:space="preserve">tehdään ja </w:t>
      </w:r>
      <w:r>
        <w:t xml:space="preserve">näyttää siltä, että tehdään liikaa, vain vahvistaa kriisin vaikutelmaa", sanoi eräs nimettömänä pysyttelevä hallituksen virkamies. Hallituksen salailupyrkimykset kariutuivat osittain </w:t>
      </w:r>
      <w:r>
        <w:rPr>
          <w:color w:val="53495F"/>
        </w:rPr>
        <w:t xml:space="preserve">maanantaiaamuna</w:t>
      </w:r>
      <w:r>
        <w:rPr>
          <w:color w:val="F95475"/>
        </w:rPr>
        <w:t xml:space="preserve">, kun </w:t>
      </w:r>
      <w:r>
        <w:rPr>
          <w:color w:val="53495F"/>
        </w:rPr>
        <w:t xml:space="preserve">sekä New York Times että Washington Post julkaisivat </w:t>
      </w:r>
      <w:r>
        <w:rPr>
          <w:color w:val="61FC03"/>
        </w:rPr>
        <w:t xml:space="preserve">juttuja, joissa lainattiin hallituksen virkailijaa, jonka mukaan </w:t>
      </w:r>
      <w:r>
        <w:rPr>
          <w:color w:val="5D9608"/>
        </w:rPr>
        <w:t xml:space="preserve">keskuspankki </w:t>
      </w:r>
      <w:r>
        <w:rPr>
          <w:color w:val="61FC03"/>
        </w:rPr>
        <w:t xml:space="preserve">oli valmis kaatamaan rahaa pankkijärjestelmään maanantaiaamuna</w:t>
      </w:r>
      <w:r>
        <w:t xml:space="preserve">. </w:t>
      </w:r>
      <w:r>
        <w:rPr>
          <w:color w:val="FB5514"/>
        </w:rPr>
        <w:t xml:space="preserve">Hallituksen puheenjohtaja Greenspan </w:t>
      </w:r>
      <w:r>
        <w:t xml:space="preserve">oli sisäpiirilähteiden mukaan </w:t>
      </w:r>
      <w:r>
        <w:t xml:space="preserve">hämmästynyt </w:t>
      </w:r>
      <w:r>
        <w:rPr>
          <w:color w:val="DE98FD"/>
        </w:rPr>
        <w:t xml:space="preserve">molemmista artikkeleista </w:t>
      </w:r>
      <w:r>
        <w:t xml:space="preserve">ja vakuutti, ettei hän ollut antanut lupaa mihinkään julkiseen lausuntoon. Joka tapauksessa hallituksen virkamiehet vahvistivat, että </w:t>
      </w:r>
      <w:r>
        <w:rPr>
          <w:color w:val="DE98FD"/>
        </w:rPr>
        <w:t xml:space="preserve">artikkelit </w:t>
      </w:r>
      <w:r>
        <w:t xml:space="preserve">olivat melko tarkka kuvaus </w:t>
      </w:r>
      <w:r>
        <w:rPr>
          <w:color w:val="00587F"/>
        </w:rPr>
        <w:t xml:space="preserve">keskuspankin </w:t>
      </w:r>
      <w:r>
        <w:t xml:space="preserve">pelisuunnitelmasta</w:t>
      </w:r>
      <w:r>
        <w:t xml:space="preserve">. </w:t>
      </w:r>
      <w:r>
        <w:rPr>
          <w:color w:val="00587F"/>
        </w:rPr>
        <w:t xml:space="preserve">Sen </w:t>
      </w:r>
      <w:r>
        <w:t xml:space="preserve">odotetaan toimivan </w:t>
      </w:r>
      <w:r>
        <w:t xml:space="preserve">samassa roolissa kuin </w:t>
      </w:r>
      <w:r>
        <w:rPr>
          <w:color w:val="FEB8C8"/>
        </w:rPr>
        <w:t xml:space="preserve">lokakuussa 1987 eli </w:t>
      </w:r>
      <w:r>
        <w:t xml:space="preserve">toimittavan rahaa markkinoille tarvittaessa rahoitusjärjestelmien pitämiseksi elinkelpoisina. </w:t>
      </w:r>
      <w:r>
        <w:rPr>
          <w:color w:val="98A088"/>
        </w:rPr>
        <w:t xml:space="preserve">Liittovaltion hallitus </w:t>
      </w:r>
      <w:r>
        <w:t xml:space="preserve">antaa rahaa pankkijärjestelmälle, jotta se voi ostaa valtion pääomaa rahoituslaitoksilta. Liittovaltion virkamiesten pidättyväisyys kävi selvästi ilmi </w:t>
      </w:r>
      <w:r>
        <w:rPr>
          <w:color w:val="4F584E"/>
        </w:rPr>
        <w:t xml:space="preserve">budjettipäällikkö Richard Darmanin</w:t>
      </w:r>
      <w:r>
        <w:t xml:space="preserve"> esiintymisestä </w:t>
      </w:r>
      <w:r>
        <w:t xml:space="preserve">ABC:n "This Week" -ohjelmassa. "</w:t>
      </w:r>
      <w:r>
        <w:rPr>
          <w:color w:val="248AD0"/>
        </w:rPr>
        <w:t xml:space="preserve">Valtiovarainministeri Brady</w:t>
      </w:r>
      <w:r>
        <w:rPr>
          <w:color w:val="5C5300"/>
        </w:rPr>
        <w:t xml:space="preserve">, </w:t>
      </w:r>
      <w:r>
        <w:rPr>
          <w:color w:val="9F6551"/>
        </w:rPr>
        <w:t xml:space="preserve">puheenjohtaja Greenspan</w:t>
      </w:r>
      <w:r>
        <w:rPr>
          <w:color w:val="5C5300"/>
        </w:rPr>
        <w:t xml:space="preserve">, SEC:n puheenjohtaja ja muut </w:t>
      </w:r>
      <w:r>
        <w:t xml:space="preserve">ovat olleet tiiviissä yhteydessä. </w:t>
      </w:r>
      <w:r>
        <w:rPr>
          <w:color w:val="4F584E"/>
        </w:rPr>
        <w:t xml:space="preserve">Luotan siihen, </w:t>
      </w:r>
      <w:r>
        <w:t xml:space="preserve">että he tekevät sen, mikä on tarpeen, mikä on järkevää ja mikä on järkevää", hän sanoi. Kun </w:t>
      </w:r>
      <w:r>
        <w:t xml:space="preserve">huomautettiin, että </w:t>
      </w:r>
      <w:r>
        <w:rPr>
          <w:color w:val="BCFEC6"/>
        </w:rPr>
        <w:t xml:space="preserve">tämä </w:t>
      </w:r>
      <w:r>
        <w:t xml:space="preserve">oli "ei-vastaus", </w:t>
      </w:r>
      <w:r>
        <w:rPr>
          <w:color w:val="4F584E"/>
        </w:rPr>
        <w:t xml:space="preserve">Darman </w:t>
      </w:r>
      <w:r>
        <w:t xml:space="preserve">vastasi: "Se </w:t>
      </w:r>
      <w:r>
        <w:rPr>
          <w:color w:val="BCFEC6"/>
        </w:rPr>
        <w:t xml:space="preserve">on </w:t>
      </w:r>
      <w:r>
        <w:rPr>
          <w:color w:val="932C70"/>
        </w:rPr>
        <w:t xml:space="preserve">ei-vastaus</w:t>
      </w:r>
      <w:r>
        <w:t xml:space="preserve">. </w:t>
      </w:r>
      <w:r>
        <w:t xml:space="preserve">Mutta tässä yhteydessä </w:t>
      </w:r>
      <w:r>
        <w:rPr>
          <w:color w:val="932C70"/>
        </w:rPr>
        <w:t xml:space="preserve">se </w:t>
      </w:r>
      <w:r>
        <w:t xml:space="preserve">on oikein." </w:t>
      </w:r>
      <w:r>
        <w:rPr>
          <w:color w:val="847D81"/>
        </w:rPr>
        <w:t xml:space="preserve">Valtiovarainministeri Brady </w:t>
      </w:r>
      <w:r>
        <w:t xml:space="preserve">antoi </w:t>
      </w:r>
      <w:r>
        <w:rPr>
          <w:color w:val="2B1B04"/>
        </w:rPr>
        <w:t xml:space="preserve">lausunnon</w:t>
      </w:r>
      <w:r>
        <w:rPr>
          <w:color w:val="B5AFC4"/>
        </w:rPr>
        <w:t xml:space="preserve">, jossa </w:t>
      </w:r>
      <w:r>
        <w:rPr>
          <w:color w:val="2B1B04"/>
        </w:rPr>
        <w:t xml:space="preserve">vähäteltiin markkinoiden romahdusta</w:t>
      </w:r>
      <w:r>
        <w:t xml:space="preserve">: "</w:t>
      </w:r>
      <w:r>
        <w:rPr>
          <w:color w:val="703B01"/>
        </w:rPr>
        <w:t xml:space="preserve">Tämänpäiväinen </w:t>
      </w:r>
      <w:r>
        <w:rPr>
          <w:color w:val="D4C67A"/>
        </w:rPr>
        <w:t xml:space="preserve">osakemarkkinoiden </w:t>
      </w:r>
      <w:r>
        <w:rPr>
          <w:color w:val="703B01"/>
        </w:rPr>
        <w:t xml:space="preserve">lasku </w:t>
      </w:r>
      <w:r>
        <w:t xml:space="preserve">ei ole merkki olennaisesta muutoksesta taloudellisissa olosuhteissa", sanoi Brady.</w:t>
      </w:r>
      <w:r>
        <w:t xml:space="preserve"> "Talous on edelleen vakaa, ja näkymät ovat edelleen maltillisen nousun varassa." Hallinnon virkamiehet sen sijaan myönsivät, että </w:t>
      </w:r>
      <w:r>
        <w:rPr>
          <w:color w:val="703B01"/>
        </w:rPr>
        <w:t xml:space="preserve">perjantain pudotus </w:t>
      </w:r>
      <w:r>
        <w:t xml:space="preserve">toi muutoksen, joka saattaa heikentää tilannetta edelleen tällä viikolla. "Yksi mahdollisuus on, että </w:t>
      </w:r>
      <w:r>
        <w:rPr>
          <w:color w:val="703B01"/>
        </w:rPr>
        <w:t xml:space="preserve">kyseessä </w:t>
      </w:r>
      <w:r>
        <w:t xml:space="preserve">on </w:t>
      </w:r>
      <w:r>
        <w:rPr>
          <w:color w:val="AE7AA1"/>
        </w:rPr>
        <w:t xml:space="preserve">kirurgista viiltoa vaativa takaisku, </w:t>
      </w:r>
      <w:r>
        <w:rPr>
          <w:color w:val="C2A393"/>
        </w:rPr>
        <w:t xml:space="preserve">joka on </w:t>
      </w:r>
      <w:r>
        <w:rPr>
          <w:color w:val="AE7AA1"/>
        </w:rPr>
        <w:t xml:space="preserve">hengeltään melko rajallinen </w:t>
      </w:r>
      <w:r>
        <w:t xml:space="preserve">eikä ole merkittävä ongelma", sanoi </w:t>
      </w:r>
      <w:r>
        <w:rPr>
          <w:color w:val="0232FD"/>
        </w:rPr>
        <w:t xml:space="preserve">eräs hallinnon virkamies, </w:t>
      </w:r>
      <w:r>
        <w:rPr>
          <w:color w:val="6A3A35"/>
        </w:rPr>
        <w:t xml:space="preserve">joka </w:t>
      </w:r>
      <w:r>
        <w:rPr>
          <w:color w:val="0232FD"/>
        </w:rPr>
        <w:t xml:space="preserve">ei myöskään halunnut tulla mainituksi</w:t>
      </w:r>
      <w:r>
        <w:t xml:space="preserve">. "</w:t>
      </w:r>
      <w:r>
        <w:t xml:space="preserve">Toinen mahdollisuus on, että </w:t>
      </w:r>
      <w:r>
        <w:rPr>
          <w:color w:val="BA6801"/>
        </w:rPr>
        <w:t xml:space="preserve">tapahtuu </w:t>
      </w:r>
      <w:r>
        <w:rPr>
          <w:color w:val="168E5C"/>
        </w:rPr>
        <w:t xml:space="preserve">toinen merkittävä katastrofi, </w:t>
      </w:r>
      <w:r>
        <w:rPr>
          <w:color w:val="BA6801"/>
        </w:rPr>
        <w:t xml:space="preserve">kuten kaksi vuotta sitten</w:t>
      </w:r>
      <w:r>
        <w:t xml:space="preserve">. </w:t>
      </w:r>
      <w:r>
        <w:t xml:space="preserve">Luulen, </w:t>
      </w:r>
      <w:r>
        <w:rPr>
          <w:color w:val="BA6801"/>
        </w:rPr>
        <w:t xml:space="preserve">että se </w:t>
      </w:r>
      <w:r>
        <w:t xml:space="preserve">on vähemmän todennäköistä." </w:t>
      </w:r>
      <w:r>
        <w:rPr>
          <w:color w:val="16C0D0"/>
        </w:rPr>
        <w:t xml:space="preserve">Kabinetin puheenjohtaja Greenspan </w:t>
      </w:r>
      <w:r>
        <w:rPr>
          <w:color w:val="C62100"/>
        </w:rPr>
        <w:t xml:space="preserve">ja varapresidentti Manuel Johnson </w:t>
      </w:r>
      <w:r>
        <w:t xml:space="preserve">olivat </w:t>
      </w:r>
      <w:r>
        <w:t xml:space="preserve">kuitenkin </w:t>
      </w:r>
      <w:r>
        <w:t xml:space="preserve">sunnuntai-iltana </w:t>
      </w:r>
      <w:r>
        <w:rPr>
          <w:color w:val="C62100"/>
        </w:rPr>
        <w:t xml:space="preserve">toimistossaan </w:t>
      </w:r>
      <w:r>
        <w:t xml:space="preserve">ja seurasivat </w:t>
      </w:r>
      <w:r>
        <w:t xml:space="preserve">maailmanmarkkinoiden </w:t>
      </w:r>
      <w:r>
        <w:rPr>
          <w:color w:val="014347"/>
        </w:rPr>
        <w:t xml:space="preserve">tapahtumia. </w:t>
      </w:r>
      <w:r>
        <w:t xml:space="preserve">Toiminnan odotettiin alkavan </w:t>
      </w:r>
      <w:r>
        <w:rPr>
          <w:color w:val="233809"/>
        </w:rPr>
        <w:t xml:space="preserve">Uuden-Seelannin pörssin </w:t>
      </w:r>
      <w:r>
        <w:t xml:space="preserve">avautuessa </w:t>
      </w:r>
      <w:r>
        <w:rPr>
          <w:color w:val="42083B"/>
        </w:rPr>
        <w:t xml:space="preserve">klo 17.00 EST - </w:t>
      </w:r>
      <w:r>
        <w:rPr>
          <w:color w:val="023087"/>
        </w:rPr>
        <w:t xml:space="preserve">jolloin </w:t>
      </w:r>
      <w:r>
        <w:rPr>
          <w:color w:val="42083B"/>
        </w:rPr>
        <w:t xml:space="preserve">osakkeet romahtivat </w:t>
      </w:r>
      <w:r>
        <w:t xml:space="preserve">- ja jatkuvan kaupankäynnin alkaessa myöhemmin illalla </w:t>
      </w:r>
      <w:r>
        <w:rPr>
          <w:color w:val="B7DAD2"/>
        </w:rPr>
        <w:t xml:space="preserve">Tokiossa </w:t>
      </w:r>
      <w:r>
        <w:t xml:space="preserve">ja aikaisin tänä aamuna Euroopassa. Sekä </w:t>
      </w:r>
      <w:r>
        <w:rPr>
          <w:color w:val="196956"/>
        </w:rPr>
        <w:t xml:space="preserve">valtiovarainministeriö </w:t>
      </w:r>
      <w:r>
        <w:rPr>
          <w:color w:val="8C41BB"/>
        </w:rPr>
        <w:t xml:space="preserve">että </w:t>
      </w:r>
      <w:r>
        <w:rPr>
          <w:color w:val="ECEDFE"/>
        </w:rPr>
        <w:t xml:space="preserve">liittovaltion hallitus </w:t>
      </w:r>
      <w:r>
        <w:t xml:space="preserve">aikoivat pitää pörssitilat auki koko yön seuratakseen tilanteen kehittymistä. </w:t>
      </w:r>
      <w:r>
        <w:rPr>
          <w:color w:val="B7DAD2"/>
        </w:rPr>
        <w:t xml:space="preserve">Tokiossa </w:t>
      </w:r>
      <w:r>
        <w:t xml:space="preserve">osakekurssit laskivat maanantain alun kaupankäynnissä 1,7 %. Alun liukumisen jälkeen </w:t>
      </w:r>
      <w:r>
        <w:rPr>
          <w:color w:val="2B2D32"/>
        </w:rPr>
        <w:t xml:space="preserve">markkinat </w:t>
      </w:r>
      <w:r>
        <w:t xml:space="preserve">näyttivät </w:t>
      </w:r>
      <w:r>
        <w:t xml:space="preserve">kääntyneen jonkin verran, mutta suuntautuivat alkuiltapäivällä laskuun. </w:t>
      </w:r>
      <w:r>
        <w:rPr>
          <w:color w:val="F8907D"/>
        </w:rPr>
        <w:t xml:space="preserve">Bushin </w:t>
      </w:r>
      <w:r>
        <w:rPr>
          <w:color w:val="94C661"/>
        </w:rPr>
        <w:t xml:space="preserve">hallinnossa </w:t>
      </w:r>
      <w:r>
        <w:t xml:space="preserve">johtajina toimivat </w:t>
      </w:r>
      <w:r>
        <w:rPr>
          <w:color w:val="895E6B"/>
        </w:rPr>
        <w:t xml:space="preserve">valtiovarainministeri Brady</w:t>
      </w:r>
      <w:r>
        <w:rPr>
          <w:color w:val="788E95"/>
        </w:rPr>
        <w:t xml:space="preserve">, ensimmäinen varaministeri Glauber ja </w:t>
      </w:r>
      <w:r>
        <w:rPr>
          <w:color w:val="FB6AB8"/>
        </w:rPr>
        <w:t xml:space="preserve">varaministeri Mullins</w:t>
      </w:r>
      <w:r>
        <w:t xml:space="preserve">. </w:t>
      </w:r>
      <w:r>
        <w:rPr>
          <w:color w:val="788E95"/>
        </w:rPr>
        <w:t xml:space="preserve">Nämä kolme miestä </w:t>
      </w:r>
      <w:r>
        <w:rPr>
          <w:color w:val="576094"/>
        </w:rPr>
        <w:t xml:space="preserve">työskentelivät</w:t>
      </w:r>
      <w:r>
        <w:t xml:space="preserve"> yhdessä </w:t>
      </w:r>
      <w:r>
        <w:rPr>
          <w:color w:val="DB1474"/>
        </w:rPr>
        <w:t xml:space="preserve">Bradyn</w:t>
      </w:r>
      <w:r>
        <w:rPr>
          <w:color w:val="DB1474"/>
        </w:rPr>
        <w:t xml:space="preserve"> johtamassa niin sanotussa </w:t>
      </w:r>
      <w:r>
        <w:rPr>
          <w:color w:val="576094"/>
        </w:rPr>
        <w:t xml:space="preserve">Brady-komiteassa</w:t>
      </w:r>
      <w:r>
        <w:rPr>
          <w:color w:val="576094"/>
        </w:rPr>
        <w:t xml:space="preserve">,</w:t>
      </w:r>
      <w:r>
        <w:rPr>
          <w:color w:val="8489AE"/>
        </w:rPr>
        <w:t xml:space="preserve"> joka </w:t>
      </w:r>
      <w:r>
        <w:rPr>
          <w:color w:val="576094"/>
        </w:rPr>
        <w:t xml:space="preserve">perustettiin </w:t>
      </w:r>
      <w:r>
        <w:rPr>
          <w:color w:val="860E04"/>
        </w:rPr>
        <w:t xml:space="preserve">onnettomuuden jälkeen </w:t>
      </w:r>
      <w:r>
        <w:rPr>
          <w:color w:val="FBC206"/>
        </w:rPr>
        <w:t xml:space="preserve">vuonna 1987 </w:t>
      </w:r>
      <w:r>
        <w:t xml:space="preserve">tutkimaan </w:t>
      </w:r>
      <w:r>
        <w:rPr>
          <w:color w:val="6EAB9B"/>
        </w:rPr>
        <w:t xml:space="preserve">romahduksen </w:t>
      </w:r>
      <w:r>
        <w:t xml:space="preserve">syitä</w:t>
      </w:r>
      <w:r>
        <w:t xml:space="preserve">. Näin ollen heillä on laaja tietämys rahoitusmarkkinoista ja rahoitusmarkkinoiden kriiseistä. </w:t>
      </w:r>
      <w:r>
        <w:rPr>
          <w:color w:val="847D81"/>
        </w:rPr>
        <w:t xml:space="preserve">Brady </w:t>
      </w:r>
      <w:r>
        <w:t xml:space="preserve">oli </w:t>
      </w:r>
      <w:r>
        <w:t xml:space="preserve">Valkoisessa talossa </w:t>
      </w:r>
      <w:r>
        <w:rPr>
          <w:color w:val="F2CDFE"/>
        </w:rPr>
        <w:t xml:space="preserve">perjantaina iltapäivällä, kun </w:t>
      </w:r>
      <w:r>
        <w:rPr>
          <w:color w:val="647A41"/>
        </w:rPr>
        <w:t xml:space="preserve">pörssiromahdus </w:t>
      </w:r>
      <w:r>
        <w:rPr>
          <w:color w:val="F2CDFE"/>
        </w:rPr>
        <w:t xml:space="preserve">alkoi. </w:t>
      </w:r>
      <w:r>
        <w:t xml:space="preserve">Hän soitti välittömästi </w:t>
      </w:r>
      <w:r>
        <w:rPr>
          <w:color w:val="B70639"/>
        </w:rPr>
        <w:t xml:space="preserve">Mullinsille</w:t>
      </w:r>
      <w:r>
        <w:rPr>
          <w:color w:val="496E76"/>
        </w:rPr>
        <w:t xml:space="preserve">, joka </w:t>
      </w:r>
      <w:r>
        <w:rPr>
          <w:color w:val="B70639"/>
        </w:rPr>
        <w:t xml:space="preserve">otti välittömästi yhteyttä New </w:t>
      </w:r>
      <w:r>
        <w:rPr>
          <w:color w:val="E3F894"/>
        </w:rPr>
        <w:t xml:space="preserve">Yorkin </w:t>
      </w:r>
      <w:r>
        <w:rPr>
          <w:color w:val="B70639"/>
        </w:rPr>
        <w:t xml:space="preserve">ja Chicagon </w:t>
      </w:r>
      <w:r>
        <w:rPr>
          <w:color w:val="B70639"/>
        </w:rPr>
        <w:t xml:space="preserve">pörssien johtajiin</w:t>
      </w:r>
      <w:r>
        <w:t xml:space="preserve">. </w:t>
      </w:r>
      <w:r>
        <w:t xml:space="preserve">Myöhemmin </w:t>
      </w:r>
      <w:r>
        <w:rPr>
          <w:color w:val="847D81"/>
        </w:rPr>
        <w:t xml:space="preserve">Brady </w:t>
      </w:r>
      <w:r>
        <w:t xml:space="preserve">soitti </w:t>
      </w:r>
      <w:r>
        <w:rPr>
          <w:color w:val="FB5514"/>
        </w:rPr>
        <w:t xml:space="preserve">Greenspanille</w:t>
      </w:r>
      <w:r>
        <w:t xml:space="preserve">, osastopäällikkö Richard Breedenille ja lukuisille muille yhteyshenkilöille </w:t>
      </w:r>
      <w:r>
        <w:rPr>
          <w:color w:val="F9D7CD"/>
        </w:rPr>
        <w:t xml:space="preserve">New Yorkissa </w:t>
      </w:r>
      <w:r>
        <w:t xml:space="preserve">ja ulkomailla. Neuvonantajien mukaan hän jatkoi soittamista </w:t>
      </w:r>
      <w:r>
        <w:rPr>
          <w:color w:val="FEFB0A"/>
        </w:rPr>
        <w:t xml:space="preserve">viikonlopun aikana</w:t>
      </w:r>
      <w:r>
        <w:t xml:space="preserve">. </w:t>
      </w:r>
      <w:r>
        <w:t xml:space="preserve">Viranomaisten mukaan </w:t>
      </w:r>
      <w:r>
        <w:rPr>
          <w:color w:val="876128"/>
        </w:rPr>
        <w:t xml:space="preserve">presidentti Bushille </w:t>
      </w:r>
      <w:r>
        <w:t xml:space="preserve">annettiin tietoja perjantaina iltapäivällä ja illalla, jopa Camp Davidista lähdettyään. Hän kävi useita puhelinkeskusteluja </w:t>
      </w:r>
      <w:r>
        <w:rPr>
          <w:color w:val="847D81"/>
        </w:rPr>
        <w:t xml:space="preserve">Bradyn </w:t>
      </w:r>
      <w:r>
        <w:t xml:space="preserve">ja talousneuvonantajien komitean puheenjohtajan Michael Boskinin kanssa. </w:t>
      </w:r>
      <w:r>
        <w:rPr>
          <w:color w:val="A1A711"/>
        </w:rPr>
        <w:t xml:space="preserve">Hallituksen virkamiehet </w:t>
      </w:r>
      <w:r>
        <w:t xml:space="preserve">yrittivät </w:t>
      </w:r>
      <w:r>
        <w:rPr>
          <w:color w:val="FEFB0A"/>
        </w:rPr>
        <w:t xml:space="preserve">koko viikonlopun ajan </w:t>
      </w:r>
      <w:r>
        <w:t xml:space="preserve">antaa normaalin vaikutelman estääkseen kaikenlaisen paniikin syntymisen. Esimerkiksi valtiovarainministeriön ensimmäinen varaministeri David Mulford oli </w:t>
      </w:r>
      <w:r>
        <w:rPr>
          <w:color w:val="D4C67A"/>
        </w:rPr>
        <w:t xml:space="preserve">pörssiromahduksen aikaan </w:t>
      </w:r>
      <w:r>
        <w:rPr>
          <w:color w:val="01FB92"/>
        </w:rPr>
        <w:t xml:space="preserve">yritysneuvoston kokouksessa Hot Springsissä, Virginiassa, </w:t>
      </w:r>
      <w:r>
        <w:t xml:space="preserve">ja hän viipyi </w:t>
      </w:r>
      <w:r>
        <w:rPr>
          <w:color w:val="01FB92"/>
        </w:rPr>
        <w:t xml:space="preserve">siellä </w:t>
      </w:r>
      <w:r>
        <w:t xml:space="preserve">koko seuraavan päivän. </w:t>
      </w:r>
      <w:r>
        <w:rPr>
          <w:color w:val="FD0F31"/>
        </w:rPr>
        <w:t xml:space="preserve">Ja kuten eilisillan tapahtumat osoittavat, </w:t>
      </w:r>
      <w:r>
        <w:rPr>
          <w:color w:val="BE8485"/>
        </w:rPr>
        <w:t xml:space="preserve">pääjohtaja Greenspan </w:t>
      </w:r>
      <w:r>
        <w:rPr>
          <w:color w:val="FD0F31"/>
        </w:rPr>
        <w:t xml:space="preserve">ei ole perunut </w:t>
      </w:r>
      <w:r>
        <w:rPr>
          <w:color w:val="FD0F31"/>
        </w:rPr>
        <w:t xml:space="preserve">suunnitelmiaan puhua American Bankers Associationin kokouksessa tänään klo 10.00 </w:t>
      </w:r>
      <w:r>
        <w:rPr>
          <w:color w:val="C660FB"/>
        </w:rPr>
        <w:t xml:space="preserve">Washingtonissa</w:t>
      </w:r>
      <w:r>
        <w:t xml:space="preserve">. </w:t>
      </w:r>
      <w:r>
        <w:t xml:space="preserve">Ironista kyllä, </w:t>
      </w:r>
      <w:r>
        <w:rPr>
          <w:color w:val="FB5514"/>
        </w:rPr>
        <w:t xml:space="preserve">Greenspanin </w:t>
      </w:r>
      <w:r>
        <w:t xml:space="preserve">oli määrä </w:t>
      </w:r>
      <w:r>
        <w:rPr>
          <w:color w:val="120104"/>
        </w:rPr>
        <w:t xml:space="preserve">puhua </w:t>
      </w:r>
      <w:r>
        <w:t xml:space="preserve">samassa konferenssissa </w:t>
      </w:r>
      <w:r>
        <w:rPr>
          <w:color w:val="D48958"/>
        </w:rPr>
        <w:t xml:space="preserve">Dallasissa </w:t>
      </w:r>
      <w:r>
        <w:t xml:space="preserve">20. lokakuuta </w:t>
      </w:r>
      <w:r>
        <w:rPr>
          <w:color w:val="05AEE8"/>
        </w:rPr>
        <w:t xml:space="preserve">1987</w:t>
      </w:r>
      <w:r>
        <w:t xml:space="preserve">. </w:t>
      </w:r>
      <w:r>
        <w:t xml:space="preserve">Hän lensi </w:t>
      </w:r>
      <w:r>
        <w:rPr>
          <w:color w:val="D48958"/>
        </w:rPr>
        <w:t xml:space="preserve">Dallasiin </w:t>
      </w:r>
      <w:r>
        <w:t xml:space="preserve">19. lokakuuta, kun </w:t>
      </w:r>
      <w:r>
        <w:rPr>
          <w:color w:val="C3C1BE"/>
        </w:rPr>
        <w:t xml:space="preserve">pörssi </w:t>
      </w:r>
      <w:r>
        <w:t xml:space="preserve">romahti 508 pistettä, </w:t>
      </w:r>
      <w:r>
        <w:t xml:space="preserve">mutta</w:t>
      </w:r>
      <w:r>
        <w:t xml:space="preserve"> palasi </w:t>
      </w:r>
      <w:r>
        <w:rPr>
          <w:color w:val="9F98F8"/>
        </w:rPr>
        <w:t xml:space="preserve">Washingtoniin </w:t>
      </w:r>
      <w:r>
        <w:t xml:space="preserve">seuraavana aamuna toimittamatta </w:t>
      </w:r>
      <w:r>
        <w:rPr>
          <w:color w:val="120104"/>
        </w:rPr>
        <w:t xml:space="preserve">lehteä</w:t>
      </w:r>
      <w:r>
        <w:t xml:space="preserve">.</w:t>
      </w:r>
    </w:p>
    <w:p>
      <w:r>
        <w:rPr>
          <w:b/>
        </w:rPr>
        <w:t xml:space="preserve">Asiakirjan numero 296</w:t>
      </w:r>
    </w:p>
    <w:p>
      <w:r>
        <w:rPr>
          <w:b/>
        </w:rPr>
        <w:t xml:space="preserve">Asiakirjan tunniste: wsj2414-001</w:t>
      </w:r>
    </w:p>
    <w:p>
      <w:r>
        <w:t xml:space="preserve">Seuraavassa on viikoittainen luettelo </w:t>
      </w:r>
      <w:r>
        <w:rPr>
          <w:color w:val="310106"/>
        </w:rPr>
        <w:t xml:space="preserve">julkisesti noteerattujen sijoitusrahasto-osuuksien </w:t>
      </w:r>
      <w:r>
        <w:t xml:space="preserve">nettovarallisuudesta </w:t>
      </w:r>
      <w:r>
        <w:t xml:space="preserve">yhtiöittäin </w:t>
      </w:r>
      <w:r>
        <w:rPr>
          <w:color w:val="04640D"/>
        </w:rPr>
        <w:t xml:space="preserve">perjantain sulkemisajankohdasta alkaen</w:t>
      </w:r>
      <w:r>
        <w:t xml:space="preserve">. </w:t>
      </w:r>
      <w:r>
        <w:t xml:space="preserve">Ilmoitetaan myös </w:t>
      </w:r>
      <w:r>
        <w:rPr>
          <w:color w:val="FEFB0A"/>
        </w:rPr>
        <w:t xml:space="preserve">kunkin rahasto-osuuden </w:t>
      </w:r>
      <w:r>
        <w:t xml:space="preserve">päätöskurssi tai neuvotteluhinta </w:t>
      </w:r>
      <w:r>
        <w:t xml:space="preserve">sekä prosentuaalinen ero. b) Torstain sulkemishetkellä. c) Kaupallisen Randin kurssilla muunnettuna. e) Kanadan dollareina. f) Keskiviikon sulkemishetkellä. g) 10.06.89 NAV:22.15. z) Ei saatavilla.</w:t>
      </w:r>
    </w:p>
    <w:p>
      <w:r>
        <w:rPr>
          <w:b/>
        </w:rPr>
        <w:t xml:space="preserve">Asiakirjan numero 297</w:t>
      </w:r>
    </w:p>
    <w:p>
      <w:r>
        <w:rPr>
          <w:b/>
        </w:rPr>
        <w:t xml:space="preserve">Asiakirjan tunniste: wsj2415-001</w:t>
      </w:r>
    </w:p>
    <w:p>
      <w:r>
        <w:t xml:space="preserve">Laita puhelin pois. Kävele huoneen ympäri ja hengitä kaksi kertaa syvään. Vastusta kiusausta soittaa </w:t>
      </w:r>
      <w:r>
        <w:t xml:space="preserve">välittäjällesi ja myydä kaikki </w:t>
      </w:r>
      <w:r>
        <w:t xml:space="preserve">osakkeesi. Näin </w:t>
      </w:r>
      <w:r>
        <w:t xml:space="preserve">neuvovat useimmat sijoitusasiantuntijat </w:t>
      </w:r>
      <w:r>
        <w:rPr>
          <w:color w:val="FEFB0A"/>
        </w:rPr>
        <w:t xml:space="preserve">Dow Jonesin </w:t>
      </w:r>
      <w:r>
        <w:rPr>
          <w:color w:val="04640D"/>
        </w:rPr>
        <w:t xml:space="preserve">perjantaisen 190 pisteen pudotuksen jälkeen</w:t>
      </w:r>
      <w:r>
        <w:t xml:space="preserve">. </w:t>
      </w:r>
      <w:r>
        <w:rPr>
          <w:color w:val="FB5514"/>
        </w:rPr>
        <w:t xml:space="preserve">Kukaan ei </w:t>
      </w:r>
      <w:r>
        <w:t xml:space="preserve">voi sanoa varmasti, mitä tänään tapahtuu. </w:t>
      </w:r>
      <w:r>
        <w:rPr>
          <w:color w:val="E115C0"/>
        </w:rPr>
        <w:t xml:space="preserve">Asiantuntijat </w:t>
      </w:r>
      <w:r>
        <w:t xml:space="preserve">ovat eri mieltä siitä, menestyvätkö </w:t>
      </w:r>
      <w:r>
        <w:rPr>
          <w:color w:val="00587F"/>
        </w:rPr>
        <w:t xml:space="preserve">osakkeet </w:t>
      </w:r>
      <w:r>
        <w:t xml:space="preserve">hyvin vai huonosti seuraavan puolen vuoden aikana. Yhdestä asiasta he ovat kuitenkin lähes yksimielisiä: Älä myy paniikissa. </w:t>
      </w:r>
      <w:r>
        <w:rPr>
          <w:color w:val="0BC582"/>
        </w:rPr>
        <w:t xml:space="preserve">Sijoittajat</w:t>
      </w:r>
      <w:r>
        <w:rPr>
          <w:color w:val="FEB8C8"/>
        </w:rPr>
        <w:t xml:space="preserve">, jotka </w:t>
      </w:r>
      <w:r>
        <w:rPr>
          <w:color w:val="9E8317"/>
        </w:rPr>
        <w:t xml:space="preserve">myivät kaiken </w:t>
      </w:r>
      <w:r>
        <w:rPr>
          <w:color w:val="847D81"/>
        </w:rPr>
        <w:t xml:space="preserve">vuoden 1987</w:t>
      </w:r>
      <w:r>
        <w:rPr>
          <w:color w:val="01190F"/>
        </w:rPr>
        <w:t xml:space="preserve"> romahduksen jälkeen, </w:t>
      </w:r>
      <w:r>
        <w:t xml:space="preserve">katuvat sitä katkerasti. </w:t>
      </w:r>
      <w:r>
        <w:rPr>
          <w:color w:val="04640D"/>
        </w:rPr>
        <w:t xml:space="preserve">Perjantain pudotuksen </w:t>
      </w:r>
      <w:r>
        <w:t xml:space="preserve">jälkeenkin </w:t>
      </w:r>
      <w:r>
        <w:rPr>
          <w:color w:val="58018B"/>
        </w:rPr>
        <w:t xml:space="preserve">Dow Jones -indeksi </w:t>
      </w:r>
      <w:r>
        <w:t xml:space="preserve">oli </w:t>
      </w:r>
      <w:r>
        <w:t xml:space="preserve">48 prosenttia korkeammalla kuin kaksi vuotta sitten 19. lokakuuta.</w:t>
      </w:r>
      <w:r>
        <w:t xml:space="preserve"> Ylimyynti on ollut epäviisasta aiemmin ja muissa suurissa laskusuhdanteissa. Vuoden 1929 romahdusta seurasi huomattava elpyminen ennen 1930-luvulla alkanutta suurta lamaa ja markkinaspekulaatiota. 1978 ja 1979 tapahtuneet "lokakuun verilöylyt" olivat kauhistuttavia, mutta ne eivät johtaneet vakavaan tai pysyvään laskuun. Jotkut asiantuntijat pitävät </w:t>
      </w:r>
      <w:r>
        <w:rPr>
          <w:color w:val="04640D"/>
        </w:rPr>
        <w:t xml:space="preserve">perjantain laskua </w:t>
      </w:r>
      <w:r>
        <w:t xml:space="preserve">ja </w:t>
      </w:r>
      <w:r>
        <w:rPr>
          <w:color w:val="B70639"/>
        </w:rPr>
        <w:t xml:space="preserve">muita </w:t>
      </w:r>
      <w:r>
        <w:rPr>
          <w:color w:val="F7F1DF"/>
        </w:rPr>
        <w:t xml:space="preserve">alkuviikosta</w:t>
      </w:r>
      <w:r>
        <w:rPr>
          <w:color w:val="B70639"/>
        </w:rPr>
        <w:t xml:space="preserve"> mahdollisesti </w:t>
      </w:r>
      <w:r>
        <w:rPr>
          <w:color w:val="B70639"/>
        </w:rPr>
        <w:t xml:space="preserve">tapahtuvia </w:t>
      </w:r>
      <w:r>
        <w:rPr>
          <w:color w:val="B70639"/>
        </w:rPr>
        <w:t xml:space="preserve">vahinkoja </w:t>
      </w:r>
      <w:r>
        <w:t xml:space="preserve">edullisena ostomahdollisuutena. "On </w:t>
      </w:r>
      <w:r>
        <w:t xml:space="preserve">ollut </w:t>
      </w:r>
      <w:r>
        <w:rPr>
          <w:color w:val="118B8A"/>
        </w:rPr>
        <w:t xml:space="preserve">paljon tunnepohjaista myyntiä, joten </w:t>
      </w:r>
      <w:r>
        <w:rPr>
          <w:color w:val="4AFEFA"/>
        </w:rPr>
        <w:t xml:space="preserve">se </w:t>
      </w:r>
      <w:r>
        <w:rPr>
          <w:color w:val="118B8A"/>
        </w:rPr>
        <w:t xml:space="preserve">tarjoaa mukavan ostomahdollisuuden, jos sinulla on keinot</w:t>
      </w:r>
      <w:r>
        <w:t xml:space="preserve">", sanoo Chicagossa sijaitsevan Kemper Financial Services Inc:n pääsijoitusneuvoja. Stephen B. Timbers. Useimmat neuvonantajat kuitenkin uskovat, että yksittäisten sijoittajien ei pitäisi muuttaa välittömiä suunnitelmiaan. "</w:t>
      </w:r>
      <w:r>
        <w:t xml:space="preserve">Jos näet </w:t>
      </w:r>
      <w:r>
        <w:rPr>
          <w:color w:val="FCB164"/>
        </w:rPr>
        <w:t xml:space="preserve">junan </w:t>
      </w:r>
      <w:r>
        <w:t xml:space="preserve">lähtevän</w:t>
      </w:r>
      <w:r>
        <w:t xml:space="preserve">, odota, että se pysähtyy."</w:t>
      </w:r>
      <w:r>
        <w:t xml:space="preserve"> San Franciscossa toimivan Brouwer &amp; Janachowski -sijoitusneuvontayrityksen osaomistaja Steve Janachowski sanoo. Jopa </w:t>
      </w:r>
      <w:r>
        <w:rPr>
          <w:color w:val="796EE6"/>
        </w:rPr>
        <w:t xml:space="preserve">niille, </w:t>
      </w:r>
      <w:r>
        <w:rPr>
          <w:color w:val="000D2C"/>
        </w:rPr>
        <w:t xml:space="preserve">jotka </w:t>
      </w:r>
      <w:r>
        <w:rPr>
          <w:color w:val="796EE6"/>
        </w:rPr>
        <w:t xml:space="preserve">odottavat </w:t>
      </w:r>
      <w:r>
        <w:rPr>
          <w:color w:val="53495F"/>
        </w:rPr>
        <w:t xml:space="preserve">paljon spekulaatiota </w:t>
      </w:r>
      <w:r>
        <w:rPr>
          <w:color w:val="796EE6"/>
        </w:rPr>
        <w:t xml:space="preserve">tulevina kuukausina </w:t>
      </w:r>
      <w:r>
        <w:rPr>
          <w:color w:val="796EE6"/>
        </w:rPr>
        <w:t xml:space="preserve">- ja yhä useammat varainhoitajat ja pörssitietäjät </w:t>
      </w:r>
      <w:r>
        <w:rPr>
          <w:color w:val="796EE6"/>
        </w:rPr>
        <w:t xml:space="preserve">tekevät niin </w:t>
      </w:r>
      <w:r>
        <w:t xml:space="preserve">- neuvo on tämä: odota, että </w:t>
      </w:r>
      <w:r>
        <w:rPr>
          <w:color w:val="F95475"/>
        </w:rPr>
        <w:t xml:space="preserve">markkinat </w:t>
      </w:r>
      <w:r>
        <w:t xml:space="preserve">kääntyvät, ja </w:t>
      </w:r>
      <w:r>
        <w:t xml:space="preserve">myy </w:t>
      </w:r>
      <w:r>
        <w:rPr>
          <w:color w:val="61FC03"/>
        </w:rPr>
        <w:t xml:space="preserve">osakkeita </w:t>
      </w:r>
      <w:r>
        <w:t xml:space="preserve">vähitellen elpymisen aikana. </w:t>
      </w:r>
      <w:r>
        <w:rPr>
          <w:color w:val="5D9608"/>
        </w:rPr>
        <w:t xml:space="preserve">Parasta</w:t>
      </w:r>
      <w:r>
        <w:rPr>
          <w:color w:val="DE98FD"/>
        </w:rPr>
        <w:t xml:space="preserve">, mitä </w:t>
      </w:r>
      <w:r>
        <w:rPr>
          <w:color w:val="5D9608"/>
        </w:rPr>
        <w:t xml:space="preserve">yksittäiset sijoittajat voivat tehdä, on </w:t>
      </w:r>
      <w:r>
        <w:t xml:space="preserve">"vain istua paikallaan", sanoo </w:t>
      </w:r>
      <w:r>
        <w:rPr>
          <w:color w:val="98A088"/>
        </w:rPr>
        <w:t xml:space="preserve">Marshall B. Front, varatoimitusjohtaja ja sijoituskonsultoinnin </w:t>
      </w:r>
      <w:r>
        <w:rPr>
          <w:color w:val="4F584E"/>
        </w:rPr>
        <w:t xml:space="preserve">johtaja </w:t>
      </w:r>
      <w:r>
        <w:rPr>
          <w:color w:val="248AD0"/>
        </w:rPr>
        <w:t xml:space="preserve">Chicagossa sijaitsevassa Stein Roe &amp; Farnham Inc:n sijoitusneuvontayrityksessä, </w:t>
      </w:r>
      <w:r>
        <w:rPr>
          <w:color w:val="9F6551"/>
        </w:rPr>
        <w:t xml:space="preserve">joka </w:t>
      </w:r>
      <w:r>
        <w:rPr>
          <w:color w:val="5C5300"/>
        </w:rPr>
        <w:t xml:space="preserve">hallinnoi noin 18 miljardia dollaria</w:t>
      </w:r>
      <w:r>
        <w:t xml:space="preserve">. </w:t>
      </w:r>
      <w:r>
        <w:rPr>
          <w:color w:val="BCFEC6"/>
        </w:rPr>
        <w:t xml:space="preserve">Toisaalta </w:t>
      </w:r>
      <w:r>
        <w:rPr>
          <w:color w:val="932C70"/>
        </w:rPr>
        <w:t xml:space="preserve">Front </w:t>
      </w:r>
      <w:r>
        <w:rPr>
          <w:color w:val="BCFEC6"/>
        </w:rPr>
        <w:t xml:space="preserve">sanoo, että olisi väärin myydä "klassisen paniikin" keskellä</w:t>
      </w:r>
      <w:r>
        <w:t xml:space="preserve">. Toisaalta se ei ole 100-prosenttisesti paras aika juosta sisään ja ostaa. "</w:t>
      </w:r>
      <w:r>
        <w:t xml:space="preserve">Tunteita on nyt paljon, ja </w:t>
      </w:r>
      <w:r>
        <w:rPr>
          <w:color w:val="2B1B04"/>
        </w:rPr>
        <w:t xml:space="preserve">kun </w:t>
      </w:r>
      <w:r>
        <w:rPr>
          <w:color w:val="B5AFC4"/>
        </w:rPr>
        <w:t xml:space="preserve">tunteet </w:t>
      </w:r>
      <w:r>
        <w:rPr>
          <w:color w:val="2B1B04"/>
        </w:rPr>
        <w:t xml:space="preserve">pääsevät valloilleen, ne voivat mennä pidemmälle kuin kukaan odottaa", </w:t>
      </w:r>
      <w:r>
        <w:t xml:space="preserve">hän sanoo. "On järkevämpää odottaa, että asiat rauhoittuvat." </w:t>
      </w:r>
      <w:r>
        <w:rPr>
          <w:color w:val="D4C67A"/>
        </w:rPr>
        <w:t xml:space="preserve">Yalen yliopiston rahoituksen professori ja Ibbotson Associates Inc:n pörssitietoyhtiön johtaja </w:t>
      </w:r>
      <w:r>
        <w:t xml:space="preserve">sanoo: "</w:t>
      </w:r>
      <w:r>
        <w:rPr>
          <w:color w:val="D4C67A"/>
        </w:rPr>
        <w:t xml:space="preserve">Minun </w:t>
      </w:r>
      <w:r>
        <w:t xml:space="preserve">todellinen neuvoni on, että kannattaa vain odottaa. Yleensä ei ole viisasta olla sekä "sisällä että ulkona" </w:t>
      </w:r>
      <w:r>
        <w:rPr>
          <w:color w:val="AE7AA1"/>
        </w:rPr>
        <w:t xml:space="preserve">osakemarkkinoista</w:t>
      </w:r>
      <w:r>
        <w:t xml:space="preserve">. </w:t>
      </w:r>
      <w:r>
        <w:rPr>
          <w:color w:val="D4C67A"/>
        </w:rPr>
        <w:t xml:space="preserve">Ibbotson </w:t>
      </w:r>
      <w:r>
        <w:t xml:space="preserve">uskoo, että </w:t>
      </w:r>
      <w:r>
        <w:rPr>
          <w:color w:val="C2A393"/>
        </w:rPr>
        <w:t xml:space="preserve">tästä viikosta </w:t>
      </w:r>
      <w:r>
        <w:t xml:space="preserve">"tulee vuoristorataa". Mutta hänen mielestään nyt on myös "hyvä aika harkita ostamista". </w:t>
      </w:r>
      <w:r>
        <w:rPr>
          <w:color w:val="0232FD"/>
        </w:rPr>
        <w:t xml:space="preserve">John Snyder, sijoitusyhtiöiden ja yksittäisten sijoittajien järjestön National Association of Investorsin Los Angelesin osaston entinen puheenjohtaja, </w:t>
      </w:r>
      <w:r>
        <w:t xml:space="preserve">sanoo, että </w:t>
      </w:r>
      <w:r>
        <w:rPr>
          <w:color w:val="6A3A35"/>
        </w:rPr>
        <w:t xml:space="preserve">hänen </w:t>
      </w:r>
      <w:r>
        <w:rPr>
          <w:color w:val="BA6801"/>
        </w:rPr>
        <w:t xml:space="preserve">kollegansa </w:t>
      </w:r>
      <w:r>
        <w:t xml:space="preserve">eivät myyneet yhtiöitä </w:t>
      </w:r>
      <w:r>
        <w:rPr>
          <w:color w:val="16C0D0"/>
        </w:rPr>
        <w:t xml:space="preserve">vuoden 1987</w:t>
      </w:r>
      <w:r>
        <w:rPr>
          <w:color w:val="168E5C"/>
        </w:rPr>
        <w:t xml:space="preserve"> romahduksen aikana </w:t>
      </w:r>
      <w:r>
        <w:t xml:space="preserve">ja että hän ei näe mitään syytä, miksi heidän pitäisi myydä nyt. "Olemme pitkän aikavälin sijoittajia, emme kauppiaita", hän sanoo. "Ymmärrämme paniikin ja euforian. "</w:t>
      </w:r>
      <w:r>
        <w:t xml:space="preserve">Toivomme voivamme hyödyntää paniikkia ja ostaa </w:t>
      </w:r>
      <w:r>
        <w:rPr>
          <w:color w:val="C62100"/>
        </w:rPr>
        <w:t xml:space="preserve">osakkeita </w:t>
      </w:r>
      <w:r>
        <w:rPr>
          <w:color w:val="C62100"/>
        </w:rPr>
        <w:t xml:space="preserve">niiden </w:t>
      </w:r>
      <w:r>
        <w:t xml:space="preserve">laskusuhdanteen </w:t>
      </w:r>
      <w:r>
        <w:t xml:space="preserve">aikana." </w:t>
      </w:r>
      <w:r>
        <w:rPr>
          <w:color w:val="014347"/>
        </w:rPr>
        <w:t xml:space="preserve">Eräs ryhmä sijoitusalan ammattilaisia </w:t>
      </w:r>
      <w:r>
        <w:t xml:space="preserve">näkee </w:t>
      </w:r>
      <w:r>
        <w:rPr>
          <w:color w:val="233809"/>
        </w:rPr>
        <w:t xml:space="preserve">perjantain tapahtumat </w:t>
      </w:r>
      <w:r>
        <w:t xml:space="preserve">mahdollisuutena. Heidän mukaansa sijoittajien tulisi etsiä osakkeita, joita ostaa tulevina päivinä ja viikkoina. </w:t>
      </w:r>
      <w:r>
        <w:rPr>
          <w:color w:val="233809"/>
        </w:rPr>
        <w:t xml:space="preserve">Perjantain toiminta </w:t>
      </w:r>
      <w:r>
        <w:t xml:space="preserve">"oli tunkkaista paniikkia", sanoo </w:t>
      </w:r>
      <w:r>
        <w:rPr>
          <w:color w:val="42083B"/>
        </w:rPr>
        <w:t xml:space="preserve">Alfred Goldman, teknisen markkina-analyysin johtaja A.G. Edwards &amp; Sonsissa St. Louisissa</w:t>
      </w:r>
      <w:r>
        <w:t xml:space="preserve">. </w:t>
      </w:r>
      <w:r>
        <w:t xml:space="preserve">"</w:t>
      </w:r>
      <w:r>
        <w:rPr>
          <w:color w:val="82785D"/>
        </w:rPr>
        <w:t xml:space="preserve">Osakkeita </w:t>
      </w:r>
      <w:r>
        <w:t xml:space="preserve">heitettiin ikkunasta ulos hinnalla millä hyvänsä." </w:t>
      </w:r>
      <w:r>
        <w:rPr>
          <w:color w:val="42083B"/>
        </w:rPr>
        <w:t xml:space="preserve">Hänen </w:t>
      </w:r>
      <w:r>
        <w:t xml:space="preserve">neuvonsa: "Sinun olisi pitänyt olla siellä korin kanssa ja ottaa </w:t>
      </w:r>
      <w:r>
        <w:rPr>
          <w:color w:val="82785D"/>
        </w:rPr>
        <w:t xml:space="preserve">heidät </w:t>
      </w:r>
      <w:r>
        <w:t xml:space="preserve">kiinni.</w:t>
      </w:r>
      <w:r>
        <w:t xml:space="preserve">" </w:t>
      </w:r>
      <w:r>
        <w:rPr>
          <w:color w:val="B7DAD2"/>
        </w:rPr>
        <w:t xml:space="preserve">Denveriläinen Janus Fundin </w:t>
      </w:r>
      <w:r>
        <w:rPr>
          <w:color w:val="023087"/>
        </w:rPr>
        <w:t xml:space="preserve">salkunhoitaja </w:t>
      </w:r>
      <w:r>
        <w:rPr>
          <w:color w:val="B7DAD2"/>
        </w:rPr>
        <w:t xml:space="preserve">(</w:t>
      </w:r>
      <w:r>
        <w:rPr>
          <w:color w:val="B7DAD2"/>
        </w:rPr>
        <w:t xml:space="preserve">jolla on yksi paremmista arvosuunnista</w:t>
      </w:r>
      <w:r>
        <w:rPr>
          <w:color w:val="023087"/>
        </w:rPr>
        <w:t xml:space="preserve">) James Craig </w:t>
      </w:r>
      <w:r>
        <w:t xml:space="preserve">alkoi ostaa </w:t>
      </w:r>
      <w:r>
        <w:rPr>
          <w:color w:val="04640D"/>
        </w:rPr>
        <w:t xml:space="preserve">perjantain laskun aikana</w:t>
      </w:r>
      <w:r>
        <w:t xml:space="preserve">. </w:t>
      </w:r>
      <w:r>
        <w:t xml:space="preserve">Hän sanoo, että </w:t>
      </w:r>
      <w:r>
        <w:rPr>
          <w:color w:val="8C41BB"/>
        </w:rPr>
        <w:t xml:space="preserve">Hershey Foods Corp:n, Wal-Mart Stores Inc:n, American International Group Inc:n ja Federal National Mortgage Associationin kaltaisten yhtiöiden osakkeet </w:t>
      </w:r>
      <w:r>
        <w:t xml:space="preserve">olivat niin edullisia, ettei hän </w:t>
      </w:r>
      <w:r>
        <w:t xml:space="preserve">voinut vastustaa </w:t>
      </w:r>
      <w:r>
        <w:rPr>
          <w:color w:val="8C41BB"/>
        </w:rPr>
        <w:t xml:space="preserve">niitä. </w:t>
      </w:r>
      <w:r>
        <w:rPr>
          <w:color w:val="023087"/>
        </w:rPr>
        <w:t xml:space="preserve">Craig </w:t>
      </w:r>
      <w:r>
        <w:t xml:space="preserve">odottaa myös </w:t>
      </w:r>
      <w:r>
        <w:rPr>
          <w:color w:val="ECEDFE"/>
        </w:rPr>
        <w:t xml:space="preserve">ostavansa </w:t>
      </w:r>
      <w:r>
        <w:rPr>
          <w:color w:val="2B2D32"/>
        </w:rPr>
        <w:t xml:space="preserve">lisää osakkeita </w:t>
      </w:r>
      <w:r>
        <w:rPr>
          <w:color w:val="ECEDFE"/>
        </w:rPr>
        <w:t xml:space="preserve">tänään</w:t>
      </w:r>
      <w:r>
        <w:t xml:space="preserve">. "</w:t>
      </w:r>
      <w:r>
        <w:t xml:space="preserve">Aluksi </w:t>
      </w:r>
      <w:r>
        <w:rPr>
          <w:color w:val="ECEDFE"/>
        </w:rPr>
        <w:t xml:space="preserve">se </w:t>
      </w:r>
      <w:r>
        <w:t xml:space="preserve">on kaoottista, mutta jos ajattelisin, että olemme menossa todellisiin vaikeuksiin, en ostaisi", hän sanoo. Hän väittää, että osakkeet ovat nyt kohtuullisen arvokkaita ja että </w:t>
      </w:r>
      <w:r>
        <w:rPr>
          <w:color w:val="94C661"/>
        </w:rPr>
        <w:t xml:space="preserve">korot </w:t>
      </w:r>
      <w:r>
        <w:t xml:space="preserve">ovat alhaisemmat kuin syksyllä 1987. </w:t>
      </w:r>
      <w:r>
        <w:rPr>
          <w:color w:val="248AD0"/>
        </w:rPr>
        <w:t xml:space="preserve">Stein Roe </w:t>
      </w:r>
      <w:r>
        <w:rPr>
          <w:color w:val="98A088"/>
        </w:rPr>
        <w:t xml:space="preserve">-yhtiön Front </w:t>
      </w:r>
      <w:r>
        <w:t xml:space="preserve">suosittelee, että ostoissa "keskitytään </w:t>
      </w:r>
      <w:r>
        <w:rPr>
          <w:color w:val="F8907D"/>
        </w:rPr>
        <w:t xml:space="preserve">osakkeisiin</w:t>
      </w:r>
      <w:r>
        <w:rPr>
          <w:color w:val="895E6B"/>
        </w:rPr>
        <w:t xml:space="preserve">, jotka </w:t>
      </w:r>
      <w:r>
        <w:rPr>
          <w:color w:val="F8907D"/>
        </w:rPr>
        <w:t xml:space="preserve">ovat pysyneet nousussa tai jotka </w:t>
      </w:r>
      <w:r>
        <w:rPr>
          <w:color w:val="895E6B"/>
        </w:rPr>
        <w:t xml:space="preserve">ovat </w:t>
      </w:r>
      <w:r>
        <w:rPr>
          <w:color w:val="F8907D"/>
        </w:rPr>
        <w:t xml:space="preserve">laskeneet paljon enemmän kuin muut markkinat näissä muutoksissa</w:t>
      </w:r>
      <w:r>
        <w:t xml:space="preserve">". </w:t>
      </w:r>
      <w:r>
        <w:rPr>
          <w:color w:val="788E95"/>
        </w:rPr>
        <w:t xml:space="preserve">Hänen </w:t>
      </w:r>
      <w:r>
        <w:rPr>
          <w:color w:val="FB6AB8"/>
        </w:rPr>
        <w:t xml:space="preserve">yrityksensä </w:t>
      </w:r>
      <w:r>
        <w:t xml:space="preserve">suosii valikoitujen tietokone-, lääke- ja ympäristön saastuttamiseen erikoistuneiden yritysten osakkeita. </w:t>
      </w:r>
      <w:r>
        <w:rPr>
          <w:color w:val="576094"/>
        </w:rPr>
        <w:t xml:space="preserve">Muut sijoitusasiantuntijat </w:t>
      </w:r>
      <w:r>
        <w:t xml:space="preserve">ovat pessimistisempiä. Heidän mukaansa sijoittajien pitäisi myydä osakkeita - mutta ei välttämättä heti. Monet </w:t>
      </w:r>
      <w:r>
        <w:t xml:space="preserve">korostavat, että </w:t>
      </w:r>
      <w:r>
        <w:rPr>
          <w:color w:val="DB1474"/>
        </w:rPr>
        <w:t xml:space="preserve">myynnin </w:t>
      </w:r>
      <w:r>
        <w:t xml:space="preserve">pitäisi olla hallittua ja asteittaista ja että se pitäisi tehdä osakekurssien elpyessä. Torstaina </w:t>
      </w:r>
      <w:r>
        <w:rPr>
          <w:color w:val="8489AE"/>
        </w:rPr>
        <w:t xml:space="preserve">Seattlelainen varainhoitaja William Fleckenstein </w:t>
      </w:r>
      <w:r>
        <w:t xml:space="preserve">löi </w:t>
      </w:r>
      <w:r>
        <w:t xml:space="preserve">henkilökohtaisten optiosopimustensa perusteella </w:t>
      </w:r>
      <w:r>
        <w:t xml:space="preserve">vetoa </w:t>
      </w:r>
      <w:r>
        <w:t xml:space="preserve">siitä, että markkinoiden keskiarvot yleisesti ottaen laskevat. Hänen mielestään korot ovat noin 5-6 prosenttia, paljon korkeammat kuin useimmat uskovat. </w:t>
      </w:r>
      <w:r>
        <w:rPr>
          <w:color w:val="8489AE"/>
        </w:rPr>
        <w:t xml:space="preserve">Fleckenstein on </w:t>
      </w:r>
      <w:r>
        <w:t xml:space="preserve">lisännyt </w:t>
      </w:r>
      <w:r>
        <w:t xml:space="preserve">hallinnoimiensa eläkevakuutusten </w:t>
      </w:r>
      <w:r>
        <w:t xml:space="preserve">vapaiden varojen määrää ja sijoittanut kultaan ja maakaasuun osittain valuuttakurssitappioilta suojautumiseksi. Hän uskoo, että hallituksen virkamiehet pelkäävät taantuman alkamista </w:t>
      </w:r>
      <w:r>
        <w:rPr>
          <w:color w:val="860E04"/>
        </w:rPr>
        <w:t xml:space="preserve">aikana, </w:t>
      </w:r>
      <w:r>
        <w:rPr>
          <w:color w:val="FBC206"/>
        </w:rPr>
        <w:t xml:space="preserve">jolloin </w:t>
      </w:r>
      <w:r>
        <w:rPr>
          <w:color w:val="6EAB9B"/>
        </w:rPr>
        <w:t xml:space="preserve">hallitus</w:t>
      </w:r>
      <w:r>
        <w:rPr>
          <w:color w:val="860E04"/>
        </w:rPr>
        <w:t xml:space="preserve">, yritykset ja kansalaiset ovat pahasti velkaantuneita</w:t>
      </w:r>
      <w:r>
        <w:t xml:space="preserve">. </w:t>
      </w:r>
      <w:r>
        <w:t xml:space="preserve">Hän uskoo siis, että </w:t>
      </w:r>
      <w:r>
        <w:rPr>
          <w:color w:val="F2CDFE"/>
        </w:rPr>
        <w:t xml:space="preserve">hallitus </w:t>
      </w:r>
      <w:r>
        <w:t xml:space="preserve">tekee virheen inflaation kiihdyttämisen puolella. </w:t>
      </w:r>
      <w:r>
        <w:rPr>
          <w:color w:val="8489AE"/>
        </w:rPr>
        <w:t xml:space="preserve">Fleckensteinin mukaan </w:t>
      </w:r>
      <w:r>
        <w:t xml:space="preserve">"peli on mielestäni pelattu", ja sijoittajat joutuvat nyt spekuloimaan. </w:t>
      </w:r>
      <w:r>
        <w:rPr>
          <w:color w:val="645341"/>
        </w:rPr>
        <w:t xml:space="preserve">Aubrey G. Lanston &amp; Co:n varatoimitusjohtaja. David M. Jones </w:t>
      </w:r>
      <w:r>
        <w:t xml:space="preserve">suosittelee valtion pääomalainoja (erääntyvät viiden vuoden kuluessa). Hän sanoo, että varoitus sijoittajille on lokakuun 6. päivän </w:t>
      </w:r>
      <w:r>
        <w:rPr>
          <w:color w:val="760035"/>
        </w:rPr>
        <w:t xml:space="preserve">työpaikkaraportti, joka </w:t>
      </w:r>
      <w:r>
        <w:rPr>
          <w:color w:val="760035"/>
        </w:rPr>
        <w:t xml:space="preserve">osoittaa talouskasvun hidastuneen ja teollisuuden heikkenevän voimakkaasti</w:t>
      </w:r>
      <w:r>
        <w:t xml:space="preserve">. </w:t>
      </w:r>
      <w:r>
        <w:t xml:space="preserve">Yksi strategia </w:t>
      </w:r>
      <w:r>
        <w:rPr>
          <w:color w:val="496E76"/>
        </w:rPr>
        <w:t xml:space="preserve">sijoittajille, </w:t>
      </w:r>
      <w:r>
        <w:rPr>
          <w:color w:val="E3F894"/>
        </w:rPr>
        <w:t xml:space="preserve">jotka </w:t>
      </w:r>
      <w:r>
        <w:rPr>
          <w:color w:val="496E76"/>
        </w:rPr>
        <w:t xml:space="preserve">eivät halua luopua sijoituksista, mutta haluavat </w:t>
      </w:r>
      <w:r>
        <w:rPr>
          <w:color w:val="496E76"/>
        </w:rPr>
        <w:t xml:space="preserve">suojata poimintansa valuuttatappioilta, </w:t>
      </w:r>
      <w:r>
        <w:t xml:space="preserve">on ostaa "putteja" joko </w:t>
      </w:r>
      <w:r>
        <w:rPr>
          <w:color w:val="F9D7CD"/>
        </w:rPr>
        <w:t xml:space="preserve">yksittäisiin </w:t>
      </w:r>
      <w:r>
        <w:rPr>
          <w:color w:val="F9D7CD"/>
        </w:rPr>
        <w:t xml:space="preserve">omistamiinsa </w:t>
      </w:r>
      <w:r>
        <w:rPr>
          <w:color w:val="F9D7CD"/>
        </w:rPr>
        <w:t xml:space="preserve">osakkeisiin </w:t>
      </w:r>
      <w:r>
        <w:t xml:space="preserve">tai markkinaindeksiin. </w:t>
      </w:r>
      <w:r>
        <w:rPr>
          <w:color w:val="A1A711"/>
        </w:rPr>
        <w:t xml:space="preserve">Myyntisopimus </w:t>
      </w:r>
      <w:r>
        <w:t xml:space="preserve">antaa </w:t>
      </w:r>
      <w:r>
        <w:rPr>
          <w:color w:val="FD0F31"/>
        </w:rPr>
        <w:t xml:space="preserve">haltijalleen </w:t>
      </w:r>
      <w:r>
        <w:t xml:space="preserve">oikeuden (mutta ei velvollisuutta) myydä osake (tai indeksi) tiettyyn hintaan (ns. toteutushinta), kunnes </w:t>
      </w:r>
      <w:r>
        <w:rPr>
          <w:color w:val="A1A711"/>
        </w:rPr>
        <w:t xml:space="preserve">myyntisopimuksen </w:t>
      </w:r>
      <w:r>
        <w:t xml:space="preserve">voimassaolo päättyy. Se, onko vakuutus sen arvoinen, riippuu hinnasta. Hinta eli preemio nousee yleensä kriisiaikoina. Myyntihinnan ostaminen suuren markkinapudotuksen jälkeen voi siis olla erittäin kallis tapa </w:t>
      </w:r>
      <w:r>
        <w:t xml:space="preserve">suojautua valuuttakurssitappioilta. Yleisesti ottaen myyntihinnat eivät nousseet perjantaina. Esimerkiksi Eli Lilly &amp; Co:n tiettyjen myyntipörssien preemio prosentteina osakkeen hinnasta nousi 3 prosentista torstain sulkemispäivän 3,3 prosenttiin perjantain sulkemispäivän 3,3 prosenttiin, vaikka osakkeen hinta laski yli 5,50 dollaria osakkeelta. Myyntihinta voi kuitenkin olla paljon korkeampi tämän päivän päätöskurssilla. On vaikea yleistää, mikä on kohtuullinen myyntihinta. </w:t>
      </w:r>
      <w:r>
        <w:rPr>
          <w:color w:val="C660FB"/>
        </w:rPr>
        <w:t xml:space="preserve">Sijoittajien on </w:t>
      </w:r>
      <w:r>
        <w:t xml:space="preserve">kuitenkin muistettava </w:t>
      </w:r>
      <w:r>
        <w:t xml:space="preserve">ennen liian korkean hinnan maksamista, että pitkäaikaisen osakeomistuksen keskimääräinen vuotuinen tuotto on 9-10 prosenttia; 15 prosentin tuottoa pidetään hyvin käytettynä rahana. Jos maksat vaikkapa 10 prosenttia tappiovakuutuksena, se katkaisee huomattavan osan tuotosta. James A. White ja Tom Herman osallistuivat tämän artikkelin kirjoittamiseen.</w:t>
      </w:r>
    </w:p>
    <w:p>
      <w:r>
        <w:rPr>
          <w:b/>
        </w:rPr>
        <w:t xml:space="preserve">Asiakirjan numero 298</w:t>
      </w:r>
    </w:p>
    <w:p>
      <w:r>
        <w:rPr>
          <w:b/>
        </w:rPr>
        <w:t xml:space="preserve">Asiakirjan tunniste: wsj2416-001</w:t>
      </w:r>
    </w:p>
    <w:p>
      <w:r>
        <w:rPr>
          <w:color w:val="310106"/>
        </w:rPr>
        <w:t xml:space="preserve">Coldwell Banker Commercial Group </w:t>
      </w:r>
      <w:r>
        <w:t xml:space="preserve">kertoi </w:t>
      </w:r>
      <w:r>
        <w:rPr>
          <w:color w:val="04640D"/>
        </w:rPr>
        <w:t xml:space="preserve">myyneensä 47 miljoonan dollarin arvosta kantaosakkeita </w:t>
      </w:r>
      <w:r>
        <w:rPr>
          <w:color w:val="FB5514"/>
        </w:rPr>
        <w:t xml:space="preserve">työntekijöilleen </w:t>
      </w:r>
      <w:r>
        <w:rPr>
          <w:color w:val="04640D"/>
        </w:rPr>
        <w:t xml:space="preserve">10 dollarin osakekohtaisella hinnalla</w:t>
      </w:r>
      <w:r>
        <w:t xml:space="preserve">, </w:t>
      </w:r>
      <w:r>
        <w:rPr>
          <w:color w:val="04640D"/>
        </w:rPr>
        <w:t xml:space="preserve">mikä antaa </w:t>
      </w:r>
      <w:r>
        <w:rPr>
          <w:color w:val="E115C0"/>
        </w:rPr>
        <w:t xml:space="preserve">heille </w:t>
      </w:r>
      <w:r>
        <w:t xml:space="preserve">yhteensä yli 40 prosentin osuuden </w:t>
      </w:r>
      <w:r>
        <w:rPr>
          <w:color w:val="310106"/>
        </w:rPr>
        <w:t xml:space="preserve">kaupallisesta kiinteistönvälitysyrityksestä</w:t>
      </w:r>
      <w:r>
        <w:t xml:space="preserve">. </w:t>
      </w:r>
      <w:r>
        <w:rPr>
          <w:color w:val="310106"/>
        </w:rPr>
        <w:t xml:space="preserve">Yhtiö, </w:t>
      </w:r>
      <w:r>
        <w:rPr>
          <w:color w:val="00587F"/>
        </w:rPr>
        <w:t xml:space="preserve">joka </w:t>
      </w:r>
      <w:r>
        <w:rPr>
          <w:color w:val="310106"/>
        </w:rPr>
        <w:t xml:space="preserve">ostettiin </w:t>
      </w:r>
      <w:r>
        <w:rPr>
          <w:color w:val="0BC582"/>
        </w:rPr>
        <w:t xml:space="preserve">Sears, Roebuck &amp; Co:l</w:t>
      </w:r>
      <w:r>
        <w:rPr>
          <w:color w:val="310106"/>
        </w:rPr>
        <w:t xml:space="preserve">ta huhtikuussa </w:t>
      </w:r>
      <w:r>
        <w:rPr>
          <w:color w:val="310106"/>
        </w:rPr>
        <w:t xml:space="preserve">yritysoston kautta</w:t>
      </w:r>
      <w:r>
        <w:t xml:space="preserve">, aikoi myydä </w:t>
      </w:r>
      <w:r>
        <w:t xml:space="preserve">osakkeita 5 000 työntekijälleen enintään 56,4 miljoonalla dollarilla eli 50 prosentin osuudella </w:t>
      </w:r>
      <w:r>
        <w:rPr>
          <w:color w:val="310106"/>
        </w:rPr>
        <w:t xml:space="preserve">yhtiöstä</w:t>
      </w:r>
      <w:r>
        <w:t xml:space="preserve">. </w:t>
      </w:r>
      <w:r>
        <w:t xml:space="preserve">Vaikka </w:t>
      </w:r>
      <w:r>
        <w:rPr>
          <w:color w:val="FEB8C8"/>
        </w:rPr>
        <w:t xml:space="preserve">tarjousta </w:t>
      </w:r>
      <w:r>
        <w:t xml:space="preserve">ei ostettu, </w:t>
      </w:r>
      <w:r>
        <w:rPr>
          <w:color w:val="9E8317"/>
        </w:rPr>
        <w:t xml:space="preserve">johtaja ja toimitusjohtaja James J. Didion </w:t>
      </w:r>
      <w:r>
        <w:t xml:space="preserve">sanoi: "Olemme melko ylpeitä työntekijöiden reaktiosta." </w:t>
      </w:r>
      <w:r>
        <w:t xml:space="preserve">Hän huomautti, että toisin kuin </w:t>
      </w:r>
      <w:r>
        <w:rPr>
          <w:color w:val="01190F"/>
        </w:rPr>
        <w:t xml:space="preserve">työntekijöiden osakeomistusjärjestelmässä, </w:t>
      </w:r>
      <w:r>
        <w:rPr>
          <w:color w:val="847D81"/>
        </w:rPr>
        <w:t xml:space="preserve">jossa </w:t>
      </w:r>
      <w:r>
        <w:rPr>
          <w:color w:val="58018B"/>
        </w:rPr>
        <w:t xml:space="preserve">yritys </w:t>
      </w:r>
      <w:r>
        <w:rPr>
          <w:color w:val="01190F"/>
        </w:rPr>
        <w:t xml:space="preserve">yleensä lainaa rahaa ulkopuolisilta lainanantajilta </w:t>
      </w:r>
      <w:r>
        <w:t xml:space="preserve">ostaakseen </w:t>
      </w:r>
      <w:r>
        <w:rPr>
          <w:color w:val="B70639"/>
        </w:rPr>
        <w:t xml:space="preserve">osakkeita</w:t>
      </w:r>
      <w:r>
        <w:rPr>
          <w:color w:val="703B01"/>
        </w:rPr>
        <w:t xml:space="preserve">, jotka on varattu </w:t>
      </w:r>
      <w:r>
        <w:rPr>
          <w:color w:val="B70639"/>
        </w:rPr>
        <w:t xml:space="preserve">työntekijöille asteittaista arvonnousua varten</w:t>
      </w:r>
      <w:r>
        <w:t xml:space="preserve">, </w:t>
      </w:r>
      <w:r>
        <w:rPr>
          <w:color w:val="310106"/>
        </w:rPr>
        <w:t xml:space="preserve">tässä tapauksessa </w:t>
      </w:r>
      <w:r>
        <w:rPr>
          <w:color w:val="F7F1DF"/>
        </w:rPr>
        <w:t xml:space="preserve">työntekijöiden </w:t>
      </w:r>
      <w:r>
        <w:t xml:space="preserve">oli maksettava </w:t>
      </w:r>
      <w:r>
        <w:t xml:space="preserve">osakkeisiin </w:t>
      </w:r>
      <w:r>
        <w:rPr>
          <w:color w:val="F7F1DF"/>
        </w:rPr>
        <w:t xml:space="preserve">omat </w:t>
      </w:r>
      <w:r>
        <w:t xml:space="preserve">rahansa. "He keksivät </w:t>
      </w:r>
      <w:r>
        <w:rPr>
          <w:color w:val="F7F1DF"/>
        </w:rPr>
        <w:t xml:space="preserve">omat </w:t>
      </w:r>
      <w:r>
        <w:rPr>
          <w:color w:val="118B8A"/>
        </w:rPr>
        <w:t xml:space="preserve">rahansa lainarahan </w:t>
      </w:r>
      <w:r>
        <w:t xml:space="preserve">sijaan", </w:t>
      </w:r>
      <w:r>
        <w:rPr>
          <w:color w:val="9E8317"/>
        </w:rPr>
        <w:t xml:space="preserve">Didion </w:t>
      </w:r>
      <w:r>
        <w:t xml:space="preserve">sanoi</w:t>
      </w:r>
      <w:r>
        <w:t xml:space="preserve">. </w:t>
      </w:r>
      <w:r>
        <w:t xml:space="preserve">"</w:t>
      </w:r>
      <w:r>
        <w:rPr>
          <w:color w:val="4AFEFA"/>
        </w:rPr>
        <w:t xml:space="preserve">Se </w:t>
      </w:r>
      <w:r>
        <w:t xml:space="preserve">on eri juttu." </w:t>
      </w:r>
      <w:r>
        <w:t xml:space="preserve">Hän sanoi, että </w:t>
      </w:r>
      <w:r>
        <w:rPr>
          <w:color w:val="FEB8C8"/>
        </w:rPr>
        <w:t xml:space="preserve">tarjous </w:t>
      </w:r>
      <w:r>
        <w:t xml:space="preserve">oli suunniteltu pitkän aikavälin kannustimeksi työntekijöille. "</w:t>
      </w:r>
      <w:r>
        <w:t xml:space="preserve">Olemme palvelualalla, ja siinä yhteydessä on tärkeää, että </w:t>
      </w:r>
      <w:r>
        <w:rPr>
          <w:color w:val="796EE6"/>
        </w:rPr>
        <w:t xml:space="preserve">työntekijät ovat </w:t>
      </w:r>
      <w:r>
        <w:t xml:space="preserve">mukana omistajina, jotta he saavat osansa voitoista." "Me olemme </w:t>
      </w:r>
      <w:r>
        <w:t xml:space="preserve">palvelualalla, ja siinä yhteydessä on tärkeää, että </w:t>
      </w:r>
      <w:r>
        <w:rPr>
          <w:color w:val="796EE6"/>
        </w:rPr>
        <w:t xml:space="preserve">työntekijät ovat mukana </w:t>
      </w:r>
      <w:r>
        <w:t xml:space="preserve">omistajina, jotta he saavat osansa voitoista." </w:t>
      </w:r>
      <w:r>
        <w:rPr>
          <w:color w:val="310106"/>
        </w:rPr>
        <w:t xml:space="preserve">Välitysliike </w:t>
      </w:r>
      <w:r>
        <w:t xml:space="preserve">ei maksa osakkeista osinkoa. </w:t>
      </w:r>
      <w:r>
        <w:rPr>
          <w:color w:val="000D2C"/>
        </w:rPr>
        <w:t xml:space="preserve">Työntekijöillä </w:t>
      </w:r>
      <w:r>
        <w:t xml:space="preserve">on oikeus käydä osakekauppaa keskenään, ja </w:t>
      </w:r>
      <w:r>
        <w:rPr>
          <w:color w:val="310106"/>
        </w:rPr>
        <w:t xml:space="preserve">yhtiö perustaa </w:t>
      </w:r>
      <w:r>
        <w:t xml:space="preserve">sisäisen selvitysyhteisön näitä liiketoimia varten. He voivat myös mahdollisesti myydä osakkeita kolmannelle osapuolelle, mutta </w:t>
      </w:r>
      <w:r>
        <w:rPr>
          <w:color w:val="53495F"/>
        </w:rPr>
        <w:t xml:space="preserve">ulkopuolisilla sijoittajilla, </w:t>
      </w:r>
      <w:r>
        <w:rPr>
          <w:color w:val="F95475"/>
        </w:rPr>
        <w:t xml:space="preserve">jotka </w:t>
      </w:r>
      <w:r>
        <w:rPr>
          <w:color w:val="53495F"/>
        </w:rPr>
        <w:t xml:space="preserve">omistavat loput 60 prosenttia </w:t>
      </w:r>
      <w:r>
        <w:rPr>
          <w:color w:val="61FC03"/>
        </w:rPr>
        <w:t xml:space="preserve">Coldwell Bankerista, </w:t>
      </w:r>
      <w:r>
        <w:t xml:space="preserve">on etuosto-oikeus. </w:t>
      </w:r>
      <w:r>
        <w:rPr>
          <w:color w:val="61FC03"/>
        </w:rPr>
        <w:t xml:space="preserve">Coldwell Bankerin </w:t>
      </w:r>
      <w:r>
        <w:rPr>
          <w:color w:val="53495F"/>
        </w:rPr>
        <w:t xml:space="preserve">ulkopuolisia sijoittajia </w:t>
      </w:r>
      <w:r>
        <w:t xml:space="preserve">ovat muun muassa </w:t>
      </w:r>
      <w:r>
        <w:rPr>
          <w:color w:val="5D9608"/>
        </w:rPr>
        <w:t xml:space="preserve">Washingtonissa toimiva Carlyle Group, jolla on pieni määrä osakkeenomistajia, </w:t>
      </w:r>
      <w:r>
        <w:rPr>
          <w:color w:val="DE98FD"/>
        </w:rPr>
        <w:t xml:space="preserve">liikepankki</w:t>
      </w:r>
      <w:r>
        <w:rPr>
          <w:color w:val="98A088"/>
        </w:rPr>
        <w:t xml:space="preserve">, jonka </w:t>
      </w:r>
      <w:r>
        <w:rPr>
          <w:color w:val="DE98FD"/>
        </w:rPr>
        <w:t xml:space="preserve">toinen puheenjohtaja on entinen puolustusministeri Frank Carlucci</w:t>
      </w:r>
      <w:r>
        <w:t xml:space="preserve">, Frederic V. Carlucci, joka on </w:t>
      </w:r>
      <w:r>
        <w:rPr>
          <w:color w:val="DE98FD"/>
        </w:rPr>
        <w:t xml:space="preserve">myös osakkaana. </w:t>
      </w:r>
      <w:r>
        <w:t xml:space="preserve">Malek, joka on </w:t>
      </w:r>
      <w:r>
        <w:rPr>
          <w:color w:val="5D9608"/>
        </w:rPr>
        <w:t xml:space="preserve">Carlyle Groupin </w:t>
      </w:r>
      <w:r>
        <w:t xml:space="preserve">vanhempi neuvonantaja</w:t>
      </w:r>
      <w:r>
        <w:t xml:space="preserve">; Mellon Family Trust of Pittsburgh; Westinghouse Credit Corp., Westinghouse Electric Corp:n rahoituspalveluyksikkö; </w:t>
      </w:r>
      <w:r>
        <w:rPr>
          <w:color w:val="4F584E"/>
        </w:rPr>
        <w:t xml:space="preserve">Bankers Trust Co., Bankers Trust New York Corp:n yksikkö</w:t>
      </w:r>
      <w:r>
        <w:t xml:space="preserve">; ja ryhmä japanilaisia sijoittajia, joita edustaa </w:t>
      </w:r>
      <w:r>
        <w:rPr>
          <w:color w:val="248AD0"/>
        </w:rPr>
        <w:t xml:space="preserve">Tokion Sumitomo Bankin investointipankkiyksikkö</w:t>
      </w:r>
      <w:r>
        <w:t xml:space="preserve">. </w:t>
      </w:r>
      <w:r>
        <w:rPr>
          <w:color w:val="4F584E"/>
        </w:rPr>
        <w:t xml:space="preserve">Bankers Trust </w:t>
      </w:r>
      <w:r>
        <w:t xml:space="preserve">ja </w:t>
      </w:r>
      <w:r>
        <w:rPr>
          <w:color w:val="248AD0"/>
        </w:rPr>
        <w:t xml:space="preserve">Sumitomo </w:t>
      </w:r>
      <w:r>
        <w:t xml:space="preserve">tarjosivat </w:t>
      </w:r>
      <w:r>
        <w:t xml:space="preserve">300 miljoonaa dollaria </w:t>
      </w:r>
      <w:r>
        <w:rPr>
          <w:color w:val="5C5300"/>
        </w:rPr>
        <w:t xml:space="preserve">Sears Roebuckin</w:t>
      </w:r>
      <w:r>
        <w:t xml:space="preserve"> ostovaroja. </w:t>
      </w:r>
      <w:r>
        <w:rPr>
          <w:color w:val="310106"/>
        </w:rPr>
        <w:t xml:space="preserve">Coldwell Banker </w:t>
      </w:r>
      <w:r>
        <w:t xml:space="preserve">nimesi myös </w:t>
      </w:r>
      <w:r>
        <w:rPr>
          <w:color w:val="9F6551"/>
        </w:rPr>
        <w:t xml:space="preserve">kolme ulkopuolista ehdokasta </w:t>
      </w:r>
      <w:r>
        <w:t xml:space="preserve">17-jäseniseen hallitukseensa. </w:t>
      </w:r>
      <w:r>
        <w:rPr>
          <w:color w:val="9F6551"/>
        </w:rPr>
        <w:t xml:space="preserve">Ehdokkaat </w:t>
      </w:r>
      <w:r>
        <w:t xml:space="preserve">ovat Walt Disney Co:n talousjohtaja Gary Wilson ja Great Western Financial Corp:n toimitusjohtaja James Montgomery sekä entinen baseball-komissaari Peter Ubberroth, joka on nykyään yksityinen sijoittaja.</w:t>
      </w:r>
    </w:p>
    <w:p>
      <w:r>
        <w:rPr>
          <w:b/>
        </w:rPr>
        <w:t xml:space="preserve">Asiakirjan numero 299</w:t>
      </w:r>
    </w:p>
    <w:p>
      <w:r>
        <w:rPr>
          <w:b/>
        </w:rPr>
        <w:t xml:space="preserve">Asiakirjan tunniste: wsj2417-001</w:t>
      </w:r>
    </w:p>
    <w:p>
      <w:r>
        <w:t xml:space="preserve">Yhdysvaltain osake- ja futuurimarkkinoiden ensimmäinen suuri tapahtuma tänä aamuna saattaa olla tauko </w:t>
      </w:r>
      <w:r>
        <w:rPr>
          <w:color w:val="310106"/>
        </w:rPr>
        <w:t xml:space="preserve">Chicagon Mercantile Exchange -pörssissä</w:t>
      </w:r>
      <w:r>
        <w:t xml:space="preserve">. </w:t>
      </w:r>
      <w:r>
        <w:rPr>
          <w:color w:val="FB5514"/>
        </w:rPr>
        <w:t xml:space="preserve">Vuoden 1987 </w:t>
      </w:r>
      <w:r>
        <w:rPr>
          <w:color w:val="FEFB0A"/>
        </w:rPr>
        <w:t xml:space="preserve">romahduksen jälkeen </w:t>
      </w:r>
      <w:r>
        <w:rPr>
          <w:color w:val="04640D"/>
        </w:rPr>
        <w:t xml:space="preserve">tehtyjen uudistusten </w:t>
      </w:r>
      <w:r>
        <w:rPr>
          <w:color w:val="04640D"/>
        </w:rPr>
        <w:t xml:space="preserve">mukaan </w:t>
      </w:r>
      <w:r>
        <w:rPr>
          <w:color w:val="00587F"/>
        </w:rPr>
        <w:t xml:space="preserve">Merc-futuurien</w:t>
      </w:r>
      <w:r>
        <w:rPr>
          <w:color w:val="E115C0"/>
        </w:rPr>
        <w:t xml:space="preserve"> kaupankäynti </w:t>
      </w:r>
      <w:r>
        <w:rPr>
          <w:color w:val="04640D"/>
        </w:rPr>
        <w:t xml:space="preserve">keskeytetään 10 minuutiksi, jos </w:t>
      </w:r>
      <w:r>
        <w:rPr>
          <w:color w:val="0BC582"/>
        </w:rPr>
        <w:t xml:space="preserve">sopimus </w:t>
      </w:r>
      <w:r>
        <w:rPr>
          <w:color w:val="04640D"/>
        </w:rPr>
        <w:t xml:space="preserve">aukeaa ja jää 5 pisteen päähän perjantain sulkemisarvosta</w:t>
      </w:r>
      <w:r>
        <w:t xml:space="preserve">, </w:t>
      </w:r>
      <w:r>
        <w:rPr>
          <w:color w:val="04640D"/>
        </w:rPr>
        <w:t xml:space="preserve">mikä </w:t>
      </w:r>
      <w:r>
        <w:t xml:space="preserve">vastaa 40 pisteen siirtymää </w:t>
      </w:r>
      <w:r>
        <w:rPr>
          <w:color w:val="FEB8C8"/>
        </w:rPr>
        <w:t xml:space="preserve">Dow Jonesin teollisuusindeksissä</w:t>
      </w:r>
      <w:r>
        <w:t xml:space="preserve">. </w:t>
      </w:r>
      <w:r>
        <w:t xml:space="preserve">Keskeytyksen tarkoituksena olisi helpottaa </w:t>
      </w:r>
      <w:r>
        <w:rPr>
          <w:color w:val="9E8317"/>
        </w:rPr>
        <w:t xml:space="preserve">New Yorkin pörssin </w:t>
      </w:r>
      <w:r>
        <w:t xml:space="preserve">avautumista</w:t>
      </w:r>
      <w:r>
        <w:rPr>
          <w:color w:val="01190F"/>
        </w:rPr>
        <w:t xml:space="preserve">, johon </w:t>
      </w:r>
      <w:r>
        <w:rPr>
          <w:color w:val="847D81"/>
        </w:rPr>
        <w:t xml:space="preserve">Mercin </w:t>
      </w:r>
      <w:r>
        <w:rPr>
          <w:color w:val="9E8317"/>
        </w:rPr>
        <w:t xml:space="preserve">näin epävakaa liike vaikuttaisi </w:t>
      </w:r>
      <w:r>
        <w:rPr>
          <w:color w:val="9E8317"/>
        </w:rPr>
        <w:t xml:space="preserve">voimakkaasti</w:t>
      </w:r>
      <w:r>
        <w:t xml:space="preserve">. </w:t>
      </w:r>
      <w:r>
        <w:rPr>
          <w:color w:val="04640D"/>
        </w:rPr>
        <w:t xml:space="preserve">Aamun aikainen tauko </w:t>
      </w:r>
      <w:r>
        <w:t xml:space="preserve">on vain yksi </w:t>
      </w:r>
      <w:r>
        <w:rPr>
          <w:color w:val="B70639"/>
        </w:rPr>
        <w:t xml:space="preserve">vuoden 1987</w:t>
      </w:r>
      <w:r>
        <w:rPr>
          <w:color w:val="58018B"/>
        </w:rPr>
        <w:t xml:space="preserve"> romahduksen jälkeen </w:t>
      </w:r>
      <w:r>
        <w:t xml:space="preserve">käyttöön otetuista turvatoimista</w:t>
      </w:r>
      <w:r>
        <w:t xml:space="preserve">. </w:t>
      </w:r>
      <w:r>
        <w:rPr>
          <w:color w:val="9E8317"/>
        </w:rPr>
        <w:t xml:space="preserve">New Yorkin pörssi </w:t>
      </w:r>
      <w:r>
        <w:t xml:space="preserve">lisäsi myös tietokonekapasiteettia käsittelemään valtavia kaupankäyntivolyymiaaltoja. </w:t>
      </w:r>
      <w:r>
        <w:rPr>
          <w:color w:val="703B01"/>
        </w:rPr>
        <w:t xml:space="preserve">Useat näistä romahduksen jälkeisistä muutoksista </w:t>
      </w:r>
      <w:r>
        <w:t xml:space="preserve">tulivat voimaan perjantain tunnin mittaisen romahduksen aikana, ja ne </w:t>
      </w:r>
      <w:r>
        <w:rPr>
          <w:color w:val="F7F1DF"/>
        </w:rPr>
        <w:t xml:space="preserve">toimivat odotetusti, vaikka ne eivät estäneet huikeaa romahdusta</w:t>
      </w:r>
      <w:r>
        <w:t xml:space="preserve">. </w:t>
      </w:r>
      <w:r>
        <w:rPr>
          <w:color w:val="118B8A"/>
        </w:rPr>
        <w:t xml:space="preserve">Suurimpia "sulakkeita" ei kuitenkaan ole </w:t>
      </w:r>
      <w:r>
        <w:t xml:space="preserve">vielä arvioitu. Markkinoiden tämänpäiväinen syvempi lasku </w:t>
      </w:r>
      <w:r>
        <w:t xml:space="preserve">saattaa koetella </w:t>
      </w:r>
      <w:r>
        <w:rPr>
          <w:color w:val="118B8A"/>
        </w:rPr>
        <w:t xml:space="preserve">niitä </w:t>
      </w:r>
      <w:r>
        <w:t xml:space="preserve">ensimmäistä kertaa. </w:t>
      </w:r>
      <w:r>
        <w:t xml:space="preserve">Uusi laskusuhdanne elvyttäisi myös keskustelut monista muista vielä radikaalimmista muutoksista, joita ehdotettiin - mutta joita ei pantu täytäntöön - </w:t>
      </w:r>
      <w:r>
        <w:rPr>
          <w:color w:val="58018B"/>
        </w:rPr>
        <w:t xml:space="preserve">edellisen romahduksen jälkeen</w:t>
      </w:r>
      <w:r>
        <w:t xml:space="preserve">. </w:t>
      </w:r>
      <w:r>
        <w:t xml:space="preserve">Erityisesti useita </w:t>
      </w:r>
      <w:r>
        <w:rPr>
          <w:color w:val="4AFEFA"/>
        </w:rPr>
        <w:t xml:space="preserve">Bradin </w:t>
      </w:r>
      <w:r>
        <w:rPr>
          <w:color w:val="FCB164"/>
        </w:rPr>
        <w:t xml:space="preserve">toimikunnan </w:t>
      </w:r>
      <w:r>
        <w:t xml:space="preserve">suosittelemia sääntelytoimia, </w:t>
      </w:r>
      <w:r>
        <w:rPr>
          <w:color w:val="796EE6"/>
        </w:rPr>
        <w:t xml:space="preserve">jotka </w:t>
      </w:r>
      <w:r>
        <w:rPr>
          <w:color w:val="FCB164"/>
        </w:rPr>
        <w:t xml:space="preserve">analysoivat </w:t>
      </w:r>
      <w:r>
        <w:rPr>
          <w:color w:val="53495F"/>
        </w:rPr>
        <w:t xml:space="preserve">vuoden 1987 </w:t>
      </w:r>
      <w:r>
        <w:rPr>
          <w:color w:val="000D2C"/>
        </w:rPr>
        <w:t xml:space="preserve">romahdusta, </w:t>
      </w:r>
      <w:r>
        <w:t xml:space="preserve">tarkistettaisiin </w:t>
      </w:r>
      <w:r>
        <w:rPr>
          <w:color w:val="FCB164"/>
        </w:rPr>
        <w:t xml:space="preserve">- varsinkin kun </w:t>
      </w:r>
      <w:r>
        <w:rPr>
          <w:color w:val="F95475"/>
        </w:rPr>
        <w:t xml:space="preserve">toimikunnan </w:t>
      </w:r>
      <w:r>
        <w:rPr>
          <w:color w:val="4AFEFA"/>
        </w:rPr>
        <w:t xml:space="preserve">puheenjohtaja </w:t>
      </w:r>
      <w:r>
        <w:rPr>
          <w:color w:val="FCB164"/>
        </w:rPr>
        <w:t xml:space="preserve">on nyt valtiovarainministeri</w:t>
      </w:r>
      <w:r>
        <w:t xml:space="preserve">. </w:t>
      </w:r>
      <w:r>
        <w:rPr>
          <w:color w:val="61FC03"/>
        </w:rPr>
        <w:t xml:space="preserve">Bradin </w:t>
      </w:r>
      <w:r>
        <w:t xml:space="preserve">kiistanalaisin </w:t>
      </w:r>
      <w:r>
        <w:t xml:space="preserve">suositus koski </w:t>
      </w:r>
      <w:r>
        <w:rPr>
          <w:color w:val="5D9608"/>
        </w:rPr>
        <w:t xml:space="preserve">yhden ainoan kattavan sääntelyviranomaisen perustamista</w:t>
      </w:r>
      <w:r>
        <w:rPr>
          <w:color w:val="DE98FD"/>
        </w:rPr>
        <w:t xml:space="preserve">, joka </w:t>
      </w:r>
      <w:r>
        <w:rPr>
          <w:color w:val="5D9608"/>
        </w:rPr>
        <w:t xml:space="preserve">käsittelisi kriittisiä markkinoita koskevia kysymyksiä, kuten kiinteiden marginaalivaatimusten asettamista osake- ja futuurimarkkinoille</w:t>
      </w:r>
      <w:r>
        <w:t xml:space="preserve">. Toistaiseksi </w:t>
      </w:r>
      <w:r>
        <w:t xml:space="preserve">on kuitenkin keskitytty </w:t>
      </w:r>
      <w:r>
        <w:rPr>
          <w:color w:val="98A088"/>
        </w:rPr>
        <w:t xml:space="preserve">toteutettuihin </w:t>
      </w:r>
      <w:r>
        <w:rPr>
          <w:color w:val="98A088"/>
        </w:rPr>
        <w:t xml:space="preserve">uudistuksiin, </w:t>
      </w:r>
      <w:r>
        <w:t xml:space="preserve">ja markkinavalvojat ja markkinatoimijat ovat todenneet, </w:t>
      </w:r>
      <w:r>
        <w:rPr>
          <w:color w:val="248AD0"/>
        </w:rPr>
        <w:t xml:space="preserve">että suojatoimet ovat toimineet tarkoitetulla tavalla</w:t>
      </w:r>
      <w:r>
        <w:t xml:space="preserve">. </w:t>
      </w:r>
      <w:r>
        <w:rPr>
          <w:color w:val="9F6551"/>
        </w:rPr>
        <w:t xml:space="preserve">New Yorkin pörssin </w:t>
      </w:r>
      <w:r>
        <w:rPr>
          <w:color w:val="BCFEC6"/>
        </w:rPr>
        <w:t xml:space="preserve">ja </w:t>
      </w:r>
      <w:r>
        <w:rPr>
          <w:color w:val="932C70"/>
        </w:rPr>
        <w:t xml:space="preserve">Mercin </w:t>
      </w:r>
      <w:r>
        <w:rPr>
          <w:color w:val="5C5300"/>
        </w:rPr>
        <w:t xml:space="preserve">virkamiehet </w:t>
      </w:r>
      <w:r>
        <w:t xml:space="preserve">ilmaisivat tyytyväisyytensä </w:t>
      </w:r>
      <w:r>
        <w:rPr>
          <w:color w:val="D4C67A"/>
        </w:rPr>
        <w:t xml:space="preserve">Mercin Standard &amp; Poor's 500 -sopimukselle </w:t>
      </w:r>
      <w:r>
        <w:rPr>
          <w:color w:val="2B1B04"/>
        </w:rPr>
        <w:t xml:space="preserve">asetettujen </w:t>
      </w:r>
      <w:r>
        <w:rPr>
          <w:color w:val="2B1B04"/>
        </w:rPr>
        <w:t xml:space="preserve">kahden rajoituksen </w:t>
      </w:r>
      <w:r>
        <w:t xml:space="preserve">tuloksiin sekä </w:t>
      </w:r>
      <w:r>
        <w:rPr>
          <w:color w:val="AE7AA1"/>
        </w:rPr>
        <w:t xml:space="preserve">pörssien väliseen </w:t>
      </w:r>
      <w:r>
        <w:t xml:space="preserve">"hotline"-yhteyteen</w:t>
      </w:r>
      <w:r>
        <w:t xml:space="preserve">. </w:t>
      </w:r>
      <w:r>
        <w:rPr>
          <w:color w:val="2B1B04"/>
        </w:rPr>
        <w:t xml:space="preserve">Nämä tauot - kello 14:07-14:30 keskiaikaa ja 14:45 kaupankäynnin päättymiseen puoli tuntia myöhemmin </w:t>
      </w:r>
      <w:r>
        <w:t xml:space="preserve">- pakottivat </w:t>
      </w:r>
      <w:r>
        <w:rPr>
          <w:color w:val="C2A393"/>
        </w:rPr>
        <w:t xml:space="preserve">kauppiaat </w:t>
      </w:r>
      <w:r>
        <w:t xml:space="preserve">ostamaan ja myymään </w:t>
      </w:r>
      <w:r>
        <w:rPr>
          <w:color w:val="0232FD"/>
        </w:rPr>
        <w:t xml:space="preserve">sopimuksia </w:t>
      </w:r>
      <w:r>
        <w:t xml:space="preserve">samoilla tai korkeammilla hinnoilla kuin </w:t>
      </w:r>
      <w:r>
        <w:rPr>
          <w:color w:val="0232FD"/>
        </w:rPr>
        <w:t xml:space="preserve">niiden </w:t>
      </w:r>
      <w:r>
        <w:t xml:space="preserve">jäädytetyt tasot. Ensimmäisen puolivuotiskauden aikana </w:t>
      </w:r>
      <w:r>
        <w:rPr>
          <w:color w:val="6A3A35"/>
        </w:rPr>
        <w:t xml:space="preserve">S&amp;P-indeksin </w:t>
      </w:r>
      <w:r>
        <w:t xml:space="preserve">pudottua 12 pistettä </w:t>
      </w:r>
      <w:r>
        <w:rPr>
          <w:color w:val="168E5C"/>
        </w:rPr>
        <w:t xml:space="preserve">New Yorkin pörssin </w:t>
      </w:r>
      <w:r>
        <w:rPr>
          <w:color w:val="BA6801"/>
        </w:rPr>
        <w:t xml:space="preserve">"sucker-ohjelma" </w:t>
      </w:r>
      <w:r>
        <w:t xml:space="preserve">käynnistyi automaattisesti</w:t>
      </w:r>
      <w:r>
        <w:t xml:space="preserve">. </w:t>
      </w:r>
      <w:r>
        <w:rPr>
          <w:color w:val="BA6801"/>
        </w:rPr>
        <w:t xml:space="preserve">Järjestelmä </w:t>
      </w:r>
      <w:r>
        <w:t xml:space="preserve">on suunniteltu erottamaan tietokoneella tehdyt kaupat kaikista muista markkinoista, jotta </w:t>
      </w:r>
      <w:r>
        <w:rPr>
          <w:color w:val="C62100"/>
        </w:rPr>
        <w:t xml:space="preserve">pörssin </w:t>
      </w:r>
      <w:r>
        <w:rPr>
          <w:color w:val="16C0D0"/>
        </w:rPr>
        <w:t xml:space="preserve">virkailijat </w:t>
      </w:r>
      <w:r>
        <w:t xml:space="preserve">voisivat </w:t>
      </w:r>
      <w:r>
        <w:t xml:space="preserve">ratkaista yksittäisten osaketilausten epätasapainon. Eräs </w:t>
      </w:r>
      <w:r>
        <w:rPr>
          <w:color w:val="310106"/>
        </w:rPr>
        <w:t xml:space="preserve">Mercin </w:t>
      </w:r>
      <w:r>
        <w:t xml:space="preserve">välittäjä </w:t>
      </w:r>
      <w:r>
        <w:t xml:space="preserve">vertasi </w:t>
      </w:r>
      <w:r>
        <w:rPr>
          <w:color w:val="6A3A35"/>
        </w:rPr>
        <w:t xml:space="preserve">S&amp;P:n</w:t>
      </w:r>
      <w:r>
        <w:t xml:space="preserve"> takahuoneen toimintaa </w:t>
      </w:r>
      <w:r>
        <w:rPr>
          <w:color w:val="2B1B04"/>
        </w:rPr>
        <w:t xml:space="preserve">näiden kahden jäädytyksen aikana </w:t>
      </w:r>
      <w:r>
        <w:t xml:space="preserve">tulipaloon hyvin koulutetussa koulussa. "Et halua tulipaloa, mutta tiedät, mitä tehdä", sanoi </w:t>
      </w:r>
      <w:r>
        <w:rPr>
          <w:color w:val="014347"/>
        </w:rPr>
        <w:t xml:space="preserve">Howard Dubnow, riippumaton sensaatiomies ja </w:t>
      </w:r>
      <w:r>
        <w:rPr>
          <w:color w:val="233809"/>
        </w:rPr>
        <w:t xml:space="preserve">Mercin </w:t>
      </w:r>
      <w:r>
        <w:rPr>
          <w:color w:val="014347"/>
        </w:rPr>
        <w:t xml:space="preserve">ylläpitäjä</w:t>
      </w:r>
      <w:r>
        <w:t xml:space="preserve">. "Paniikkia ei ollut. </w:t>
      </w:r>
      <w:r>
        <w:rPr>
          <w:color w:val="42083B"/>
        </w:rPr>
        <w:t xml:space="preserve">Järjestelmä </w:t>
      </w:r>
      <w:r>
        <w:t xml:space="preserve">toimi niin kuin </w:t>
      </w:r>
      <w:r>
        <w:t xml:space="preserve">suunnittelimme sen toimivan." </w:t>
      </w:r>
      <w:r>
        <w:t xml:space="preserve">Kun </w:t>
      </w:r>
      <w:r>
        <w:rPr>
          <w:color w:val="6A3A35"/>
        </w:rPr>
        <w:t xml:space="preserve">S&amp;P-indeksi </w:t>
      </w:r>
      <w:r>
        <w:t xml:space="preserve">avattiin uudelleen noin 15 minuutin kuluttua, se </w:t>
      </w:r>
      <w:r>
        <w:t xml:space="preserve">putosi </w:t>
      </w:r>
      <w:r>
        <w:t xml:space="preserve">30 pisteen raja-arvoonsa, ja toinen jäädytys otettiin käyttöön. </w:t>
      </w:r>
      <w:r>
        <w:rPr>
          <w:color w:val="82785D"/>
        </w:rPr>
        <w:t xml:space="preserve">Kauppiaat </w:t>
      </w:r>
      <w:r>
        <w:t xml:space="preserve">viettivät sitten viimeisen puolen tunnin ajan "katsellen, </w:t>
      </w:r>
      <w:r>
        <w:t xml:space="preserve">putoaako </w:t>
      </w:r>
      <w:r>
        <w:rPr>
          <w:color w:val="FEB8C8"/>
        </w:rPr>
        <w:t xml:space="preserve">Dow </w:t>
      </w:r>
      <w:r>
        <w:t xml:space="preserve">250 pistettä", </w:t>
      </w:r>
      <w:r>
        <w:rPr>
          <w:color w:val="014347"/>
        </w:rPr>
        <w:t xml:space="preserve">Dubnow </w:t>
      </w:r>
      <w:r>
        <w:t xml:space="preserve">lisäsi </w:t>
      </w:r>
      <w:r>
        <w:t xml:space="preserve">viitaten </w:t>
      </w:r>
      <w:r>
        <w:rPr>
          <w:color w:val="023087"/>
        </w:rPr>
        <w:t xml:space="preserve">tasoon, </w:t>
      </w:r>
      <w:r>
        <w:rPr>
          <w:color w:val="B7DAD2"/>
        </w:rPr>
        <w:t xml:space="preserve">jolla </w:t>
      </w:r>
      <w:r>
        <w:rPr>
          <w:color w:val="023087"/>
        </w:rPr>
        <w:t xml:space="preserve">pörssi sulkeutuisi tunniksi</w:t>
      </w:r>
      <w:r>
        <w:t xml:space="preserve">. </w:t>
      </w:r>
      <w:r>
        <w:t xml:space="preserve">Eräs tarkkailija arvioi, että 80-90 prosenttia </w:t>
      </w:r>
      <w:r>
        <w:rPr>
          <w:color w:val="6A3A35"/>
        </w:rPr>
        <w:t xml:space="preserve">S&amp;P-listan</w:t>
      </w:r>
      <w:r>
        <w:t xml:space="preserve"> kauppiaista </w:t>
      </w:r>
      <w:r>
        <w:t xml:space="preserve">"vain seisoi ja katseli ympärilleen". Mutta 250 pisteen sulake ei ehkä koskaan napsahtanut, eikä </w:t>
      </w:r>
      <w:r>
        <w:rPr>
          <w:color w:val="196956"/>
        </w:rPr>
        <w:t xml:space="preserve">Chicagon kauppakamarin päämarkkinaindeksin </w:t>
      </w:r>
      <w:r>
        <w:t xml:space="preserve">jäädyttäminenkään </w:t>
      </w:r>
      <w:r>
        <w:t xml:space="preserve">koskaan napsahtanut. </w:t>
      </w:r>
      <w:r>
        <w:rPr>
          <w:color w:val="196956"/>
        </w:rPr>
        <w:t xml:space="preserve">MMI </w:t>
      </w:r>
      <w:r>
        <w:t xml:space="preserve">ja </w:t>
      </w:r>
      <w:r>
        <w:rPr>
          <w:color w:val="6A3A35"/>
        </w:rPr>
        <w:t xml:space="preserve">S&amp;P 500 </w:t>
      </w:r>
      <w:r>
        <w:t xml:space="preserve">ovat kaksi tärkeintä indeksiä, joita </w:t>
      </w:r>
      <w:r>
        <w:t xml:space="preserve">ohjelmakauppiaat käyttävät </w:t>
      </w:r>
      <w:r>
        <w:t xml:space="preserve">tietokoneistettujen kaupankäyntistrategioidensa </w:t>
      </w:r>
      <w:r>
        <w:t xml:space="preserve">toteuttamiseen. </w:t>
      </w:r>
      <w:r>
        <w:t xml:space="preserve">Monet pitävät ohjelmia </w:t>
      </w:r>
      <w:r>
        <w:rPr>
          <w:color w:val="B70639"/>
        </w:rPr>
        <w:t xml:space="preserve">vuoden 1987 </w:t>
      </w:r>
      <w:r>
        <w:rPr>
          <w:color w:val="58018B"/>
        </w:rPr>
        <w:t xml:space="preserve">romahduksen </w:t>
      </w:r>
      <w:r>
        <w:t xml:space="preserve">pääasiallisena syynä</w:t>
      </w:r>
      <w:r>
        <w:t xml:space="preserve">. Romahduksen jälkeinen uudistusprosessi alkoi kehotuksella suunnitella markkinat uudelleen, ja se päättyi vuotta myöhemmin melko teknisiin mukautuksiin. Lokakuussa </w:t>
      </w:r>
      <w:r>
        <w:rPr>
          <w:color w:val="ECEDFE"/>
        </w:rPr>
        <w:t xml:space="preserve">1987, </w:t>
      </w:r>
      <w:r>
        <w:t xml:space="preserve">heti </w:t>
      </w:r>
      <w:r>
        <w:rPr>
          <w:color w:val="58018B"/>
        </w:rPr>
        <w:t xml:space="preserve">markkinoiden romahduksen jälkeen, </w:t>
      </w:r>
      <w:r>
        <w:t xml:space="preserve">Washingtonissa puhuttiin laajamittaisista </w:t>
      </w:r>
      <w:r>
        <w:rPr>
          <w:color w:val="2B2D32"/>
        </w:rPr>
        <w:t xml:space="preserve">muutoksista </w:t>
      </w:r>
      <w:r>
        <w:rPr>
          <w:color w:val="2B2D32"/>
        </w:rPr>
        <w:t xml:space="preserve">rahoitusmarkkinoiden rakenteeseen ja sääntelyyn</w:t>
      </w:r>
      <w:r>
        <w:t xml:space="preserve">. </w:t>
      </w:r>
      <w:r>
        <w:t xml:space="preserve">Seuraavan vuoden aikana tämä ohjelma supistettiin useisiin toimenpiteisiin, joilla pehmitettiin suuria osakkeiden laskuja keskeytetyllä kaupankäynnillä, jotta </w:t>
      </w:r>
      <w:r>
        <w:rPr>
          <w:color w:val="F8907D"/>
        </w:rPr>
        <w:t xml:space="preserve">markkinatoimijat saivat </w:t>
      </w:r>
      <w:r>
        <w:t xml:space="preserve">aikaa pysähtyä ja miettiä tilannetta uudelleen. Lisäksi tietokonepohjaiselle kaupankäynnille asetettiin rajoituksia ja toteutettiin toimia osake- ja futuurimarkkinoiden parempien yhteyksien luomiseksi. Markkinoiden sääntelyyn on tehty vain vähän muutoksia. Aluksi pääpaino oli </w:t>
      </w:r>
      <w:r>
        <w:rPr>
          <w:color w:val="895E6B"/>
        </w:rPr>
        <w:t xml:space="preserve">ohjelmakaupassa</w:t>
      </w:r>
      <w:r>
        <w:rPr>
          <w:color w:val="788E95"/>
        </w:rPr>
        <w:t xml:space="preserve">, josta </w:t>
      </w:r>
      <w:r>
        <w:rPr>
          <w:color w:val="895E6B"/>
        </w:rPr>
        <w:t xml:space="preserve">keskusteltiin paljon mutta jota ei </w:t>
      </w:r>
      <w:r>
        <w:rPr>
          <w:color w:val="895E6B"/>
        </w:rPr>
        <w:t xml:space="preserve">ymmärretty </w:t>
      </w:r>
      <w:r>
        <w:rPr>
          <w:color w:val="895E6B"/>
        </w:rPr>
        <w:t xml:space="preserve">Capitol Hillissä</w:t>
      </w:r>
      <w:r>
        <w:t xml:space="preserve">. </w:t>
      </w:r>
      <w:r>
        <w:t xml:space="preserve">Lisäksi on esitetty ehdotuksia, joiden mukaan osakemarkkinoilta pitäisi poistaa "johdannaiset", kuten </w:t>
      </w:r>
      <w:r>
        <w:rPr>
          <w:color w:val="FB6AB8"/>
        </w:rPr>
        <w:t xml:space="preserve">futuurit ja optiot, </w:t>
      </w:r>
      <w:r>
        <w:rPr>
          <w:color w:val="576094"/>
        </w:rPr>
        <w:t xml:space="preserve">joita </w:t>
      </w:r>
      <w:r>
        <w:rPr>
          <w:color w:val="FB6AB8"/>
        </w:rPr>
        <w:t xml:space="preserve">esimerkiksi liittovaltion tuomari Stanley Sporkin vertasi "peruspohjaisiin markkinoihin liitettyyn inhottavaan"</w:t>
      </w:r>
      <w:r>
        <w:t xml:space="preserve">. </w:t>
      </w:r>
      <w:r>
        <w:t xml:space="preserve">Myös </w:t>
      </w:r>
      <w:r>
        <w:rPr>
          <w:color w:val="9E8317"/>
        </w:rPr>
        <w:t xml:space="preserve">New Yorkin pörssijärjestelmää </w:t>
      </w:r>
      <w:r>
        <w:t xml:space="preserve">on arvosteltu paljon </w:t>
      </w:r>
      <w:r>
        <w:t xml:space="preserve">siitä, että </w:t>
      </w:r>
      <w:r>
        <w:rPr>
          <w:color w:val="9E8317"/>
        </w:rPr>
        <w:t xml:space="preserve">sen </w:t>
      </w:r>
      <w:r>
        <w:t xml:space="preserve">osakekaupat käydään asiantuntijoiden tai markkinatakaajien kautta. </w:t>
      </w:r>
      <w:r>
        <w:rPr>
          <w:color w:val="DB1474"/>
        </w:rPr>
        <w:t xml:space="preserve">Kun </w:t>
      </w:r>
      <w:r>
        <w:rPr>
          <w:color w:val="860E04"/>
        </w:rPr>
        <w:t xml:space="preserve">Bradin </w:t>
      </w:r>
      <w:r>
        <w:rPr>
          <w:color w:val="FBC206"/>
        </w:rPr>
        <w:t xml:space="preserve">komission </w:t>
      </w:r>
      <w:r>
        <w:rPr>
          <w:color w:val="8489AE"/>
        </w:rPr>
        <w:t xml:space="preserve">tehokkaat analyysit </w:t>
      </w:r>
      <w:r>
        <w:rPr>
          <w:color w:val="DB1474"/>
        </w:rPr>
        <w:t xml:space="preserve">julkistettiin </w:t>
      </w:r>
      <w:r>
        <w:rPr>
          <w:color w:val="6EAB9B"/>
        </w:rPr>
        <w:t xml:space="preserve">tammikuussa </w:t>
      </w:r>
      <w:r>
        <w:rPr>
          <w:color w:val="F2CDFE"/>
        </w:rPr>
        <w:t xml:space="preserve">1988</w:t>
      </w:r>
      <w:r>
        <w:rPr>
          <w:color w:val="DB1474"/>
        </w:rPr>
        <w:t xml:space="preserve">, </w:t>
      </w:r>
      <w:r>
        <w:t xml:space="preserve">uudistajien työ muuttui välittömästi. </w:t>
      </w:r>
      <w:r>
        <w:rPr>
          <w:color w:val="645341"/>
        </w:rPr>
        <w:t xml:space="preserve">Viitaten siihen, että erilliset rahoitusmarkkinat toimivat yhtenä kokonaisuutena, ja päättelemällä, että </w:t>
      </w:r>
      <w:r>
        <w:rPr>
          <w:color w:val="760035"/>
        </w:rPr>
        <w:t xml:space="preserve">romahdus </w:t>
      </w:r>
      <w:r>
        <w:rPr>
          <w:color w:val="645341"/>
        </w:rPr>
        <w:t xml:space="preserve">"lisäsi rahoitusjärjestelmän täydellisen romahtamisen todennäköisyyttä", </w:t>
      </w:r>
      <w:r>
        <w:rPr>
          <w:color w:val="647A41"/>
        </w:rPr>
        <w:t xml:space="preserve">presidentin komissio </w:t>
      </w:r>
      <w:r>
        <w:rPr>
          <w:color w:val="645341"/>
        </w:rPr>
        <w:t xml:space="preserve">vaati, että nimitetään </w:t>
      </w:r>
      <w:r>
        <w:rPr>
          <w:color w:val="496E76"/>
        </w:rPr>
        <w:t xml:space="preserve">supersääntelyviranomainen, joka valvoisi markkinoita, jotta </w:t>
      </w:r>
      <w:r>
        <w:rPr>
          <w:color w:val="F9D7CD"/>
        </w:rPr>
        <w:t xml:space="preserve">yksittäiset markkinapoikkeamat </w:t>
      </w:r>
      <w:r>
        <w:rPr>
          <w:color w:val="E3F894"/>
        </w:rPr>
        <w:t xml:space="preserve">saataisiin </w:t>
      </w:r>
      <w:r>
        <w:rPr>
          <w:color w:val="496E76"/>
        </w:rPr>
        <w:t xml:space="preserve">johdonmukaisiksi, </w:t>
      </w:r>
      <w:r>
        <w:rPr>
          <w:color w:val="876128"/>
        </w:rPr>
        <w:t xml:space="preserve">selvitysjärjestelmät </w:t>
      </w:r>
      <w:r>
        <w:rPr>
          <w:color w:val="496E76"/>
        </w:rPr>
        <w:t xml:space="preserve">yhtenäistettäisiin </w:t>
      </w:r>
      <w:r>
        <w:rPr>
          <w:color w:val="496E76"/>
        </w:rPr>
        <w:t xml:space="preserve">ja turvatoimet otettaisiin käyttöön</w:t>
      </w:r>
      <w:r>
        <w:t xml:space="preserve">. </w:t>
      </w:r>
      <w:r>
        <w:t xml:space="preserve">Ainoastaan viimeinen </w:t>
      </w:r>
      <w:r>
        <w:rPr>
          <w:color w:val="645341"/>
        </w:rPr>
        <w:t xml:space="preserve">suositus </w:t>
      </w:r>
      <w:r>
        <w:t xml:space="preserve">on koskaan pantu täytäntöön. </w:t>
      </w:r>
      <w:r>
        <w:rPr>
          <w:color w:val="A1A711"/>
        </w:rPr>
        <w:t xml:space="preserve">Reaganin Valkoinen talo </w:t>
      </w:r>
      <w:r>
        <w:t xml:space="preserve">suhtautui </w:t>
      </w:r>
      <w:r>
        <w:rPr>
          <w:color w:val="01FB92"/>
        </w:rPr>
        <w:t xml:space="preserve">Bradin </w:t>
      </w:r>
      <w:r>
        <w:rPr>
          <w:color w:val="645341"/>
        </w:rPr>
        <w:t xml:space="preserve">suosituksiin varauksellisesti </w:t>
      </w:r>
      <w:r>
        <w:t xml:space="preserve">ja nimitti </w:t>
      </w:r>
      <w:r>
        <w:rPr>
          <w:color w:val="FD0F31"/>
        </w:rPr>
        <w:t xml:space="preserve">toisen komitean - rahoitusmarkkinoita käsittelevän työryhmän </w:t>
      </w:r>
      <w:r>
        <w:t xml:space="preserve">- tarkastelemaan </w:t>
      </w:r>
      <w:r>
        <w:rPr>
          <w:color w:val="BE8485"/>
        </w:rPr>
        <w:t xml:space="preserve">Bradin </w:t>
      </w:r>
      <w:r>
        <w:rPr>
          <w:color w:val="C660FB"/>
        </w:rPr>
        <w:t xml:space="preserve">analyysejä </w:t>
      </w:r>
      <w:r>
        <w:t xml:space="preserve">ja muita kriisejä koskevia tutkimuksia. </w:t>
      </w:r>
      <w:r>
        <w:rPr>
          <w:color w:val="120104"/>
        </w:rPr>
        <w:t xml:space="preserve">Toukokuussa </w:t>
      </w:r>
      <w:r>
        <w:rPr>
          <w:color w:val="D48958"/>
        </w:rPr>
        <w:t xml:space="preserve">1988 </w:t>
      </w:r>
      <w:r>
        <w:rPr>
          <w:color w:val="FD0F31"/>
        </w:rPr>
        <w:t xml:space="preserve">työryhmä, joka koostui Federal Reserven, valtiovarainministeriön, Government Securities Rulemaking Boardin ja Commodity Futures Trading Commissionin virkamiehistä, </w:t>
      </w:r>
      <w:r>
        <w:t xml:space="preserve">hyväksyi vain vakuutussopimukset. Eri pörssien ja futuurimarkkinoiden kuukausia kestäneen kiistelyn jälkeen turvatoimet otettiin käyttöön, ja merkittävimmät kaupankäynnin keskeytykset seurasivat </w:t>
      </w:r>
      <w:r>
        <w:rPr>
          <w:color w:val="FEB8C8"/>
        </w:rPr>
        <w:t xml:space="preserve">Dow Jones Industrial Average -indeksin </w:t>
      </w:r>
      <w:r>
        <w:t xml:space="preserve">250 ja 400 pisteen </w:t>
      </w:r>
      <w:r>
        <w:t xml:space="preserve">pudotuksia.</w:t>
      </w:r>
      <w:r>
        <w:t xml:space="preserve"> Keskuudessamme eräät riippumattomat markkinoijat ovat hylänneet tällaiset mekanismit interventionistien suosimina. Lopulta tämä vapaiden markkinoiden argumentti meni läpi, ja </w:t>
      </w:r>
      <w:r>
        <w:rPr>
          <w:color w:val="FEB8C8"/>
        </w:rPr>
        <w:t xml:space="preserve">Dow Jones -indeksi </w:t>
      </w:r>
      <w:r>
        <w:t xml:space="preserve">putosi yli 250 pistettä kerran tällä vuosisadalla. "Turvatoimet" suurten laskujen pehmentämiseksi: - Jos </w:t>
      </w:r>
      <w:r>
        <w:rPr>
          <w:color w:val="6A3A35"/>
        </w:rPr>
        <w:t xml:space="preserve">S&amp;P-futuurit </w:t>
      </w:r>
      <w:r>
        <w:t xml:space="preserve">laskevat 5 pistettä avautuessaan, kaupankäynti sopimuksilla keskeytetään 10 minuutiksi - Jos </w:t>
      </w:r>
      <w:r>
        <w:rPr>
          <w:color w:val="FEB8C8"/>
        </w:rPr>
        <w:t xml:space="preserve">Dow Jones -indeksi </w:t>
      </w:r>
      <w:r>
        <w:t xml:space="preserve">laskee 25 pistettä avautuessaan, kaupankäynti sopimuksilla keskeytetään 10 minuutiksi - Jos </w:t>
      </w:r>
      <w:r>
        <w:rPr>
          <w:color w:val="6A3A35"/>
        </w:rPr>
        <w:t xml:space="preserve">S&amp;P-futuurit </w:t>
      </w:r>
      <w:r>
        <w:t xml:space="preserve">laskevat 12 pistettä (vastaa noin 100 pistettä </w:t>
      </w:r>
      <w:r>
        <w:rPr>
          <w:color w:val="FEB8C8"/>
        </w:rPr>
        <w:t xml:space="preserve">Dow Jones -indeksissä</w:t>
      </w:r>
      <w:r>
        <w:t xml:space="preserve">), kaupankäynti jäädytetään puoleksi tunniksi samaan tai korkeampaan hintaan. </w:t>
      </w:r>
      <w:r>
        <w:rPr>
          <w:color w:val="9E8317"/>
        </w:rPr>
        <w:t xml:space="preserve">NYSE:</w:t>
      </w:r>
      <w:r>
        <w:t xml:space="preserve">ssä </w:t>
      </w:r>
      <w:r>
        <w:t xml:space="preserve">ohjelmakaupat ohjataan erilliseen tietokonetiedostoon osto- ja myyntitoimeksiantojen määrittämiseksi - Jos </w:t>
      </w:r>
      <w:r>
        <w:rPr>
          <w:color w:val="6A3A35"/>
        </w:rPr>
        <w:t xml:space="preserve">S&amp;P-futuurit </w:t>
      </w:r>
      <w:r>
        <w:t xml:space="preserve">laskevat 30 pistettä, kaupankäynti pysäytetään puoleksi tunniksi samaan tai korkeampaan hintaan - Jos </w:t>
      </w:r>
      <w:r>
        <w:rPr>
          <w:color w:val="FEB8C8"/>
        </w:rPr>
        <w:t xml:space="preserve">Dow Jones -indeksi </w:t>
      </w:r>
      <w:r>
        <w:t xml:space="preserve">laskee 250 pistettä, kaupankäynti </w:t>
      </w:r>
      <w:r>
        <w:rPr>
          <w:color w:val="9E8317"/>
        </w:rPr>
        <w:t xml:space="preserve">New Yorkin pörssissä </w:t>
      </w:r>
      <w:r>
        <w:t xml:space="preserve">pysäytetään </w:t>
      </w:r>
      <w:r>
        <w:t xml:space="preserve">puoleksi tunniksi. </w:t>
      </w:r>
      <w:r>
        <w:t xml:space="preserve">Myös </w:t>
      </w:r>
      <w:r>
        <w:t xml:space="preserve">S&amp;P- ja </w:t>
      </w:r>
      <w:r>
        <w:rPr>
          <w:color w:val="196956"/>
        </w:rPr>
        <w:t xml:space="preserve">MMI-sopimukset </w:t>
      </w:r>
      <w:r>
        <w:t xml:space="preserve">pysäytetään. - Jos </w:t>
      </w:r>
      <w:r>
        <w:rPr>
          <w:color w:val="FEB8C8"/>
        </w:rPr>
        <w:t xml:space="preserve">DJIA </w:t>
      </w:r>
      <w:r>
        <w:t xml:space="preserve">laskee 400 pistettä, </w:t>
      </w:r>
      <w:r>
        <w:rPr>
          <w:color w:val="9E8317"/>
        </w:rPr>
        <w:t xml:space="preserve">New Yorkin pörssi </w:t>
      </w:r>
      <w:r>
        <w:t xml:space="preserve">pysäyttää kaupankäynnin kahdeksi tunniksi. </w:t>
      </w:r>
      <w:r>
        <w:t xml:space="preserve">Myös </w:t>
      </w:r>
      <w:r>
        <w:rPr>
          <w:color w:val="196956"/>
        </w:rPr>
        <w:t xml:space="preserve">MMI:n </w:t>
      </w:r>
      <w:r>
        <w:t xml:space="preserve">ja </w:t>
      </w:r>
      <w:r>
        <w:rPr>
          <w:color w:val="6A3A35"/>
        </w:rPr>
        <w:t xml:space="preserve">S&amp;P:n </w:t>
      </w:r>
      <w:r>
        <w:t xml:space="preserve">futuurikauppa </w:t>
      </w:r>
      <w:r>
        <w:t xml:space="preserve">pysähtyy. </w:t>
      </w:r>
      <w:r>
        <w:rPr>
          <w:color w:val="4AFEFA"/>
        </w:rPr>
        <w:t xml:space="preserve">Bradin </w:t>
      </w:r>
      <w:r>
        <w:rPr>
          <w:color w:val="FCB164"/>
        </w:rPr>
        <w:t xml:space="preserve">komission </w:t>
      </w:r>
      <w:r>
        <w:t xml:space="preserve">suositukset </w:t>
      </w:r>
      <w:r>
        <w:t xml:space="preserve">(</w:t>
      </w:r>
      <w:r>
        <w:rPr>
          <w:color w:val="05AEE8"/>
        </w:rPr>
        <w:t xml:space="preserve">tammikuu </w:t>
      </w:r>
      <w:r>
        <w:rPr>
          <w:color w:val="C3C1BE"/>
        </w:rPr>
        <w:t xml:space="preserve">1988</w:t>
      </w:r>
      <w:r>
        <w:t xml:space="preserve">): - Rahoitusmarkkinoiden päällekkäisen sääntelyelimen perustaminen - </w:t>
      </w:r>
      <w:r>
        <w:rPr>
          <w:color w:val="9F98F8"/>
        </w:rPr>
        <w:t xml:space="preserve">Kaupankäynnin selvitysjärjestelmien </w:t>
      </w:r>
      <w:r>
        <w:t xml:space="preserve">yhtenäistäminen </w:t>
      </w:r>
      <w:r>
        <w:t xml:space="preserve">- Osake- ja futuurimarkkinoiden välisten poikkeamien yhtenäistäminen </w:t>
      </w:r>
      <w:r>
        <w:rPr>
          <w:color w:val="1167D9"/>
        </w:rPr>
        <w:t xml:space="preserve">SEC:</w:t>
      </w:r>
      <w:r>
        <w:t xml:space="preserve">n ehdotukset </w:t>
      </w:r>
      <w:r>
        <w:t xml:space="preserve">(</w:t>
      </w:r>
      <w:r>
        <w:rPr>
          <w:color w:val="120104"/>
        </w:rPr>
        <w:t xml:space="preserve">toukokuu </w:t>
      </w:r>
      <w:r>
        <w:rPr>
          <w:color w:val="D48958"/>
        </w:rPr>
        <w:t xml:space="preserve">1988</w:t>
      </w:r>
      <w:r>
        <w:t xml:space="preserve">): - Suurten arvopaperikauppojen välittömän raportoinnin vaatiminen - </w:t>
      </w:r>
      <w:r>
        <w:rPr>
          <w:color w:val="1167D9"/>
        </w:rPr>
        <w:t xml:space="preserve">SEC:n </w:t>
      </w:r>
      <w:r>
        <w:t xml:space="preserve">valtuuttaminen valvomaan sidosorganisaatioiden tai välitysliikkeiden riskikauppaa. - </w:t>
      </w:r>
      <w:r>
        <w:rPr>
          <w:color w:val="D19012"/>
        </w:rPr>
        <w:t xml:space="preserve">Siirretään arvopaperifutuurikaupan toimivalta </w:t>
      </w:r>
      <w:r>
        <w:rPr>
          <w:color w:val="B7D802"/>
        </w:rPr>
        <w:t xml:space="preserve">SEC:lle </w:t>
      </w:r>
      <w:r>
        <w:rPr>
          <w:color w:val="D19012"/>
        </w:rPr>
        <w:t xml:space="preserve">CFTC:ltä </w:t>
      </w:r>
      <w:r>
        <w:t xml:space="preserve">(</w:t>
      </w:r>
      <w:r>
        <w:rPr>
          <w:color w:val="D19012"/>
        </w:rPr>
        <w:t xml:space="preserve">mitä </w:t>
      </w:r>
      <w:r>
        <w:rPr>
          <w:color w:val="826392"/>
        </w:rPr>
        <w:t xml:space="preserve">uusi </w:t>
      </w:r>
      <w:r>
        <w:rPr>
          <w:color w:val="5E7A6A"/>
        </w:rPr>
        <w:t xml:space="preserve">SEC:n </w:t>
      </w:r>
      <w:r>
        <w:rPr>
          <w:color w:val="826392"/>
        </w:rPr>
        <w:t xml:space="preserve">puheenjohtaja </w:t>
      </w:r>
      <w:r>
        <w:t xml:space="preserve">vastusti</w:t>
      </w:r>
      <w:r>
        <w:t xml:space="preserve">) - </w:t>
      </w:r>
      <w:r>
        <w:rPr>
          <w:color w:val="B29869"/>
        </w:rPr>
        <w:t xml:space="preserve">Annetaan </w:t>
      </w:r>
      <w:r>
        <w:rPr>
          <w:color w:val="1D0051"/>
        </w:rPr>
        <w:t xml:space="preserve">SEC:lle </w:t>
      </w:r>
      <w:r>
        <w:rPr>
          <w:color w:val="B29869"/>
        </w:rPr>
        <w:t xml:space="preserve">valtuudet lopettaa arvopaperikauppa </w:t>
      </w:r>
      <w:r>
        <w:t xml:space="preserve">(</w:t>
      </w:r>
      <w:r>
        <w:rPr>
          <w:color w:val="B29869"/>
        </w:rPr>
        <w:t xml:space="preserve">mitä uusi </w:t>
      </w:r>
      <w:r>
        <w:rPr>
          <w:color w:val="5E7A6A"/>
        </w:rPr>
        <w:t xml:space="preserve">SEC:n </w:t>
      </w:r>
      <w:r>
        <w:rPr>
          <w:color w:val="826392"/>
        </w:rPr>
        <w:t xml:space="preserve">puheenjohtaja </w:t>
      </w:r>
      <w:r>
        <w:t xml:space="preserve">myös vastusti</w:t>
      </w:r>
      <w:r>
        <w:t xml:space="preserve">) Kongressin ehdotus: - Perustetaan </w:t>
      </w:r>
      <w:r>
        <w:rPr>
          <w:color w:val="8BE7FC"/>
        </w:rPr>
        <w:t xml:space="preserve">komissio, jonka tehtävänä on tutkia arvopaperimarkkinoiden ja arvopaperilainsäädännön nykytilaa</w:t>
      </w:r>
      <w:r>
        <w:t xml:space="preserve">. </w:t>
      </w:r>
      <w:r>
        <w:t xml:space="preserve">Neuvostoliiton hallituksen televisiomonopolin murtuessa </w:t>
      </w:r>
      <w:r>
        <w:rPr>
          <w:color w:val="76E0C1"/>
        </w:rPr>
        <w:t xml:space="preserve">riippumaton yhtiö </w:t>
      </w:r>
      <w:r>
        <w:t xml:space="preserve">sai oikeudet lähettää maailmanlaajuisia ohjelmia, myös amerikkalaisia elokuvia. "</w:t>
      </w:r>
      <w:r>
        <w:t xml:space="preserve">Monopolia ei saa olla, sekä toimittajien että katsojien on voitava valita vapaasti", </w:t>
      </w:r>
      <w:r>
        <w:rPr>
          <w:color w:val="462C36"/>
        </w:rPr>
        <w:t xml:space="preserve">Nika TV:</w:t>
      </w:r>
      <w:r>
        <w:rPr>
          <w:color w:val="11BA09"/>
        </w:rPr>
        <w:t xml:space="preserve">n puheenjohtaja Nikolai I. Lutsenko </w:t>
      </w:r>
      <w:r>
        <w:t xml:space="preserve">sanoi </w:t>
      </w:r>
      <w:r>
        <w:rPr>
          <w:color w:val="BACFA7"/>
        </w:rPr>
        <w:t xml:space="preserve">viikoittain ilmestyvälle Nedelya-lehdelle</w:t>
      </w:r>
      <w:r>
        <w:t xml:space="preserve">. </w:t>
      </w:r>
      <w:r>
        <w:rPr>
          <w:color w:val="76E0C1"/>
        </w:rPr>
        <w:t xml:space="preserve">Yhtiö </w:t>
      </w:r>
      <w:r>
        <w:t xml:space="preserve">tekee jo </w:t>
      </w:r>
      <w:r>
        <w:t xml:space="preserve">ohjelmatyötä useissa maaseutukaupungeissa ja toivoo saavansa säännölliset lähetykset noin vuoden kuluessa, </w:t>
      </w:r>
      <w:r>
        <w:rPr>
          <w:color w:val="BACFA7"/>
        </w:rPr>
        <w:t xml:space="preserve">sanomalehti </w:t>
      </w:r>
      <w:r>
        <w:t xml:space="preserve">kertoo</w:t>
      </w:r>
      <w:r>
        <w:t xml:space="preserve">. </w:t>
      </w:r>
      <w:r>
        <w:rPr>
          <w:color w:val="11BA09"/>
        </w:rPr>
        <w:t xml:space="preserve">Lutsenko </w:t>
      </w:r>
      <w:r>
        <w:t xml:space="preserve">kertoi </w:t>
      </w:r>
      <w:r>
        <w:rPr>
          <w:color w:val="BACFA7"/>
        </w:rPr>
        <w:t xml:space="preserve">Nedjalle</w:t>
      </w:r>
      <w:r>
        <w:t xml:space="preserve">, että hän kävi äskettäin Yhdysvalloissa hankkimassa oikeudet 5000 amerikkalaisen elokuvan lähettämiseen Neuvostoliitossa. </w:t>
      </w:r>
      <w:r>
        <w:rPr>
          <w:color w:val="BACFA7"/>
        </w:rPr>
        <w:t xml:space="preserve">Nedelya-artikkelin </w:t>
      </w:r>
      <w:r>
        <w:t xml:space="preserve">mukana oli kuva </w:t>
      </w:r>
      <w:r>
        <w:rPr>
          <w:color w:val="11BA09"/>
        </w:rPr>
        <w:t xml:space="preserve">Lutsenkosta </w:t>
      </w:r>
      <w:r>
        <w:t xml:space="preserve">haastattelemassa laulaja John Denveriä Coloradossa. Vaikka </w:t>
      </w:r>
      <w:r>
        <w:rPr>
          <w:color w:val="76E0C1"/>
        </w:rPr>
        <w:t xml:space="preserve">Nika on </w:t>
      </w:r>
      <w:r>
        <w:t xml:space="preserve">riippumaton virallisesta televisiosta, sillä on </w:t>
      </w:r>
      <w:r>
        <w:rPr>
          <w:color w:val="65407D"/>
        </w:rPr>
        <w:t xml:space="preserve">valvontaelin</w:t>
      </w:r>
      <w:r>
        <w:rPr>
          <w:color w:val="491803"/>
        </w:rPr>
        <w:t xml:space="preserve">, </w:t>
      </w:r>
      <w:r>
        <w:rPr>
          <w:color w:val="65407D"/>
        </w:rPr>
        <w:t xml:space="preserve">johon kuuluu myös kommunistisen nuorisoliiton jäseniä</w:t>
      </w:r>
      <w:r>
        <w:t xml:space="preserve">. </w:t>
      </w:r>
      <w:r>
        <w:rPr>
          <w:color w:val="F5D2A8"/>
        </w:rPr>
        <w:t xml:space="preserve">Etelä-Afrikan kansallinen kaivostyöläisten liitto (National Union of Mineworkers) </w:t>
      </w:r>
      <w:r>
        <w:t xml:space="preserve">kertoi, että noin 10 000 timanttikaivosmiestä oli lakossa </w:t>
      </w:r>
      <w:r>
        <w:rPr>
          <w:color w:val="72A46E"/>
        </w:rPr>
        <w:t xml:space="preserve">De Beers Consolidated Mines Ltd:</w:t>
      </w:r>
      <w:r>
        <w:rPr>
          <w:color w:val="03422C"/>
        </w:rPr>
        <w:t xml:space="preserve">n korkeampien palkkojen puolesta</w:t>
      </w:r>
      <w:r>
        <w:rPr>
          <w:color w:val="72A46E"/>
        </w:rPr>
        <w:t xml:space="preserve">. </w:t>
      </w:r>
      <w:r>
        <w:rPr>
          <w:color w:val="128EAC"/>
        </w:rPr>
        <w:t xml:space="preserve">De Beersin mukaan </w:t>
      </w:r>
      <w:r>
        <w:rPr>
          <w:color w:val="B95C69"/>
        </w:rPr>
        <w:t xml:space="preserve">konsernin </w:t>
      </w:r>
      <w:r>
        <w:rPr>
          <w:color w:val="47545E"/>
        </w:rPr>
        <w:t xml:space="preserve">viiden kaivoksen työntekij</w:t>
      </w:r>
      <w:r>
        <w:t xml:space="preserve">ät </w:t>
      </w:r>
      <w:r>
        <w:t xml:space="preserve">olivat </w:t>
      </w:r>
      <w:r>
        <w:rPr>
          <w:color w:val="A14D12"/>
        </w:rPr>
        <w:t xml:space="preserve">lakossa, </w:t>
      </w:r>
      <w:r>
        <w:rPr>
          <w:color w:val="C4C8FA"/>
        </w:rPr>
        <w:t xml:space="preserve">joka </w:t>
      </w:r>
      <w:r>
        <w:rPr>
          <w:color w:val="372A55"/>
        </w:rPr>
        <w:t xml:space="preserve">oli sen mukaan rauhanomainen, ja yhdessä </w:t>
      </w:r>
      <w:r>
        <w:rPr>
          <w:color w:val="3F3610"/>
        </w:rPr>
        <w:t xml:space="preserve">kaivoksessa </w:t>
      </w:r>
      <w:r>
        <w:rPr>
          <w:color w:val="372A55"/>
        </w:rPr>
        <w:t xml:space="preserve">oli järjestetty mielenosoitus</w:t>
      </w:r>
      <w:r>
        <w:t xml:space="preserve">. </w:t>
      </w:r>
      <w:r>
        <w:t xml:space="preserve">Neuvottelut ajautuivat umpikujaan, kun </w:t>
      </w:r>
      <w:r>
        <w:rPr>
          <w:color w:val="128EAC"/>
        </w:rPr>
        <w:t xml:space="preserve">De Beers </w:t>
      </w:r>
      <w:r>
        <w:t xml:space="preserve">tarjosi 17 prosentin korotusta </w:t>
      </w:r>
      <w:r>
        <w:rPr>
          <w:color w:val="D3A2C6"/>
        </w:rPr>
        <w:t xml:space="preserve">alimpaan palkkaluokkaan, </w:t>
      </w:r>
      <w:r>
        <w:t xml:space="preserve">kun taas </w:t>
      </w:r>
      <w:r>
        <w:rPr>
          <w:color w:val="F5D2A8"/>
        </w:rPr>
        <w:t xml:space="preserve">ammattiliitto </w:t>
      </w:r>
      <w:r>
        <w:t xml:space="preserve">vaati 37,6 prosentin korotusta vähimmäispalkkaan. </w:t>
      </w:r>
      <w:r>
        <w:rPr>
          <w:color w:val="719FFA"/>
        </w:rPr>
        <w:t xml:space="preserve">Japanin oppositiossa oleva sosialistipuolue </w:t>
      </w:r>
      <w:r>
        <w:t xml:space="preserve">kiisti</w:t>
      </w:r>
      <w:r>
        <w:rPr>
          <w:color w:val="0D841A"/>
        </w:rPr>
        <w:t xml:space="preserve">, että </w:t>
      </w:r>
      <w:r>
        <w:rPr>
          <w:color w:val="0D841A"/>
        </w:rPr>
        <w:t xml:space="preserve">peliautomaattien omistajat olisivat lahjoneet lainsäätäjiä</w:t>
      </w:r>
      <w:r>
        <w:t xml:space="preserve">. </w:t>
      </w:r>
      <w:r>
        <w:rPr>
          <w:color w:val="9DB3B7"/>
        </w:rPr>
        <w:t xml:space="preserve">Hallitseva liberaalidemokraattinen puolue </w:t>
      </w:r>
      <w:r>
        <w:t xml:space="preserve">esitti syytöksen parlamentissa </w:t>
      </w:r>
      <w:r>
        <w:t xml:space="preserve">sen jälkeen, kun lehtien mukaan japanilaistyylisestä flipperistä, pachinkosta, saadut rahat olivat soluttautuneet politiikkaan. </w:t>
      </w:r>
      <w:r>
        <w:rPr>
          <w:color w:val="747103"/>
        </w:rPr>
        <w:t xml:space="preserve">Sosialistisen puolueen </w:t>
      </w:r>
      <w:r>
        <w:rPr>
          <w:color w:val="B14F8F"/>
        </w:rPr>
        <w:t xml:space="preserve">pääsihteeri Tsuruo Yamaguchi </w:t>
      </w:r>
      <w:r>
        <w:t xml:space="preserve">ilmoitti, että yhdeksän puolueen lakimiestä oli saanut </w:t>
      </w:r>
      <w:r>
        <w:t xml:space="preserve">pachinko-yhdistykseltä </w:t>
      </w:r>
      <w:r>
        <w:rPr>
          <w:color w:val="9F816D"/>
        </w:rPr>
        <w:t xml:space="preserve">lahjoituksia </w:t>
      </w:r>
      <w:r>
        <w:rPr>
          <w:color w:val="D26A5B"/>
        </w:rPr>
        <w:t xml:space="preserve">yhteensä 8 miljoonaa jeniä (noin 55 000 dollaria)</w:t>
      </w:r>
      <w:r>
        <w:t xml:space="preserve">, mutta sanoi, että </w:t>
      </w:r>
      <w:r>
        <w:rPr>
          <w:color w:val="8B934B"/>
        </w:rPr>
        <w:t xml:space="preserve">lahjoitukset </w:t>
      </w:r>
      <w:r>
        <w:t xml:space="preserve">olivat laillisia eikä yksikään </w:t>
      </w:r>
      <w:r>
        <w:rPr>
          <w:color w:val="719FFA"/>
        </w:rPr>
        <w:t xml:space="preserve">puolueen </w:t>
      </w:r>
      <w:r>
        <w:t xml:space="preserve">jäsenistä toiminut alan hyväksi. </w:t>
      </w:r>
      <w:r>
        <w:rPr>
          <w:color w:val="F98500"/>
        </w:rPr>
        <w:t xml:space="preserve">Maailman luonnonsäätiön </w:t>
      </w:r>
      <w:r>
        <w:t xml:space="preserve">mukaan </w:t>
      </w:r>
      <w:r>
        <w:rPr>
          <w:color w:val="002935"/>
        </w:rPr>
        <w:t xml:space="preserve">Espanja, Argentiina, Thaimaa ja Indonesia </w:t>
      </w:r>
      <w:r>
        <w:t xml:space="preserve">tekevät liian vähän estääkseen uhanalaisten villieläinten laittoman kaupan </w:t>
      </w:r>
      <w:r>
        <w:t xml:space="preserve">rajojensa </w:t>
      </w:r>
      <w:r>
        <w:t xml:space="preserve">yli. </w:t>
      </w:r>
      <w:r>
        <w:rPr>
          <w:color w:val="F98500"/>
        </w:rPr>
        <w:t xml:space="preserve">Luonnonsuojelujärjestön </w:t>
      </w:r>
      <w:r>
        <w:t xml:space="preserve">raportissa, </w:t>
      </w:r>
      <w:r>
        <w:t xml:space="preserve">joka esiteltiin YK:n järjestämässä uhanalaisten lajien kansainvälistä kauppaa käsittelevässä kongressissa Lausannessa, syytetään näitä </w:t>
      </w:r>
      <w:r>
        <w:rPr>
          <w:color w:val="002935"/>
        </w:rPr>
        <w:t xml:space="preserve">neljää yritystä </w:t>
      </w:r>
      <w:r>
        <w:t xml:space="preserve">suojeltujen lajien salakuljetuksesta papukaijoista orkideoihin. </w:t>
      </w:r>
      <w:r>
        <w:rPr>
          <w:color w:val="F98500"/>
        </w:rPr>
        <w:t xml:space="preserve">Rahaston </w:t>
      </w:r>
      <w:r>
        <w:t xml:space="preserve">edustajan </w:t>
      </w:r>
      <w:r>
        <w:t xml:space="preserve">Simon Lysterin mukaan luonnonvaraisten eläinten ja kasvien maailmanlaajuinen kauppa on arviolta 5 miljardia dollaria vuodessa. </w:t>
      </w:r>
      <w:r>
        <w:rPr>
          <w:color w:val="FCB899"/>
        </w:rPr>
        <w:t xml:space="preserve">Naton </w:t>
      </w:r>
      <w:r>
        <w:rPr>
          <w:color w:val="D7F3FE"/>
        </w:rPr>
        <w:t xml:space="preserve">hanke </w:t>
      </w:r>
      <w:r>
        <w:rPr>
          <w:color w:val="D7F3FE"/>
        </w:rPr>
        <w:t xml:space="preserve">rakentaa fregatti 1990-luvulle </w:t>
      </w:r>
      <w:r>
        <w:t xml:space="preserve">torpattiin, kun </w:t>
      </w:r>
      <w:r>
        <w:rPr>
          <w:color w:val="1C0720"/>
        </w:rPr>
        <w:t xml:space="preserve">kolme </w:t>
      </w:r>
      <w:r>
        <w:rPr>
          <w:color w:val="6B5F61"/>
        </w:rPr>
        <w:t xml:space="preserve">sen </w:t>
      </w:r>
      <w:r>
        <w:rPr>
          <w:color w:val="1C0720"/>
        </w:rPr>
        <w:t xml:space="preserve">kahdeksasta osallistujamaasta </w:t>
      </w:r>
      <w:r>
        <w:t xml:space="preserve">vetäytyi</w:t>
      </w:r>
      <w:r>
        <w:t xml:space="preserve">. </w:t>
      </w:r>
      <w:r>
        <w:rPr>
          <w:color w:val="1C0720"/>
        </w:rPr>
        <w:t xml:space="preserve">Iso-Britannia, Ranska ja Italia </w:t>
      </w:r>
      <w:r>
        <w:t xml:space="preserve">ovat ilmoittaneet tekniset syyt vetäytymiselle, mutta jotkut virkamiehet ovat huomauttaneet, että </w:t>
      </w:r>
      <w:r>
        <w:rPr>
          <w:color w:val="F98A9D"/>
        </w:rPr>
        <w:t xml:space="preserve">liittolaiset ovat </w:t>
      </w:r>
      <w:r>
        <w:t xml:space="preserve">yhä vastahakoisempia </w:t>
      </w:r>
      <w:r>
        <w:t xml:space="preserve">sitoutumaan suuriin puolustusmenoihin, kun taas itä-länsi-sisäiset aseistariisuntaneuvottelut osoittavat merkkejä menestyksestä. Ei ihme, että </w:t>
      </w:r>
      <w:r>
        <w:rPr>
          <w:color w:val="9B72C2"/>
        </w:rPr>
        <w:t xml:space="preserve">Britannian työväenpuolue </w:t>
      </w:r>
      <w:r>
        <w:t xml:space="preserve">vaatii luottovalvontaa. Muutama tunti sen jälkeen, kun </w:t>
      </w:r>
      <w:r>
        <w:rPr>
          <w:color w:val="9B72C2"/>
        </w:rPr>
        <w:t xml:space="preserve">puolue oli </w:t>
      </w:r>
      <w:r>
        <w:t xml:space="preserve">aiemmin tässä kuussa </w:t>
      </w:r>
      <w:r>
        <w:t xml:space="preserve">lanseerannut </w:t>
      </w:r>
      <w:r>
        <w:rPr>
          <w:color w:val="2C3729"/>
        </w:rPr>
        <w:t xml:space="preserve">hyväntekeväisyystiliin yhdistetyn oman luottokorttinsa</w:t>
      </w:r>
      <w:r>
        <w:t xml:space="preserve">, konservatiivit nostivat hallituksen peruskorkoa. </w:t>
      </w:r>
      <w:r>
        <w:rPr>
          <w:color w:val="2C3729"/>
        </w:rPr>
        <w:t xml:space="preserve">Labourin Visa-kortin </w:t>
      </w:r>
      <w:r>
        <w:t xml:space="preserve">uskotaan olevan ensimmäinen brittiläiseen poliittiseen puolueeseen sidottu kortti. </w:t>
      </w:r>
      <w:r>
        <w:rPr>
          <w:color w:val="9B72C2"/>
        </w:rPr>
        <w:t xml:space="preserve">Puolue </w:t>
      </w:r>
      <w:r>
        <w:t xml:space="preserve">saa 25 penniä (39 senttiä) </w:t>
      </w:r>
      <w:r>
        <w:rPr>
          <w:color w:val="D7C70B"/>
        </w:rPr>
        <w:t xml:space="preserve">jokaisesta 100:sta </w:t>
      </w:r>
      <w:r>
        <w:t xml:space="preserve">(noin 155 dollaria)</w:t>
      </w:r>
      <w:r>
        <w:t xml:space="preserve">, jonka käyttäjä käyttää kortilla. Kuten muillakin korkeakorkoisilla muovituotteilla Britannian korkeakorkoisessa ympäristössä, </w:t>
      </w:r>
      <w:r>
        <w:rPr>
          <w:color w:val="2C3729"/>
        </w:rPr>
        <w:t xml:space="preserve">Co-operative Bankin hallinnoimalla Labour-kortilla </w:t>
      </w:r>
      <w:r>
        <w:t xml:space="preserve">on kova (tässä tapauksessa 29,8 prosentin) vuotuinen korko maksamattomalle saldolle. </w:t>
      </w:r>
      <w:r>
        <w:rPr>
          <w:color w:val="9F9992"/>
        </w:rPr>
        <w:t xml:space="preserve">Kiinan vuoden kestäneellä säästöohjelmalla </w:t>
      </w:r>
      <w:r>
        <w:t xml:space="preserve">on onnistuttu jonkin verran hillitsemään rajua talouskasvua ja vakauttamaan hintoja, mutta sillä ei ole onnistuttu puuttumaan valtion suunnittelun vakaviin puutteisiin ja valtion budjetin hälyttävään tyhjenemiseen. </w:t>
      </w:r>
      <w:r>
        <w:rPr>
          <w:color w:val="EFFBD0"/>
        </w:rPr>
        <w:t xml:space="preserve">Virallinen China Daily -lehti </w:t>
      </w:r>
      <w:r>
        <w:t xml:space="preserve">kertoi, että elintarvikkeiden loppuhinnat ilman lippuja eivät olleet nousseet viime joulukuun jälkeen, mutta vahvisti, että valtavat valtion tuet olivat merkittävä tekijä hintojen alhaisina pitämisessä. Valtion tilastokeskus totesi, että sianlihan tukemiseen käytettiin vuoden ensimmäisellä puoliskolla yli 1 miljardi juania (270 miljoonaa dollaria). </w:t>
      </w:r>
      <w:r>
        <w:rPr>
          <w:color w:val="EFFBD0"/>
        </w:rPr>
        <w:t xml:space="preserve">Sanomalehti </w:t>
      </w:r>
      <w:r>
        <w:t xml:space="preserve">siteerasi </w:t>
      </w:r>
      <w:r>
        <w:rPr>
          <w:color w:val="FDE2F1"/>
        </w:rPr>
        <w:t xml:space="preserve">asiantuntijoita</w:t>
      </w:r>
      <w:r>
        <w:t xml:space="preserve">, joiden </w:t>
      </w:r>
      <w:r>
        <w:rPr>
          <w:color w:val="923A52"/>
        </w:rPr>
        <w:t xml:space="preserve">mukaan </w:t>
      </w:r>
      <w:r>
        <w:rPr>
          <w:color w:val="FDE2F1"/>
        </w:rPr>
        <w:t xml:space="preserve">tuki aiheuttaisi sen, että hyödykkeiden hintojen ja todellisten arvojen välinen ero "muuttuisi hyvin merkityksettömäksi" ja että vähennys tarvitsee varoja investoida "jo ennestään vaikeaan valtion talousarvioon</w:t>
      </w:r>
      <w:r>
        <w:t xml:space="preserve">". </w:t>
      </w:r>
      <w:r>
        <w:rPr>
          <w:color w:val="BC14FD"/>
        </w:rPr>
        <w:t xml:space="preserve">Säästöpyrkimykset </w:t>
      </w:r>
      <w:r>
        <w:t xml:space="preserve">ovat vähentäneet </w:t>
      </w:r>
      <w:r>
        <w:rPr>
          <w:color w:val="6D706C"/>
        </w:rPr>
        <w:t xml:space="preserve">talouskasvua, </w:t>
      </w:r>
      <w:r>
        <w:rPr>
          <w:color w:val="0007C4"/>
        </w:rPr>
        <w:t xml:space="preserve">joka </w:t>
      </w:r>
      <w:r>
        <w:rPr>
          <w:color w:val="6D706C"/>
        </w:rPr>
        <w:t xml:space="preserve">viime vuonna oli 20,7 prosenttia, 8 prosenttiin vuonna 1990</w:t>
      </w:r>
      <w:r>
        <w:t xml:space="preserve">. Ekonomistit ennustavat nyt, että kasvu on tänä vuonna noin 11,5 prosenttia. Osoituksena </w:t>
      </w:r>
      <w:r>
        <w:t xml:space="preserve">kasvavasta virallisesta uskonnollisesta suvaitsevaisuudesta </w:t>
      </w:r>
      <w:r>
        <w:rPr>
          <w:color w:val="C6A62F"/>
        </w:rPr>
        <w:t xml:space="preserve">Venäjän ortodoksisen kirkon papit </w:t>
      </w:r>
      <w:r>
        <w:t xml:space="preserve">saivat juhlia Moskovan patriarkaatin 400-vuotisjuhlaa </w:t>
      </w:r>
      <w:r>
        <w:rPr>
          <w:color w:val="000C14"/>
        </w:rPr>
        <w:t xml:space="preserve">Kremlin 1400-luvulla rakennetussa Uspenskin katedraalissa, </w:t>
      </w:r>
      <w:r>
        <w:rPr>
          <w:color w:val="904431"/>
        </w:rPr>
        <w:t xml:space="preserve">jossa </w:t>
      </w:r>
      <w:r>
        <w:rPr>
          <w:color w:val="000C14"/>
        </w:rPr>
        <w:t xml:space="preserve">tsaarit kruunattiin</w:t>
      </w:r>
      <w:r>
        <w:t xml:space="preserve">...</w:t>
      </w:r>
      <w:r>
        <w:rPr>
          <w:color w:val="1C1B08"/>
        </w:rPr>
        <w:t xml:space="preserve">Hongkongin </w:t>
      </w:r>
      <w:r>
        <w:t xml:space="preserve">ulkopuolella sijaitsevalle kukkulalle, </w:t>
      </w:r>
      <w:r>
        <w:t xml:space="preserve">Kiinaan päin, </w:t>
      </w:r>
      <w:r>
        <w:t xml:space="preserve">valmistui </w:t>
      </w:r>
      <w:r>
        <w:rPr>
          <w:color w:val="600013"/>
        </w:rPr>
        <w:t xml:space="preserve">7,7 miljoonaa dollaria maksanut, 34 metriä korkea Buddhan patsas. </w:t>
      </w:r>
      <w:r>
        <w:rPr>
          <w:color w:val="600013"/>
        </w:rPr>
        <w:t xml:space="preserve">Patsas on </w:t>
      </w:r>
      <w:r>
        <w:rPr>
          <w:color w:val="693955"/>
        </w:rPr>
        <w:t xml:space="preserve">Po Lin -luostarin johtajan Sik Chi Wanin </w:t>
      </w:r>
      <w:r>
        <w:t xml:space="preserve">henkinen poika, </w:t>
      </w:r>
      <w:r>
        <w:rPr>
          <w:color w:val="5E7C99"/>
        </w:rPr>
        <w:t xml:space="preserve">joka </w:t>
      </w:r>
      <w:r>
        <w:rPr>
          <w:color w:val="693955"/>
        </w:rPr>
        <w:t xml:space="preserve">sanoi: "</w:t>
      </w:r>
      <w:r>
        <w:rPr>
          <w:color w:val="6C6E82"/>
        </w:rPr>
        <w:t xml:space="preserve">Hongkong </w:t>
      </w:r>
      <w:r>
        <w:rPr>
          <w:color w:val="693955"/>
        </w:rPr>
        <w:t xml:space="preserve">on niin vauras paikka, että tarvitsemme myös hengellisen symbolin.</w:t>
      </w:r>
    </w:p>
    <w:p>
      <w:r>
        <w:rPr>
          <w:b/>
        </w:rPr>
        <w:t xml:space="preserve">Asiakirjan numero 300</w:t>
      </w:r>
    </w:p>
    <w:p>
      <w:r>
        <w:rPr>
          <w:b/>
        </w:rPr>
        <w:t xml:space="preserve">Asiakirjan tunniste: wsj2418-001</w:t>
      </w:r>
    </w:p>
    <w:p>
      <w:r>
        <w:t xml:space="preserve">Kaikki näytti riittävän viattomalta: viime huhtikuussa </w:t>
      </w:r>
      <w:r>
        <w:rPr>
          <w:color w:val="310106"/>
        </w:rPr>
        <w:t xml:space="preserve">eräs Steven B. Iken </w:t>
      </w:r>
      <w:r>
        <w:t xml:space="preserve">vieraili </w:t>
      </w:r>
      <w:r>
        <w:rPr>
          <w:color w:val="04640D"/>
        </w:rPr>
        <w:t xml:space="preserve">paikallisessa Justin Products Inc:ssä</w:t>
      </w:r>
      <w:r>
        <w:t xml:space="preserve">, osoittautui potentiaaliseksi asiakkaaksi ja sai tietää kaiken </w:t>
      </w:r>
      <w:r>
        <w:rPr>
          <w:color w:val="FB5514"/>
        </w:rPr>
        <w:t xml:space="preserve">yrityksen </w:t>
      </w:r>
      <w:r>
        <w:rPr>
          <w:color w:val="FEFB0A"/>
        </w:rPr>
        <w:t xml:space="preserve">uudesta lapsille tarkoitetusta kasettisoittimesta</w:t>
      </w:r>
      <w:r>
        <w:t xml:space="preserve">. </w:t>
      </w:r>
      <w:r>
        <w:t xml:space="preserve">"</w:t>
      </w:r>
      <w:r>
        <w:rPr>
          <w:color w:val="FEFB0A"/>
        </w:rPr>
        <w:t xml:space="preserve">Se on </w:t>
      </w:r>
      <w:r>
        <w:t xml:space="preserve">melko samanlainen kuin </w:t>
      </w:r>
      <w:r>
        <w:rPr>
          <w:color w:val="E115C0"/>
        </w:rPr>
        <w:t xml:space="preserve">Sonyn </w:t>
      </w:r>
      <w:r>
        <w:t xml:space="preserve">tuote</w:t>
      </w:r>
      <w:r>
        <w:t xml:space="preserve">", </w:t>
      </w:r>
      <w:r>
        <w:rPr>
          <w:color w:val="310106"/>
        </w:rPr>
        <w:t xml:space="preserve">Iken </w:t>
      </w:r>
      <w:r>
        <w:t xml:space="preserve">totesi </w:t>
      </w:r>
      <w:r>
        <w:t xml:space="preserve">nähtyään prototyyppejä ja kuvia. </w:t>
      </w:r>
      <w:r>
        <w:rPr>
          <w:color w:val="00587F"/>
        </w:rPr>
        <w:t xml:space="preserve">Myyjä </w:t>
      </w:r>
      <w:r>
        <w:t xml:space="preserve">vastasi Justinille: "Juuri niin." </w:t>
      </w:r>
      <w:r>
        <w:rPr>
          <w:color w:val="04640D"/>
        </w:rPr>
        <w:t xml:space="preserve">Justinun </w:t>
      </w:r>
      <w:r>
        <w:t xml:space="preserve">tuotteiden </w:t>
      </w:r>
      <w:r>
        <w:t xml:space="preserve">tukkuhinnat ovat noin 40 prosenttia alhaisemmat kuin </w:t>
      </w:r>
      <w:r>
        <w:rPr>
          <w:color w:val="9E8317"/>
        </w:rPr>
        <w:t xml:space="preserve">japanilaisen Sony Corp:</w:t>
      </w:r>
      <w:r>
        <w:rPr>
          <w:color w:val="FEB8C8"/>
        </w:rPr>
        <w:t xml:space="preserve">n My First Sony -malliston hinnat</w:t>
      </w:r>
      <w:r>
        <w:t xml:space="preserve">. </w:t>
      </w:r>
      <w:r>
        <w:rPr>
          <w:color w:val="310106"/>
        </w:rPr>
        <w:t xml:space="preserve">Vierailija </w:t>
      </w:r>
      <w:r>
        <w:t xml:space="preserve">puhui innostuneesti ja lupasi palata. Mutta uuden asiakkaan sijasta - osana Sonyn myymisestä alihintaan - </w:t>
      </w:r>
      <w:r>
        <w:rPr>
          <w:color w:val="04640D"/>
        </w:rPr>
        <w:t xml:space="preserve">Justin joutui </w:t>
      </w:r>
      <w:r>
        <w:t xml:space="preserve">kalliiseen oikeudelliseen sotkuun. Kävi ilmi, että </w:t>
      </w:r>
      <w:r>
        <w:rPr>
          <w:color w:val="01190F"/>
        </w:rPr>
        <w:t xml:space="preserve">Iken </w:t>
      </w:r>
      <w:r>
        <w:rPr>
          <w:color w:val="847D81"/>
        </w:rPr>
        <w:t xml:space="preserve">oli </w:t>
      </w:r>
      <w:r>
        <w:rPr>
          <w:color w:val="58018B"/>
        </w:rPr>
        <w:t xml:space="preserve">yksityisetsivä, joka </w:t>
      </w:r>
      <w:r>
        <w:rPr>
          <w:color w:val="58018B"/>
        </w:rPr>
        <w:t xml:space="preserve">oli käyttänyt piilotettua nauhuria </w:t>
      </w:r>
      <w:r>
        <w:t xml:space="preserve">saadakseen tietoja </w:t>
      </w:r>
      <w:r>
        <w:rPr>
          <w:color w:val="E115C0"/>
        </w:rPr>
        <w:t xml:space="preserve">Sonylle</w:t>
      </w:r>
      <w:r>
        <w:t xml:space="preserve">. </w:t>
      </w:r>
      <w:r>
        <w:rPr>
          <w:color w:val="703B01"/>
        </w:rPr>
        <w:t xml:space="preserve">Hänen </w:t>
      </w:r>
      <w:r>
        <w:t xml:space="preserve">nauhoituksensa tuli myöhemmin esiin todisteena oikeudessa. Pyrkiessään pitämään </w:t>
      </w:r>
      <w:r>
        <w:rPr>
          <w:color w:val="118B8A"/>
        </w:rPr>
        <w:t xml:space="preserve">Justinin </w:t>
      </w:r>
      <w:r>
        <w:rPr>
          <w:color w:val="F7F1DF"/>
        </w:rPr>
        <w:t xml:space="preserve">"My Own" </w:t>
      </w:r>
      <w:r>
        <w:rPr>
          <w:color w:val="F7F1DF"/>
        </w:rPr>
        <w:t xml:space="preserve">-tuotesarjan poissa </w:t>
      </w:r>
      <w:r>
        <w:t xml:space="preserve">Yhdysvaltain markkinoilta </w:t>
      </w:r>
      <w:r>
        <w:rPr>
          <w:color w:val="E115C0"/>
        </w:rPr>
        <w:t xml:space="preserve">Sony </w:t>
      </w:r>
      <w:r>
        <w:t xml:space="preserve">nosti </w:t>
      </w:r>
      <w:r>
        <w:rPr>
          <w:color w:val="4AFEFA"/>
        </w:rPr>
        <w:t xml:space="preserve">viime toukokuussa </w:t>
      </w:r>
      <w:r>
        <w:t xml:space="preserve">Manhattanin liittovaltion tuomioistuimessa kanteen, jossa se väitti, että Justinin tavaramerkkiä on loukattu, että se on toiminut vilpillisessä kilpailussa ja että se on rikkonut muita kauppalakeja. Sen </w:t>
      </w:r>
      <w:r>
        <w:rPr>
          <w:color w:val="4AFEFA"/>
        </w:rPr>
        <w:t xml:space="preserve">jälkeen </w:t>
      </w:r>
      <w:r>
        <w:rPr>
          <w:color w:val="796EE6"/>
        </w:rPr>
        <w:t xml:space="preserve">Justinin </w:t>
      </w:r>
      <w:r>
        <w:rPr>
          <w:color w:val="FCB164"/>
        </w:rPr>
        <w:t xml:space="preserve">omistajan, 61-vuotiaan Leonard Kayn </w:t>
      </w:r>
      <w:r>
        <w:t xml:space="preserve">elämä on </w:t>
      </w:r>
      <w:r>
        <w:t xml:space="preserve">muuttunut paljon. "</w:t>
      </w:r>
      <w:r>
        <w:t xml:space="preserve">En ole saanut nukuttua kunnolla, kun </w:t>
      </w:r>
      <w:r>
        <w:rPr>
          <w:color w:val="000D2C"/>
        </w:rPr>
        <w:t xml:space="preserve">tämä </w:t>
      </w:r>
      <w:r>
        <w:t xml:space="preserve">on ollut käynnissä", hän sanoo. "Se </w:t>
      </w:r>
      <w:r>
        <w:rPr>
          <w:color w:val="000D2C"/>
        </w:rPr>
        <w:t xml:space="preserve">on </w:t>
      </w:r>
      <w:r>
        <w:t xml:space="preserve">häiritsevin asia </w:t>
      </w:r>
      <w:r>
        <w:t xml:space="preserve">elämässäni - en voi edes </w:t>
      </w:r>
      <w:r>
        <w:rPr>
          <w:color w:val="FCB164"/>
        </w:rPr>
        <w:t xml:space="preserve">hoitaa </w:t>
      </w:r>
      <w:r>
        <w:t xml:space="preserve">asioitani." </w:t>
      </w:r>
      <w:r>
        <w:rPr>
          <w:color w:val="53495F"/>
        </w:rPr>
        <w:t xml:space="preserve">Hänen </w:t>
      </w:r>
      <w:r>
        <w:rPr>
          <w:color w:val="04640D"/>
        </w:rPr>
        <w:t xml:space="preserve">yrityksensä (vuosimyynti noin 25 miljoonaa dollaria</w:t>
      </w:r>
      <w:r>
        <w:t xml:space="preserve">) voi kärsiä kalliin iskun - arviolta 10 prosenttia kokonaismyynnistä - jos </w:t>
      </w:r>
      <w:r>
        <w:rPr>
          <w:color w:val="E115C0"/>
        </w:rPr>
        <w:t xml:space="preserve">Sony (vuosimyynti noin 16 miljardia dollaria</w:t>
      </w:r>
      <w:r>
        <w:t xml:space="preserve">) voittaa. </w:t>
      </w:r>
      <w:r>
        <w:rPr>
          <w:color w:val="04640D"/>
        </w:rPr>
        <w:t xml:space="preserve">Justinin </w:t>
      </w:r>
      <w:r>
        <w:t xml:space="preserve">ahdinko </w:t>
      </w:r>
      <w:r>
        <w:t xml:space="preserve">osoittaa, mitä voi tapahtua, kun pieni yritys joutuu yhtäkkiä vihaisen monikansallisen yrityksen koko oikeudellisen voiman kohteeksi. </w:t>
      </w:r>
      <w:r>
        <w:rPr>
          <w:color w:val="F95475"/>
        </w:rPr>
        <w:t xml:space="preserve">Tapaus </w:t>
      </w:r>
      <w:r>
        <w:t xml:space="preserve">osoittaa myös </w:t>
      </w:r>
      <w:r>
        <w:t xml:space="preserve">ironisesti, </w:t>
      </w:r>
      <w:r>
        <w:t xml:space="preserve">miten täysin </w:t>
      </w:r>
      <w:r>
        <w:rPr>
          <w:color w:val="61FC03"/>
        </w:rPr>
        <w:t xml:space="preserve">Japani </w:t>
      </w:r>
      <w:r>
        <w:t xml:space="preserve">on kääntänyt pöydän amerikkalaista liiketoimintaa vastaan. Amerikkalaiset valittivat katkerasti </w:t>
      </w:r>
      <w:r>
        <w:rPr>
          <w:color w:val="61FC03"/>
        </w:rPr>
        <w:t xml:space="preserve">Japanista</w:t>
      </w:r>
      <w:r>
        <w:t xml:space="preserve"> myytävistä alihintaisista jäljitelmätuotteista</w:t>
      </w:r>
      <w:r>
        <w:t xml:space="preserve">. </w:t>
      </w:r>
      <w:r>
        <w:t xml:space="preserve">Nyt </w:t>
      </w:r>
      <w:r>
        <w:rPr>
          <w:color w:val="E115C0"/>
        </w:rPr>
        <w:t xml:space="preserve">Sony, </w:t>
      </w:r>
      <w:r>
        <w:rPr>
          <w:color w:val="5D9608"/>
        </w:rPr>
        <w:t xml:space="preserve">jonka </w:t>
      </w:r>
      <w:r>
        <w:rPr>
          <w:color w:val="E115C0"/>
        </w:rPr>
        <w:t xml:space="preserve">innovatiiviset ja korkeatasoiset tuotteet kuuluvat arvostetuimpiin kulutuselektroniikan tuotteisiin</w:t>
      </w:r>
      <w:r>
        <w:t xml:space="preserve">, protestoi katkerasti </w:t>
      </w:r>
      <w:r>
        <w:rPr>
          <w:color w:val="04640D"/>
        </w:rPr>
        <w:t xml:space="preserve">pientä amerikkalaisyritystä vastaan, joka valmistaa Kiinassa halpoja kopioita</w:t>
      </w:r>
      <w:r>
        <w:t xml:space="preserve">. </w:t>
      </w:r>
      <w:r>
        <w:t xml:space="preserve">"Lopputulos on se</w:t>
      </w:r>
      <w:r>
        <w:rPr>
          <w:color w:val="DE98FD"/>
        </w:rPr>
        <w:t xml:space="preserve">, että </w:t>
      </w:r>
      <w:r>
        <w:rPr>
          <w:color w:val="98A088"/>
        </w:rPr>
        <w:t xml:space="preserve">Justin </w:t>
      </w:r>
      <w:r>
        <w:rPr>
          <w:color w:val="DE98FD"/>
        </w:rPr>
        <w:t xml:space="preserve">haistoi </w:t>
      </w:r>
      <w:r>
        <w:rPr>
          <w:color w:val="248AD0"/>
        </w:rPr>
        <w:t xml:space="preserve">Sonyn </w:t>
      </w:r>
      <w:r>
        <w:rPr>
          <w:color w:val="4F584E"/>
        </w:rPr>
        <w:t xml:space="preserve">linjan</w:t>
      </w:r>
      <w:r>
        <w:t xml:space="preserve">, ja </w:t>
      </w:r>
      <w:r>
        <w:rPr>
          <w:color w:val="E115C0"/>
        </w:rPr>
        <w:t xml:space="preserve">Sony </w:t>
      </w:r>
      <w:r>
        <w:t xml:space="preserve">haluaa pysäyttää </w:t>
      </w:r>
      <w:r>
        <w:rPr>
          <w:color w:val="DE98FD"/>
        </w:rPr>
        <w:t xml:space="preserve">sen</w:t>
      </w:r>
      <w:r>
        <w:t xml:space="preserve">", sanoi </w:t>
      </w:r>
      <w:r>
        <w:rPr>
          <w:color w:val="5C5300"/>
        </w:rPr>
        <w:t xml:space="preserve">Lewis H. Eslinger, </w:t>
      </w:r>
      <w:r>
        <w:rPr>
          <w:color w:val="9F6551"/>
        </w:rPr>
        <w:t xml:space="preserve">Sonyn </w:t>
      </w:r>
      <w:r>
        <w:rPr>
          <w:color w:val="5C5300"/>
        </w:rPr>
        <w:t xml:space="preserve">lakimies</w:t>
      </w:r>
      <w:r>
        <w:rPr>
          <w:color w:val="BCFEC6"/>
        </w:rPr>
        <w:t xml:space="preserve">, joka </w:t>
      </w:r>
      <w:r>
        <w:rPr>
          <w:color w:val="5C5300"/>
        </w:rPr>
        <w:t xml:space="preserve">aiemmin suojasi Rubikin kuutiota</w:t>
      </w:r>
      <w:r>
        <w:t xml:space="preserve">. (</w:t>
      </w:r>
      <w:r>
        <w:rPr>
          <w:color w:val="E115C0"/>
        </w:rPr>
        <w:t xml:space="preserve">Sony </w:t>
      </w:r>
      <w:r>
        <w:t xml:space="preserve">itse kieltäytyi kommentoimasta.) </w:t>
      </w:r>
      <w:r>
        <w:rPr>
          <w:color w:val="932C70"/>
        </w:rPr>
        <w:t xml:space="preserve">Jos </w:t>
      </w:r>
      <w:r>
        <w:rPr>
          <w:color w:val="2B1B04"/>
        </w:rPr>
        <w:t xml:space="preserve">Sony </w:t>
      </w:r>
      <w:r>
        <w:rPr>
          <w:color w:val="932C70"/>
        </w:rPr>
        <w:t xml:space="preserve">voittaa</w:t>
      </w:r>
      <w:r>
        <w:rPr>
          <w:color w:val="932C70"/>
        </w:rPr>
        <w:t xml:space="preserve">, </w:t>
      </w:r>
      <w:r>
        <w:rPr>
          <w:color w:val="D4C67A"/>
        </w:rPr>
        <w:t xml:space="preserve">sen </w:t>
      </w:r>
      <w:r>
        <w:rPr>
          <w:color w:val="AE7AA1"/>
        </w:rPr>
        <w:t xml:space="preserve">pienen kilpailijan </w:t>
      </w:r>
      <w:r>
        <w:rPr>
          <w:color w:val="932C70"/>
        </w:rPr>
        <w:t xml:space="preserve">on </w:t>
      </w:r>
      <w:r>
        <w:rPr>
          <w:color w:val="B5AFC4"/>
        </w:rPr>
        <w:t xml:space="preserve">Eslingerin mukaan </w:t>
      </w:r>
      <w:r>
        <w:rPr>
          <w:color w:val="932C70"/>
        </w:rPr>
        <w:t xml:space="preserve">yritettävä myydä </w:t>
      </w:r>
      <w:r>
        <w:rPr>
          <w:color w:val="0232FD"/>
        </w:rPr>
        <w:t xml:space="preserve">tuotteitaan </w:t>
      </w:r>
      <w:r>
        <w:rPr>
          <w:color w:val="932C70"/>
        </w:rPr>
        <w:t xml:space="preserve">ulkomaille</w:t>
      </w:r>
      <w:r>
        <w:t xml:space="preserve">. </w:t>
      </w:r>
      <w:r>
        <w:t xml:space="preserve">Mikä pahinta, hän lisää: "Heidän pitäisi </w:t>
      </w:r>
      <w:r>
        <w:t xml:space="preserve">purkaa ja heittää ne pois." </w:t>
      </w:r>
      <w:r>
        <w:rPr>
          <w:color w:val="FCB164"/>
        </w:rPr>
        <w:t xml:space="preserve">Kan Kaye </w:t>
      </w:r>
      <w:r>
        <w:t xml:space="preserve">sivuuttaa oikeudenkäyntikulut ja sanoo, että </w:t>
      </w:r>
      <w:r>
        <w:rPr>
          <w:color w:val="FCB164"/>
        </w:rPr>
        <w:t xml:space="preserve">hänen </w:t>
      </w:r>
      <w:r>
        <w:t xml:space="preserve">ainoa virheensä oli se, että hän otti </w:t>
      </w:r>
      <w:r>
        <w:rPr>
          <w:color w:val="E115C0"/>
        </w:rPr>
        <w:t xml:space="preserve">Sonyn </w:t>
      </w:r>
      <w:r>
        <w:t xml:space="preserve">vastaan markkinoilla: </w:t>
      </w:r>
      <w:r>
        <w:t xml:space="preserve">"Tein </w:t>
      </w:r>
      <w:r>
        <w:rPr>
          <w:color w:val="BA6801"/>
        </w:rPr>
        <w:t xml:space="preserve">samanlaisen linjan </w:t>
      </w:r>
      <w:r>
        <w:t xml:space="preserve">ja tein </w:t>
      </w:r>
      <w:r>
        <w:rPr>
          <w:color w:val="BA6801"/>
        </w:rPr>
        <w:t xml:space="preserve">sen </w:t>
      </w:r>
      <w:r>
        <w:t xml:space="preserve">halvemmalla", hän sanoo. Yhdysvaltain </w:t>
      </w:r>
      <w:r>
        <w:rPr>
          <w:color w:val="168E5C"/>
        </w:rPr>
        <w:t xml:space="preserve">piirituomari John E. Sprizzon </w:t>
      </w:r>
      <w:r>
        <w:t xml:space="preserve">odotetaan </w:t>
      </w:r>
      <w:r>
        <w:t xml:space="preserve">päättävän tänään </w:t>
      </w:r>
      <w:r>
        <w:rPr>
          <w:color w:val="E115C0"/>
        </w:rPr>
        <w:t xml:space="preserve">Sonyn </w:t>
      </w:r>
      <w:r>
        <w:t xml:space="preserve">uudesta pyynnöstä, joka </w:t>
      </w:r>
      <w:r>
        <w:t xml:space="preserve">koskee alustavaa kieltomääräystä, jolla estetään </w:t>
      </w:r>
      <w:r>
        <w:rPr>
          <w:color w:val="F7F1DF"/>
        </w:rPr>
        <w:t xml:space="preserve">kiistanalaisen tuotteen </w:t>
      </w:r>
      <w:r>
        <w:t xml:space="preserve">myynti, </w:t>
      </w:r>
      <w:r>
        <w:rPr>
          <w:color w:val="16C0D0"/>
        </w:rPr>
        <w:t xml:space="preserve">jonka </w:t>
      </w:r>
      <w:r>
        <w:rPr>
          <w:color w:val="F7F1DF"/>
        </w:rPr>
        <w:t xml:space="preserve">toimitukset alkoivat heinäkuussa</w:t>
      </w:r>
      <w:r>
        <w:t xml:space="preserve">. </w:t>
      </w:r>
      <w:r>
        <w:rPr>
          <w:color w:val="168E5C"/>
        </w:rPr>
        <w:t xml:space="preserve">Tuomari </w:t>
      </w:r>
      <w:r>
        <w:t xml:space="preserve">oli hylännyt </w:t>
      </w:r>
      <w:r>
        <w:rPr>
          <w:color w:val="E115C0"/>
        </w:rPr>
        <w:t xml:space="preserve">Sonyn </w:t>
      </w:r>
      <w:r>
        <w:t xml:space="preserve">aikaisemman pyynnön </w:t>
      </w:r>
      <w:r>
        <w:t xml:space="preserve">tällaisesta kieltomääräyksestä - päätös pysyi voimassa muutoksenhaun jälkeen - mutta </w:t>
      </w:r>
      <w:r>
        <w:rPr>
          <w:color w:val="E115C0"/>
        </w:rPr>
        <w:t xml:space="preserve">Sony </w:t>
      </w:r>
      <w:r>
        <w:t xml:space="preserve">toi takaisin lisää todisteita ja perusteluja. Vaikka </w:t>
      </w:r>
      <w:r>
        <w:rPr>
          <w:color w:val="04640D"/>
        </w:rPr>
        <w:t xml:space="preserve">Justin </w:t>
      </w:r>
      <w:r>
        <w:t xml:space="preserve">toivoo, että </w:t>
      </w:r>
      <w:r>
        <w:rPr>
          <w:color w:val="F95475"/>
        </w:rPr>
        <w:t xml:space="preserve">tapaus </w:t>
      </w:r>
      <w:r>
        <w:t xml:space="preserve">ratkaistaan, hän </w:t>
      </w:r>
      <w:r>
        <w:t xml:space="preserve">vannoi </w:t>
      </w:r>
      <w:r>
        <w:rPr>
          <w:color w:val="C62100"/>
        </w:rPr>
        <w:t xml:space="preserve">taistelevansa</w:t>
      </w:r>
      <w:r>
        <w:t xml:space="preserve"> tarvittaessa</w:t>
      </w:r>
      <w:r>
        <w:t xml:space="preserve">. Mutta </w:t>
      </w:r>
      <w:r>
        <w:rPr>
          <w:color w:val="014347"/>
        </w:rPr>
        <w:t xml:space="preserve">taistelu </w:t>
      </w:r>
      <w:r>
        <w:t xml:space="preserve">on suurempi kuin </w:t>
      </w:r>
      <w:r>
        <w:rPr>
          <w:color w:val="04640D"/>
        </w:rPr>
        <w:t xml:space="preserve">Justin </w:t>
      </w:r>
      <w:r>
        <w:t xml:space="preserve">odottaa. "En tiennyt, että minut vedettäisiin näin alas", sanoo </w:t>
      </w:r>
      <w:r>
        <w:rPr>
          <w:color w:val="FCB164"/>
        </w:rPr>
        <w:t xml:space="preserve">Kaye, </w:t>
      </w:r>
      <w:r>
        <w:rPr>
          <w:color w:val="233809"/>
        </w:rPr>
        <w:t xml:space="preserve">joka </w:t>
      </w:r>
      <w:r>
        <w:rPr>
          <w:color w:val="FCB164"/>
        </w:rPr>
        <w:t xml:space="preserve">perusti </w:t>
      </w:r>
      <w:r>
        <w:rPr>
          <w:color w:val="796EE6"/>
        </w:rPr>
        <w:t xml:space="preserve">Justinin </w:t>
      </w:r>
      <w:r>
        <w:rPr>
          <w:color w:val="FCB164"/>
        </w:rPr>
        <w:t xml:space="preserve">vuonna 1982</w:t>
      </w:r>
      <w:r>
        <w:t xml:space="preserve">. </w:t>
      </w:r>
      <w:r>
        <w:rPr>
          <w:color w:val="FCB164"/>
        </w:rPr>
        <w:t xml:space="preserve">Kaye </w:t>
      </w:r>
      <w:r>
        <w:t xml:space="preserve">myi taiwanilaisen elektroniikkavalmistajan Capetronic Inc:n ja jäi eläkkeelle, mutta huomasi, että hän oli kyllästynyt. </w:t>
      </w:r>
      <w:r>
        <w:rPr>
          <w:color w:val="04640D"/>
        </w:rPr>
        <w:t xml:space="preserve">Justinin kanssa </w:t>
      </w:r>
      <w:r>
        <w:t xml:space="preserve">hän alkoi myydä lähinnä </w:t>
      </w:r>
      <w:r>
        <w:rPr>
          <w:color w:val="42083B"/>
        </w:rPr>
        <w:t xml:space="preserve">Hongkongissa</w:t>
      </w:r>
      <w:r>
        <w:t xml:space="preserve"> valmistettuja leluja ja elektroniikkaa, </w:t>
      </w:r>
      <w:r>
        <w:t xml:space="preserve">alkaen Mikki Hiiri -radioista. </w:t>
      </w:r>
      <w:r>
        <w:rPr>
          <w:color w:val="04640D"/>
        </w:rPr>
        <w:t xml:space="preserve">Yritys </w:t>
      </w:r>
      <w:r>
        <w:t xml:space="preserve">on kasvanut - noin 40 työntekijää alkuperäisestä neljästä, </w:t>
      </w:r>
      <w:r>
        <w:rPr>
          <w:color w:val="FCB164"/>
        </w:rPr>
        <w:t xml:space="preserve">Kaye </w:t>
      </w:r>
      <w:r>
        <w:t xml:space="preserve">kertoo</w:t>
      </w:r>
      <w:r>
        <w:t xml:space="preserve">. </w:t>
      </w:r>
      <w:r>
        <w:rPr>
          <w:color w:val="04640D"/>
        </w:rPr>
        <w:t xml:space="preserve">Justin </w:t>
      </w:r>
      <w:r>
        <w:t xml:space="preserve">on ollut kannattava vuodesta 1986 lähtien, lisää </w:t>
      </w:r>
      <w:r>
        <w:rPr>
          <w:color w:val="FCB164"/>
        </w:rPr>
        <w:t xml:space="preserve">johtaja, </w:t>
      </w:r>
      <w:r>
        <w:rPr>
          <w:color w:val="233809"/>
        </w:rPr>
        <w:t xml:space="preserve">joka </w:t>
      </w:r>
      <w:r>
        <w:rPr>
          <w:color w:val="FCB164"/>
        </w:rPr>
        <w:t xml:space="preserve">jakaa toimistonsa useiden nallekarhujen kanssa, jotka kaikki ovat näytteitä </w:t>
      </w:r>
      <w:r>
        <w:rPr>
          <w:color w:val="233809"/>
        </w:rPr>
        <w:t xml:space="preserve">hänen </w:t>
      </w:r>
      <w:r>
        <w:rPr>
          <w:color w:val="FCB164"/>
        </w:rPr>
        <w:t xml:space="preserve">pehmolelusarjastaan</w:t>
      </w:r>
      <w:r>
        <w:t xml:space="preserve">. </w:t>
      </w:r>
      <w:r>
        <w:t xml:space="preserve">Kuten monet muutkin, </w:t>
      </w:r>
      <w:r>
        <w:rPr>
          <w:color w:val="FCB164"/>
        </w:rPr>
        <w:t xml:space="preserve">Kaye </w:t>
      </w:r>
      <w:r>
        <w:t xml:space="preserve">huomasi sen </w:t>
      </w:r>
      <w:r>
        <w:rPr>
          <w:color w:val="82785D"/>
        </w:rPr>
        <w:t xml:space="preserve">vuonna 1987, </w:t>
      </w:r>
      <w:r>
        <w:rPr>
          <w:color w:val="023087"/>
        </w:rPr>
        <w:t xml:space="preserve">kun </w:t>
      </w:r>
      <w:r>
        <w:rPr>
          <w:color w:val="B7DAD2"/>
        </w:rPr>
        <w:t xml:space="preserve">Sony </w:t>
      </w:r>
      <w:r>
        <w:rPr>
          <w:color w:val="82785D"/>
        </w:rPr>
        <w:t xml:space="preserve">muutti kuuluisan kannettavien Walkman-äänilaitteiden muovipintaa ja painikkeita klassisen markkinasegmentointitavan mukaisesti ja loi </w:t>
      </w:r>
      <w:r>
        <w:rPr>
          <w:color w:val="82785D"/>
        </w:rPr>
        <w:t xml:space="preserve">lapsille suunnatun </w:t>
      </w:r>
      <w:r>
        <w:rPr>
          <w:color w:val="196956"/>
        </w:rPr>
        <w:t xml:space="preserve">My First Sony -malliston</w:t>
      </w:r>
      <w:r>
        <w:t xml:space="preserve">. </w:t>
      </w:r>
      <w:r>
        <w:t xml:space="preserve">Kirkkaanväriset uudet tuotteet näyttivät enemmänkin leluilta kuin aikuisten malleilta. (Oikeuden mukaan </w:t>
      </w:r>
      <w:r>
        <w:rPr>
          <w:color w:val="E115C0"/>
        </w:rPr>
        <w:t xml:space="preserve">Sony </w:t>
      </w:r>
      <w:r>
        <w:t xml:space="preserve">käytti yli 3 miljoonaa dollaria </w:t>
      </w:r>
      <w:r>
        <w:rPr>
          <w:color w:val="FEB8C8"/>
        </w:rPr>
        <w:t xml:space="preserve">malliston </w:t>
      </w:r>
      <w:r>
        <w:t xml:space="preserve">markkinointiin, ja </w:t>
      </w:r>
      <w:r>
        <w:t xml:space="preserve">myynti oli yli miljoona kappaletta.) </w:t>
      </w:r>
      <w:r>
        <w:rPr>
          <w:color w:val="E115C0"/>
        </w:rPr>
        <w:t xml:space="preserve">Sony </w:t>
      </w:r>
      <w:r>
        <w:t xml:space="preserve">löysi markkinaraon, mutta </w:t>
      </w:r>
      <w:r>
        <w:rPr>
          <w:color w:val="FCB164"/>
        </w:rPr>
        <w:t xml:space="preserve">Kaye </w:t>
      </w:r>
      <w:r>
        <w:t xml:space="preserve">arveli, että </w:t>
      </w:r>
      <w:r>
        <w:rPr>
          <w:color w:val="E115C0"/>
        </w:rPr>
        <w:t xml:space="preserve">sen </w:t>
      </w:r>
      <w:r>
        <w:t xml:space="preserve">hinnat jättivät paljon tilaa halvemmalle kilpailulle. </w:t>
      </w:r>
      <w:r>
        <w:rPr>
          <w:color w:val="FCB164"/>
        </w:rPr>
        <w:t xml:space="preserve">Hänen </w:t>
      </w:r>
      <w:r>
        <w:t xml:space="preserve">tuotteensa eivät ole täsmällisiä kopioita </w:t>
      </w:r>
      <w:r>
        <w:rPr>
          <w:color w:val="ECEDFE"/>
        </w:rPr>
        <w:t xml:space="preserve">Sonyn tuotteista</w:t>
      </w:r>
      <w:r>
        <w:t xml:space="preserve">, mutta ne </w:t>
      </w:r>
      <w:r>
        <w:t xml:space="preserve">muistuttavat </w:t>
      </w:r>
      <w:r>
        <w:rPr>
          <w:color w:val="8C41BB"/>
        </w:rPr>
        <w:t xml:space="preserve">niitä </w:t>
      </w:r>
      <w:r>
        <w:t xml:space="preserve">vahvasti </w:t>
      </w:r>
      <w:r>
        <w:t xml:space="preserve">kooltaan, muodoltaan ja ennen kaikkea väriltään. </w:t>
      </w:r>
      <w:r>
        <w:rPr>
          <w:color w:val="E115C0"/>
        </w:rPr>
        <w:t xml:space="preserve">Sony </w:t>
      </w:r>
      <w:r>
        <w:t xml:space="preserve">käyttää pääasiassa punaista ja sinistä sekä hieman keltaista - ja niin käyttää myös </w:t>
      </w:r>
      <w:r>
        <w:rPr>
          <w:color w:val="04640D"/>
        </w:rPr>
        <w:t xml:space="preserve">Justin, koska </w:t>
      </w:r>
      <w:r>
        <w:t xml:space="preserve">lapset pitävät näistä väreistä ("Menestyäkseen </w:t>
      </w:r>
      <w:r>
        <w:rPr>
          <w:color w:val="2B2D32"/>
        </w:rPr>
        <w:t xml:space="preserve">tuote </w:t>
      </w:r>
      <w:r>
        <w:t xml:space="preserve">voi olla </w:t>
      </w:r>
      <w:r>
        <w:rPr>
          <w:color w:val="94C661"/>
        </w:rPr>
        <w:t xml:space="preserve">minkä tahansa värinen, kunhan se </w:t>
      </w:r>
      <w:r>
        <w:t xml:space="preserve">on kirkkaan punainen", sanoo </w:t>
      </w:r>
      <w:r>
        <w:rPr>
          <w:color w:val="895E6B"/>
        </w:rPr>
        <w:t xml:space="preserve">Justinin </w:t>
      </w:r>
      <w:r>
        <w:rPr>
          <w:color w:val="F8907D"/>
        </w:rPr>
        <w:t xml:space="preserve">asianajaja Charles E. Baxley</w:t>
      </w:r>
      <w:r>
        <w:t xml:space="preserve">.). </w:t>
      </w:r>
      <w:r>
        <w:rPr>
          <w:color w:val="788E95"/>
        </w:rPr>
        <w:t xml:space="preserve">Viime talvena </w:t>
      </w:r>
      <w:r>
        <w:rPr>
          <w:color w:val="FB6AB8"/>
        </w:rPr>
        <w:t xml:space="preserve">Justin </w:t>
      </w:r>
      <w:r>
        <w:rPr>
          <w:color w:val="788E95"/>
        </w:rPr>
        <w:t xml:space="preserve">esitteli prototyyppejä </w:t>
      </w:r>
      <w:r>
        <w:rPr>
          <w:color w:val="576094"/>
        </w:rPr>
        <w:t xml:space="preserve">Hongkongin </w:t>
      </w:r>
      <w:r>
        <w:rPr>
          <w:color w:val="788E95"/>
        </w:rPr>
        <w:t xml:space="preserve">ja New Yorkin</w:t>
      </w:r>
      <w:r>
        <w:rPr>
          <w:color w:val="788E95"/>
        </w:rPr>
        <w:t xml:space="preserve"> lelumessuilla </w:t>
      </w:r>
      <w:r>
        <w:t xml:space="preserve">- ja </w:t>
      </w:r>
      <w:r>
        <w:rPr>
          <w:color w:val="E115C0"/>
        </w:rPr>
        <w:t xml:space="preserve">Sony kiinnitti </w:t>
      </w:r>
      <w:r>
        <w:t xml:space="preserve">huomiota. Koska </w:t>
      </w:r>
      <w:r>
        <w:rPr>
          <w:color w:val="F8907D"/>
        </w:rPr>
        <w:t xml:space="preserve">Baxley </w:t>
      </w:r>
      <w:r>
        <w:t xml:space="preserve">oli huolissaan siitä, että </w:t>
      </w:r>
      <w:r>
        <w:rPr>
          <w:color w:val="8489AE"/>
        </w:rPr>
        <w:t xml:space="preserve">Sonyn </w:t>
      </w:r>
      <w:r>
        <w:rPr>
          <w:color w:val="DB1474"/>
        </w:rPr>
        <w:t xml:space="preserve">myyntihenkilöstö </w:t>
      </w:r>
      <w:r>
        <w:t xml:space="preserve">valmisteli oikeustoimia tai muita kostotoimia - kuten tarvittavien Sony-tuotteiden epäämistä - </w:t>
      </w:r>
      <w:r>
        <w:rPr>
          <w:color w:val="04640D"/>
        </w:rPr>
        <w:t xml:space="preserve">Justinin asiakkaille</w:t>
      </w:r>
      <w:r>
        <w:t xml:space="preserve">, hän lähetti </w:t>
      </w:r>
      <w:r>
        <w:t xml:space="preserve">huhtikuussa kirjeen </w:t>
      </w:r>
      <w:r>
        <w:rPr>
          <w:color w:val="E115C0"/>
        </w:rPr>
        <w:t xml:space="preserve">Sonylle</w:t>
      </w:r>
      <w:r>
        <w:t xml:space="preserve">. </w:t>
      </w:r>
      <w:r>
        <w:rPr>
          <w:color w:val="860E04"/>
        </w:rPr>
        <w:t xml:space="preserve">Hän </w:t>
      </w:r>
      <w:r>
        <w:rPr>
          <w:color w:val="FBC206"/>
        </w:rPr>
        <w:t xml:space="preserve">uhkasi viedä asian liittovaltion kauppakomissioon tai Yhdysvaltain korkeimpaan oikeuteen</w:t>
      </w:r>
      <w:r>
        <w:t xml:space="preserve">. </w:t>
      </w:r>
      <w:r>
        <w:rPr>
          <w:color w:val="04640D"/>
        </w:rPr>
        <w:t xml:space="preserve">Justin </w:t>
      </w:r>
      <w:r>
        <w:t xml:space="preserve">ei </w:t>
      </w:r>
      <w:r>
        <w:t xml:space="preserve">kuitenkaan </w:t>
      </w:r>
      <w:r>
        <w:t xml:space="preserve">nostanut </w:t>
      </w:r>
      <w:r>
        <w:rPr>
          <w:color w:val="6EAB9B"/>
        </w:rPr>
        <w:t xml:space="preserve">syytteitä </w:t>
      </w:r>
      <w:r>
        <w:t xml:space="preserve">(</w:t>
      </w:r>
      <w:r>
        <w:rPr>
          <w:color w:val="F2CDFE"/>
        </w:rPr>
        <w:t xml:space="preserve">jotka </w:t>
      </w:r>
      <w:r>
        <w:rPr>
          <w:color w:val="647A41"/>
        </w:rPr>
        <w:t xml:space="preserve">Sonyn </w:t>
      </w:r>
      <w:r>
        <w:rPr>
          <w:color w:val="760035"/>
        </w:rPr>
        <w:t xml:space="preserve">asianajaja Eslinger </w:t>
      </w:r>
      <w:r>
        <w:rPr>
          <w:color w:val="645341"/>
        </w:rPr>
        <w:t xml:space="preserve">piti </w:t>
      </w:r>
      <w:r>
        <w:rPr>
          <w:color w:val="645341"/>
        </w:rPr>
        <w:t xml:space="preserve">perusteettomina</w:t>
      </w:r>
      <w:r>
        <w:t xml:space="preserve">). </w:t>
      </w:r>
      <w:r>
        <w:rPr>
          <w:color w:val="F8907D"/>
        </w:rPr>
        <w:t xml:space="preserve">Baxley </w:t>
      </w:r>
      <w:r>
        <w:t xml:space="preserve">muistelee</w:t>
      </w:r>
      <w:r>
        <w:t xml:space="preserve">: </w:t>
      </w:r>
      <w:r>
        <w:rPr>
          <w:color w:val="04640D"/>
        </w:rPr>
        <w:t xml:space="preserve">"</w:t>
      </w:r>
      <w:r>
        <w:t xml:space="preserve">Tavoitteenamme oli saada </w:t>
      </w:r>
      <w:r>
        <w:t xml:space="preserve">heidät </w:t>
      </w:r>
      <w:r>
        <w:t xml:space="preserve">jättämään </w:t>
      </w:r>
      <w:r>
        <w:rPr>
          <w:color w:val="04640D"/>
        </w:rPr>
        <w:t xml:space="preserve">meidät rauhaan. </w:t>
      </w:r>
      <w:r>
        <w:t xml:space="preserve">Emme koskaan aikoneet vastustaa </w:t>
      </w:r>
      <w:r>
        <w:rPr>
          <w:color w:val="E115C0"/>
        </w:rPr>
        <w:t xml:space="preserve">Sonya </w:t>
      </w:r>
      <w:r>
        <w:t xml:space="preserve">- meillä ei ollut resursseja." </w:t>
      </w:r>
      <w:r>
        <w:rPr>
          <w:color w:val="E115C0"/>
        </w:rPr>
        <w:t xml:space="preserve">Sony </w:t>
      </w:r>
      <w:r>
        <w:t xml:space="preserve">vastasi </w:t>
      </w:r>
      <w:r>
        <w:rPr>
          <w:color w:val="FBC206"/>
        </w:rPr>
        <w:t xml:space="preserve">tyhjään uhkaukseen </w:t>
      </w:r>
      <w:r>
        <w:t xml:space="preserve">oikealla oikeusjutulla. Silloin </w:t>
      </w:r>
      <w:r>
        <w:t xml:space="preserve">tällöin </w:t>
      </w:r>
      <w:r>
        <w:rPr>
          <w:color w:val="496E76"/>
        </w:rPr>
        <w:t xml:space="preserve">yritykset ovat </w:t>
      </w:r>
      <w:r>
        <w:t xml:space="preserve">riidelleet oikeudessa. </w:t>
      </w:r>
      <w:r>
        <w:rPr>
          <w:color w:val="04640D"/>
        </w:rPr>
        <w:t xml:space="preserve">Justin </w:t>
      </w:r>
      <w:r>
        <w:t xml:space="preserve">sanoo lehdistötiedotteessa, että "</w:t>
      </w:r>
      <w:r>
        <w:rPr>
          <w:color w:val="E115C0"/>
        </w:rPr>
        <w:t xml:space="preserve">kerran kilpailukykyinen Sony </w:t>
      </w:r>
      <w:r>
        <w:t xml:space="preserve">turvautuu nyt vahvaan taktiikkaan Yhdysvaltain oikeussaleissa, jotta se voisi </w:t>
      </w:r>
      <w:r>
        <w:rPr>
          <w:color w:val="E115C0"/>
        </w:rPr>
        <w:t xml:space="preserve">rajata </w:t>
      </w:r>
      <w:r>
        <w:t xml:space="preserve">ja suojella markkinarakoja." </w:t>
      </w:r>
      <w:r>
        <w:rPr>
          <w:color w:val="9F6551"/>
        </w:rPr>
        <w:t xml:space="preserve">Sonyn asianaja</w:t>
      </w:r>
      <w:r>
        <w:rPr>
          <w:color w:val="5C5300"/>
        </w:rPr>
        <w:t xml:space="preserve">ja </w:t>
      </w:r>
      <w:r>
        <w:t xml:space="preserve">vakuuttaa, että </w:t>
      </w:r>
      <w:r>
        <w:rPr>
          <w:color w:val="E115C0"/>
        </w:rPr>
        <w:t xml:space="preserve">yhtiön </w:t>
      </w:r>
      <w:r>
        <w:t xml:space="preserve">taktiikka </w:t>
      </w:r>
      <w:r>
        <w:t xml:space="preserve">- mukaan lukien ostajina toimivien yksityisetsivien käyttäminen - on yleistä tällaisissa tapauksissa. Hän </w:t>
      </w:r>
      <w:r>
        <w:t xml:space="preserve">vaatii myös, että </w:t>
      </w:r>
      <w:r>
        <w:rPr>
          <w:color w:val="E115C0"/>
        </w:rPr>
        <w:t xml:space="preserve">Sonylla</w:t>
      </w:r>
      <w:r>
        <w:t xml:space="preserve">, kuten muillakin, on oikeus suojella </w:t>
      </w:r>
      <w:r>
        <w:t xml:space="preserve">"tavaramerkkejään", tässä tapauksessa lähinnä </w:t>
      </w:r>
      <w:r>
        <w:rPr>
          <w:color w:val="E3F894"/>
        </w:rPr>
        <w:t xml:space="preserve">värejä, joiden </w:t>
      </w:r>
      <w:r>
        <w:rPr>
          <w:color w:val="F9D7CD"/>
        </w:rPr>
        <w:t xml:space="preserve">se </w:t>
      </w:r>
      <w:r>
        <w:rPr>
          <w:color w:val="E3F894"/>
        </w:rPr>
        <w:t xml:space="preserve">väittää tekevän </w:t>
      </w:r>
      <w:r>
        <w:rPr>
          <w:color w:val="876128"/>
        </w:rPr>
        <w:t xml:space="preserve">My First Sony -tuotteista </w:t>
      </w:r>
      <w:r>
        <w:rPr>
          <w:color w:val="E3F894"/>
        </w:rPr>
        <w:t xml:space="preserve">erottuvia </w:t>
      </w:r>
      <w:r>
        <w:t xml:space="preserve">(</w:t>
      </w:r>
      <w:r>
        <w:rPr>
          <w:color w:val="04640D"/>
        </w:rPr>
        <w:t xml:space="preserve">Justin </w:t>
      </w:r>
      <w:r>
        <w:t xml:space="preserve">sanoo, että hän alkoi käyttää samoja värejä lapsille tarkoitetuissa elektroniikkatuotteissa jo kauan ennen kuin </w:t>
      </w:r>
      <w:r>
        <w:rPr>
          <w:color w:val="E115C0"/>
        </w:rPr>
        <w:t xml:space="preserve">Sony </w:t>
      </w:r>
      <w:r>
        <w:t xml:space="preserve">tuli lastenmarkkinoille). Olivatpa </w:t>
      </w:r>
      <w:r>
        <w:t xml:space="preserve">ansiot mitkä tahansa, </w:t>
      </w:r>
      <w:r>
        <w:rPr>
          <w:color w:val="01FB92"/>
        </w:rPr>
        <w:t xml:space="preserve">Sonyn </w:t>
      </w:r>
      <w:r>
        <w:rPr>
          <w:color w:val="A1A711"/>
        </w:rPr>
        <w:t xml:space="preserve">aggressiivinen puolustus </w:t>
      </w:r>
      <w:r>
        <w:t xml:space="preserve">on </w:t>
      </w:r>
      <w:r>
        <w:rPr>
          <w:color w:val="04640D"/>
        </w:rPr>
        <w:t xml:space="preserve">Justinille </w:t>
      </w:r>
      <w:r>
        <w:t xml:space="preserve">heikentävä. Se on myös kallista. </w:t>
      </w:r>
      <w:r>
        <w:rPr>
          <w:color w:val="FCB164"/>
        </w:rPr>
        <w:t xml:space="preserve">Kaye </w:t>
      </w:r>
      <w:r>
        <w:t xml:space="preserve">sanoo maksaneensa tähän mennessä yli 70 000 dollaria oikeudenkäyntikuluja. </w:t>
      </w:r>
      <w:r>
        <w:rPr>
          <w:color w:val="E115C0"/>
        </w:rPr>
        <w:t xml:space="preserve">Sonysta </w:t>
      </w:r>
      <w:r>
        <w:rPr>
          <w:color w:val="FCB164"/>
        </w:rPr>
        <w:t xml:space="preserve">Kaye </w:t>
      </w:r>
      <w:r>
        <w:t xml:space="preserve">sanoo: "He tietävät, etteivät voi hävitä. He </w:t>
      </w:r>
      <w:r>
        <w:t xml:space="preserve">hautaavat </w:t>
      </w:r>
      <w:r>
        <w:rPr>
          <w:color w:val="FCB164"/>
        </w:rPr>
        <w:t xml:space="preserve">minut </w:t>
      </w:r>
      <w:r>
        <w:t xml:space="preserve">yhä </w:t>
      </w:r>
      <w:r>
        <w:t xml:space="preserve">syvemmälle </w:t>
      </w:r>
      <w:r>
        <w:t xml:space="preserve">ja </w:t>
      </w:r>
      <w:r>
        <w:t xml:space="preserve">syvemmälle, kunnes saavutan </w:t>
      </w:r>
      <w:r>
        <w:rPr>
          <w:color w:val="FD0F31"/>
        </w:rPr>
        <w:t xml:space="preserve">pisteen</w:t>
      </w:r>
      <w:r>
        <w:rPr>
          <w:color w:val="BE8485"/>
        </w:rPr>
        <w:t xml:space="preserve">, jossa luovutan </w:t>
      </w:r>
      <w:r>
        <w:rPr>
          <w:color w:val="FD0F31"/>
        </w:rPr>
        <w:t xml:space="preserve">ja kävelen pois.</w:t>
      </w:r>
      <w:r>
        <w:t xml:space="preserve">" Toistaiseksi hän kuitenkin vannoi jatkavansa sinnikkäästi.</w:t>
      </w:r>
    </w:p>
    <w:p>
      <w:r>
        <w:rPr>
          <w:b/>
        </w:rPr>
        <w:t xml:space="preserve">Asiakirjan numero 301</w:t>
      </w:r>
    </w:p>
    <w:p>
      <w:r>
        <w:rPr>
          <w:b/>
        </w:rPr>
        <w:t xml:space="preserve">Asiakirjan tunniste: wsj2419-001</w:t>
      </w:r>
    </w:p>
    <w:p>
      <w:r>
        <w:t xml:space="preserve">@ </w:t>
      </w:r>
      <w:r>
        <w:rPr>
          <w:color w:val="310106"/>
        </w:rPr>
        <w:t xml:space="preserve">Charles H. Tenney II, </w:t>
      </w:r>
      <w:r>
        <w:rPr>
          <w:color w:val="04640D"/>
        </w:rPr>
        <w:t xml:space="preserve">Unitil Corp:n </w:t>
      </w:r>
      <w:r>
        <w:rPr>
          <w:color w:val="310106"/>
        </w:rPr>
        <w:t xml:space="preserve">puheenjohtaja. </w:t>
      </w:r>
      <w:r>
        <w:t xml:space="preserve">osti </w:t>
      </w:r>
      <w:r>
        <w:rPr>
          <w:color w:val="FB5514"/>
        </w:rPr>
        <w:t xml:space="preserve">34 602 osaketta eli 4,9 prosenttia </w:t>
      </w:r>
      <w:r>
        <w:rPr>
          <w:color w:val="E115C0"/>
        </w:rPr>
        <w:t xml:space="preserve">Unitilin </w:t>
      </w:r>
      <w:r>
        <w:rPr>
          <w:color w:val="FB5514"/>
        </w:rPr>
        <w:t xml:space="preserve">kantaosakkeista, kuten </w:t>
      </w:r>
      <w:r>
        <w:rPr>
          <w:color w:val="FEFB0A"/>
        </w:rPr>
        <w:t xml:space="preserve">Securities and Exchange Commissionille tehdyssä ilmoituksessa todetaan</w:t>
      </w:r>
      <w:r>
        <w:t xml:space="preserve">. </w:t>
      </w:r>
      <w:r>
        <w:rPr>
          <w:color w:val="FB5514"/>
        </w:rPr>
        <w:t xml:space="preserve">Osakkeet </w:t>
      </w:r>
      <w:r>
        <w:t xml:space="preserve">ostettiin torstaina yksityisesti neuvotellussa kaupassa, todetaan </w:t>
      </w:r>
      <w:r>
        <w:rPr>
          <w:color w:val="FEFB0A"/>
        </w:rPr>
        <w:t xml:space="preserve">tiedotteessa</w:t>
      </w:r>
      <w:r>
        <w:t xml:space="preserve">. </w:t>
      </w:r>
      <w:r>
        <w:rPr>
          <w:color w:val="00587F"/>
        </w:rPr>
        <w:t xml:space="preserve">Kuten aiemmin on raportoitu, </w:t>
      </w:r>
      <w:r>
        <w:rPr>
          <w:color w:val="847D81"/>
        </w:rPr>
        <w:t xml:space="preserve">bostonilaisen Eastern Utilities Associatesin </w:t>
      </w:r>
      <w:r>
        <w:rPr>
          <w:color w:val="01190F"/>
        </w:rPr>
        <w:t xml:space="preserve">pyytämättä tekemän konkurssitarjouksen kohteena ovat </w:t>
      </w:r>
      <w:r>
        <w:rPr>
          <w:color w:val="0BC582"/>
        </w:rPr>
        <w:t xml:space="preserve">Exeterissä, New Hampshiressa, sijaitseva Unitil </w:t>
      </w:r>
      <w:r>
        <w:rPr>
          <w:color w:val="FEB8C8"/>
        </w:rPr>
        <w:t xml:space="preserve">ja </w:t>
      </w:r>
      <w:r>
        <w:rPr>
          <w:color w:val="9E8317"/>
        </w:rPr>
        <w:t xml:space="preserve">Fitchburg Gas &amp; Electric Co. Fitchburgissa, Massachusettsissa, sijaitseva Fitchburg Gas &amp; Electric Co</w:t>
      </w:r>
      <w:r>
        <w:t xml:space="preserve">. </w:t>
      </w:r>
      <w:r>
        <w:rPr>
          <w:color w:val="58018B"/>
        </w:rPr>
        <w:t xml:space="preserve">Eastern Utilities </w:t>
      </w:r>
      <w:r>
        <w:rPr>
          <w:color w:val="B70639"/>
        </w:rPr>
        <w:t xml:space="preserve">on tarjonnut </w:t>
      </w:r>
      <w:r>
        <w:rPr>
          <w:color w:val="703B01"/>
        </w:rPr>
        <w:t xml:space="preserve">Unitilille</w:t>
      </w:r>
      <w:r>
        <w:rPr>
          <w:color w:val="B70639"/>
        </w:rPr>
        <w:t xml:space="preserve"> 40 dollaria osakkeelta </w:t>
      </w:r>
      <w:r>
        <w:rPr>
          <w:color w:val="F7F1DF"/>
        </w:rPr>
        <w:t xml:space="preserve">ja </w:t>
      </w:r>
      <w:r>
        <w:rPr>
          <w:color w:val="118B8A"/>
        </w:rPr>
        <w:t xml:space="preserve">Fitchburg Gasille</w:t>
      </w:r>
      <w:r>
        <w:rPr>
          <w:color w:val="F7F1DF"/>
        </w:rPr>
        <w:t xml:space="preserve"> 36 dollaria osakkeelta </w:t>
      </w:r>
      <w:r>
        <w:t xml:space="preserve">ja </w:t>
      </w:r>
      <w:r>
        <w:t xml:space="preserve">jatkanut </w:t>
      </w:r>
      <w:r>
        <w:rPr>
          <w:color w:val="4AFEFA"/>
        </w:rPr>
        <w:t xml:space="preserve">molempien tarjousten </w:t>
      </w:r>
      <w:r>
        <w:t xml:space="preserve">voimassaoloaikaa 4. joulukuuta asti. </w:t>
      </w:r>
      <w:r>
        <w:rPr>
          <w:color w:val="FCB164"/>
        </w:rPr>
        <w:t xml:space="preserve">Molemmat yritykset </w:t>
      </w:r>
      <w:r>
        <w:t xml:space="preserve">hylkäsivät </w:t>
      </w:r>
      <w:r>
        <w:rPr>
          <w:color w:val="4AFEFA"/>
        </w:rPr>
        <w:t xml:space="preserve">tarjoukset.</w:t>
      </w:r>
    </w:p>
    <w:p>
      <w:r>
        <w:rPr>
          <w:b/>
        </w:rPr>
        <w:t xml:space="preserve">Asiakirjan numero 302</w:t>
      </w:r>
    </w:p>
    <w:p>
      <w:r>
        <w:rPr>
          <w:b/>
        </w:rPr>
        <w:t xml:space="preserve">Asiakirjan tunniste: wsj2420-001</w:t>
      </w:r>
    </w:p>
    <w:p>
      <w:r>
        <w:rPr>
          <w:color w:val="310106"/>
        </w:rPr>
        <w:t xml:space="preserve">Länsisaksalainen Dresdner Bank AG </w:t>
      </w:r>
      <w:r>
        <w:rPr>
          <w:color w:val="04640D"/>
        </w:rPr>
        <w:t xml:space="preserve">on ilmoittanut tekevänsä </w:t>
      </w:r>
      <w:r>
        <w:rPr>
          <w:color w:val="FEFB0A"/>
        </w:rPr>
        <w:t xml:space="preserve">julkisen ostotarjouksen </w:t>
      </w:r>
      <w:r>
        <w:rPr>
          <w:color w:val="FB5514"/>
        </w:rPr>
        <w:t xml:space="preserve">ranskalaisen Banque Internationale de Placements -pankin </w:t>
      </w:r>
      <w:r>
        <w:rPr>
          <w:color w:val="FEFB0A"/>
        </w:rPr>
        <w:t xml:space="preserve">hallinnosta. Banque </w:t>
      </w:r>
      <w:r>
        <w:rPr>
          <w:color w:val="FB5514"/>
        </w:rPr>
        <w:t xml:space="preserve">Internationale de Placements </w:t>
      </w:r>
      <w:r>
        <w:rPr>
          <w:color w:val="E115C0"/>
        </w:rPr>
        <w:t xml:space="preserve">-pankin </w:t>
      </w:r>
      <w:r>
        <w:rPr>
          <w:color w:val="FB5514"/>
        </w:rPr>
        <w:t xml:space="preserve">pääomistaja on </w:t>
      </w:r>
      <w:r>
        <w:rPr>
          <w:color w:val="00587F"/>
        </w:rPr>
        <w:t xml:space="preserve">ranskalainen Societe Generale</w:t>
      </w:r>
      <w:r>
        <w:t xml:space="preserve">, </w:t>
      </w:r>
      <w:r>
        <w:rPr>
          <w:color w:val="04640D"/>
        </w:rPr>
        <w:t xml:space="preserve">kertoo </w:t>
      </w:r>
      <w:r>
        <w:t xml:space="preserve">Societe de Bourses Francaises. </w:t>
      </w:r>
      <w:r>
        <w:rPr>
          <w:color w:val="0BC582"/>
        </w:rPr>
        <w:t xml:space="preserve">Julkinen ostotarjous </w:t>
      </w:r>
      <w:r>
        <w:rPr>
          <w:color w:val="FEB8C8"/>
        </w:rPr>
        <w:t xml:space="preserve">Länsi-Saksan toiseksi suurimmasta liikepankista </w:t>
      </w:r>
      <w:r>
        <w:t xml:space="preserve">on kaksivaiheinen. </w:t>
      </w:r>
      <w:r>
        <w:rPr>
          <w:color w:val="9E8317"/>
        </w:rPr>
        <w:t xml:space="preserve">Dresdner </w:t>
      </w:r>
      <w:r>
        <w:t xml:space="preserve">tarjoaa 32,99 prosenttia BIP:n pääomasta 1 015 frangin (156,82 dollarin) osakekohtaiseen hintaan. </w:t>
      </w:r>
      <w:r>
        <w:rPr>
          <w:color w:val="0BC582"/>
        </w:rPr>
        <w:t xml:space="preserve">Tarjouksen </w:t>
      </w:r>
      <w:r>
        <w:t xml:space="preserve">ehtojen </w:t>
      </w:r>
      <w:r>
        <w:t xml:space="preserve">mukaan 32,99 prosentin osuuden arvo on 528 miljoonaa frangia (81,6 miljoonaa dollaria). </w:t>
      </w:r>
      <w:r>
        <w:rPr>
          <w:color w:val="01190F"/>
        </w:rPr>
        <w:t xml:space="preserve">Pankkikonserni Societe Generale </w:t>
      </w:r>
      <w:r>
        <w:t xml:space="preserve">hallinnoi 18,2 prosenttia osakkeista, Societe Generale de Belgique S.A. omistaa 9,69 prosenttia ja holdingyhtiö Financiere Tradition 5,1 prosenttia.</w:t>
      </w:r>
    </w:p>
    <w:p>
      <w:r>
        <w:rPr>
          <w:b/>
        </w:rPr>
        <w:t xml:space="preserve">Asiakirjan numero 303</w:t>
      </w:r>
    </w:p>
    <w:p>
      <w:r>
        <w:rPr>
          <w:b/>
        </w:rPr>
        <w:t xml:space="preserve">Asiakirjan tunniste: wsj2421-001</w:t>
      </w:r>
    </w:p>
    <w:p>
      <w:r>
        <w:rPr>
          <w:color w:val="310106"/>
        </w:rPr>
        <w:t xml:space="preserve">Meksikolainen sijoittaja Joel Rocha Garza </w:t>
      </w:r>
      <w:r>
        <w:t xml:space="preserve">ilmoitti myyvänsä </w:t>
      </w:r>
      <w:r>
        <w:rPr>
          <w:color w:val="04640D"/>
        </w:rPr>
        <w:t xml:space="preserve">600 000 </w:t>
      </w:r>
      <w:r>
        <w:rPr>
          <w:color w:val="FEFB0A"/>
        </w:rPr>
        <w:t xml:space="preserve">Smith Laboratories Inc:</w:t>
      </w:r>
      <w:r>
        <w:rPr>
          <w:color w:val="04640D"/>
        </w:rPr>
        <w:t xml:space="preserve">n kantaosaketta </w:t>
      </w:r>
      <w:r>
        <w:rPr>
          <w:color w:val="FB5514"/>
        </w:rPr>
        <w:t xml:space="preserve">hänelle</w:t>
      </w:r>
      <w:r>
        <w:rPr>
          <w:color w:val="FB5514"/>
        </w:rPr>
        <w:t xml:space="preserve"> läheisille </w:t>
      </w:r>
      <w:r>
        <w:rPr>
          <w:color w:val="FB5514"/>
        </w:rPr>
        <w:t xml:space="preserve">yrityksille</w:t>
      </w:r>
      <w:r>
        <w:t xml:space="preserve">. </w:t>
      </w:r>
      <w:r>
        <w:t xml:space="preserve">Kokouksessa Yhdysvaltain arvopaperikomission kanssa </w:t>
      </w:r>
      <w:r>
        <w:rPr>
          <w:color w:val="310106"/>
        </w:rPr>
        <w:t xml:space="preserve">Rocha Garza </w:t>
      </w:r>
      <w:r>
        <w:t xml:space="preserve">sanoi, että </w:t>
      </w:r>
      <w:r>
        <w:rPr>
          <w:color w:val="FEB8C8"/>
        </w:rPr>
        <w:t xml:space="preserve">Biscayne Syndicate Inc </w:t>
      </w:r>
      <w:r>
        <w:rPr>
          <w:color w:val="9E8317"/>
        </w:rPr>
        <w:t xml:space="preserve">, </w:t>
      </w:r>
      <w:r>
        <w:rPr>
          <w:color w:val="01190F"/>
        </w:rPr>
        <w:t xml:space="preserve">Lahus II Inc </w:t>
      </w:r>
      <w:r>
        <w:rPr>
          <w:color w:val="9E8317"/>
        </w:rPr>
        <w:t xml:space="preserve">ja </w:t>
      </w:r>
      <w:r>
        <w:rPr>
          <w:color w:val="847D81"/>
        </w:rPr>
        <w:t xml:space="preserve">Lahus III Inc </w:t>
      </w:r>
      <w:r>
        <w:rPr>
          <w:color w:val="0BC582"/>
        </w:rPr>
        <w:t xml:space="preserve">ostivat 11. lokakuuta </w:t>
      </w:r>
      <w:r>
        <w:rPr>
          <w:color w:val="58018B"/>
        </w:rPr>
        <w:t xml:space="preserve">600 000 osaketta </w:t>
      </w:r>
      <w:r>
        <w:rPr>
          <w:color w:val="0BC582"/>
        </w:rPr>
        <w:t xml:space="preserve">1,4 miljoonalla dollarilla ja 2 375 dollarilla osakkeelta</w:t>
      </w:r>
      <w:r>
        <w:t xml:space="preserve">. </w:t>
      </w:r>
      <w:r>
        <w:rPr>
          <w:color w:val="310106"/>
        </w:rPr>
        <w:t xml:space="preserve">Rocha Garza </w:t>
      </w:r>
      <w:r>
        <w:t xml:space="preserve">sanoi, että </w:t>
      </w:r>
      <w:r>
        <w:rPr>
          <w:color w:val="B70639"/>
        </w:rPr>
        <w:t xml:space="preserve">hän</w:t>
      </w:r>
      <w:r>
        <w:rPr>
          <w:color w:val="703B01"/>
        </w:rPr>
        <w:t xml:space="preserve">, Clarendon Group Ltd, </w:t>
      </w:r>
      <w:r>
        <w:rPr>
          <w:color w:val="F7F1DF"/>
        </w:rPr>
        <w:t xml:space="preserve">Biscayne</w:t>
      </w:r>
      <w:r>
        <w:rPr>
          <w:color w:val="703B01"/>
        </w:rPr>
        <w:t xml:space="preserve">, </w:t>
      </w:r>
      <w:r>
        <w:rPr>
          <w:color w:val="118B8A"/>
        </w:rPr>
        <w:t xml:space="preserve">Lahus II </w:t>
      </w:r>
      <w:r>
        <w:rPr>
          <w:color w:val="703B01"/>
        </w:rPr>
        <w:t xml:space="preserve">ja </w:t>
      </w:r>
      <w:r>
        <w:rPr>
          <w:color w:val="4AFEFA"/>
        </w:rPr>
        <w:t xml:space="preserve">Lahus III </w:t>
      </w:r>
      <w:r>
        <w:t xml:space="preserve">ovat yhdistäneet osakkeet ja omistavat yhdessä 1234 100 osaketta eli 9,33 %. </w:t>
      </w:r>
      <w:r>
        <w:rPr>
          <w:color w:val="310106"/>
        </w:rPr>
        <w:t xml:space="preserve">Rocha Garza </w:t>
      </w:r>
      <w:r>
        <w:t xml:space="preserve">sanoi olevansa kiinnostunut ostamaan lisää osakkeita. </w:t>
      </w:r>
      <w:r>
        <w:rPr>
          <w:color w:val="FCB164"/>
        </w:rPr>
        <w:t xml:space="preserve">Smith Laboratoriesin </w:t>
      </w:r>
      <w:r>
        <w:t xml:space="preserve">johtaja </w:t>
      </w:r>
      <w:r>
        <w:t xml:space="preserve">Timothy Wollaeger San Diegossa sanoi, että </w:t>
      </w:r>
      <w:r>
        <w:rPr>
          <w:color w:val="0BC582"/>
        </w:rPr>
        <w:t xml:space="preserve">osakkeiden siirto </w:t>
      </w:r>
      <w:r>
        <w:t xml:space="preserve">on merkityksetön.</w:t>
      </w:r>
    </w:p>
    <w:p>
      <w:r>
        <w:rPr>
          <w:b/>
        </w:rPr>
        <w:t xml:space="preserve">Asiakirjan numero 304</w:t>
      </w:r>
    </w:p>
    <w:p>
      <w:r>
        <w:rPr>
          <w:b/>
        </w:rPr>
        <w:t xml:space="preserve">Asiakirjan tunniste: wsj2422-001</w:t>
      </w:r>
    </w:p>
    <w:p>
      <w:r>
        <w:rPr>
          <w:color w:val="310106"/>
        </w:rPr>
        <w:t xml:space="preserve">Newyorkilainen Investcorp </w:t>
      </w:r>
      <w:r>
        <w:t xml:space="preserve">ja </w:t>
      </w:r>
      <w:r>
        <w:rPr>
          <w:color w:val="04640D"/>
        </w:rPr>
        <w:t xml:space="preserve">hallinnointiyhtiö </w:t>
      </w:r>
      <w:r>
        <w:rPr>
          <w:color w:val="FEFB0A"/>
        </w:rPr>
        <w:t xml:space="preserve">Sports &amp; Recreation Inc. </w:t>
      </w:r>
      <w:r>
        <w:rPr>
          <w:color w:val="FB5514"/>
        </w:rPr>
        <w:t xml:space="preserve">ostivat </w:t>
      </w:r>
      <w:r>
        <w:rPr>
          <w:color w:val="E115C0"/>
        </w:rPr>
        <w:t xml:space="preserve">kymmenen myymälää käsittävän Sports Unlimited -ketjun </w:t>
      </w:r>
      <w:r>
        <w:rPr>
          <w:color w:val="FB5514"/>
        </w:rPr>
        <w:t xml:space="preserve">noin 40 miljoonalla dollarilla, </w:t>
      </w:r>
      <w:r>
        <w:t xml:space="preserve">ilmoitettiin</w:t>
      </w:r>
      <w:r>
        <w:t xml:space="preserve">. </w:t>
      </w:r>
      <w:r>
        <w:rPr>
          <w:color w:val="310106"/>
        </w:rPr>
        <w:t xml:space="preserve">Investointipankista </w:t>
      </w:r>
      <w:r>
        <w:t xml:space="preserve">on tullut merkittävä osakkeenomistaja </w:t>
      </w:r>
      <w:r>
        <w:rPr>
          <w:color w:val="00587F"/>
        </w:rPr>
        <w:t xml:space="preserve">Sports &amp; Recreationissa, joka </w:t>
      </w:r>
      <w:r>
        <w:rPr>
          <w:color w:val="FEB8C8"/>
        </w:rPr>
        <w:t xml:space="preserve">on toiminut </w:t>
      </w:r>
      <w:r>
        <w:rPr>
          <w:color w:val="0BC582"/>
        </w:rPr>
        <w:t xml:space="preserve">urheilutarvikkeiden vähittäismyyjänä </w:t>
      </w:r>
      <w:r>
        <w:rPr>
          <w:color w:val="0BC582"/>
        </w:rPr>
        <w:t xml:space="preserve">10 vuotta</w:t>
      </w:r>
      <w:r>
        <w:t xml:space="preserve">, sanoi </w:t>
      </w:r>
      <w:r>
        <w:rPr>
          <w:color w:val="9E8317"/>
        </w:rPr>
        <w:t xml:space="preserve">Oliver E. Richardson, </w:t>
      </w:r>
      <w:r>
        <w:rPr>
          <w:color w:val="01190F"/>
        </w:rPr>
        <w:t xml:space="preserve">Investcorpin </w:t>
      </w:r>
      <w:r>
        <w:rPr>
          <w:color w:val="9E8317"/>
        </w:rPr>
        <w:t xml:space="preserve">hallituksen jäsen </w:t>
      </w:r>
      <w:r>
        <w:rPr>
          <w:color w:val="9E8317"/>
        </w:rPr>
        <w:t xml:space="preserve">ja </w:t>
      </w:r>
      <w:r>
        <w:rPr>
          <w:color w:val="847D81"/>
        </w:rPr>
        <w:t xml:space="preserve">kauppaketjun </w:t>
      </w:r>
      <w:r>
        <w:rPr>
          <w:color w:val="9E8317"/>
        </w:rPr>
        <w:t xml:space="preserve">johtaja</w:t>
      </w:r>
      <w:r>
        <w:t xml:space="preserve">. </w:t>
      </w:r>
      <w:r>
        <w:rPr>
          <w:color w:val="58018B"/>
        </w:rPr>
        <w:t xml:space="preserve">Sports Unlimited, Tampa, Fla. </w:t>
      </w:r>
      <w:r>
        <w:t xml:space="preserve">ilmoitti vuoden liikevaihdoksi 59 miljoonaa dollaria 31. heinäkuuta. </w:t>
      </w:r>
      <w:r>
        <w:rPr>
          <w:color w:val="9E8317"/>
        </w:rPr>
        <w:t xml:space="preserve">Richardson </w:t>
      </w:r>
      <w:r>
        <w:t xml:space="preserve">sanoi, </w:t>
      </w:r>
      <w:r>
        <w:t xml:space="preserve">että </w:t>
      </w:r>
      <w:r>
        <w:rPr>
          <w:color w:val="58018B"/>
        </w:rPr>
        <w:t xml:space="preserve">yhtiö </w:t>
      </w:r>
      <w:r>
        <w:t xml:space="preserve">on "erittäin kannattava" toiminnan kannalta, mutta kieltäytyi antamasta lukuja. </w:t>
      </w:r>
      <w:r>
        <w:rPr>
          <w:color w:val="703B01"/>
        </w:rPr>
        <w:t xml:space="preserve">Sports &amp; Recreationin </w:t>
      </w:r>
      <w:r>
        <w:rPr>
          <w:color w:val="B70639"/>
        </w:rPr>
        <w:t xml:space="preserve">johtajat </w:t>
      </w:r>
      <w:r>
        <w:t xml:space="preserve">ja </w:t>
      </w:r>
      <w:r>
        <w:rPr>
          <w:color w:val="F7F1DF"/>
        </w:rPr>
        <w:t xml:space="preserve">tietyt passiiviset sijoittajat </w:t>
      </w:r>
      <w:r>
        <w:t xml:space="preserve">ostivat </w:t>
      </w:r>
      <w:r>
        <w:rPr>
          <w:color w:val="00587F"/>
        </w:rPr>
        <w:t xml:space="preserve">yrityksen vuonna 1982 </w:t>
      </w:r>
      <w:r>
        <w:t xml:space="preserve">Skokiesta, Ill. osavaltiosta peräisin olevalta Brunswick Corp.:lta. </w:t>
      </w:r>
      <w:r>
        <w:rPr>
          <w:color w:val="4AFEFA"/>
        </w:rPr>
        <w:t xml:space="preserve">Richardsonin </w:t>
      </w:r>
      <w:r>
        <w:rPr>
          <w:color w:val="118B8A"/>
        </w:rPr>
        <w:t xml:space="preserve">mukaan </w:t>
      </w:r>
      <w:r>
        <w:rPr>
          <w:color w:val="FCB164"/>
        </w:rPr>
        <w:t xml:space="preserve">viimeisimmässä kaupassa </w:t>
      </w:r>
      <w:r>
        <w:rPr>
          <w:color w:val="796EE6"/>
        </w:rPr>
        <w:t xml:space="preserve">johto </w:t>
      </w:r>
      <w:r>
        <w:rPr>
          <w:color w:val="118B8A"/>
        </w:rPr>
        <w:t xml:space="preserve">osti </w:t>
      </w:r>
      <w:r>
        <w:rPr>
          <w:color w:val="000D2C"/>
        </w:rPr>
        <w:t xml:space="preserve">passiivisten sijoittajien </w:t>
      </w:r>
      <w:r>
        <w:rPr>
          <w:color w:val="118B8A"/>
        </w:rPr>
        <w:t xml:space="preserve">osuuden</w:t>
      </w:r>
      <w:r>
        <w:t xml:space="preserve">.</w:t>
      </w:r>
    </w:p>
    <w:p>
      <w:r>
        <w:rPr>
          <w:b/>
        </w:rPr>
        <w:t xml:space="preserve">Asiakirjan numero 305</w:t>
      </w:r>
    </w:p>
    <w:p>
      <w:r>
        <w:rPr>
          <w:b/>
        </w:rPr>
        <w:t xml:space="preserve">Asiakirjan tunniste: wsj2423-001</w:t>
      </w:r>
    </w:p>
    <w:p>
      <w:r>
        <w:rPr>
          <w:color w:val="310106"/>
        </w:rPr>
        <w:t xml:space="preserve">Hammond, Newport </w:t>
      </w:r>
      <w:r>
        <w:rPr>
          <w:color w:val="04640D"/>
        </w:rPr>
        <w:t xml:space="preserve">Beachissa, Kaliforniassa</w:t>
      </w:r>
      <w:r>
        <w:rPr>
          <w:color w:val="310106"/>
        </w:rPr>
        <w:t xml:space="preserve"> sijaitseva </w:t>
      </w:r>
      <w:r>
        <w:rPr>
          <w:color w:val="FEFB0A"/>
        </w:rPr>
        <w:t xml:space="preserve">Fidelity National Financial Inc. </w:t>
      </w:r>
      <w:r>
        <w:t xml:space="preserve">kertoi </w:t>
      </w:r>
      <w:r>
        <w:t xml:space="preserve">jatkavansa </w:t>
      </w:r>
      <w:r>
        <w:rPr>
          <w:color w:val="E115C0"/>
        </w:rPr>
        <w:t xml:space="preserve">aiempaa sopimustaan </w:t>
      </w:r>
      <w:r>
        <w:rPr>
          <w:color w:val="E115C0"/>
        </w:rPr>
        <w:t xml:space="preserve">olla ostamatta lisää kiinnitysluottopankkien kantaosakkeita 31. lokakuuta saakka</w:t>
      </w:r>
      <w:r>
        <w:t xml:space="preserve">. </w:t>
      </w:r>
      <w:r>
        <w:rPr>
          <w:color w:val="E115C0"/>
        </w:rPr>
        <w:t xml:space="preserve">Edellinen sopimus </w:t>
      </w:r>
      <w:r>
        <w:t xml:space="preserve">päättyi torstaina. </w:t>
      </w:r>
      <w:r>
        <w:rPr>
          <w:color w:val="310106"/>
        </w:rPr>
        <w:t xml:space="preserve">Hammond </w:t>
      </w:r>
      <w:r>
        <w:t xml:space="preserve">sanoi, että </w:t>
      </w:r>
      <w:r>
        <w:rPr>
          <w:color w:val="310106"/>
        </w:rPr>
        <w:t xml:space="preserve">sen </w:t>
      </w:r>
      <w:r>
        <w:t xml:space="preserve">neuvottelut </w:t>
      </w:r>
      <w:r>
        <w:rPr>
          <w:color w:val="0BC582"/>
        </w:rPr>
        <w:t xml:space="preserve">Kalifornian</w:t>
      </w:r>
      <w:r>
        <w:rPr>
          <w:color w:val="FEFB0A"/>
        </w:rPr>
        <w:t xml:space="preserve"> Irvinessä sijaitsevan vakuutusyhtiön Fidelityn kanssa </w:t>
      </w:r>
      <w:r>
        <w:t xml:space="preserve">jatkuvat, mutta pitkän aikavälin vakauttamissopimuksen näkymät ovat epävarmat. </w:t>
      </w:r>
      <w:r>
        <w:rPr>
          <w:color w:val="FEFB0A"/>
        </w:rPr>
        <w:t xml:space="preserve">Fidelity </w:t>
      </w:r>
      <w:r>
        <w:t xml:space="preserve">on kasvattanut </w:t>
      </w:r>
      <w:r>
        <w:t xml:space="preserve">osuuttaan </w:t>
      </w:r>
      <w:r>
        <w:rPr>
          <w:color w:val="310106"/>
        </w:rPr>
        <w:t xml:space="preserve">Hammondista </w:t>
      </w:r>
      <w:r>
        <w:t xml:space="preserve">23,57 prosenttiin </w:t>
      </w:r>
      <w:r>
        <w:t xml:space="preserve">viime kuukausina. </w:t>
      </w:r>
      <w:r>
        <w:t xml:space="preserve">Yhdysvaltain arvopaperikomission julkaisemat luvut ovat saaneet </w:t>
      </w:r>
      <w:r>
        <w:rPr>
          <w:color w:val="310106"/>
        </w:rPr>
        <w:t xml:space="preserve">Hammondin </w:t>
      </w:r>
      <w:r>
        <w:t xml:space="preserve">vaatimaan vakautussopimusta.</w:t>
      </w:r>
    </w:p>
    <w:p>
      <w:r>
        <w:rPr>
          <w:b/>
        </w:rPr>
        <w:t xml:space="preserve">Asiakirjan numero 306</w:t>
      </w:r>
    </w:p>
    <w:p>
      <w:r>
        <w:rPr>
          <w:b/>
        </w:rPr>
        <w:t xml:space="preserve">Asiakirjan tunniste: wsj2424-001</w:t>
      </w:r>
    </w:p>
    <w:p>
      <w:r>
        <w:rPr>
          <w:color w:val="310106"/>
        </w:rPr>
        <w:t xml:space="preserve">Giant Group Ltd. </w:t>
      </w:r>
      <w:r>
        <w:t xml:space="preserve">ilmoitti </w:t>
      </w:r>
      <w:r>
        <w:rPr>
          <w:color w:val="04640D"/>
        </w:rPr>
        <w:t xml:space="preserve">saaneensa päätökseen neuvottelut </w:t>
      </w:r>
      <w:r>
        <w:rPr>
          <w:color w:val="FB5514"/>
        </w:rPr>
        <w:t xml:space="preserve">Aspen Airwaysin </w:t>
      </w:r>
      <w:r>
        <w:rPr>
          <w:color w:val="FEFB0A"/>
        </w:rPr>
        <w:t xml:space="preserve">ostamisesta</w:t>
      </w:r>
      <w:r>
        <w:rPr>
          <w:color w:val="FB5514"/>
        </w:rPr>
        <w:t xml:space="preserve">. Aspen Airways on denveriläinen lentoyhtiö</w:t>
      </w:r>
      <w:r>
        <w:rPr>
          <w:color w:val="E115C0"/>
        </w:rPr>
        <w:t xml:space="preserve">, joka harjoittaa </w:t>
      </w:r>
      <w:r>
        <w:rPr>
          <w:color w:val="FB5514"/>
        </w:rPr>
        <w:t xml:space="preserve">United Express -liikennettä UAL United Airlinesin kanssa tehdyn sopimuksen mukaisesti</w:t>
      </w:r>
      <w:r>
        <w:t xml:space="preserve">. </w:t>
      </w:r>
      <w:r>
        <w:rPr>
          <w:color w:val="310106"/>
        </w:rPr>
        <w:t xml:space="preserve">Beverly Hillsissä, Kaliforniassa sijaitseva Giant, Hollywood-tuottaja Burt Sugarmanin määräysvallassa oleva yritysryhmä</w:t>
      </w:r>
      <w:r>
        <w:t xml:space="preserve">, ei ole antanut aihetta </w:t>
      </w:r>
      <w:r>
        <w:rPr>
          <w:color w:val="04640D"/>
        </w:rPr>
        <w:t xml:space="preserve">keskeyttää </w:t>
      </w:r>
      <w:r>
        <w:rPr>
          <w:color w:val="04640D"/>
        </w:rPr>
        <w:t xml:space="preserve">suunnitelmaansa </w:t>
      </w:r>
      <w:r>
        <w:rPr>
          <w:color w:val="FB5514"/>
        </w:rPr>
        <w:t xml:space="preserve">lentoyhtiön </w:t>
      </w:r>
      <w:r>
        <w:rPr>
          <w:color w:val="FEFB0A"/>
        </w:rPr>
        <w:t xml:space="preserve">haltuunotosta</w:t>
      </w:r>
      <w:r>
        <w:t xml:space="preserve">, </w:t>
      </w:r>
      <w:r>
        <w:t xml:space="preserve">eikä </w:t>
      </w:r>
      <w:r>
        <w:rPr>
          <w:color w:val="FEB8C8"/>
        </w:rPr>
        <w:t xml:space="preserve">Aspenin </w:t>
      </w:r>
      <w:r>
        <w:rPr>
          <w:color w:val="0BC582"/>
        </w:rPr>
        <w:t xml:space="preserve">viranomaisia </w:t>
      </w:r>
      <w:r>
        <w:t xml:space="preserve">tavoitettu </w:t>
      </w:r>
      <w:r>
        <w:rPr>
          <w:color w:val="04640D"/>
        </w:rPr>
        <w:t xml:space="preserve">kommentoimaan asiaa</w:t>
      </w:r>
      <w:r>
        <w:t xml:space="preserve">. </w:t>
      </w:r>
      <w:r>
        <w:t xml:space="preserve">Viime kuussa </w:t>
      </w:r>
      <w:r>
        <w:rPr>
          <w:color w:val="310106"/>
        </w:rPr>
        <w:t xml:space="preserve">Giant </w:t>
      </w:r>
      <w:r>
        <w:t xml:space="preserve">sopi </w:t>
      </w:r>
      <w:r>
        <w:rPr>
          <w:color w:val="9E8317"/>
        </w:rPr>
        <w:t xml:space="preserve">ostavansa </w:t>
      </w:r>
      <w:r>
        <w:rPr>
          <w:color w:val="01190F"/>
        </w:rPr>
        <w:t xml:space="preserve">kuljetusyhtiön</w:t>
      </w:r>
      <w:r>
        <w:t xml:space="preserve">. </w:t>
      </w:r>
      <w:r>
        <w:rPr>
          <w:color w:val="310106"/>
        </w:rPr>
        <w:t xml:space="preserve">Giant </w:t>
      </w:r>
      <w:r>
        <w:t xml:space="preserve">ei ole vielä julkistanut edes ehdotettua hintaa, vaikka ilmavoimien konsulttiyritys Avmark Inc. Arlingtonissa, Vaasassa, on arvioinut </w:t>
      </w:r>
      <w:r>
        <w:rPr>
          <w:color w:val="847D81"/>
        </w:rPr>
        <w:t xml:space="preserve">Aspenin </w:t>
      </w:r>
      <w:r>
        <w:t xml:space="preserve">lentokoneiden arvoksi </w:t>
      </w:r>
      <w:r>
        <w:t xml:space="preserve">noin 46 miljoonaa dollaria. </w:t>
      </w:r>
      <w:r>
        <w:rPr>
          <w:color w:val="847D81"/>
        </w:rPr>
        <w:t xml:space="preserve">Lentoyhtiö </w:t>
      </w:r>
      <w:r>
        <w:t xml:space="preserve">olisi viimeisin niistä oudoista </w:t>
      </w:r>
      <w:r>
        <w:rPr>
          <w:color w:val="B70639"/>
        </w:rPr>
        <w:t xml:space="preserve">Giant-yrityksistä</w:t>
      </w:r>
      <w:r>
        <w:rPr>
          <w:color w:val="58018B"/>
        </w:rPr>
        <w:t xml:space="preserve">, jotka ovat </w:t>
      </w:r>
      <w:r>
        <w:rPr>
          <w:color w:val="703B01"/>
        </w:rPr>
        <w:t xml:space="preserve">mukana </w:t>
      </w:r>
      <w:r>
        <w:rPr>
          <w:color w:val="58018B"/>
        </w:rPr>
        <w:t xml:space="preserve">sementinvalmistuksessa, sanomalehtipaperin kierrätyksessä ja pikaruokaravintoloiden toiminnassa</w:t>
      </w:r>
      <w:r>
        <w:t xml:space="preserve">.</w:t>
      </w:r>
    </w:p>
    <w:p>
      <w:r>
        <w:rPr>
          <w:b/>
        </w:rPr>
        <w:t xml:space="preserve">Asiakirjan numero 307</w:t>
      </w:r>
    </w:p>
    <w:p>
      <w:r>
        <w:rPr>
          <w:b/>
        </w:rPr>
        <w:t xml:space="preserve">Asiakirjan tunniste: wsj2425-001</w:t>
      </w:r>
    </w:p>
    <w:p>
      <w:r>
        <w:rPr>
          <w:color w:val="310106"/>
        </w:rPr>
        <w:t xml:space="preserve">Valtion määräysvallassa oleva vakuutusyhtiö Assurances Generales de France </w:t>
      </w:r>
      <w:r>
        <w:t xml:space="preserve">kertoi saaneensa </w:t>
      </w:r>
      <w:r>
        <w:rPr>
          <w:color w:val="04640D"/>
        </w:rPr>
        <w:t xml:space="preserve">oikeudellisen luvan kasvattaa </w:t>
      </w:r>
      <w:r>
        <w:rPr>
          <w:color w:val="04640D"/>
        </w:rPr>
        <w:t xml:space="preserve">osuuttaan </w:t>
      </w:r>
      <w:r>
        <w:rPr>
          <w:color w:val="FB5514"/>
        </w:rPr>
        <w:t xml:space="preserve">rahoitusalan holdingyhtiö Cie. de Navigation Mixte -yhtiössä </w:t>
      </w:r>
      <w:r>
        <w:rPr>
          <w:color w:val="04640D"/>
        </w:rPr>
        <w:t xml:space="preserve">10 prosentilla nykyisestä noin 8 prosentista</w:t>
      </w:r>
      <w:r>
        <w:t xml:space="preserve">. </w:t>
      </w:r>
      <w:r>
        <w:rPr>
          <w:color w:val="04640D"/>
        </w:rPr>
        <w:t xml:space="preserve">Perjantainen hyväksyntä </w:t>
      </w:r>
      <w:r>
        <w:t xml:space="preserve">oli tarpeen, jotta pörssin pankkiyhtiöitä koskevien sääntöjen noudattaminen olisi mahdollista, ja se on jatkoa keskiviikkona myönnetylle vastaavalle hyväksynnälle, joka myönnettiin keskiviikkona </w:t>
      </w:r>
      <w:r>
        <w:rPr>
          <w:color w:val="E115C0"/>
        </w:rPr>
        <w:t xml:space="preserve">Cie. </w:t>
      </w:r>
      <w:r>
        <w:rPr>
          <w:color w:val="FB5514"/>
        </w:rPr>
        <w:t xml:space="preserve">de Navigation Mixte </w:t>
      </w:r>
      <w:r>
        <w:rPr>
          <w:color w:val="E115C0"/>
        </w:rPr>
        <w:t xml:space="preserve">-yhtiölle. Financiere de Paribas</w:t>
      </w:r>
      <w:r>
        <w:t xml:space="preserve">. </w:t>
      </w:r>
      <w:r>
        <w:rPr>
          <w:color w:val="00587F"/>
        </w:rPr>
        <w:t xml:space="preserve">Sekä Paribas että AGF </w:t>
      </w:r>
      <w:r>
        <w:t xml:space="preserve">ovat hiljattain kasvattaneet </w:t>
      </w:r>
      <w:r>
        <w:t xml:space="preserve">osuuttaan </w:t>
      </w:r>
      <w:r>
        <w:rPr>
          <w:color w:val="0BC582"/>
        </w:rPr>
        <w:t xml:space="preserve">Navigation Mixte </w:t>
      </w:r>
      <w:r>
        <w:t xml:space="preserve">-yhtiössä </w:t>
      </w:r>
      <w:r>
        <w:t xml:space="preserve">niin sanotuissa "sijoitustarkoituksissa", vaikka yritysostospekulaatiot ovatkin viime viikkoina ympäröineet asiaa. </w:t>
      </w:r>
      <w:r>
        <w:rPr>
          <w:color w:val="310106"/>
        </w:rPr>
        <w:t xml:space="preserve">AGF </w:t>
      </w:r>
      <w:r>
        <w:t xml:space="preserve">ei ole virallisesti kommentoinut </w:t>
      </w:r>
      <w:r>
        <w:t xml:space="preserve">syitä </w:t>
      </w:r>
      <w:r>
        <w:rPr>
          <w:color w:val="04640D"/>
        </w:rPr>
        <w:t xml:space="preserve">hyväksynnän </w:t>
      </w:r>
      <w:r>
        <w:t xml:space="preserve">pyytämiseen, mutta </w:t>
      </w:r>
      <w:r>
        <w:rPr>
          <w:color w:val="310106"/>
        </w:rPr>
        <w:t xml:space="preserve">konsernia </w:t>
      </w:r>
      <w:r>
        <w:t xml:space="preserve">lähellä olevat henkilöt </w:t>
      </w:r>
      <w:r>
        <w:t xml:space="preserve">mainitsevat syyksi sen, että </w:t>
      </w:r>
      <w:r>
        <w:rPr>
          <w:color w:val="310106"/>
        </w:rPr>
        <w:t xml:space="preserve">konserni </w:t>
      </w:r>
      <w:r>
        <w:t xml:space="preserve">halusi pystyä kasvattamaan </w:t>
      </w:r>
      <w:r>
        <w:t xml:space="preserve">osuuttaan </w:t>
      </w:r>
      <w:r>
        <w:rPr>
          <w:color w:val="FEB8C8"/>
        </w:rPr>
        <w:t xml:space="preserve">tulevaisuudessa</w:t>
      </w:r>
      <w:r>
        <w:rPr>
          <w:color w:val="9E8317"/>
        </w:rPr>
        <w:t xml:space="preserve">, kun </w:t>
      </w:r>
      <w:r>
        <w:rPr>
          <w:color w:val="FEB8C8"/>
        </w:rPr>
        <w:t xml:space="preserve">mielenkiintoisia hinnoittelumahdollisuuksia ilmenee</w:t>
      </w:r>
      <w:r>
        <w:t xml:space="preserve">. </w:t>
      </w:r>
      <w:r>
        <w:rPr>
          <w:color w:val="310106"/>
        </w:rPr>
        <w:t xml:space="preserve">AGF:n </w:t>
      </w:r>
      <w:r>
        <w:t xml:space="preserve">virkamies </w:t>
      </w:r>
      <w:r>
        <w:t xml:space="preserve">kuitenkin selvensi, että vahvistamattomilla tiedoilla, joiden mukaan </w:t>
      </w:r>
      <w:r>
        <w:rPr>
          <w:color w:val="310106"/>
        </w:rPr>
        <w:t xml:space="preserve">yritys </w:t>
      </w:r>
      <w:r>
        <w:t xml:space="preserve">olisi toiminut </w:t>
      </w:r>
      <w:r>
        <w:rPr>
          <w:color w:val="E115C0"/>
        </w:rPr>
        <w:t xml:space="preserve">Paribasin kanssa </w:t>
      </w:r>
      <w:r>
        <w:t xml:space="preserve">tehdyn sopimuksen perusteella, </w:t>
      </w:r>
      <w:r>
        <w:t xml:space="preserve">ei ollut perusteita</w:t>
      </w:r>
      <w:r>
        <w:t xml:space="preserve">.</w:t>
      </w:r>
    </w:p>
    <w:p>
      <w:r>
        <w:rPr>
          <w:b/>
        </w:rPr>
        <w:t xml:space="preserve">Asiakirjan numero 308</w:t>
      </w:r>
    </w:p>
    <w:p>
      <w:r>
        <w:rPr>
          <w:b/>
        </w:rPr>
        <w:t xml:space="preserve">Asiakirjan tunniste: wsj2426-001</w:t>
      </w:r>
    </w:p>
    <w:p>
      <w:r>
        <w:rPr>
          <w:color w:val="310106"/>
        </w:rPr>
        <w:t xml:space="preserve">Lockheed Aeronautical Systems, Lockheedin yksikkö</w:t>
      </w:r>
      <w:r>
        <w:t xml:space="preserve">, ilmoitti, että se on sopinut fuusioitumisesta </w:t>
      </w:r>
      <w:r>
        <w:rPr>
          <w:color w:val="04640D"/>
        </w:rPr>
        <w:t xml:space="preserve">italialaisen Aermacchi SpA:n (Varese) kanssa </w:t>
      </w:r>
      <w:r>
        <w:t xml:space="preserve">tarjotakseen uuden sukupolven suihkukoulutuskoneita Yhdysvaltain </w:t>
      </w:r>
      <w:r>
        <w:rPr>
          <w:color w:val="FEFB0A"/>
        </w:rPr>
        <w:t xml:space="preserve">armeijalle</w:t>
      </w:r>
      <w:r>
        <w:t xml:space="preserve">. </w:t>
      </w:r>
      <w:r>
        <w:rPr>
          <w:color w:val="FEFB0A"/>
        </w:rPr>
        <w:t xml:space="preserve">Ilmavoimat </w:t>
      </w:r>
      <w:r>
        <w:t xml:space="preserve">aikoo ostaa 540 uutta peruskouluttajaa vuosina 1994-2000 yhteensä 1,5-2 miljardin dollarin arvosta. </w:t>
      </w:r>
      <w:r>
        <w:rPr>
          <w:color w:val="FEFB0A"/>
        </w:rPr>
        <w:t xml:space="preserve">Ilmavoimat </w:t>
      </w:r>
      <w:r>
        <w:t xml:space="preserve">korvaisi </w:t>
      </w:r>
      <w:r>
        <w:rPr>
          <w:color w:val="FB5514"/>
        </w:rPr>
        <w:t xml:space="preserve">General Dynamicsin yksikköön kuuluvan Cessna Aircraftin valmistamat T-37-koneet, joita </w:t>
      </w:r>
      <w:r>
        <w:rPr>
          <w:color w:val="E115C0"/>
        </w:rPr>
        <w:t xml:space="preserve">se </w:t>
      </w:r>
      <w:r>
        <w:rPr>
          <w:color w:val="FB5514"/>
        </w:rPr>
        <w:t xml:space="preserve">käyttää suihkukoneiden lentäjien kouluttamiseen</w:t>
      </w:r>
      <w:r>
        <w:t xml:space="preserve">. </w:t>
      </w:r>
      <w:r>
        <w:rPr>
          <w:color w:val="310106"/>
        </w:rPr>
        <w:t xml:space="preserve">Lockheedin </w:t>
      </w:r>
      <w:r>
        <w:t xml:space="preserve">mukaan </w:t>
      </w:r>
      <w:r>
        <w:rPr>
          <w:color w:val="00587F"/>
        </w:rPr>
        <w:t xml:space="preserve">Yhdysvaltain laivasto </w:t>
      </w:r>
      <w:r>
        <w:t xml:space="preserve">saattaa ostaa </w:t>
      </w:r>
      <w:r>
        <w:rPr>
          <w:color w:val="0BC582"/>
        </w:rPr>
        <w:t xml:space="preserve">340 uutta lentokouluttajaa </w:t>
      </w:r>
      <w:r>
        <w:rPr>
          <w:color w:val="FEB8C8"/>
        </w:rPr>
        <w:t xml:space="preserve">Raytheonin yksikköön </w:t>
      </w:r>
      <w:r>
        <w:rPr>
          <w:color w:val="9E8317"/>
        </w:rPr>
        <w:t xml:space="preserve">kuuluvan </w:t>
      </w:r>
      <w:r>
        <w:rPr>
          <w:color w:val="FEB8C8"/>
        </w:rPr>
        <w:t xml:space="preserve">Beech Aircraftin </w:t>
      </w:r>
      <w:r>
        <w:t xml:space="preserve">valmistaman T 34 C:</w:t>
      </w:r>
      <w:r>
        <w:rPr>
          <w:color w:val="00587F"/>
        </w:rPr>
        <w:t xml:space="preserve">n </w:t>
      </w:r>
      <w:r>
        <w:t xml:space="preserve">tilalle</w:t>
      </w:r>
      <w:r>
        <w:t xml:space="preserve">. </w:t>
      </w:r>
      <w:r>
        <w:rPr>
          <w:color w:val="310106"/>
        </w:rPr>
        <w:t xml:space="preserve">Lockheedin kanssa tehdyn </w:t>
      </w:r>
      <w:r>
        <w:t xml:space="preserve">sopimuksen mukaan </w:t>
      </w:r>
      <w:r>
        <w:rPr>
          <w:color w:val="04640D"/>
        </w:rPr>
        <w:t xml:space="preserve">Aermacchi </w:t>
      </w:r>
      <w:r>
        <w:t xml:space="preserve">antaa sille lisenssin MB-339-tandem-suihkukoulutuskoneiden valmistukseen ja toimittaa tietyt mallit. </w:t>
      </w:r>
      <w:r>
        <w:rPr>
          <w:color w:val="310106"/>
        </w:rPr>
        <w:t xml:space="preserve">Lockheed </w:t>
      </w:r>
      <w:r>
        <w:t xml:space="preserve">valmistaa muut mallit ja suorittaa tandemkouluttajien loppukokoonpanon </w:t>
      </w:r>
      <w:r>
        <w:t xml:space="preserve">Marietta, Ga:ssa sijaitsevassa laitoksessaan, minkä jälkeen </w:t>
      </w:r>
      <w:r>
        <w:rPr>
          <w:color w:val="FEFB0A"/>
        </w:rPr>
        <w:t xml:space="preserve">ilmavoimat </w:t>
      </w:r>
      <w:r>
        <w:t xml:space="preserve">tilaavat laitteet. </w:t>
      </w:r>
      <w:r>
        <w:rPr>
          <w:color w:val="847D81"/>
        </w:rPr>
        <w:t xml:space="preserve">Kalifornian Burbankissa sijaitsevan Lockheedin </w:t>
      </w:r>
      <w:r>
        <w:rPr>
          <w:color w:val="01190F"/>
        </w:rPr>
        <w:t xml:space="preserve">tiedottaja </w:t>
      </w:r>
      <w:r>
        <w:t xml:space="preserve">sanoi, ettei hän ole tietoinen </w:t>
      </w:r>
      <w:r>
        <w:rPr>
          <w:color w:val="58018B"/>
        </w:rPr>
        <w:t xml:space="preserve">muista </w:t>
      </w:r>
      <w:r>
        <w:rPr>
          <w:color w:val="703B01"/>
        </w:rPr>
        <w:t xml:space="preserve">ilmavoimien </w:t>
      </w:r>
      <w:r>
        <w:rPr>
          <w:color w:val="58018B"/>
        </w:rPr>
        <w:t xml:space="preserve">sopimuksesta </w:t>
      </w:r>
      <w:r>
        <w:rPr>
          <w:color w:val="B70639"/>
        </w:rPr>
        <w:t xml:space="preserve">kiinnostuneista </w:t>
      </w:r>
      <w:r>
        <w:rPr>
          <w:color w:val="58018B"/>
        </w:rPr>
        <w:t xml:space="preserve">yrityksistä</w:t>
      </w:r>
      <w:r>
        <w:t xml:space="preserve">.</w:t>
      </w:r>
    </w:p>
    <w:p>
      <w:r>
        <w:rPr>
          <w:b/>
        </w:rPr>
        <w:t xml:space="preserve">Asiakirjan numero 309</w:t>
      </w:r>
    </w:p>
    <w:p>
      <w:r>
        <w:rPr>
          <w:b/>
        </w:rPr>
        <w:t xml:space="preserve">Asiakirjan tunniste: wsj2427-001</w:t>
      </w:r>
    </w:p>
    <w:p>
      <w:r>
        <w:rPr>
          <w:color w:val="FEFB0A"/>
        </w:rPr>
        <w:t xml:space="preserve">Lakkoilevat autotyöläiset </w:t>
      </w:r>
      <w:r>
        <w:rPr>
          <w:color w:val="310106"/>
        </w:rPr>
        <w:t xml:space="preserve">lopettivat perjantaina </w:t>
      </w:r>
      <w:r>
        <w:rPr>
          <w:color w:val="E115C0"/>
        </w:rPr>
        <w:t xml:space="preserve">19 päivää kestäneen saartonsa </w:t>
      </w:r>
      <w:r>
        <w:rPr>
          <w:color w:val="FEB8C8"/>
        </w:rPr>
        <w:t xml:space="preserve">Peugeot S.A.:n </w:t>
      </w:r>
      <w:r>
        <w:rPr>
          <w:color w:val="0BC582"/>
        </w:rPr>
        <w:t xml:space="preserve">itäranskalaisen </w:t>
      </w:r>
      <w:r>
        <w:rPr>
          <w:color w:val="0BC582"/>
        </w:rPr>
        <w:t xml:space="preserve">tehtaan </w:t>
      </w:r>
      <w:r>
        <w:rPr>
          <w:color w:val="00587F"/>
        </w:rPr>
        <w:t xml:space="preserve">metallitehtaalla</w:t>
      </w:r>
      <w:r>
        <w:rPr>
          <w:color w:val="310106"/>
        </w:rPr>
        <w:t xml:space="preserve">, kuten </w:t>
      </w:r>
      <w:r>
        <w:rPr>
          <w:color w:val="04640D"/>
        </w:rPr>
        <w:t xml:space="preserve">pääkaupungissa</w:t>
      </w:r>
      <w:r>
        <w:rPr>
          <w:color w:val="310106"/>
        </w:rPr>
        <w:t xml:space="preserve"> käydyissä neuvotteluissa kävi ilmi</w:t>
      </w:r>
      <w:r>
        <w:t xml:space="preserve">. </w:t>
      </w:r>
      <w:r>
        <w:rPr>
          <w:color w:val="9E8317"/>
        </w:rPr>
        <w:t xml:space="preserve">Peugeotin </w:t>
      </w:r>
      <w:r>
        <w:t xml:space="preserve">tappio on kuitenkin </w:t>
      </w:r>
      <w:r>
        <w:t xml:space="preserve">seurausta valtakunnallisesta kiistasta </w:t>
      </w:r>
      <w:r>
        <w:rPr>
          <w:color w:val="01190F"/>
        </w:rPr>
        <w:t xml:space="preserve">valtiovarainministeriön </w:t>
      </w:r>
      <w:r>
        <w:t xml:space="preserve">työntekijöiden kanssa, </w:t>
      </w:r>
      <w:r>
        <w:t xml:space="preserve">joka häiritsee rajatarkastuksia ja uhkaa </w:t>
      </w:r>
      <w:r>
        <w:rPr>
          <w:color w:val="847D81"/>
        </w:rPr>
        <w:t xml:space="preserve">hallituksen</w:t>
      </w:r>
      <w:r>
        <w:t xml:space="preserve"> kykyä </w:t>
      </w:r>
      <w:r>
        <w:t xml:space="preserve">maksaa laskunsa. </w:t>
      </w:r>
      <w:r>
        <w:rPr>
          <w:color w:val="B70639"/>
        </w:rPr>
        <w:t xml:space="preserve">Peugeot'n </w:t>
      </w:r>
      <w:r>
        <w:rPr>
          <w:color w:val="58018B"/>
        </w:rPr>
        <w:t xml:space="preserve">metallityöntekijät </w:t>
      </w:r>
      <w:r>
        <w:t xml:space="preserve">alkoivat kävellä ulos </w:t>
      </w:r>
      <w:r>
        <w:rPr>
          <w:color w:val="F7F1DF"/>
        </w:rPr>
        <w:t xml:space="preserve">Mulhousen teh</w:t>
      </w:r>
      <w:r>
        <w:rPr>
          <w:color w:val="703B01"/>
        </w:rPr>
        <w:t xml:space="preserve">taan autonosia valmistavilta työntekijöiltä </w:t>
      </w:r>
      <w:r>
        <w:t xml:space="preserve">sen jälkeen, kun </w:t>
      </w:r>
      <w:r>
        <w:rPr>
          <w:color w:val="E115C0"/>
        </w:rPr>
        <w:t xml:space="preserve">lakon </w:t>
      </w:r>
      <w:r>
        <w:rPr>
          <w:color w:val="310106"/>
        </w:rPr>
        <w:t xml:space="preserve">lopettamisesta </w:t>
      </w:r>
      <w:r>
        <w:t xml:space="preserve">äänestettiin 589-193 äänin</w:t>
      </w:r>
      <w:r>
        <w:t xml:space="preserve">. </w:t>
      </w:r>
      <w:r>
        <w:rPr>
          <w:color w:val="118B8A"/>
        </w:rPr>
        <w:t xml:space="preserve">Heidän </w:t>
      </w:r>
      <w:r>
        <w:rPr>
          <w:color w:val="310106"/>
        </w:rPr>
        <w:t xml:space="preserve">vetäytymisensä perustui </w:t>
      </w:r>
      <w:r>
        <w:rPr>
          <w:color w:val="9E8317"/>
        </w:rPr>
        <w:t xml:space="preserve">Peugeotin </w:t>
      </w:r>
      <w:r>
        <w:t xml:space="preserve">lupaukseen </w:t>
      </w:r>
      <w:r>
        <w:t xml:space="preserve">aloittaa neuvottelut </w:t>
      </w:r>
      <w:r>
        <w:rPr>
          <w:color w:val="4AFEFA"/>
        </w:rPr>
        <w:t xml:space="preserve">Pariisissa </w:t>
      </w:r>
      <w:r>
        <w:rPr>
          <w:color w:val="FCB164"/>
        </w:rPr>
        <w:t xml:space="preserve">samaan aikaan</w:t>
      </w:r>
      <w:r>
        <w:t xml:space="preserve">, </w:t>
      </w:r>
      <w:r>
        <w:rPr>
          <w:color w:val="796EE6"/>
        </w:rPr>
        <w:t xml:space="preserve">kun </w:t>
      </w:r>
      <w:r>
        <w:rPr>
          <w:color w:val="FCB164"/>
        </w:rPr>
        <w:t xml:space="preserve">viimeinen mies poistuu </w:t>
      </w:r>
      <w:r>
        <w:rPr>
          <w:color w:val="000D2C"/>
        </w:rPr>
        <w:t xml:space="preserve">rakennuksesta</w:t>
      </w:r>
      <w:r>
        <w:t xml:space="preserve">. </w:t>
      </w:r>
      <w:r>
        <w:t xml:space="preserve">Tullimiesten, veronkantajien, kassojen ja muiden </w:t>
      </w:r>
      <w:r>
        <w:rPr>
          <w:color w:val="01190F"/>
        </w:rPr>
        <w:t xml:space="preserve">valtiovarainministeriöön liittyvien virkamiesten </w:t>
      </w:r>
      <w:r>
        <w:t xml:space="preserve">lakko </w:t>
      </w:r>
      <w:r>
        <w:t xml:space="preserve">voi olla vakava haaste </w:t>
      </w:r>
      <w:r>
        <w:rPr>
          <w:color w:val="847D81"/>
        </w:rPr>
        <w:t xml:space="preserve">hallitukselle </w:t>
      </w:r>
      <w:r>
        <w:t xml:space="preserve">ja Ranskan kansalle. </w:t>
      </w:r>
      <w:r>
        <w:rPr>
          <w:color w:val="F95475"/>
        </w:rPr>
        <w:t xml:space="preserve">Ministeriön </w:t>
      </w:r>
      <w:r>
        <w:rPr>
          <w:color w:val="53495F"/>
        </w:rPr>
        <w:t xml:space="preserve">työntekijät </w:t>
      </w:r>
      <w:r>
        <w:t xml:space="preserve">valittavat, että heidän palkkansa on huono</w:t>
      </w:r>
      <w:r>
        <w:rPr>
          <w:color w:val="61FC03"/>
        </w:rPr>
        <w:t xml:space="preserve">, koska </w:t>
      </w:r>
      <w:r>
        <w:rPr>
          <w:color w:val="61FC03"/>
        </w:rPr>
        <w:t xml:space="preserve">heidän mukaansa </w:t>
      </w:r>
      <w:r>
        <w:rPr>
          <w:color w:val="5D9608"/>
        </w:rPr>
        <w:t xml:space="preserve">arviointijärjestelmässä </w:t>
      </w:r>
      <w:r>
        <w:rPr>
          <w:color w:val="61FC03"/>
        </w:rPr>
        <w:t xml:space="preserve">ei voida ottaa huomioon </w:t>
      </w:r>
      <w:r>
        <w:rPr>
          <w:color w:val="DE98FD"/>
        </w:rPr>
        <w:t xml:space="preserve">heidän </w:t>
      </w:r>
      <w:r>
        <w:rPr>
          <w:color w:val="61FC03"/>
        </w:rPr>
        <w:t xml:space="preserve">koulutustaan ja teknistä osaamistaan</w:t>
      </w:r>
      <w:r>
        <w:t xml:space="preserve">.</w:t>
      </w:r>
    </w:p>
    <w:p>
      <w:r>
        <w:rPr>
          <w:b/>
        </w:rPr>
        <w:t xml:space="preserve">Asiakirjan numero 310</w:t>
      </w:r>
    </w:p>
    <w:p>
      <w:r>
        <w:rPr>
          <w:b/>
        </w:rPr>
        <w:t xml:space="preserve">Asiakirjan tunniste: wsj2428-001</w:t>
      </w:r>
    </w:p>
    <w:p>
      <w:r>
        <w:t xml:space="preserve">Spekulatiivisen luokan tuottopapereiden 200 miljardin dollarin kauppa, joka on hajonnut useiden maksulaiminlyöntien ja suuren hinnanlaskun vuoksi </w:t>
      </w:r>
      <w:r>
        <w:rPr>
          <w:color w:val="310106"/>
        </w:rPr>
        <w:t xml:space="preserve">tänä vuonna</w:t>
      </w:r>
      <w:r>
        <w:t xml:space="preserve">, katosi käytännössä </w:t>
      </w:r>
      <w:r>
        <w:rPr>
          <w:color w:val="04640D"/>
        </w:rPr>
        <w:t xml:space="preserve">perjantaina</w:t>
      </w:r>
      <w:r>
        <w:t xml:space="preserve">. </w:t>
      </w:r>
      <w:r>
        <w:t xml:space="preserve">Kaupankäynti pysähtyi, kun </w:t>
      </w:r>
      <w:r>
        <w:rPr>
          <w:color w:val="FEFB0A"/>
        </w:rPr>
        <w:t xml:space="preserve">sijoittajat </w:t>
      </w:r>
      <w:r>
        <w:t xml:space="preserve">kiirehtivät myymään heikkolaatuisia joukkovelkakirjoja vain huomatakseen, että mahdolliset ostajat olivat hylänneet ne. Ne seurasivat tyrmistyneinä, kun välitysyhtiöt pudottivat </w:t>
      </w:r>
      <w:r>
        <w:t xml:space="preserve">korkeatuottoisten arvopapereidensa </w:t>
      </w:r>
      <w:r>
        <w:t xml:space="preserve">hintoja, </w:t>
      </w:r>
      <w:r>
        <w:t xml:space="preserve">ja pystyivät tekemään hyvin vähän varsinaisia kauppoja. "</w:t>
      </w:r>
      <w:r>
        <w:rPr>
          <w:color w:val="FB5514"/>
        </w:rPr>
        <w:t xml:space="preserve">Spekulatiivinen tuottopaperibisnes on nyt umpikujassa - kysyntää ei ole, vain myyntitarjontaa</w:t>
      </w:r>
      <w:r>
        <w:t xml:space="preserve">", sanoi </w:t>
      </w:r>
      <w:r>
        <w:rPr>
          <w:color w:val="E115C0"/>
        </w:rPr>
        <w:t xml:space="preserve">riippumaton sijoittaja Martin D. Sass, </w:t>
      </w:r>
      <w:r>
        <w:rPr>
          <w:color w:val="00587F"/>
        </w:rPr>
        <w:t xml:space="preserve">joka </w:t>
      </w:r>
      <w:r>
        <w:rPr>
          <w:color w:val="E115C0"/>
        </w:rPr>
        <w:t xml:space="preserve">hallinnoi lähes 4 miljardia dollaria ja </w:t>
      </w:r>
      <w:r>
        <w:rPr>
          <w:color w:val="00587F"/>
        </w:rPr>
        <w:t xml:space="preserve">joka on nyt päättänyt </w:t>
      </w:r>
      <w:r>
        <w:rPr>
          <w:color w:val="E115C0"/>
        </w:rPr>
        <w:t xml:space="preserve">ostaa kyseiset joukkovelkakirjat uuteen rahastoon</w:t>
      </w:r>
      <w:r>
        <w:t xml:space="preserve">. </w:t>
      </w:r>
      <w:r>
        <w:rPr>
          <w:color w:val="FB5514"/>
        </w:rPr>
        <w:t xml:space="preserve">Tämä onnettomuus </w:t>
      </w:r>
      <w:r>
        <w:t xml:space="preserve">on "mielikuvitusta vailla", hän sanoi. </w:t>
      </w:r>
      <w:r>
        <w:rPr>
          <w:color w:val="0BC582"/>
        </w:rPr>
        <w:t xml:space="preserve">Heikkolaatuisten joukkovelkakirjojen romahtaminen </w:t>
      </w:r>
      <w:r>
        <w:t xml:space="preserve">lisäsi osakkeiden paniikkimyyntiä, mikä johti </w:t>
      </w:r>
      <w:r>
        <w:rPr>
          <w:color w:val="FEB8C8"/>
        </w:rPr>
        <w:t xml:space="preserve">Dow Jonesin </w:t>
      </w:r>
      <w:r>
        <w:t xml:space="preserve">teollisuusosakkeiden keskiarvon syvimpään yhden päivän pudotukseen </w:t>
      </w:r>
      <w:r>
        <w:t xml:space="preserve">sitten 19. lokakuuta </w:t>
      </w:r>
      <w:r>
        <w:rPr>
          <w:color w:val="9E8317"/>
        </w:rPr>
        <w:t xml:space="preserve">1987 </w:t>
      </w:r>
      <w:r>
        <w:t xml:space="preserve">. Vastaavasti valtion joukkovelkakirjamarkkinoiden </w:t>
      </w:r>
      <w:r>
        <w:rPr>
          <w:color w:val="310106"/>
        </w:rPr>
        <w:t xml:space="preserve">tämän vuoden</w:t>
      </w:r>
      <w:r>
        <w:t xml:space="preserve"> suurimman pikavaihdon käynnistäminen auttoi</w:t>
      </w:r>
      <w:r>
        <w:t xml:space="preserve">, kun </w:t>
      </w:r>
      <w:r>
        <w:rPr>
          <w:color w:val="01190F"/>
        </w:rPr>
        <w:t xml:space="preserve">sijoittajat </w:t>
      </w:r>
      <w:r>
        <w:t xml:space="preserve">kiirehtivät valuttamaan pääomaa mahdollisimman korkealaatuisiin arvopapereihin. </w:t>
      </w:r>
      <w:r>
        <w:rPr>
          <w:color w:val="04640D"/>
        </w:rPr>
        <w:t xml:space="preserve">Perjantaina </w:t>
      </w:r>
      <w:r>
        <w:t xml:space="preserve">joukkovelkakirjamarkkinoilla vallitsi kuitenkin "aavemainen hiljaisuus", </w:t>
      </w:r>
      <w:r>
        <w:rPr>
          <w:color w:val="847D81"/>
        </w:rPr>
        <w:t xml:space="preserve">ja </w:t>
      </w:r>
      <w:r>
        <w:rPr>
          <w:color w:val="04640D"/>
        </w:rPr>
        <w:t xml:space="preserve">monien korkeatuottoisten joukkovelkakirjojen hinnat laskivat, vaikka "aktiivista kaupankäyntiä ei ollut", </w:t>
      </w:r>
      <w:r>
        <w:t xml:space="preserve">sanoi John Lonski, </w:t>
      </w:r>
      <w:r>
        <w:rPr>
          <w:color w:val="58018B"/>
        </w:rPr>
        <w:t xml:space="preserve">Moody's Investors Service Inc:n </w:t>
      </w:r>
      <w:r>
        <w:t xml:space="preserve">ekonomisti</w:t>
      </w:r>
      <w:r>
        <w:t xml:space="preserve">. Esimerkiksi </w:t>
      </w:r>
      <w:r>
        <w:rPr>
          <w:color w:val="F7F1DF"/>
        </w:rPr>
        <w:t xml:space="preserve">Goldman, Sachs &amp; Co. </w:t>
      </w:r>
      <w:r>
        <w:rPr>
          <w:color w:val="B70639"/>
        </w:rPr>
        <w:t xml:space="preserve">myi lähes kaksi vuotta sitten </w:t>
      </w:r>
      <w:r>
        <w:rPr>
          <w:color w:val="703B01"/>
        </w:rPr>
        <w:t xml:space="preserve">Southlandin </w:t>
      </w:r>
      <w:r>
        <w:rPr>
          <w:color w:val="B70639"/>
        </w:rPr>
        <w:t xml:space="preserve">500 miljoonan </w:t>
      </w:r>
      <w:r>
        <w:rPr>
          <w:color w:val="B70639"/>
        </w:rPr>
        <w:t xml:space="preserve">dollarin </w:t>
      </w:r>
      <w:r>
        <w:rPr>
          <w:color w:val="B70639"/>
        </w:rPr>
        <w:t xml:space="preserve">16 3/4-prosenttiset joukkovelkakirjalainat, jotka </w:t>
      </w:r>
      <w:r>
        <w:rPr>
          <w:color w:val="B70639"/>
        </w:rPr>
        <w:t xml:space="preserve">erääntyvät vuonna 2002 ja joiden </w:t>
      </w:r>
      <w:r>
        <w:rPr>
          <w:color w:val="B70639"/>
        </w:rPr>
        <w:t xml:space="preserve">hinta </w:t>
      </w:r>
      <w:r>
        <w:rPr>
          <w:color w:val="B70639"/>
        </w:rPr>
        <w:t xml:space="preserve">laski 25 prosenttia vain 30 senttiin dollarilta</w:t>
      </w:r>
      <w:r>
        <w:t xml:space="preserve">. </w:t>
      </w:r>
      <w:r>
        <w:rPr>
          <w:color w:val="118B8A"/>
        </w:rPr>
        <w:t xml:space="preserve">Goldman ei </w:t>
      </w:r>
      <w:r>
        <w:t xml:space="preserve">kuitenkaan tehnyt </w:t>
      </w:r>
      <w:r>
        <w:t xml:space="preserve">kauppaa pelkästään </w:t>
      </w:r>
      <w:r>
        <w:rPr>
          <w:color w:val="4AFEFA"/>
        </w:rPr>
        <w:t xml:space="preserve">Southlandin arvopapereilla, </w:t>
      </w:r>
      <w:r>
        <w:rPr>
          <w:color w:val="4AFEFA"/>
        </w:rPr>
        <w:t xml:space="preserve">joka omistaa </w:t>
      </w:r>
      <w:r>
        <w:rPr>
          <w:color w:val="FCB164"/>
        </w:rPr>
        <w:t xml:space="preserve">tappiollisen </w:t>
      </w:r>
      <w:r>
        <w:rPr>
          <w:color w:val="FCB164"/>
        </w:rPr>
        <w:t xml:space="preserve">kansallisen 7-11-tavarataloketjun</w:t>
      </w:r>
      <w:r>
        <w:t xml:space="preserve">. </w:t>
      </w:r>
      <w:r>
        <w:rPr>
          <w:color w:val="53495F"/>
        </w:rPr>
        <w:t xml:space="preserve">Goldmanin </w:t>
      </w:r>
      <w:r>
        <w:rPr>
          <w:color w:val="000D2C"/>
        </w:rPr>
        <w:t xml:space="preserve">virkamiehet </w:t>
      </w:r>
      <w:r>
        <w:t xml:space="preserve">kieltäytyivät kommentoimasta </w:t>
      </w:r>
      <w:r>
        <w:rPr>
          <w:color w:val="B70639"/>
        </w:rPr>
        <w:t xml:space="preserve">asiaa. </w:t>
      </w:r>
      <w:r>
        <w:rPr>
          <w:color w:val="F95475"/>
        </w:rPr>
        <w:t xml:space="preserve">Huonolaatuisten joukkovelkakirjalainojen </w:t>
      </w:r>
      <w:r>
        <w:t xml:space="preserve">arvo </w:t>
      </w:r>
      <w:r>
        <w:t xml:space="preserve">oli laskenut kuukausien ajan, kun </w:t>
      </w:r>
      <w:r>
        <w:t xml:space="preserve">liikkeeseenlaskija toisensa jälkeen putosi korkeiden korkomaksujen painon alle</w:t>
      </w:r>
      <w:r>
        <w:rPr>
          <w:color w:val="F95475"/>
        </w:rPr>
        <w:t xml:space="preserve">, kun </w:t>
      </w:r>
      <w:r>
        <w:rPr>
          <w:color w:val="61FC03"/>
        </w:rPr>
        <w:t xml:space="preserve">niiden </w:t>
      </w:r>
      <w:r>
        <w:rPr>
          <w:color w:val="F95475"/>
        </w:rPr>
        <w:t xml:space="preserve">koko oli </w:t>
      </w:r>
      <w:r>
        <w:rPr>
          <w:color w:val="F95475"/>
        </w:rPr>
        <w:t xml:space="preserve">aiemmin tällä vuosikymmenellä </w:t>
      </w:r>
      <w:r>
        <w:rPr>
          <w:color w:val="F95475"/>
        </w:rPr>
        <w:t xml:space="preserve">kasvanut alle 2 miljardista dollarista. </w:t>
      </w:r>
      <w:r>
        <w:t xml:space="preserve">Epävarmat markkinat saivat viime kuussa suurimman kolauksen </w:t>
      </w:r>
      <w:r>
        <w:rPr>
          <w:color w:val="5D9608"/>
        </w:rPr>
        <w:t xml:space="preserve">Campeaulta, joka </w:t>
      </w:r>
      <w:r>
        <w:rPr>
          <w:color w:val="5D9608"/>
        </w:rPr>
        <w:t xml:space="preserve">on ollut Yhdysvaltain vähittäiskaupan johtava toimija heikkolaatuisten joukkovelkakirjalainojen rahoittamisessa</w:t>
      </w:r>
      <w:r>
        <w:t xml:space="preserve">. </w:t>
      </w:r>
      <w:r>
        <w:rPr>
          <w:color w:val="5D9608"/>
        </w:rPr>
        <w:t xml:space="preserve">Campeau </w:t>
      </w:r>
      <w:r>
        <w:t xml:space="preserve">kehitti </w:t>
      </w:r>
      <w:r>
        <w:rPr>
          <w:color w:val="98A088"/>
        </w:rPr>
        <w:t xml:space="preserve">perintärajoituksen</w:t>
      </w:r>
      <w:r>
        <w:rPr>
          <w:color w:val="4F584E"/>
        </w:rPr>
        <w:t xml:space="preserve">, jonka ansiosta </w:t>
      </w:r>
      <w:r>
        <w:rPr>
          <w:color w:val="248AD0"/>
        </w:rPr>
        <w:t xml:space="preserve">se saattoi </w:t>
      </w:r>
      <w:r>
        <w:rPr>
          <w:color w:val="98A088"/>
        </w:rPr>
        <w:t xml:space="preserve">laiminlyödä joitakin korkomaksuja ja asettaa myös </w:t>
      </w:r>
      <w:r>
        <w:rPr>
          <w:color w:val="98A088"/>
        </w:rPr>
        <w:t xml:space="preserve">tunnetun tavarataloketjunsa Bloomingdalesin myyntiin</w:t>
      </w:r>
      <w:r>
        <w:t xml:space="preserve">. </w:t>
      </w:r>
      <w:r>
        <w:t xml:space="preserve">Kymmenet </w:t>
      </w:r>
      <w:r>
        <w:rPr>
          <w:color w:val="5C5300"/>
        </w:rPr>
        <w:t xml:space="preserve">yritykset, kuten Ethan Allen, TW Services ja York International</w:t>
      </w:r>
      <w:r>
        <w:rPr>
          <w:color w:val="9F6551"/>
        </w:rPr>
        <w:t xml:space="preserve">, jotka </w:t>
      </w:r>
      <w:r>
        <w:rPr>
          <w:color w:val="5C5300"/>
        </w:rPr>
        <w:t xml:space="preserve">luottavat nyt ainakin 7 miljardin dollarin suunniteltuun uuteen heikkolaatuiseen rahoitukseen </w:t>
      </w:r>
      <w:r>
        <w:t xml:space="preserve">pitääkseen yllä </w:t>
      </w:r>
      <w:r>
        <w:t xml:space="preserve">velkataakkaansa ja ostojaan, eivät todennäköisesti koskaan saa rahaa. "</w:t>
      </w:r>
      <w:r>
        <w:rPr>
          <w:color w:val="932C70"/>
        </w:rPr>
        <w:t xml:space="preserve">Musiikki </w:t>
      </w:r>
      <w:r>
        <w:t xml:space="preserve">on pysähtynyt", sanoo sijoitusyhtiö Levy Harkinsin johtaja Michael Harkins. "Joko </w:t>
      </w:r>
      <w:r>
        <w:t xml:space="preserve">sinulla on </w:t>
      </w:r>
      <w:r>
        <w:rPr>
          <w:color w:val="2B1B04"/>
        </w:rPr>
        <w:t xml:space="preserve">tuoli </w:t>
      </w:r>
      <w:r>
        <w:t xml:space="preserve">tai sitten ei." </w:t>
      </w:r>
      <w:r>
        <w:rPr>
          <w:color w:val="04640D"/>
        </w:rPr>
        <w:t xml:space="preserve">Perjantain ansiosta</w:t>
      </w:r>
      <w:r>
        <w:t xml:space="preserve">, sanoi </w:t>
      </w:r>
      <w:r>
        <w:rPr>
          <w:color w:val="D4C67A"/>
        </w:rPr>
        <w:t xml:space="preserve">First Bostonin </w:t>
      </w:r>
      <w:r>
        <w:rPr>
          <w:color w:val="B5AFC4"/>
        </w:rPr>
        <w:t xml:space="preserve">korkeatuottoisen rahoituksen johtaja R. Douglas Carleton</w:t>
      </w:r>
      <w:r>
        <w:t xml:space="preserve">, "suuri osa tuosta seitsemän miljoonan dollarin termikalenterista voidaan lykätä, riippuen hysteriasta". </w:t>
      </w:r>
      <w:r>
        <w:rPr>
          <w:color w:val="AE7AA1"/>
        </w:rPr>
        <w:t xml:space="preserve">Elokuussa </w:t>
      </w:r>
      <w:r>
        <w:rPr>
          <w:color w:val="C2A393"/>
        </w:rPr>
        <w:t xml:space="preserve">First Boston </w:t>
      </w:r>
      <w:r>
        <w:t xml:space="preserve">peruutti </w:t>
      </w:r>
      <w:r>
        <w:t xml:space="preserve">475 miljoonan dollarin huonolaatuisen Ohio Mattress -lainan, koska potentiaaliset ostajat olivat "hyvin varovaisia". </w:t>
      </w:r>
      <w:r>
        <w:t xml:space="preserve">Näkymät "näyttävät epävarmoilta, koska odotamme edelleen" </w:t>
      </w:r>
      <w:r>
        <w:rPr>
          <w:color w:val="0232FD"/>
        </w:rPr>
        <w:t xml:space="preserve">sijoitusrahastoja, </w:t>
      </w:r>
      <w:r>
        <w:t xml:space="preserve">tai tarkemmin sanottuna sitä, että ne luopuvat osasta </w:t>
      </w:r>
      <w:r>
        <w:t xml:space="preserve">heikkolaatuisia joukkovelkakirjojaan, jotka on tarkoitettu yksittäisten sijoittajien hallussa olevien velkojen eläkkeelle siirtämiseen, sanoi King Penniman, McCarthy, Crisanti &amp; Maffei -yhtiön varatoimitusjohtaja, Xerox Financial Services -yhtiön sijoituksista vastaava johtaja. </w:t>
      </w:r>
      <w:r>
        <w:rPr>
          <w:color w:val="6A3A35"/>
        </w:rPr>
        <w:t xml:space="preserve">Moodyn indeksi, </w:t>
      </w:r>
      <w:r>
        <w:rPr>
          <w:color w:val="BA6801"/>
        </w:rPr>
        <w:t xml:space="preserve">joka </w:t>
      </w:r>
      <w:r>
        <w:rPr>
          <w:color w:val="6A3A35"/>
        </w:rPr>
        <w:t xml:space="preserve">seuraa kahdenkymmenenneljän korkean tuoton rahaston nettoaktiviteettien arvoja</w:t>
      </w:r>
      <w:r>
        <w:t xml:space="preserve">, </w:t>
      </w:r>
      <w:r>
        <w:t xml:space="preserve">laski </w:t>
      </w:r>
      <w:r>
        <w:rPr>
          <w:color w:val="04640D"/>
        </w:rPr>
        <w:t xml:space="preserve">perjantaina </w:t>
      </w:r>
      <w:r>
        <w:t xml:space="preserve">seitsemättätoista päivää peräkkäin. Jyrkässä ristiriidassa </w:t>
      </w:r>
      <w:r>
        <w:rPr>
          <w:color w:val="16C0D0"/>
        </w:rPr>
        <w:t xml:space="preserve">30-vuotinen valtion joukkovelkakirjalaina </w:t>
      </w:r>
      <w:r>
        <w:t xml:space="preserve">nousi yli kaksi ja puoli pistettä eli noin 25 dollaria jokaista tuhatta dollaria kohden 103 12/32 pisteeseen, joka on </w:t>
      </w:r>
      <w:r>
        <w:t xml:space="preserve">tämän vuoden korkein noteeraus. </w:t>
      </w:r>
      <w:r>
        <w:rPr>
          <w:color w:val="C62100"/>
        </w:rPr>
        <w:t xml:space="preserve">Technical Data Global Markets Groupin mukaan </w:t>
      </w:r>
      <w:r>
        <w:t xml:space="preserve">osakkeen tuotto laski 7,82 prosenttiin, joka on alhaisin </w:t>
      </w:r>
      <w:r>
        <w:rPr>
          <w:color w:val="014347"/>
        </w:rPr>
        <w:t xml:space="preserve">sitten 31. maaliskuuta </w:t>
      </w:r>
      <w:r>
        <w:rPr>
          <w:color w:val="233809"/>
        </w:rPr>
        <w:t xml:space="preserve">1987</w:t>
      </w:r>
      <w:r>
        <w:t xml:space="preserve">. </w:t>
      </w:r>
      <w:r>
        <w:rPr>
          <w:color w:val="42083B"/>
        </w:rPr>
        <w:t xml:space="preserve">Turvallisimpana sijoituskohteena pidetyn kolmen kuukauden valtionlainavekselin tuotto laski 0,7 prosenttiyksikköä 7,16 prosenttiin</w:t>
      </w:r>
      <w:r>
        <w:t xml:space="preserve">, </w:t>
      </w:r>
      <w:r>
        <w:rPr>
          <w:color w:val="42083B"/>
        </w:rPr>
        <w:t xml:space="preserve">mikä</w:t>
      </w:r>
      <w:r>
        <w:t xml:space="preserve"> on </w:t>
      </w:r>
      <w:r>
        <w:t xml:space="preserve">suurin yhden päivän lasku </w:t>
      </w:r>
      <w:r>
        <w:rPr>
          <w:color w:val="82785D"/>
        </w:rPr>
        <w:t xml:space="preserve">sitten vuoden 1982</w:t>
      </w:r>
      <w:r>
        <w:t xml:space="preserve">. </w:t>
      </w:r>
      <w:r>
        <w:t xml:space="preserve">Valtion joukkolainojen kaupan tärkein katalysaattori oli </w:t>
      </w:r>
      <w:r>
        <w:rPr>
          <w:color w:val="FEB8C8"/>
        </w:rPr>
        <w:t xml:space="preserve">Dow Jonesin teollisuusindeksin </w:t>
      </w:r>
      <w:r>
        <w:t xml:space="preserve">190,58 pisteen lasku</w:t>
      </w:r>
      <w:r>
        <w:t xml:space="preserve">. "Jos </w:t>
      </w:r>
      <w:r>
        <w:t xml:space="preserve">näkee paniikkia yhdellä markkinalla, näkee pakenemista laatuun toisella", sanoi Maria Ramirez, </w:t>
      </w:r>
      <w:r>
        <w:rPr>
          <w:color w:val="023087"/>
        </w:rPr>
        <w:t xml:space="preserve">Drexel Burnham Lambert Inc:n </w:t>
      </w:r>
      <w:r>
        <w:t xml:space="preserve">rahamarkkinoiden ekonomisti</w:t>
      </w:r>
      <w:r>
        <w:t xml:space="preserve">. </w:t>
      </w:r>
      <w:r>
        <w:rPr>
          <w:color w:val="B7DAD2"/>
        </w:rPr>
        <w:t xml:space="preserve">Ongelmat heikkolaatuisten joukkolainojen markkinoilla saattavat kuitenkin saada </w:t>
      </w:r>
      <w:r>
        <w:rPr>
          <w:color w:val="196956"/>
        </w:rPr>
        <w:t xml:space="preserve">keskuspankin </w:t>
      </w:r>
      <w:r>
        <w:rPr>
          <w:color w:val="B7DAD2"/>
        </w:rPr>
        <w:t xml:space="preserve">keventämään luottopolitiikkaa tulevina kuukausina</w:t>
      </w:r>
      <w:r>
        <w:t xml:space="preserve">. </w:t>
      </w:r>
      <w:r>
        <w:t xml:space="preserve">"</w:t>
      </w:r>
      <w:r>
        <w:rPr>
          <w:color w:val="B7DAD2"/>
        </w:rPr>
        <w:t xml:space="preserve">Tämä </w:t>
      </w:r>
      <w:r>
        <w:t xml:space="preserve">merkitsee merkittävää muutosta korkonäkymissä", sanoi William Sullivan, New Yorkissa sijaitsevan Dean Witter Reynolds Inc:n rahamarkkinatutkimuksen johtaja. </w:t>
      </w:r>
      <w:r>
        <w:rPr>
          <w:color w:val="8C41BB"/>
        </w:rPr>
        <w:t xml:space="preserve">Luottopolitiikan jatkuva parantuminen </w:t>
      </w:r>
      <w:r>
        <w:t xml:space="preserve">voi auttaa heikkolaatuisia joukkovelkakirjalainoja yhtä paljon kuin muitakin arvopapereita. </w:t>
      </w:r>
      <w:r>
        <w:rPr>
          <w:color w:val="ECEDFE"/>
        </w:rPr>
        <w:t xml:space="preserve">Robert Dow, joka on osakas ja salkunhoitaja </w:t>
      </w:r>
      <w:r>
        <w:rPr>
          <w:color w:val="2B2D32"/>
        </w:rPr>
        <w:t xml:space="preserve">Lord, Abbett &amp; Co:ssa, </w:t>
      </w:r>
      <w:r>
        <w:rPr>
          <w:color w:val="94C661"/>
        </w:rPr>
        <w:t xml:space="preserve">joka </w:t>
      </w:r>
      <w:r>
        <w:rPr>
          <w:color w:val="2B2D32"/>
        </w:rPr>
        <w:t xml:space="preserve">hallinnoi 4 miljardin dollarin arvosta korkean tuoton joukkolainoja, </w:t>
      </w:r>
      <w:r>
        <w:t xml:space="preserve">sanoi, ettei hän usko, että "on olemassa mitään perustavanlaatuista taloudellista selitystä (</w:t>
      </w:r>
      <w:r>
        <w:rPr>
          <w:color w:val="F8907D"/>
        </w:rPr>
        <w:t xml:space="preserve">heikkolaatuisten joukkolainojen vetäytymiselle</w:t>
      </w:r>
      <w:r>
        <w:t xml:space="preserve">)". </w:t>
      </w:r>
      <w:r>
        <w:rPr>
          <w:color w:val="F8907D"/>
        </w:rPr>
        <w:t xml:space="preserve">Se </w:t>
      </w:r>
      <w:r>
        <w:t xml:space="preserve">oli </w:t>
      </w:r>
      <w:r>
        <w:t xml:space="preserve">lauman vaisto." Hän lisää: "</w:t>
      </w:r>
      <w:r>
        <w:t xml:space="preserve">Heikkolaatuisten joukkolainojen markkinoilla on ollut ongelmia, ja </w:t>
      </w:r>
      <w:r>
        <w:rPr>
          <w:color w:val="895E6B"/>
        </w:rPr>
        <w:t xml:space="preserve">nyt jotkut ajattelevat, että </w:t>
      </w:r>
      <w:r>
        <w:rPr>
          <w:color w:val="788E95"/>
        </w:rPr>
        <w:t xml:space="preserve">kun osakemarkkinat laskevat, </w:t>
      </w:r>
      <w:r>
        <w:rPr>
          <w:color w:val="895E6B"/>
        </w:rPr>
        <w:t xml:space="preserve">se </w:t>
      </w:r>
      <w:r>
        <w:rPr>
          <w:color w:val="788E95"/>
        </w:rPr>
        <w:t xml:space="preserve">tarkoittaa </w:t>
      </w:r>
      <w:r>
        <w:rPr>
          <w:color w:val="895E6B"/>
        </w:rPr>
        <w:t xml:space="preserve">huonoa taloutta, </w:t>
      </w:r>
      <w:r>
        <w:t xml:space="preserve">ja </w:t>
      </w:r>
      <w:r>
        <w:rPr>
          <w:color w:val="895E6B"/>
        </w:rPr>
        <w:t xml:space="preserve">se </w:t>
      </w:r>
      <w:r>
        <w:t xml:space="preserve">on huono asia heikkolaatuisille joukkolainoille. En usko, että näin on, mutta uskon, että ihmiset juoksevat kauhuissaan karkuun. </w:t>
      </w:r>
      <w:r>
        <w:rPr>
          <w:color w:val="FB6AB8"/>
        </w:rPr>
        <w:t xml:space="preserve">Laatuun pyritään</w:t>
      </w:r>
      <w:r>
        <w:t xml:space="preserve">, </w:t>
      </w:r>
      <w:r>
        <w:rPr>
          <w:color w:val="FB6AB8"/>
        </w:rPr>
        <w:t xml:space="preserve">mutta </w:t>
      </w:r>
      <w:r>
        <w:t xml:space="preserve">ei tavallisiin osakkeisiin tai heikkolaatuisiin joukkovelkakirjalainoihin, vaan joukkovelkakirjoihin." Vaikka kaupankäynti korkeatuottoisten joukkovelkakirjalainojen kanssa on lähes loppunut viime kuukausina, yritykset ovat myyneet yli 2 miljardin dollarin arvosta uusia heikkolaatuisia joukkovelkakirjalainoja. Esimerkiksi </w:t>
      </w:r>
      <w:r>
        <w:rPr>
          <w:color w:val="C2A393"/>
        </w:rPr>
        <w:t xml:space="preserve">First Bostonin </w:t>
      </w:r>
      <w:r>
        <w:t xml:space="preserve">hiljattain myymä 375 miljoonan dollarin joukkovelkakirjalaina Petrolane Gas Services L.P.:n joukkovelkakirjalaina </w:t>
      </w:r>
      <w:r>
        <w:t xml:space="preserve">ylimerkittiin kolminkertaisesti. </w:t>
      </w:r>
      <w:r>
        <w:rPr>
          <w:color w:val="860E04"/>
        </w:rPr>
        <w:t xml:space="preserve">Drexelin </w:t>
      </w:r>
      <w:r>
        <w:rPr>
          <w:color w:val="8489AE"/>
        </w:rPr>
        <w:t xml:space="preserve">viime viikolla </w:t>
      </w:r>
      <w:r>
        <w:rPr>
          <w:color w:val="576094"/>
        </w:rPr>
        <w:t xml:space="preserve">myymää 550 miljoonan </w:t>
      </w:r>
      <w:r>
        <w:t xml:space="preserve">dollarin </w:t>
      </w:r>
      <w:r>
        <w:rPr>
          <w:color w:val="576094"/>
        </w:rPr>
        <w:t xml:space="preserve">suuruista </w:t>
      </w:r>
      <w:r>
        <w:rPr>
          <w:color w:val="DB1474"/>
        </w:rPr>
        <w:t xml:space="preserve">Tutner Broadcasting System Inc:n </w:t>
      </w:r>
      <w:r>
        <w:rPr>
          <w:color w:val="576094"/>
        </w:rPr>
        <w:t xml:space="preserve">korkeatuottoisten joukkovelkakirjalainojen </w:t>
      </w:r>
      <w:r>
        <w:t xml:space="preserve">tarjousta korotettiin </w:t>
      </w:r>
      <w:r>
        <w:t xml:space="preserve">50 miljoonalla dollarilla suuren kysynnän vuoksi. </w:t>
      </w:r>
      <w:r>
        <w:rPr>
          <w:color w:val="C2A393"/>
        </w:rPr>
        <w:t xml:space="preserve">First Boston </w:t>
      </w:r>
      <w:r>
        <w:t xml:space="preserve">arvioi</w:t>
      </w:r>
      <w:r>
        <w:rPr>
          <w:color w:val="FBC206"/>
        </w:rPr>
        <w:t xml:space="preserve">, että pelkästään marras- ja joulukuussa heikkolaatuisiin joukkovelkakirjalainoihin sijoittajat saavat 4,8 miljardia dollaria korkoja joukkovelkakirjalainoista</w:t>
      </w:r>
      <w:r>
        <w:t xml:space="preserve">. </w:t>
      </w:r>
      <w:r>
        <w:t xml:space="preserve">"</w:t>
      </w:r>
      <w:r>
        <w:rPr>
          <w:color w:val="FBC206"/>
        </w:rPr>
        <w:t xml:space="preserve">Tämä </w:t>
      </w:r>
      <w:r>
        <w:t xml:space="preserve">on selvä osoitus siitä, että </w:t>
      </w:r>
      <w:r>
        <w:rPr>
          <w:color w:val="6EAB9B"/>
        </w:rPr>
        <w:t xml:space="preserve">suuntaus normaaliin liiketoimintaan </w:t>
      </w:r>
      <w:r>
        <w:t xml:space="preserve">on olemassa ja jatkuu</w:t>
      </w:r>
      <w:r>
        <w:t xml:space="preserve">", sanoi </w:t>
      </w:r>
      <w:r>
        <w:rPr>
          <w:color w:val="D4C67A"/>
        </w:rPr>
        <w:t xml:space="preserve">First Bostonin </w:t>
      </w:r>
      <w:r>
        <w:rPr>
          <w:color w:val="B5AFC4"/>
        </w:rPr>
        <w:t xml:space="preserve">Carleton</w:t>
      </w:r>
      <w:r>
        <w:t xml:space="preserve">. </w:t>
      </w:r>
      <w:r>
        <w:t xml:space="preserve">"En tiedä, miten kukaan voi sanoa, että roskalainamarkkinat katoavat, kun </w:t>
      </w:r>
      <w:r>
        <w:rPr>
          <w:color w:val="DB1474"/>
        </w:rPr>
        <w:t xml:space="preserve">Turner </w:t>
      </w:r>
      <w:r>
        <w:rPr>
          <w:color w:val="576094"/>
        </w:rPr>
        <w:t xml:space="preserve">myi </w:t>
      </w:r>
      <w:r>
        <w:rPr>
          <w:color w:val="8489AE"/>
        </w:rPr>
        <w:t xml:space="preserve">viime viikolla </w:t>
      </w:r>
      <w:r>
        <w:rPr>
          <w:color w:val="576094"/>
        </w:rPr>
        <w:t xml:space="preserve">roskalainoja 550 </w:t>
      </w:r>
      <w:r>
        <w:t xml:space="preserve">miljardin dollarin arvosta</w:t>
      </w:r>
      <w:r>
        <w:t xml:space="preserve">", sanoi </w:t>
      </w:r>
      <w:r>
        <w:rPr>
          <w:color w:val="F2CDFE"/>
        </w:rPr>
        <w:t xml:space="preserve">Raymond Minella, yksi </w:t>
      </w:r>
      <w:r>
        <w:rPr>
          <w:color w:val="645341"/>
        </w:rPr>
        <w:t xml:space="preserve">Merrill Lynch &amp; Co:n </w:t>
      </w:r>
      <w:r>
        <w:rPr>
          <w:color w:val="F2CDFE"/>
        </w:rPr>
        <w:t xml:space="preserve">kauppapankkitoiminnan johtajista. </w:t>
      </w:r>
      <w:r>
        <w:t xml:space="preserve">"Kun </w:t>
      </w:r>
      <w:r>
        <w:rPr>
          <w:color w:val="760035"/>
        </w:rPr>
        <w:t xml:space="preserve">markkinat </w:t>
      </w:r>
      <w:r>
        <w:t xml:space="preserve">elpyvät, </w:t>
      </w:r>
      <w:r>
        <w:rPr>
          <w:color w:val="647A41"/>
        </w:rPr>
        <w:t xml:space="preserve">vakuutusyhtiöt </w:t>
      </w:r>
      <w:r>
        <w:t xml:space="preserve">johtavat </w:t>
      </w:r>
      <w:r>
        <w:rPr>
          <w:color w:val="760035"/>
        </w:rPr>
        <w:t xml:space="preserve">niitä, koska </w:t>
      </w:r>
      <w:r>
        <w:t xml:space="preserve">niillä on </w:t>
      </w:r>
      <w:r>
        <w:rPr>
          <w:color w:val="496E76"/>
        </w:rPr>
        <w:t xml:space="preserve">miljardeja dollareita </w:t>
      </w:r>
      <w:r>
        <w:t xml:space="preserve">investoitavana ja ne </w:t>
      </w:r>
      <w:r>
        <w:t xml:space="preserve">sijoittavat </w:t>
      </w:r>
      <w:r>
        <w:rPr>
          <w:color w:val="496E76"/>
        </w:rPr>
        <w:t xml:space="preserve">niitä. </w:t>
      </w:r>
      <w:r>
        <w:rPr>
          <w:color w:val="876128"/>
        </w:rPr>
        <w:t xml:space="preserve">Hyvin strukturoiduista kaupoista </w:t>
      </w:r>
      <w:r>
        <w:rPr>
          <w:color w:val="E3F894"/>
        </w:rPr>
        <w:t xml:space="preserve">kiinnostuneilta </w:t>
      </w:r>
      <w:r>
        <w:rPr>
          <w:color w:val="E3F894"/>
        </w:rPr>
        <w:t xml:space="preserve">ihmisiltä on </w:t>
      </w:r>
      <w:r>
        <w:t xml:space="preserve">saatavilla paljon rahaa; </w:t>
      </w:r>
      <w:r>
        <w:rPr>
          <w:color w:val="01FB92"/>
        </w:rPr>
        <w:t xml:space="preserve">ihmiset pelkäävät </w:t>
      </w:r>
      <w:r>
        <w:rPr>
          <w:color w:val="BE8485"/>
        </w:rPr>
        <w:t xml:space="preserve">juuri </w:t>
      </w:r>
      <w:r>
        <w:t xml:space="preserve">niitä </w:t>
      </w:r>
      <w:r>
        <w:rPr>
          <w:color w:val="01FB92"/>
        </w:rPr>
        <w:t xml:space="preserve">kauppoja</w:t>
      </w:r>
      <w:r>
        <w:rPr>
          <w:color w:val="FD0F31"/>
        </w:rPr>
        <w:t xml:space="preserve">, joiden </w:t>
      </w:r>
      <w:r>
        <w:rPr>
          <w:color w:val="BE8485"/>
        </w:rPr>
        <w:t xml:space="preserve">rahoitus on vaakalaudalla.</w:t>
      </w:r>
      <w:r>
        <w:t xml:space="preserve">" </w:t>
      </w:r>
      <w:r>
        <w:t xml:space="preserve">Korkean luottokelpoisuuden omaavien velkakirjojen markkinat </w:t>
      </w:r>
      <w:r>
        <w:t xml:space="preserve">näyttävät kuitenkin moninkertaistuneen tänä vuonna, kun taas suuri osa matalan laadun joukkovelkakirjamarkkinoista on heikentynyt. </w:t>
      </w:r>
      <w:r>
        <w:rPr>
          <w:color w:val="C660FB"/>
        </w:rPr>
        <w:t xml:space="preserve">Michael McNamara, </w:t>
      </w:r>
      <w:r>
        <w:rPr>
          <w:color w:val="120104"/>
        </w:rPr>
        <w:t xml:space="preserve">Kemper Financial Servicesin </w:t>
      </w:r>
      <w:r>
        <w:rPr>
          <w:color w:val="C660FB"/>
        </w:rPr>
        <w:t xml:space="preserve">korkosijoitustutkimuksen johtaja</w:t>
      </w:r>
      <w:r>
        <w:t xml:space="preserve">, sanoi, että heikkolaatuisten liikkeeseenlaskujen taso on heikentynyt hintojen laskun myötä. "Ostimme viime vuonna luultavasti joka kolmannen uuden tarjouksen", hän sanoi. "Tänä vuonna se on parhaimmillaan yksi viidestä tai kuudesta tarjouksesta. Eivätkä </w:t>
      </w:r>
      <w:r>
        <w:t xml:space="preserve">luottostandardimme ole muuttuneet yhtään." </w:t>
      </w:r>
      <w:r>
        <w:rPr>
          <w:color w:val="C660FB"/>
        </w:rPr>
        <w:t xml:space="preserve">McNamara </w:t>
      </w:r>
      <w:r>
        <w:t xml:space="preserve">sanoi </w:t>
      </w:r>
      <w:r>
        <w:t xml:space="preserve">kuitenkin, että </w:t>
      </w:r>
      <w:r>
        <w:rPr>
          <w:color w:val="F8907D"/>
        </w:rPr>
        <w:t xml:space="preserve">heikkolaatuisten joukkovelkakirjalainojen alamäki </w:t>
      </w:r>
      <w:r>
        <w:t xml:space="preserve">loi valikoiduille ostajille "helvetillisen ostomahdollisuuden". Tällä hetkellä </w:t>
      </w:r>
      <w:r>
        <w:rPr>
          <w:color w:val="05AEE8"/>
        </w:rPr>
        <w:t xml:space="preserve">sijoittajat </w:t>
      </w:r>
      <w:r>
        <w:t xml:space="preserve">näyttävät olevan enemmän huolissaan ajatuksista "huonoista" heikkolaatuisista joukkovelkakirjalainoista kuin "hyvistä" joukkovelkakirjalainoista. "</w:t>
      </w:r>
      <w:r>
        <w:t xml:space="preserve">Markkinat ovat olleet heikot </w:t>
      </w:r>
      <w:r>
        <w:rPr>
          <w:color w:val="C3C1BE"/>
        </w:rPr>
        <w:t xml:space="preserve">sen jälkeen, kun </w:t>
      </w:r>
      <w:r>
        <w:rPr>
          <w:color w:val="9F98F8"/>
        </w:rPr>
        <w:t xml:space="preserve">Campeaun </w:t>
      </w:r>
      <w:r>
        <w:rPr>
          <w:color w:val="C3C1BE"/>
        </w:rPr>
        <w:t xml:space="preserve">käteisvarojen rajoituksesta </w:t>
      </w:r>
      <w:r>
        <w:rPr>
          <w:color w:val="C3C1BE"/>
        </w:rPr>
        <w:t xml:space="preserve">ja </w:t>
      </w:r>
      <w:r>
        <w:rPr>
          <w:color w:val="1167D9"/>
        </w:rPr>
        <w:t xml:space="preserve">Olympia &amp; Yorkin </w:t>
      </w:r>
      <w:r>
        <w:rPr>
          <w:color w:val="1167D9"/>
        </w:rPr>
        <w:t xml:space="preserve">myöhemmin </w:t>
      </w:r>
      <w:r>
        <w:rPr>
          <w:color w:val="D19012"/>
        </w:rPr>
        <w:t xml:space="preserve">antamasta</w:t>
      </w:r>
      <w:r>
        <w:rPr>
          <w:color w:val="1167D9"/>
        </w:rPr>
        <w:t xml:space="preserve"> avusta </w:t>
      </w:r>
      <w:r>
        <w:rPr>
          <w:color w:val="C3C1BE"/>
        </w:rPr>
        <w:t xml:space="preserve">ilmoitettiin"</w:t>
      </w:r>
      <w:r>
        <w:t xml:space="preserve">, sanoi </w:t>
      </w:r>
      <w:r>
        <w:rPr>
          <w:color w:val="F2CDFE"/>
        </w:rPr>
        <w:t xml:space="preserve">Minella </w:t>
      </w:r>
      <w:r>
        <w:rPr>
          <w:color w:val="645341"/>
        </w:rPr>
        <w:t xml:space="preserve">Merrill Lynchistä</w:t>
      </w:r>
      <w:r>
        <w:t xml:space="preserve">. </w:t>
      </w:r>
      <w:r>
        <w:t xml:space="preserve">"</w:t>
      </w:r>
      <w:r>
        <w:rPr>
          <w:color w:val="C3C1BE"/>
        </w:rPr>
        <w:t xml:space="preserve">Se </w:t>
      </w:r>
      <w:r>
        <w:t xml:space="preserve">todella vaikutti markkinoihin, ja </w:t>
      </w:r>
      <w:r>
        <w:rPr>
          <w:color w:val="B7D802"/>
        </w:rPr>
        <w:t xml:space="preserve">ihmiset </w:t>
      </w:r>
      <w:r>
        <w:t xml:space="preserve">alkoivat kysyä, mikä on seuraava ongelma." "Mikä on seuraava ongelma? Tosin </w:t>
      </w:r>
      <w:r>
        <w:t xml:space="preserve">jo </w:t>
      </w:r>
      <w:r>
        <w:rPr>
          <w:color w:val="5D9608"/>
        </w:rPr>
        <w:t xml:space="preserve">ennen Campeauta oli </w:t>
      </w:r>
      <w:r>
        <w:t xml:space="preserve">merkkejä siitä, että </w:t>
      </w:r>
      <w:r>
        <w:rPr>
          <w:color w:val="826392"/>
        </w:rPr>
        <w:t xml:space="preserve">roskalainamarkkinat olivat </w:t>
      </w:r>
      <w:r>
        <w:t xml:space="preserve">kompuroimassa yhden </w:t>
      </w:r>
      <w:r>
        <w:t xml:space="preserve">huonoimmista vuosistaan </w:t>
      </w:r>
      <w:r>
        <w:t xml:space="preserve">läpi. </w:t>
      </w:r>
      <w:r>
        <w:t xml:space="preserve">Suhteellisen vahvasta taloudesta huolimatta </w:t>
      </w:r>
      <w:r>
        <w:rPr>
          <w:color w:val="5E7A6A"/>
        </w:rPr>
        <w:t xml:space="preserve">heikkolaatuisten joukkovelkakirjalainojen hinnat </w:t>
      </w:r>
      <w:r>
        <w:t xml:space="preserve">ovat laskeneet, mikä on johtunut loputtomalta vaikuttavasta huonojen uutisten sarjasta: - Kesäkuussa, kaksi kuukautta ennen myöhästynyttä korkomaksua, joka kattoi osan </w:t>
      </w:r>
      <w:r>
        <w:rPr>
          <w:color w:val="B29869"/>
        </w:rPr>
        <w:t xml:space="preserve">sen </w:t>
      </w:r>
      <w:r>
        <w:t xml:space="preserve">1,2 miljardin dollarin arvoisista spekulatiivisen luokan joukkovelkakirjalainoista, </w:t>
      </w:r>
      <w:r>
        <w:rPr>
          <w:color w:val="B29869"/>
        </w:rPr>
        <w:t xml:space="preserve">newyorkilaisyhtiö Integrated Resources Inc. </w:t>
      </w:r>
      <w:r>
        <w:t xml:space="preserve">ilmoitti, </w:t>
      </w:r>
      <w:r>
        <w:rPr>
          <w:color w:val="B29869"/>
        </w:rPr>
        <w:t xml:space="preserve">että </w:t>
      </w:r>
      <w:r>
        <w:t xml:space="preserve">sillä </w:t>
      </w:r>
      <w:r>
        <w:t xml:space="preserve">ei ole enää lainarahaa. - Dallasilainen </w:t>
      </w:r>
      <w:r>
        <w:t xml:space="preserve">kiinteistö- ja rahoituspalveluyritys Southmark hakeutui </w:t>
      </w:r>
      <w:r>
        <w:rPr>
          <w:color w:val="1D0051"/>
        </w:rPr>
        <w:t xml:space="preserve">heinäkuussa </w:t>
      </w:r>
      <w:r>
        <w:t xml:space="preserve">vapaaehtoisesti konkurssiin Yhdysvaltain konkurssilain nojalla, ja sen hallussa oli lähes 1,3 miljardin dollarin arvosta roskalainoja - </w:t>
      </w:r>
      <w:r>
        <w:rPr>
          <w:color w:val="1D0051"/>
        </w:rPr>
        <w:t xml:space="preserve">Heinäkuun lopussa </w:t>
      </w:r>
      <w:r>
        <w:t xml:space="preserve">roskalaina-indeksin ja valtion joukkovelkakirjalainojen välinen ero viimeisten seitsemän vuoden aikana oli kasvanut yli 5,5 prosenttiyksikköön - </w:t>
      </w:r>
      <w:r>
        <w:rPr>
          <w:color w:val="8BE7FC"/>
        </w:rPr>
        <w:t xml:space="preserve">Resorts International Inc, </w:t>
      </w:r>
      <w:r>
        <w:rPr>
          <w:color w:val="76E0C1"/>
        </w:rPr>
        <w:t xml:space="preserve">joka </w:t>
      </w:r>
      <w:r>
        <w:rPr>
          <w:color w:val="8BE7FC"/>
        </w:rPr>
        <w:t xml:space="preserve">myi yli 500 miljoonan dollarin edestä subprime-luokan joukkovelkakirjalainoja</w:t>
      </w:r>
      <w:r>
        <w:t xml:space="preserve">, keskeytti </w:t>
      </w:r>
      <w:r>
        <w:t xml:space="preserve">koronmaksun </w:t>
      </w:r>
      <w:r>
        <w:rPr>
          <w:color w:val="AE7AA1"/>
        </w:rPr>
        <w:t xml:space="preserve">elokuussa. </w:t>
      </w:r>
      <w:r>
        <w:t xml:space="preserve">- Syyskuussa, juuri kun hintojen lasku iski </w:t>
      </w:r>
      <w:r>
        <w:rPr>
          <w:color w:val="5D9608"/>
        </w:rPr>
        <w:t xml:space="preserve">Campeauta</w:t>
      </w:r>
      <w:r>
        <w:t xml:space="preserve">, </w:t>
      </w:r>
      <w:r>
        <w:rPr>
          <w:color w:val="BACFA7"/>
        </w:rPr>
        <w:t xml:space="preserve">Lomas Financial laiminlöi </w:t>
      </w:r>
      <w:r>
        <w:t xml:space="preserve">145 miljoonan dollarin velkakirjojen maksun </w:t>
      </w:r>
      <w:r>
        <w:t xml:space="preserve">ja joutui valitettavasti maksamaan 1,2 miljardin dollarin lisäkorot velkakirjoista. Samaan aikaan sääntelyviranomaiset ovat yhä huolestuneempia siitä, että </w:t>
      </w:r>
      <w:r>
        <w:rPr>
          <w:color w:val="11BA09"/>
        </w:rPr>
        <w:t xml:space="preserve">velkaantuminen </w:t>
      </w:r>
      <w:r>
        <w:t xml:space="preserve">ei näytä laantumisen merkkejä. </w:t>
      </w:r>
      <w:r>
        <w:rPr>
          <w:color w:val="58018B"/>
        </w:rPr>
        <w:t xml:space="preserve">Moody'sin </w:t>
      </w:r>
      <w:r>
        <w:t xml:space="preserve">mukaan yritysten luottoluokitusten alentamisia on tänä vuonna tehty eniten </w:t>
      </w:r>
      <w:r>
        <w:t xml:space="preserve">sitten </w:t>
      </w:r>
      <w:r>
        <w:rPr>
          <w:color w:val="82785D"/>
        </w:rPr>
        <w:t xml:space="preserve">vuoden 1982. </w:t>
      </w:r>
      <w:r>
        <w:t xml:space="preserve">Lisäksi Federal Deposit Insurance -laitoksen mukaan </w:t>
      </w:r>
      <w:r>
        <w:rPr>
          <w:color w:val="462C36"/>
        </w:rPr>
        <w:t xml:space="preserve">pankkien määrä on kuusi kertaa suurempi </w:t>
      </w:r>
      <w:r>
        <w:rPr>
          <w:color w:val="65407D"/>
        </w:rPr>
        <w:t xml:space="preserve">kuin </w:t>
      </w:r>
      <w:r>
        <w:rPr>
          <w:color w:val="65407D"/>
        </w:rPr>
        <w:t xml:space="preserve">vuoden 1981 laman aikana</w:t>
      </w:r>
      <w:r>
        <w:t xml:space="preserve">. "Vuoden </w:t>
      </w:r>
      <w:r>
        <w:t xml:space="preserve">1980 tienoilla on </w:t>
      </w:r>
      <w:r>
        <w:rPr>
          <w:color w:val="F5D2A8"/>
        </w:rPr>
        <w:t xml:space="preserve">kyse korkokertoimesta </w:t>
      </w:r>
      <w:r>
        <w:t xml:space="preserve">ja siitä, että yritetään </w:t>
      </w:r>
      <w:r>
        <w:t xml:space="preserve">elää </w:t>
      </w:r>
      <w:r>
        <w:rPr>
          <w:color w:val="F5D2A8"/>
        </w:rPr>
        <w:t xml:space="preserve">sen </w:t>
      </w:r>
      <w:r>
        <w:t xml:space="preserve">mukaan", sanoo James Grant, Grant's Interest Rate Observerin päätoimittaja ja roskakorkomarkkinoiden pitkäaikainen kriitikko. "</w:t>
      </w:r>
      <w:r>
        <w:rPr>
          <w:color w:val="03422C"/>
        </w:rPr>
        <w:t xml:space="preserve">Nyt on alkanut </w:t>
      </w:r>
      <w:r>
        <w:t xml:space="preserve">paljastua, millaista vahinkoa </w:t>
      </w:r>
      <w:r>
        <w:rPr>
          <w:color w:val="72A46E"/>
        </w:rPr>
        <w:t xml:space="preserve">yrityksille </w:t>
      </w:r>
      <w:r>
        <w:t xml:space="preserve">aiheutuu</w:t>
      </w:r>
      <w:r>
        <w:t xml:space="preserve">, kun ne maksavat kohtuuttomia korkokorkoja. </w:t>
      </w:r>
      <w:r>
        <w:rPr>
          <w:color w:val="128EAC"/>
        </w:rPr>
        <w:t xml:space="preserve">Yritykset </w:t>
      </w:r>
      <w:r>
        <w:t xml:space="preserve">ottivat lainaa korkeammalla korolla kuin </w:t>
      </w:r>
      <w:r>
        <w:rPr>
          <w:color w:val="128EAC"/>
        </w:rPr>
        <w:t xml:space="preserve">niiden </w:t>
      </w:r>
      <w:r>
        <w:t xml:space="preserve">tuotot olivat. Se, mitä </w:t>
      </w:r>
      <w:r>
        <w:t xml:space="preserve">nyt näemme, on omaisuuserien arvojen mukauttamista tulevaisuuden tilanteeseen</w:t>
      </w:r>
      <w:r>
        <w:rPr>
          <w:color w:val="B95C69"/>
        </w:rPr>
        <w:t xml:space="preserve">, jossa on </w:t>
      </w:r>
      <w:r>
        <w:rPr>
          <w:color w:val="47545E"/>
        </w:rPr>
        <w:t xml:space="preserve">pikemminkin vaikeampaa kuin helpompaa saada spekulatiivisesti nousevaa velkaa.</w:t>
      </w:r>
      <w:r>
        <w:t xml:space="preserve">" </w:t>
      </w:r>
      <w:r>
        <w:t xml:space="preserve">Perjantain markkina-aktiviteetti Treasury-kurssien nousu oli suurin </w:t>
      </w:r>
      <w:r>
        <w:rPr>
          <w:color w:val="310106"/>
        </w:rPr>
        <w:t xml:space="preserve">tänä vuonna, </w:t>
      </w:r>
      <w:r>
        <w:t xml:space="preserve">kun sijoittajat poistuivat laskevilta osakemarkkinoilta. </w:t>
      </w:r>
      <w:r>
        <w:rPr>
          <w:color w:val="A14D12"/>
        </w:rPr>
        <w:t xml:space="preserve">Vertailukohtana oleva </w:t>
      </w:r>
      <w:r>
        <w:rPr>
          <w:color w:val="C4C8FA"/>
        </w:rPr>
        <w:t xml:space="preserve">30-vuotinen valtion joukkovelkakirjalaina </w:t>
      </w:r>
      <w:r>
        <w:rPr>
          <w:color w:val="A14D12"/>
        </w:rPr>
        <w:t xml:space="preserve">noteerattiin kello 20.00 itäistä aikaa </w:t>
      </w:r>
      <w:r>
        <w:t xml:space="preserve">103 12/32, mikä oli 2 1/2 pistettä enemmän kuin torstain 100 27/32. </w:t>
      </w:r>
      <w:r>
        <w:rPr>
          <w:color w:val="372A55"/>
        </w:rPr>
        <w:t xml:space="preserve">Vertailuindeksin tuotto, </w:t>
      </w:r>
      <w:r>
        <w:rPr>
          <w:color w:val="3F3610"/>
        </w:rPr>
        <w:t xml:space="preserve">joka </w:t>
      </w:r>
      <w:r>
        <w:rPr>
          <w:color w:val="372A55"/>
        </w:rPr>
        <w:t xml:space="preserve">laski 7,82 prosenttiin, </w:t>
      </w:r>
      <w:r>
        <w:t xml:space="preserve">on </w:t>
      </w:r>
      <w:r>
        <w:t xml:space="preserve">alhaisin </w:t>
      </w:r>
      <w:r>
        <w:rPr>
          <w:color w:val="014347"/>
        </w:rPr>
        <w:t xml:space="preserve">sitten 31. maaliskuuta </w:t>
      </w:r>
      <w:r>
        <w:rPr>
          <w:color w:val="233809"/>
        </w:rPr>
        <w:t xml:space="preserve">1987</w:t>
      </w:r>
      <w:r>
        <w:rPr>
          <w:color w:val="C62100"/>
        </w:rPr>
        <w:t xml:space="preserve">, Technical Data Global Markets Groupin mukaan</w:t>
      </w:r>
      <w:r>
        <w:t xml:space="preserve">. "Pako laatuun" alkoi myöhään iltapäivällä, ja sitä seurasi osakemarkkinoiden jyrkkä lasku. </w:t>
      </w:r>
      <w:r>
        <w:rPr>
          <w:color w:val="D3A2C6"/>
        </w:rPr>
        <w:t xml:space="preserve">Treasuries </w:t>
      </w:r>
      <w:r>
        <w:t xml:space="preserve">sulkeutui ja reagoi negatiivisesti uutisiin, joiden mukaan tuottajahintaindeksi - tukkukaupan inflaation mittari - nousi syyskuussa. Joukkovelkakirjojen hinnat eivät juuri liikkuneet puoleenpäivään mennessä. Monet joukkovelkakirjamarkkinoiden toimijat tuntevat selvästi </w:t>
      </w:r>
      <w:r>
        <w:rPr>
          <w:color w:val="719FFA"/>
        </w:rPr>
        <w:t xml:space="preserve">keskuspankin </w:t>
      </w:r>
      <w:r>
        <w:t xml:space="preserve">väliintulon, </w:t>
      </w:r>
      <w:r>
        <w:rPr>
          <w:color w:val="0D841A"/>
        </w:rPr>
        <w:t xml:space="preserve">sillä keskuspankki </w:t>
      </w:r>
      <w:r>
        <w:rPr>
          <w:color w:val="719FFA"/>
        </w:rPr>
        <w:t xml:space="preserve">saattaa toistaa </w:t>
      </w:r>
      <w:r>
        <w:rPr>
          <w:color w:val="719FFA"/>
        </w:rPr>
        <w:t xml:space="preserve">lokakuussa </w:t>
      </w:r>
      <w:r>
        <w:rPr>
          <w:color w:val="4C5B32"/>
        </w:rPr>
        <w:t xml:space="preserve">1987 </w:t>
      </w:r>
      <w:r>
        <w:rPr>
          <w:color w:val="0D841A"/>
        </w:rPr>
        <w:t xml:space="preserve">tekemänsä </w:t>
      </w:r>
      <w:r>
        <w:rPr>
          <w:color w:val="719FFA"/>
        </w:rPr>
        <w:t xml:space="preserve">suuren käteisrahan lisäyksen, jonka </w:t>
      </w:r>
      <w:r>
        <w:rPr>
          <w:color w:val="719FFA"/>
        </w:rPr>
        <w:t xml:space="preserve">tarkoituksena oli pitää rahoitusmarkkinat pinnalla ja suojella taloutta asteittaiselta taantumalta</w:t>
      </w:r>
      <w:r>
        <w:t xml:space="preserve">. </w:t>
      </w:r>
      <w:r>
        <w:t xml:space="preserve">Myös </w:t>
      </w:r>
      <w:r>
        <w:rPr>
          <w:color w:val="9DB3B7"/>
        </w:rPr>
        <w:t xml:space="preserve">kunnallisten joukkolainojen, sijoitusluokan yrityslainojen ja asuntolainavakuudellisten arvopapereiden hinnat </w:t>
      </w:r>
      <w:r>
        <w:t xml:space="preserve">nousivat, mutta ne jäivät jälkeen </w:t>
      </w:r>
      <w:r>
        <w:t xml:space="preserve">valtiovarainministeriön vastaavista </w:t>
      </w:r>
      <w:r>
        <w:rPr>
          <w:color w:val="9DB3B7"/>
        </w:rPr>
        <w:t xml:space="preserve">arvopapereista. </w:t>
      </w:r>
      <w:r>
        <w:t xml:space="preserve">Hypoteekkipapereiden hinnat nousivat hektisillä markkinoilla, ja suurin osa toiminnasta keskittyi </w:t>
      </w:r>
      <w:r>
        <w:rPr>
          <w:color w:val="747103"/>
        </w:rPr>
        <w:t xml:space="preserve">Government National Mortgage Associationin </w:t>
      </w:r>
      <w:r>
        <w:rPr>
          <w:color w:val="B14F8F"/>
        </w:rPr>
        <w:t xml:space="preserve">9 prosentin kuponkilainoihin</w:t>
      </w:r>
      <w:r>
        <w:rPr>
          <w:color w:val="B14F8F"/>
        </w:rPr>
        <w:t xml:space="preserve">, jotka ovat likvideimmät kiinnityslainojen liikkeeseenlaskut</w:t>
      </w:r>
      <w:r>
        <w:t xml:space="preserve">. </w:t>
      </w:r>
      <w:r>
        <w:rPr>
          <w:color w:val="747103"/>
        </w:rPr>
        <w:t xml:space="preserve">Ginnie Maen </w:t>
      </w:r>
      <w:r>
        <w:rPr>
          <w:color w:val="B14F8F"/>
        </w:rPr>
        <w:t xml:space="preserve">marraskuun 9 prosentin joukkovelkakirjalainan liikkeeseenlasku </w:t>
      </w:r>
      <w:r>
        <w:t xml:space="preserve">päättyi 98 25/32 pisteeseen eli 7/8 pisteen nousuun, ja sen tuotto oli noin 9,28 prosenttia 12 vuoden keskimääräisellä juoksuajalla. Sijoitusluokan yrityslainat nousivat 1/2-3/4 prosenttiyksikköä. Mutta </w:t>
      </w:r>
      <w:r>
        <w:rPr>
          <w:color w:val="9F816D"/>
        </w:rPr>
        <w:t xml:space="preserve">heikkolaatuisten, investointiluokan yrityslainojen ja korkealaatuisten joukkovelkakirjalainojen välinen </w:t>
      </w:r>
      <w:r>
        <w:t xml:space="preserve">tuottoero kasvoi</w:t>
      </w:r>
      <w:r>
        <w:t xml:space="preserve">. </w:t>
      </w:r>
      <w:r>
        <w:t xml:space="preserve">Puhelin- ja kuluttajalainojen tuotto nousi suhteessa muihin investointiluokan joukkovelkakirjalainoihin </w:t>
      </w:r>
      <w:r>
        <w:rPr>
          <w:color w:val="D26A5B"/>
        </w:rPr>
        <w:t xml:space="preserve">Tennessee Valley Authorityn </w:t>
      </w:r>
      <w:r>
        <w:t xml:space="preserve">viikolla tapahtuvaa 3 miljardin dollarin liikkeeseenlaskua odotellessa</w:t>
      </w:r>
      <w:r>
        <w:t xml:space="preserve">. </w:t>
      </w:r>
      <w:r>
        <w:t xml:space="preserve">Huolimatta vahvistamattomista tiedoista, joiden mukaan </w:t>
      </w:r>
      <w:r>
        <w:rPr>
          <w:color w:val="D26A5B"/>
        </w:rPr>
        <w:t xml:space="preserve">TVA:n </w:t>
      </w:r>
      <w:r>
        <w:t xml:space="preserve">kauan odotettua liikkeeseenlaskua </w:t>
      </w:r>
      <w:r>
        <w:t xml:space="preserve">lykättäisiin spot-markkinoiden katastrofin vuoksi, </w:t>
      </w:r>
      <w:r>
        <w:rPr>
          <w:color w:val="8B934B"/>
        </w:rPr>
        <w:t xml:space="preserve">riskinarviointisyndikaattia </w:t>
      </w:r>
      <w:r>
        <w:t xml:space="preserve">lähellä oleva lähde sanoi, että </w:t>
      </w:r>
      <w:r>
        <w:t xml:space="preserve">he odottavat liikkeeseenlaskun hinnoittelua ja suunnittelua. Yksi lähteistä sanoi, että "huomattavasti enemmän kiinnostusta" oli jo osoitettu pienempiin osuuksiin 750 miljoonan dollarin viisi- ja kymmenvuotisista velkakirjoista. Kuntaobligaatioiden hinnat ovat nousseet jopa 3/4 prosenttiyksikköä. Roger Lowenstein osallistui tämän artikkelin kirjoittamiseen.</w:t>
      </w:r>
    </w:p>
    <w:p>
      <w:r>
        <w:rPr>
          <w:b/>
        </w:rPr>
        <w:t xml:space="preserve">Asiakirjan numero 311</w:t>
      </w:r>
    </w:p>
    <w:p>
      <w:r>
        <w:rPr>
          <w:b/>
        </w:rPr>
        <w:t xml:space="preserve">Asiakirjan tunniste: wsj2429-001</w:t>
      </w:r>
    </w:p>
    <w:p>
      <w:r>
        <w:rPr>
          <w:color w:val="310106"/>
        </w:rPr>
        <w:t xml:space="preserve">Osakkeiden perjantainen jyrkkä 190 pisteen pudotus </w:t>
      </w:r>
      <w:r>
        <w:t xml:space="preserve">ei ole huipentuma </w:t>
      </w:r>
      <w:r>
        <w:rPr>
          <w:color w:val="04640D"/>
        </w:rPr>
        <w:t xml:space="preserve">pelon ilmapiiristä, </w:t>
      </w:r>
      <w:r>
        <w:rPr>
          <w:color w:val="FEFB0A"/>
        </w:rPr>
        <w:t xml:space="preserve">joka </w:t>
      </w:r>
      <w:r>
        <w:rPr>
          <w:color w:val="04640D"/>
        </w:rPr>
        <w:t xml:space="preserve">hallitsi </w:t>
      </w:r>
      <w:r>
        <w:rPr>
          <w:color w:val="FB5514"/>
        </w:rPr>
        <w:t xml:space="preserve">rahoitusmarkkinoita </w:t>
      </w:r>
      <w:r>
        <w:rPr>
          <w:color w:val="04640D"/>
        </w:rPr>
        <w:t xml:space="preserve">juuri ennen </w:t>
      </w:r>
      <w:r>
        <w:rPr>
          <w:color w:val="FB5514"/>
        </w:rPr>
        <w:t xml:space="preserve">niiden </w:t>
      </w:r>
      <w:r>
        <w:rPr>
          <w:color w:val="04640D"/>
        </w:rPr>
        <w:t xml:space="preserve">romahdusta lokakuussa 1987, </w:t>
      </w:r>
      <w:r>
        <w:t xml:space="preserve">ja mekanismeja on jo otettu käyttöön markkinoiden vakauttamiseksi paremmin. Opetus on kuitenkin edelleen sama: perjantaina 13. päivä markkinat pelästyivät </w:t>
      </w:r>
      <w:r>
        <w:rPr>
          <w:color w:val="E115C0"/>
        </w:rPr>
        <w:t xml:space="preserve">Washingtonia</w:t>
      </w:r>
      <w:r>
        <w:t xml:space="preserve">. </w:t>
      </w:r>
      <w:r>
        <w:rPr>
          <w:color w:val="00587F"/>
        </w:rPr>
        <w:t xml:space="preserve">Kaikki Wall Streetillä </w:t>
      </w:r>
      <w:r>
        <w:t xml:space="preserve">näyttävät olevan yhtä mieltä siitä, että </w:t>
      </w:r>
      <w:r>
        <w:rPr>
          <w:color w:val="310106"/>
        </w:rPr>
        <w:t xml:space="preserve">tämän jyrkän laskun </w:t>
      </w:r>
      <w:r>
        <w:t xml:space="preserve">välittömänä syynä </w:t>
      </w:r>
      <w:r>
        <w:t xml:space="preserve">olivat UAL:n haltuunottoon liittyvät taloudelliset ongelmat, ja totuus on varmasti se, että </w:t>
      </w:r>
      <w:r>
        <w:rPr>
          <w:color w:val="310106"/>
        </w:rPr>
        <w:t xml:space="preserve">romahdus </w:t>
      </w:r>
      <w:r>
        <w:t xml:space="preserve">alkoi välittömästi sen jälkeen, kun UAL lopetti kaupankäynnin. Lähes yhtä suuri yksimielisyys vallitsee kuitenkin siitä, että </w:t>
      </w:r>
      <w:r>
        <w:rPr>
          <w:color w:val="0BC582"/>
        </w:rPr>
        <w:t xml:space="preserve">yksi epäonnistunut tarjous ei ole syy kaikkien yhdysvaltalaisten yritysten arvon alentamiseen</w:t>
      </w:r>
      <w:r>
        <w:t xml:space="preserve">. </w:t>
      </w:r>
      <w:r>
        <w:rPr>
          <w:color w:val="0BC582"/>
        </w:rPr>
        <w:t xml:space="preserve">Tämä johtopäätös </w:t>
      </w:r>
      <w:r>
        <w:t xml:space="preserve">tuo meidät </w:t>
      </w:r>
      <w:r>
        <w:rPr>
          <w:color w:val="FEB8C8"/>
        </w:rPr>
        <w:t xml:space="preserve">toiseen uutiseen, </w:t>
      </w:r>
      <w:r>
        <w:rPr>
          <w:color w:val="9E8317"/>
        </w:rPr>
        <w:t xml:space="preserve">jonka </w:t>
      </w:r>
      <w:r>
        <w:rPr>
          <w:color w:val="FEB8C8"/>
        </w:rPr>
        <w:t xml:space="preserve">Dow Jonesin teleteksti kirjasi juuri </w:t>
      </w:r>
      <w:r>
        <w:rPr>
          <w:color w:val="01190F"/>
        </w:rPr>
        <w:t xml:space="preserve">ennen laskua</w:t>
      </w:r>
      <w:r>
        <w:rPr>
          <w:color w:val="FEB8C8"/>
        </w:rPr>
        <w:t xml:space="preserve">: </w:t>
      </w:r>
      <w:r>
        <w:rPr>
          <w:color w:val="58018B"/>
        </w:rPr>
        <w:t xml:space="preserve">senaatin </w:t>
      </w:r>
      <w:r>
        <w:rPr>
          <w:color w:val="847D81"/>
        </w:rPr>
        <w:t xml:space="preserve">demokraatit </w:t>
      </w:r>
      <w:r>
        <w:rPr>
          <w:color w:val="FEB8C8"/>
        </w:rPr>
        <w:t xml:space="preserve">onnistuivat lykkäämään </w:t>
      </w:r>
      <w:r>
        <w:rPr>
          <w:color w:val="703B01"/>
        </w:rPr>
        <w:t xml:space="preserve">myyntivoittojen veronalennusta</w:t>
      </w:r>
      <w:r>
        <w:t xml:space="preserve">. </w:t>
      </w:r>
      <w:r>
        <w:t xml:space="preserve">Kaikkien osakkeiden todelliseen arvoon vaikuttaa suoraan voittojen verotus (varsinkin kun otetaan huomioon tappioiden vähennysrajoitukset, jotka </w:t>
      </w:r>
      <w:r>
        <w:rPr>
          <w:color w:val="F7F1DF"/>
        </w:rPr>
        <w:t xml:space="preserve">osoittavat, että </w:t>
      </w:r>
      <w:r>
        <w:t xml:space="preserve">osakevoitot eivät ole "tavanomaista tuloa"). Markkinoiden odotukset saivat selkeää vahvistusta, kun </w:t>
      </w:r>
      <w:r>
        <w:rPr>
          <w:color w:val="118B8A"/>
        </w:rPr>
        <w:t xml:space="preserve">pääomatuloja koskeva ehdotus </w:t>
      </w:r>
      <w:r>
        <w:t xml:space="preserve">voitti </w:t>
      </w:r>
      <w:r>
        <w:t xml:space="preserve">viime viikolla edustajainhuoneessa. </w:t>
      </w:r>
      <w:r>
        <w:rPr>
          <w:color w:val="4AFEFA"/>
        </w:rPr>
        <w:t xml:space="preserve">Tunti ennen perjantain jyrkkää pudotusta </w:t>
      </w:r>
      <w:r>
        <w:rPr>
          <w:color w:val="796EE6"/>
        </w:rPr>
        <w:t xml:space="preserve">säännös </w:t>
      </w:r>
      <w:r>
        <w:rPr>
          <w:color w:val="FCB164"/>
        </w:rPr>
        <w:t xml:space="preserve">vedettiin pois </w:t>
      </w:r>
      <w:r>
        <w:rPr>
          <w:color w:val="000D2C"/>
        </w:rPr>
        <w:t xml:space="preserve">verolaskusta</w:t>
      </w:r>
      <w:r>
        <w:t xml:space="preserve">, </w:t>
      </w:r>
      <w:r>
        <w:rPr>
          <w:color w:val="FCB164"/>
        </w:rPr>
        <w:t xml:space="preserve">mikä johti </w:t>
      </w:r>
      <w:r>
        <w:t xml:space="preserve">5,4 miljardin dollarin veronkorotukseen </w:t>
      </w:r>
      <w:r>
        <w:rPr>
          <w:color w:val="53495F"/>
        </w:rPr>
        <w:t xml:space="preserve">ilman </w:t>
      </w:r>
      <w:r>
        <w:rPr>
          <w:color w:val="F95475"/>
        </w:rPr>
        <w:t xml:space="preserve">myyntivoittoveron </w:t>
      </w:r>
      <w:r>
        <w:rPr>
          <w:color w:val="53495F"/>
        </w:rPr>
        <w:t xml:space="preserve">alennusta</w:t>
      </w:r>
      <w:r>
        <w:t xml:space="preserve">. </w:t>
      </w:r>
      <w:r>
        <w:t xml:space="preserve">Monet asiat puhuvat sen puolesta, että </w:t>
      </w:r>
      <w:r>
        <w:rPr>
          <w:color w:val="118B8A"/>
        </w:rPr>
        <w:t xml:space="preserve">tämä puute </w:t>
      </w:r>
      <w:r>
        <w:t xml:space="preserve">poistetaan </w:t>
      </w:r>
      <w:r>
        <w:rPr>
          <w:color w:val="61FC03"/>
        </w:rPr>
        <w:t xml:space="preserve">sovittelulakiehdotuksesta</w:t>
      </w:r>
      <w:r>
        <w:t xml:space="preserve">. </w:t>
      </w:r>
      <w:r>
        <w:t xml:space="preserve">Olisi hyvä, jos </w:t>
      </w:r>
      <w:r>
        <w:rPr>
          <w:color w:val="5D9608"/>
        </w:rPr>
        <w:t xml:space="preserve">kongressi </w:t>
      </w:r>
      <w:r>
        <w:t xml:space="preserve">alkaisi päättää </w:t>
      </w:r>
      <w:r>
        <w:rPr>
          <w:color w:val="DE98FD"/>
        </w:rPr>
        <w:t xml:space="preserve">kiistakysymyksistä </w:t>
      </w:r>
      <w:r>
        <w:rPr>
          <w:color w:val="DE98FD"/>
        </w:rPr>
        <w:t xml:space="preserve">tapauskohtaisesti </w:t>
      </w:r>
      <w:r>
        <w:t xml:space="preserve">ja ilman kiertelyä. Kukaan ei nimittäin epäile, etteikö </w:t>
      </w:r>
      <w:r>
        <w:rPr>
          <w:color w:val="F95475"/>
        </w:rPr>
        <w:t xml:space="preserve">pääomatulojen veronalennus </w:t>
      </w:r>
      <w:r>
        <w:t xml:space="preserve">menisi vain niukasti läpi. Koska </w:t>
      </w:r>
      <w:r>
        <w:rPr>
          <w:color w:val="98A088"/>
        </w:rPr>
        <w:t xml:space="preserve">senaatin </w:t>
      </w:r>
      <w:r>
        <w:t xml:space="preserve">johtajat </w:t>
      </w:r>
      <w:r>
        <w:t xml:space="preserve">ovat toistaiseksi hämärtäneet </w:t>
      </w:r>
      <w:r>
        <w:rPr>
          <w:color w:val="53495F"/>
        </w:rPr>
        <w:t xml:space="preserve">tätä asiaa </w:t>
      </w:r>
      <w:r>
        <w:t xml:space="preserve">menettelytapoja koskevilla savuverhoilla, selkeämmän ehdotuksen saaminen on kyseenalaista. Varsinkin kun presidentti Bush on heikentynyt Panaman fiaskon vuoksi. </w:t>
      </w:r>
      <w:r>
        <w:rPr>
          <w:color w:val="4F584E"/>
        </w:rPr>
        <w:t xml:space="preserve">Niin paljon </w:t>
      </w:r>
      <w:r>
        <w:rPr>
          <w:color w:val="248AD0"/>
        </w:rPr>
        <w:t xml:space="preserve">kuin </w:t>
      </w:r>
      <w:r>
        <w:rPr>
          <w:color w:val="5C5300"/>
        </w:rPr>
        <w:t xml:space="preserve">UAL:n ongelmat </w:t>
      </w:r>
      <w:r>
        <w:rPr>
          <w:color w:val="4F584E"/>
        </w:rPr>
        <w:t xml:space="preserve">ovatkin vaikuttaneet </w:t>
      </w:r>
      <w:r>
        <w:rPr>
          <w:color w:val="9F6551"/>
        </w:rPr>
        <w:t xml:space="preserve">tähän jyrkkään laskuun</w:t>
      </w:r>
      <w:r>
        <w:t xml:space="preserve">, ne ovat myös toinen tapaus </w:t>
      </w:r>
      <w:r>
        <w:rPr>
          <w:color w:val="E115C0"/>
        </w:rPr>
        <w:t xml:space="preserve">Washingtonin </w:t>
      </w:r>
      <w:r>
        <w:t xml:space="preserve">epäpuhtaista käsistä</w:t>
      </w:r>
      <w:r>
        <w:t xml:space="preserve">. </w:t>
      </w:r>
      <w:r>
        <w:t xml:space="preserve">Koska </w:t>
      </w:r>
      <w:r>
        <w:rPr>
          <w:color w:val="BCFEC6"/>
        </w:rPr>
        <w:t xml:space="preserve">parhaat mahdollisuudet yritysten rakenneuudistukseen </w:t>
      </w:r>
      <w:r>
        <w:t xml:space="preserve">on tietenkin käytetty loppuun, </w:t>
      </w:r>
      <w:r>
        <w:rPr>
          <w:color w:val="932C70"/>
        </w:rPr>
        <w:t xml:space="preserve">markkinat </w:t>
      </w:r>
      <w:r>
        <w:t xml:space="preserve">alkavat jossain vaiheessa </w:t>
      </w:r>
      <w:r>
        <w:t xml:space="preserve">hylätä </w:t>
      </w:r>
      <w:r>
        <w:rPr>
          <w:color w:val="BCFEC6"/>
        </w:rPr>
        <w:t xml:space="preserve">niitä. </w:t>
      </w:r>
      <w:r>
        <w:rPr>
          <w:color w:val="2B1B04"/>
        </w:rPr>
        <w:t xml:space="preserve">Lentoyhtiöt </w:t>
      </w:r>
      <w:r>
        <w:t xml:space="preserve">tuskin ovat kuitenkaan selvä tapaus, kun otetaan huomioon </w:t>
      </w:r>
      <w:r>
        <w:rPr>
          <w:color w:val="B5AFC4"/>
        </w:rPr>
        <w:t xml:space="preserve">liikenneministeri Skinnerin </w:t>
      </w:r>
      <w:r>
        <w:t xml:space="preserve">valitettava lausunto, jossa hän vastusti </w:t>
      </w:r>
      <w:r>
        <w:rPr>
          <w:color w:val="2B1B04"/>
        </w:rPr>
        <w:t xml:space="preserve">niiden </w:t>
      </w:r>
      <w:r>
        <w:t xml:space="preserve">haltuunottoa ja totesi, että hänen </w:t>
      </w:r>
      <w:r>
        <w:t xml:space="preserve">mielestään turvallisuus vaarantuisi, jos KLM ja British Airways omistaisivat </w:t>
      </w:r>
      <w:r>
        <w:rPr>
          <w:color w:val="D4C67A"/>
        </w:rPr>
        <w:t xml:space="preserve">lentokoneita </w:t>
      </w:r>
      <w:r>
        <w:rPr>
          <w:color w:val="AE7AA1"/>
        </w:rPr>
        <w:t xml:space="preserve">operoivien </w:t>
      </w:r>
      <w:r>
        <w:rPr>
          <w:color w:val="D4C67A"/>
        </w:rPr>
        <w:t xml:space="preserve">yhtiöiden </w:t>
      </w:r>
      <w:r>
        <w:t xml:space="preserve">osakkeita</w:t>
      </w:r>
      <w:r>
        <w:t xml:space="preserve">. </w:t>
      </w:r>
      <w:r>
        <w:t xml:space="preserve">Mikä pahinta, </w:t>
      </w:r>
      <w:r>
        <w:rPr>
          <w:color w:val="5D9608"/>
        </w:rPr>
        <w:t xml:space="preserve">kongressi </w:t>
      </w:r>
      <w:r>
        <w:t xml:space="preserve">on alkanut </w:t>
      </w:r>
      <w:r>
        <w:t xml:space="preserve">liittyä </w:t>
      </w:r>
      <w:r>
        <w:rPr>
          <w:color w:val="B5AFC4"/>
        </w:rPr>
        <w:t xml:space="preserve">Skinnerin liikkeeseen. </w:t>
      </w:r>
      <w:r>
        <w:rPr>
          <w:color w:val="C2A393"/>
        </w:rPr>
        <w:t xml:space="preserve">James Oberstar, minnesotalainen demokraatti, joka toimii julkisten töiden ja liikenteen valiokunnan ilmailualan alakomitean puheenjohtajana</w:t>
      </w:r>
      <w:r>
        <w:t xml:space="preserve">, jätti </w:t>
      </w:r>
      <w:r>
        <w:rPr>
          <w:color w:val="0232FD"/>
        </w:rPr>
        <w:t xml:space="preserve">lentoyhtiöitä vastaan </w:t>
      </w:r>
      <w:r>
        <w:t xml:space="preserve">yliäänellä toimivan </w:t>
      </w:r>
      <w:r>
        <w:rPr>
          <w:color w:val="0232FD"/>
        </w:rPr>
        <w:t xml:space="preserve">yritysostojen vastaisen lakiesityksen</w:t>
      </w:r>
      <w:r>
        <w:t xml:space="preserve">, jotta </w:t>
      </w:r>
      <w:r>
        <w:rPr>
          <w:color w:val="6A3A35"/>
        </w:rPr>
        <w:t xml:space="preserve">se </w:t>
      </w:r>
      <w:r>
        <w:rPr>
          <w:color w:val="BA6801"/>
        </w:rPr>
        <w:t xml:space="preserve">menisi läpi ajoissa, jotta se ehtisi koskettaa American Air Linesin ja </w:t>
      </w:r>
      <w:r>
        <w:rPr>
          <w:color w:val="168E5C"/>
        </w:rPr>
        <w:t xml:space="preserve">United Air Linesin </w:t>
      </w:r>
      <w:r>
        <w:rPr>
          <w:color w:val="BA6801"/>
        </w:rPr>
        <w:t xml:space="preserve">tarjouksia</w:t>
      </w:r>
      <w:r>
        <w:t xml:space="preserve">. </w:t>
      </w:r>
      <w:r>
        <w:t xml:space="preserve">Näin </w:t>
      </w:r>
      <w:r>
        <w:rPr>
          <w:color w:val="B5AFC4"/>
        </w:rPr>
        <w:t xml:space="preserve">Skinnerillä olisi </w:t>
      </w:r>
      <w:r>
        <w:t xml:space="preserve">50 päivää aikaa "tarkastella" kaikkia tarjouksia, jotka koskevat vähintään 15 prosentin osuutta yhdysvaltalaisessa lentoyhtiössä, jonka tulot ovat vähintään miljardi dollaria. </w:t>
      </w:r>
      <w:r>
        <w:rPr>
          <w:color w:val="16C0D0"/>
        </w:rPr>
        <w:t xml:space="preserve">UAL:n liiketoiminta on siis vaikeuksissa, ja markkinat menettävät 190 pistettä</w:t>
      </w:r>
      <w:r>
        <w:t xml:space="preserve">. </w:t>
      </w:r>
      <w:r>
        <w:t xml:space="preserve">Onnittelut, </w:t>
      </w:r>
      <w:r>
        <w:rPr>
          <w:color w:val="C62100"/>
        </w:rPr>
        <w:t xml:space="preserve">arvoisa ministeri </w:t>
      </w:r>
      <w:r>
        <w:rPr>
          <w:color w:val="014347"/>
        </w:rPr>
        <w:t xml:space="preserve">ja </w:t>
      </w:r>
      <w:r>
        <w:rPr>
          <w:color w:val="233809"/>
        </w:rPr>
        <w:t xml:space="preserve">kongressiedustaja</w:t>
      </w:r>
      <w:r>
        <w:t xml:space="preserve">. </w:t>
      </w:r>
      <w:r>
        <w:t xml:space="preserve">Älkäämme unohtako, että </w:t>
      </w:r>
      <w:r>
        <w:rPr>
          <w:color w:val="42083B"/>
        </w:rPr>
        <w:t xml:space="preserve">vuoden 1987</w:t>
      </w:r>
      <w:r>
        <w:t xml:space="preserve"> romahduksessa </w:t>
      </w:r>
      <w:r>
        <w:t xml:space="preserve">markkinoita järkytti Danny Rostenkowskin ehdotus tehdä yritysostot mahdottomiksi korkean verotuksen avulla. Vielä merkittävämpää oli mielestämme </w:t>
      </w:r>
      <w:r>
        <w:rPr>
          <w:color w:val="82785D"/>
        </w:rPr>
        <w:t xml:space="preserve">valtiovarainministeriön </w:t>
      </w:r>
      <w:r>
        <w:t xml:space="preserve">uhkaus lyödä </w:t>
      </w:r>
      <w:r>
        <w:rPr>
          <w:color w:val="023087"/>
        </w:rPr>
        <w:t xml:space="preserve">dollaria</w:t>
      </w:r>
      <w:r>
        <w:t xml:space="preserve">. </w:t>
      </w:r>
      <w:r>
        <w:rPr>
          <w:color w:val="82785D"/>
        </w:rPr>
        <w:t xml:space="preserve">Valtiovarainministeriö </w:t>
      </w:r>
      <w:r>
        <w:t xml:space="preserve">tekee nyt samoin: onneksi </w:t>
      </w:r>
      <w:r>
        <w:rPr>
          <w:color w:val="023087"/>
        </w:rPr>
        <w:t xml:space="preserve">dollariin </w:t>
      </w:r>
      <w:r>
        <w:t xml:space="preserve">ei </w:t>
      </w:r>
      <w:r>
        <w:t xml:space="preserve">kohdistu yhtä suuria paineita kuin </w:t>
      </w:r>
      <w:r>
        <w:rPr>
          <w:color w:val="42083B"/>
        </w:rPr>
        <w:t xml:space="preserve">vuonna 1987</w:t>
      </w:r>
      <w:r>
        <w:t xml:space="preserve">. </w:t>
      </w:r>
      <w:r>
        <w:t xml:space="preserve">Myös </w:t>
      </w:r>
      <w:r>
        <w:rPr>
          <w:color w:val="B7DAD2"/>
        </w:rPr>
        <w:t xml:space="preserve">kauppiaat </w:t>
      </w:r>
      <w:r>
        <w:t xml:space="preserve">ovat paremmassa kunnossa kuin </w:t>
      </w:r>
      <w:r>
        <w:rPr>
          <w:color w:val="42083B"/>
        </w:rPr>
        <w:t xml:space="preserve">vuonna 1987, </w:t>
      </w:r>
      <w:r>
        <w:t xml:space="preserve">ja he voivat paremmin selviytyä myyntivyörystä. Ne on pääomitettu paremmin. </w:t>
      </w:r>
      <w:r>
        <w:rPr>
          <w:color w:val="B7DAD2"/>
        </w:rPr>
        <w:t xml:space="preserve">Ne </w:t>
      </w:r>
      <w:r>
        <w:t xml:space="preserve">ovat </w:t>
      </w:r>
      <w:r>
        <w:t xml:space="preserve">vähemmän </w:t>
      </w:r>
      <w:r>
        <w:t xml:space="preserve">vaarassa </w:t>
      </w:r>
      <w:r>
        <w:t xml:space="preserve">menettää likviditeettiä pelkästään nauhaviiveiden sekä selvitys- ja toimitusviiveiden vuoksi. Fed lupaa kaiken tarvittavan likviditeetin. New Yorkin pörssin ja Chicagon kauppahallin väliset suhteet ovat parantuneet: on mielenkiintoista nähdä, ovatko "vakuutukset" hyvä idea. Joka tapauksessa </w:t>
      </w:r>
      <w:r>
        <w:t xml:space="preserve">jotkut kauppiaat pitävät osakkeita </w:t>
      </w:r>
      <w:r>
        <w:t xml:space="preserve">aliarvostettuina</w:t>
      </w:r>
      <w:r>
        <w:rPr>
          <w:color w:val="42083B"/>
        </w:rPr>
        <w:t xml:space="preserve">, toisin kuin vuonna 1987. </w:t>
      </w:r>
      <w:r>
        <w:t xml:space="preserve">Markkinoilla ei ole mitään </w:t>
      </w:r>
      <w:r>
        <w:rPr>
          <w:color w:val="196956"/>
        </w:rPr>
        <w:t xml:space="preserve">ongelmia</w:t>
      </w:r>
      <w:r>
        <w:rPr>
          <w:color w:val="8C41BB"/>
        </w:rPr>
        <w:t xml:space="preserve">, joita ei voitaisi </w:t>
      </w:r>
      <w:r>
        <w:rPr>
          <w:color w:val="196956"/>
        </w:rPr>
        <w:t xml:space="preserve">korjata vain pienellä loogisella ajattelulla ja terveellä järjellä </w:t>
      </w:r>
      <w:r>
        <w:rPr>
          <w:color w:val="ECEDFE"/>
        </w:rPr>
        <w:t xml:space="preserve">Washingtonissa</w:t>
      </w:r>
      <w:r>
        <w:t xml:space="preserve">. Mutta bearishnessin hengessä - jonkin tällaisen odottaminen olisi luultavasti liikaa.</w:t>
      </w:r>
    </w:p>
    <w:p>
      <w:r>
        <w:rPr>
          <w:b/>
        </w:rPr>
        <w:t xml:space="preserve">Asiakirjan numero 312</w:t>
      </w:r>
    </w:p>
    <w:p>
      <w:r>
        <w:rPr>
          <w:b/>
        </w:rPr>
        <w:t xml:space="preserve">Asiakirjan tunniste: wsj2430-001</w:t>
      </w:r>
    </w:p>
    <w:p>
      <w:r>
        <w:rPr>
          <w:color w:val="310106"/>
        </w:rPr>
        <w:t xml:space="preserve">First Chicago Corp. </w:t>
      </w:r>
      <w:r>
        <w:t xml:space="preserve">teki </w:t>
      </w:r>
      <w:r>
        <w:rPr>
          <w:color w:val="04640D"/>
        </w:rPr>
        <w:t xml:space="preserve">kolmannella neljänneksellä </w:t>
      </w:r>
      <w:r>
        <w:rPr>
          <w:color w:val="FEFB0A"/>
        </w:rPr>
        <w:t xml:space="preserve">23,3 miljoonan dollarin tappiot </w:t>
      </w:r>
      <w:r>
        <w:t xml:space="preserve">sen jälkeen, kun se oli liittynyt muiden suurten pankkien joukkoon ja täydentänyt edelleen varauksiaan ulkomaisten lainatappioiden varalta. </w:t>
      </w:r>
      <w:r>
        <w:rPr>
          <w:color w:val="310106"/>
        </w:rPr>
        <w:t xml:space="preserve">Emoyhtiö First National Bank of Chicago, jonka varat ovat 48 miljardia dollaria</w:t>
      </w:r>
      <w:r>
        <w:t xml:space="preserve">, ilmoitti varanneensa </w:t>
      </w:r>
      <w:r>
        <w:rPr>
          <w:color w:val="FB5514"/>
        </w:rPr>
        <w:t xml:space="preserve">200 miljoonaa dollaria rahoitusongelmaisissa maissa olevien lainojen ja sijoitusten tappioiden varalle</w:t>
      </w:r>
      <w:r>
        <w:t xml:space="preserve">. </w:t>
      </w:r>
      <w:r>
        <w:rPr>
          <w:color w:val="FB5514"/>
        </w:rPr>
        <w:t xml:space="preserve">Tämä lisäys, joka täydentää </w:t>
      </w:r>
      <w:r>
        <w:t xml:space="preserve">kahta suurta lisäystä ulkomaisiin lainavarantoihin </w:t>
      </w:r>
      <w:r>
        <w:rPr>
          <w:color w:val="E115C0"/>
        </w:rPr>
        <w:t xml:space="preserve">vuonna 1987, </w:t>
      </w:r>
      <w:r>
        <w:t xml:space="preserve">nostaa varannot tasolle, joka vastaa 79:ää prosenttia </w:t>
      </w:r>
      <w:r>
        <w:rPr>
          <w:color w:val="00587F"/>
        </w:rPr>
        <w:t xml:space="preserve">vaikeuksissa oleville maille myönnetyistä </w:t>
      </w:r>
      <w:r>
        <w:t xml:space="preserve">keskipitkän ja pitkän aikavälin lainoista</w:t>
      </w:r>
      <w:r>
        <w:t xml:space="preserve">. </w:t>
      </w:r>
      <w:r>
        <w:rPr>
          <w:color w:val="310106"/>
        </w:rPr>
        <w:t xml:space="preserve">First Chicago </w:t>
      </w:r>
      <w:r>
        <w:t xml:space="preserve">on vähentänyt </w:t>
      </w:r>
      <w:r>
        <w:t xml:space="preserve">lainoja </w:t>
      </w:r>
      <w:r>
        <w:rPr>
          <w:color w:val="00587F"/>
        </w:rPr>
        <w:t xml:space="preserve">näille maille </w:t>
      </w:r>
      <w:r>
        <w:t xml:space="preserve">3 miljardista dollarista 1,7 miljardiin dollariin </w:t>
      </w:r>
      <w:r>
        <w:rPr>
          <w:color w:val="E115C0"/>
        </w:rPr>
        <w:t xml:space="preserve">vuodesta 1987 </w:t>
      </w:r>
      <w:r>
        <w:rPr>
          <w:color w:val="E115C0"/>
        </w:rPr>
        <w:t xml:space="preserve">lähtien. </w:t>
      </w:r>
      <w:r>
        <w:rPr>
          <w:color w:val="FEFB0A"/>
        </w:rPr>
        <w:t xml:space="preserve">Tästä tappiosta </w:t>
      </w:r>
      <w:r>
        <w:t xml:space="preserve">huolimatta </w:t>
      </w:r>
      <w:r>
        <w:rPr>
          <w:color w:val="310106"/>
        </w:rPr>
        <w:t xml:space="preserve">First Chicago </w:t>
      </w:r>
      <w:r>
        <w:t xml:space="preserve">sanoo, ettei sen tarvitse myydä osakkeita saadakseen pääomaa. </w:t>
      </w:r>
      <w:r>
        <w:rPr>
          <w:color w:val="04640D"/>
        </w:rPr>
        <w:t xml:space="preserve">Neljänneksen aikana </w:t>
      </w:r>
      <w:r>
        <w:rPr>
          <w:color w:val="310106"/>
        </w:rPr>
        <w:t xml:space="preserve">yhtiö </w:t>
      </w:r>
      <w:r>
        <w:rPr>
          <w:color w:val="0BC582"/>
        </w:rPr>
        <w:t xml:space="preserve">sai 60,4 miljoonan dollarin myyntivoiton ennen veroja </w:t>
      </w:r>
      <w:r>
        <w:rPr>
          <w:color w:val="0BC582"/>
        </w:rPr>
        <w:t xml:space="preserve">First Chicago Investment Advisors -ryhmänsä </w:t>
      </w:r>
      <w:r>
        <w:rPr>
          <w:color w:val="0BC582"/>
        </w:rPr>
        <w:t xml:space="preserve">myynnistä</w:t>
      </w:r>
      <w:r>
        <w:t xml:space="preserve">. </w:t>
      </w:r>
      <w:r>
        <w:t xml:space="preserve">Valuuttakaupan ja joukkovelkakirjakaupan yhteenlasketut tuotot laskivat 24 % </w:t>
      </w:r>
      <w:r>
        <w:rPr>
          <w:color w:val="9E8317"/>
        </w:rPr>
        <w:t xml:space="preserve">viime vuoden</w:t>
      </w:r>
      <w:r>
        <w:t xml:space="preserve"> kolmannesta neljänneksestä </w:t>
      </w:r>
      <w:r>
        <w:t xml:space="preserve">ja olivat 38,2 miljoonaa dollaria 50,5 miljoonasta dollarista. </w:t>
      </w:r>
      <w:r>
        <w:rPr>
          <w:color w:val="310106"/>
        </w:rPr>
        <w:t xml:space="preserve">First Chicagon</w:t>
      </w:r>
      <w:r>
        <w:t xml:space="preserve"> riskipääomaryhmän, </w:t>
      </w:r>
      <w:r>
        <w:rPr>
          <w:color w:val="310106"/>
        </w:rPr>
        <w:t xml:space="preserve">joka on suuri yritysostosijoittaja ja jolla on vahva velka, </w:t>
      </w:r>
      <w:r>
        <w:t xml:space="preserve">saamat voitot </w:t>
      </w:r>
      <w:r>
        <w:t xml:space="preserve">kasvoivat 32 prosenttia 34 miljoonaan dollariin </w:t>
      </w:r>
      <w:r>
        <w:rPr>
          <w:color w:val="9E8317"/>
        </w:rPr>
        <w:t xml:space="preserve">edellisvuoden </w:t>
      </w:r>
      <w:r>
        <w:t xml:space="preserve">25,7 miljoonasta dollarista</w:t>
      </w:r>
      <w:r>
        <w:t xml:space="preserve">. Korkotuotot ja useimmat palkkiotuotot olivat vahvat.</w:t>
      </w:r>
    </w:p>
    <w:p>
      <w:r>
        <w:rPr>
          <w:b/>
        </w:rPr>
        <w:t xml:space="preserve">Asiakirjan numero 313</w:t>
      </w:r>
    </w:p>
    <w:p>
      <w:r>
        <w:rPr>
          <w:b/>
        </w:rPr>
        <w:t xml:space="preserve">Asiakirjan tunniste: wsj2431-001</w:t>
      </w:r>
    </w:p>
    <w:p>
      <w:r>
        <w:rPr>
          <w:color w:val="310106"/>
        </w:rPr>
        <w:t xml:space="preserve">Kreikan parlamenttivaalien </w:t>
      </w:r>
      <w:r>
        <w:t xml:space="preserve">toinen kierros järjestetään </w:t>
      </w:r>
      <w:r>
        <w:t xml:space="preserve">5. marraskuuta. Niille, jotka toivovat, että poliittiseen maisemaan palautuisi edes ripaus normaaliutta - ottaen huomioon </w:t>
      </w:r>
      <w:r>
        <w:rPr>
          <w:color w:val="04640D"/>
        </w:rPr>
        <w:t xml:space="preserve">Kreikan</w:t>
      </w:r>
      <w:r>
        <w:t xml:space="preserve"> surkeat kahdeksan vuotta </w:t>
      </w:r>
      <w:r>
        <w:rPr>
          <w:color w:val="04640D"/>
        </w:rPr>
        <w:t xml:space="preserve">itsevaltaisen pseudososialismin vallassa </w:t>
      </w:r>
      <w:r>
        <w:t xml:space="preserve">ja sitä seuranneen konservatiivikommunistisen koalitiohallituksen kolmekuukautisen koettelemuksen - on ainakin yksi hyvä merkki: </w:t>
      </w:r>
      <w:r>
        <w:rPr>
          <w:color w:val="FEFB0A"/>
        </w:rPr>
        <w:t xml:space="preserve">skandaalit, </w:t>
      </w:r>
      <w:r>
        <w:rPr>
          <w:color w:val="FB5514"/>
        </w:rPr>
        <w:t xml:space="preserve">jotka </w:t>
      </w:r>
      <w:r>
        <w:rPr>
          <w:color w:val="FEFB0A"/>
        </w:rPr>
        <w:t xml:space="preserve">yhä ympäröivät </w:t>
      </w:r>
      <w:r>
        <w:rPr>
          <w:color w:val="E115C0"/>
        </w:rPr>
        <w:t xml:space="preserve">entistä pääministeriä Andrei Papandreouta </w:t>
      </w:r>
      <w:r>
        <w:rPr>
          <w:color w:val="FEFB0A"/>
        </w:rPr>
        <w:t xml:space="preserve">ja </w:t>
      </w:r>
      <w:r>
        <w:rPr>
          <w:color w:val="00587F"/>
        </w:rPr>
        <w:t xml:space="preserve">hänen </w:t>
      </w:r>
      <w:r>
        <w:rPr>
          <w:color w:val="0BC582"/>
        </w:rPr>
        <w:t xml:space="preserve">kukistunutta sosialistihallitustaan</w:t>
      </w:r>
      <w:r>
        <w:t xml:space="preserve">, ovat kuin kärpäsiä, jotka pörräävät mätänevän raadon ympärillä. </w:t>
      </w:r>
      <w:r>
        <w:rPr>
          <w:color w:val="FEB8C8"/>
        </w:rPr>
        <w:t xml:space="preserve">Kesäkuun puolivälissä pidetyissä vaaleissa </w:t>
      </w:r>
      <w:r>
        <w:t xml:space="preserve">kreikkalaiset eivät antaneet selvää mandaattia yhdellekään poliittiselle puolueelle. </w:t>
      </w:r>
      <w:r>
        <w:rPr>
          <w:color w:val="9E8317"/>
        </w:rPr>
        <w:t xml:space="preserve">Vaalien jälkeisestä tinkimisestä syntynyt </w:t>
      </w:r>
      <w:r>
        <w:rPr>
          <w:color w:val="9E8317"/>
        </w:rPr>
        <w:t xml:space="preserve">väliaikainen hallitus oli itse asiassa </w:t>
      </w:r>
      <w:r>
        <w:t xml:space="preserve">vain ideologisten sekoitusten huonosti suunniteltu jälkeläinen: </w:t>
      </w:r>
      <w:r>
        <w:t xml:space="preserve">toisaalta </w:t>
      </w:r>
      <w:r>
        <w:rPr>
          <w:color w:val="58018B"/>
        </w:rPr>
        <w:t xml:space="preserve">Constantin Mitsotakisin</w:t>
      </w:r>
      <w:r>
        <w:rPr>
          <w:color w:val="847D81"/>
        </w:rPr>
        <w:t xml:space="preserve"> johtama keskustaoikeistolainen Uusi demokratia -puolue. </w:t>
      </w:r>
      <w:r>
        <w:t xml:space="preserve">Toisaalta </w:t>
      </w:r>
      <w:r>
        <w:rPr>
          <w:color w:val="B70639"/>
        </w:rPr>
        <w:t xml:space="preserve">niin sanottu vasemmiston ja edistyksen koalitio - outo ja melko harhaanjohtava nimi </w:t>
      </w:r>
      <w:r>
        <w:rPr>
          <w:color w:val="F7F1DF"/>
        </w:rPr>
        <w:t xml:space="preserve">Kreikan</w:t>
      </w:r>
      <w:r>
        <w:rPr>
          <w:color w:val="703B01"/>
        </w:rPr>
        <w:t xml:space="preserve"> länsimielisen kommunistisen puolueen </w:t>
      </w:r>
      <w:r>
        <w:rPr>
          <w:color w:val="B70639"/>
        </w:rPr>
        <w:t xml:space="preserve">ja </w:t>
      </w:r>
      <w:r>
        <w:rPr>
          <w:color w:val="703B01"/>
        </w:rPr>
        <w:t xml:space="preserve">sen </w:t>
      </w:r>
      <w:r>
        <w:rPr>
          <w:color w:val="B70639"/>
        </w:rPr>
        <w:t xml:space="preserve">eurokommunistisen serkun, Kreikan vasemmiston, </w:t>
      </w:r>
      <w:r>
        <w:rPr>
          <w:color w:val="B70639"/>
        </w:rPr>
        <w:t xml:space="preserve">yhdistymiselle</w:t>
      </w:r>
      <w:r>
        <w:t xml:space="preserve">. </w:t>
      </w:r>
      <w:r>
        <w:t xml:space="preserve">Tämän epäonnistuneen vasemmisto-oikeistoliittouman yhdistävä side oli yksinkertainen: </w:t>
      </w:r>
      <w:r>
        <w:rPr>
          <w:color w:val="118B8A"/>
        </w:rPr>
        <w:t xml:space="preserve">PASOK (</w:t>
      </w:r>
      <w:r>
        <w:rPr>
          <w:color w:val="4AFEFA"/>
        </w:rPr>
        <w:t xml:space="preserve">Papandreoun </w:t>
      </w:r>
      <w:r>
        <w:rPr>
          <w:color w:val="118B8A"/>
        </w:rPr>
        <w:t xml:space="preserve">puolue) oli </w:t>
      </w:r>
      <w:r>
        <w:t xml:space="preserve">yhteinen poliittinen vihollinen. Näennäisenä tavoitteena oli hallituksen korruption tuhoaminen näennäisesti kaikilla tasoilla, mutta pääkohteena olivat </w:t>
      </w:r>
      <w:r>
        <w:rPr>
          <w:color w:val="FCB164"/>
        </w:rPr>
        <w:t xml:space="preserve">Papandreou </w:t>
      </w:r>
      <w:r>
        <w:t xml:space="preserve">ja </w:t>
      </w:r>
      <w:r>
        <w:rPr>
          <w:color w:val="FCB164"/>
        </w:rPr>
        <w:t xml:space="preserve">hänen </w:t>
      </w:r>
      <w:r>
        <w:t xml:space="preserve">lähimmät kumppaninsa. Todellisuudessa </w:t>
      </w:r>
      <w:r>
        <w:rPr>
          <w:color w:val="796EE6"/>
        </w:rPr>
        <w:t xml:space="preserve">tätä katarsista </w:t>
      </w:r>
      <w:r>
        <w:t xml:space="preserve">oli </w:t>
      </w:r>
      <w:r>
        <w:t xml:space="preserve">tarvittu jo vuosikymmeniä. Mutta kun </w:t>
      </w:r>
      <w:r>
        <w:t xml:space="preserve">se pelkistettiin pelkäksi iskulauseeksi puolueiden lausunnoissa, </w:t>
      </w:r>
      <w:r>
        <w:rPr>
          <w:color w:val="796EE6"/>
        </w:rPr>
        <w:t xml:space="preserve">ajatus muuttui </w:t>
      </w:r>
      <w:r>
        <w:t xml:space="preserve">lupaukseksi hyökkäyksestä, jolla pyritään ensisijaisesti poliittiseen hyötyyn, ei oikeuteen. Kreikan pankkien kavallusskandaalin osalta </w:t>
      </w:r>
      <w:r>
        <w:rPr>
          <w:color w:val="FCB164"/>
        </w:rPr>
        <w:t xml:space="preserve">Papandreoun </w:t>
      </w:r>
      <w:r>
        <w:t xml:space="preserve">pääsyyllinen on </w:t>
      </w:r>
      <w:r>
        <w:t xml:space="preserve">edelleen </w:t>
      </w:r>
      <w:r>
        <w:rPr>
          <w:color w:val="000D2C"/>
        </w:rPr>
        <w:t xml:space="preserve">George Koskotas, </w:t>
      </w:r>
      <w:r>
        <w:rPr>
          <w:color w:val="53495F"/>
        </w:rPr>
        <w:t xml:space="preserve">Kreetan pankin </w:t>
      </w:r>
      <w:r>
        <w:rPr>
          <w:color w:val="000D2C"/>
        </w:rPr>
        <w:t xml:space="preserve">entinen omistaja </w:t>
      </w:r>
      <w:r>
        <w:rPr>
          <w:color w:val="000D2C"/>
        </w:rPr>
        <w:t xml:space="preserve">ja </w:t>
      </w:r>
      <w:r>
        <w:rPr>
          <w:color w:val="F95475"/>
        </w:rPr>
        <w:t xml:space="preserve">omien sanojensa mukaan kavaltaja, joka istuu nykyään </w:t>
      </w:r>
      <w:r>
        <w:rPr>
          <w:color w:val="61FC03"/>
        </w:rPr>
        <w:t xml:space="preserve">vankisellissä Salemissa Massachusettsissa, </w:t>
      </w:r>
      <w:r>
        <w:rPr>
          <w:color w:val="5D9608"/>
        </w:rPr>
        <w:t xml:space="preserve">josta hän </w:t>
      </w:r>
      <w:r>
        <w:rPr>
          <w:color w:val="61FC03"/>
        </w:rPr>
        <w:t xml:space="preserve">myös käy oikeudenkäyntiä </w:t>
      </w:r>
      <w:r>
        <w:rPr>
          <w:color w:val="DE98FD"/>
        </w:rPr>
        <w:t xml:space="preserve">luovutusoikeudenkäynnistä, jonka </w:t>
      </w:r>
      <w:r>
        <w:rPr>
          <w:color w:val="DE98FD"/>
        </w:rPr>
        <w:t xml:space="preserve">tarkoituksena on </w:t>
      </w:r>
      <w:r>
        <w:rPr>
          <w:color w:val="DE98FD"/>
        </w:rPr>
        <w:t xml:space="preserve">palauttaa </w:t>
      </w:r>
      <w:r>
        <w:rPr>
          <w:color w:val="4F584E"/>
        </w:rPr>
        <w:t xml:space="preserve">hänet </w:t>
      </w:r>
      <w:r>
        <w:rPr>
          <w:color w:val="248AD0"/>
        </w:rPr>
        <w:t xml:space="preserve">Kreikkaan</w:t>
      </w:r>
      <w:r>
        <w:t xml:space="preserve">. </w:t>
      </w:r>
      <w:r>
        <w:rPr>
          <w:color w:val="000D2C"/>
        </w:rPr>
        <w:t xml:space="preserve">Koskotasin </w:t>
      </w:r>
      <w:r>
        <w:t xml:space="preserve">uskottavuus </w:t>
      </w:r>
      <w:r>
        <w:t xml:space="preserve">on parhaimmillaankin kyseenalainen. Hänellä on lukemattomia motiiveja syyttää jotakuta toista, ja </w:t>
      </w:r>
      <w:r>
        <w:rPr>
          <w:color w:val="000D2C"/>
        </w:rPr>
        <w:t xml:space="preserve">hänen </w:t>
      </w:r>
      <w:r>
        <w:t xml:space="preserve">todistuksensa on myös todettu vähemmän vakuuttavaksi monissa kohdissa. </w:t>
      </w:r>
      <w:r>
        <w:rPr>
          <w:color w:val="847D81"/>
        </w:rPr>
        <w:t xml:space="preserve">Uusi demokratia -puolue </w:t>
      </w:r>
      <w:r>
        <w:t xml:space="preserve">ja </w:t>
      </w:r>
      <w:r>
        <w:rPr>
          <w:color w:val="5C5300"/>
        </w:rPr>
        <w:t xml:space="preserve">kommunistinen puolue </w:t>
      </w:r>
      <w:r>
        <w:t xml:space="preserve">kuitenkin </w:t>
      </w:r>
      <w:r>
        <w:t xml:space="preserve">viittaavat </w:t>
      </w:r>
      <w:r>
        <w:rPr>
          <w:color w:val="000D2C"/>
        </w:rPr>
        <w:t xml:space="preserve">hänen </w:t>
      </w:r>
      <w:r>
        <w:t xml:space="preserve">väitteisiinsä todisteena </w:t>
      </w:r>
      <w:r>
        <w:rPr>
          <w:color w:val="118B8A"/>
        </w:rPr>
        <w:t xml:space="preserve">PASOKin </w:t>
      </w:r>
      <w:r>
        <w:t xml:space="preserve">osallisuudesta</w:t>
      </w:r>
      <w:r>
        <w:t xml:space="preserve">. </w:t>
      </w:r>
      <w:r>
        <w:t xml:space="preserve">Avoimia kysymyksiä ovat muun muassa</w:t>
      </w:r>
      <w:r>
        <w:rPr>
          <w:color w:val="9F6551"/>
        </w:rPr>
        <w:t xml:space="preserve">, </w:t>
      </w:r>
      <w:r>
        <w:rPr>
          <w:color w:val="9F6551"/>
        </w:rPr>
        <w:t xml:space="preserve">saiko </w:t>
      </w:r>
      <w:r>
        <w:rPr>
          <w:color w:val="BCFEC6"/>
        </w:rPr>
        <w:t xml:space="preserve">Papandreou </w:t>
      </w:r>
      <w:r>
        <w:rPr>
          <w:color w:val="9F6551"/>
        </w:rPr>
        <w:t xml:space="preserve">23 miljoonaa dollaria varastetuista </w:t>
      </w:r>
      <w:r>
        <w:rPr>
          <w:color w:val="932C70"/>
        </w:rPr>
        <w:t xml:space="preserve">Kreetan pankin </w:t>
      </w:r>
      <w:r>
        <w:rPr>
          <w:color w:val="9F6551"/>
        </w:rPr>
        <w:t xml:space="preserve">varoista </w:t>
      </w:r>
      <w:r>
        <w:rPr>
          <w:color w:val="9F6551"/>
        </w:rPr>
        <w:t xml:space="preserve">ja lisäksi 734 000 dollaria lahjuksina, kuten väitetään</w:t>
      </w:r>
      <w:r>
        <w:t xml:space="preserve">; </w:t>
      </w:r>
      <w:r>
        <w:t xml:space="preserve">määräsikö </w:t>
      </w:r>
      <w:r>
        <w:rPr>
          <w:color w:val="FCB164"/>
        </w:rPr>
        <w:t xml:space="preserve">pääministeri </w:t>
      </w:r>
      <w:r>
        <w:rPr>
          <w:color w:val="2B1B04"/>
        </w:rPr>
        <w:t xml:space="preserve">valtion viranomaiset </w:t>
      </w:r>
      <w:r>
        <w:t xml:space="preserve">tallettamaan noin 57 miljoonaa dollaria </w:t>
      </w:r>
      <w:r>
        <w:rPr>
          <w:color w:val="D4C67A"/>
        </w:rPr>
        <w:t xml:space="preserve">Koskotasin </w:t>
      </w:r>
      <w:r>
        <w:rPr>
          <w:color w:val="B5AFC4"/>
        </w:rPr>
        <w:t xml:space="preserve">pankkiin </w:t>
      </w:r>
      <w:r>
        <w:t xml:space="preserve">ja perimään sitten korkoja; ja mikä oli </w:t>
      </w:r>
      <w:r>
        <w:rPr>
          <w:color w:val="118B8A"/>
        </w:rPr>
        <w:t xml:space="preserve">PASOKin </w:t>
      </w:r>
      <w:r>
        <w:t xml:space="preserve">osuus </w:t>
      </w:r>
      <w:r>
        <w:rPr>
          <w:color w:val="0232FD"/>
        </w:rPr>
        <w:t xml:space="preserve">Koskotasin </w:t>
      </w:r>
      <w:r>
        <w:rPr>
          <w:color w:val="AE7AA1"/>
        </w:rPr>
        <w:t xml:space="preserve">anastamista </w:t>
      </w:r>
      <w:r>
        <w:rPr>
          <w:color w:val="AE7AA1"/>
        </w:rPr>
        <w:t xml:space="preserve">210 miljoonasta dollarista</w:t>
      </w:r>
      <w:r>
        <w:t xml:space="preserve">. </w:t>
      </w:r>
      <w:r>
        <w:rPr>
          <w:color w:val="6A3A35"/>
        </w:rPr>
        <w:t xml:space="preserve">Kaksi entistä ministeriä </w:t>
      </w:r>
      <w:r>
        <w:t xml:space="preserve">on niin vahvasti sekaantunut </w:t>
      </w:r>
      <w:r>
        <w:rPr>
          <w:color w:val="000D2C"/>
        </w:rPr>
        <w:t xml:space="preserve">Koskotasin </w:t>
      </w:r>
      <w:r>
        <w:t xml:space="preserve">tapaukseen, että </w:t>
      </w:r>
      <w:r>
        <w:rPr>
          <w:color w:val="168E5C"/>
        </w:rPr>
        <w:t xml:space="preserve">PASOKin </w:t>
      </w:r>
      <w:r>
        <w:rPr>
          <w:color w:val="BA6801"/>
        </w:rPr>
        <w:t xml:space="preserve">jäsenet </w:t>
      </w:r>
      <w:r>
        <w:rPr>
          <w:color w:val="BA6801"/>
        </w:rPr>
        <w:t xml:space="preserve">äänestivät </w:t>
      </w:r>
      <w:r>
        <w:rPr>
          <w:color w:val="16C0D0"/>
        </w:rPr>
        <w:t xml:space="preserve">heidän luovuttamisestaan </w:t>
      </w:r>
      <w:r>
        <w:rPr>
          <w:color w:val="BA6801"/>
        </w:rPr>
        <w:t xml:space="preserve">erityistuomioistuimelle</w:t>
      </w:r>
      <w:r>
        <w:t xml:space="preserve">. Mutta </w:t>
      </w:r>
      <w:r>
        <w:rPr>
          <w:color w:val="BA6801"/>
        </w:rPr>
        <w:t xml:space="preserve">tämä </w:t>
      </w:r>
      <w:r>
        <w:t xml:space="preserve">järjestyi niiden </w:t>
      </w:r>
      <w:r>
        <w:rPr>
          <w:color w:val="C62100"/>
        </w:rPr>
        <w:t xml:space="preserve">miljoonien drakmojen ansiosta, jotka </w:t>
      </w:r>
      <w:r>
        <w:rPr>
          <w:color w:val="233809"/>
        </w:rPr>
        <w:t xml:space="preserve">Koskotas oli </w:t>
      </w:r>
      <w:r>
        <w:rPr>
          <w:color w:val="C62100"/>
        </w:rPr>
        <w:t xml:space="preserve">kaatanut </w:t>
      </w:r>
      <w:r>
        <w:rPr>
          <w:color w:val="42083B"/>
        </w:rPr>
        <w:t xml:space="preserve">Uuden demokratian </w:t>
      </w:r>
      <w:r>
        <w:rPr>
          <w:color w:val="C62100"/>
        </w:rPr>
        <w:t xml:space="preserve">kassaan välttääkseen </w:t>
      </w:r>
      <w:r>
        <w:t xml:space="preserve">parlamentaarisen tutkimuksen</w:t>
      </w:r>
      <w:r>
        <w:t xml:space="preserve">. Loppujen lopuksi </w:t>
      </w:r>
      <w:r>
        <w:t xml:space="preserve">tutkinta tuotti vain aihetodisteita ja "</w:t>
      </w:r>
      <w:r>
        <w:rPr>
          <w:color w:val="82785D"/>
        </w:rPr>
        <w:t xml:space="preserve">viitteitä", </w:t>
      </w:r>
      <w:r>
        <w:rPr>
          <w:color w:val="82785D"/>
        </w:rPr>
        <w:t xml:space="preserve">jotka viittasivat </w:t>
      </w:r>
      <w:r>
        <w:rPr>
          <w:color w:val="B7DAD2"/>
        </w:rPr>
        <w:t xml:space="preserve">PASOK:iin, </w:t>
      </w:r>
      <w:r>
        <w:t xml:space="preserve">mutta ei vakuuttavia todisteita. Seuraavaksi </w:t>
      </w:r>
      <w:r>
        <w:rPr>
          <w:color w:val="196956"/>
        </w:rPr>
        <w:t xml:space="preserve">kreikkalaiset </w:t>
      </w:r>
      <w:r>
        <w:t xml:space="preserve">saivat tietää</w:t>
      </w:r>
      <w:r>
        <w:rPr>
          <w:color w:val="8C41BB"/>
        </w:rPr>
        <w:t xml:space="preserve">, miten </w:t>
      </w:r>
      <w:r>
        <w:rPr>
          <w:color w:val="ECEDFE"/>
        </w:rPr>
        <w:t xml:space="preserve">heidän </w:t>
      </w:r>
      <w:r>
        <w:rPr>
          <w:color w:val="2B2D32"/>
        </w:rPr>
        <w:t xml:space="preserve">valtion tiedustelupalvelunsa EYP </w:t>
      </w:r>
      <w:r>
        <w:rPr>
          <w:color w:val="8C41BB"/>
        </w:rPr>
        <w:t xml:space="preserve">kuunteli säännöllisesti tunnettujen henkilöiden, kuten keskeisten oppositiopoliitikkojen, toimittajien ja </w:t>
      </w:r>
      <w:r>
        <w:rPr>
          <w:color w:val="F8907D"/>
        </w:rPr>
        <w:t xml:space="preserve">PASOKin </w:t>
      </w:r>
      <w:r>
        <w:rPr>
          <w:color w:val="94C661"/>
        </w:rPr>
        <w:t xml:space="preserve">hallituksen jäsenten </w:t>
      </w:r>
      <w:r>
        <w:rPr>
          <w:color w:val="8C41BB"/>
        </w:rPr>
        <w:t xml:space="preserve">puhelinkeskusteluja</w:t>
      </w:r>
      <w:r>
        <w:t xml:space="preserve">. </w:t>
      </w:r>
      <w:r>
        <w:t xml:space="preserve">Vakuuttavista väitteistä huolimatta ei ole koskaan todistettu, että </w:t>
      </w:r>
      <w:r>
        <w:rPr>
          <w:color w:val="FCB164"/>
        </w:rPr>
        <w:t xml:space="preserve">Papandreou olisi </w:t>
      </w:r>
      <w:r>
        <w:t xml:space="preserve">henkilökohtaisesti tilannut tai ohjannut </w:t>
      </w:r>
      <w:r>
        <w:rPr>
          <w:color w:val="8C41BB"/>
        </w:rPr>
        <w:t xml:space="preserve">näitä kuunteluja</w:t>
      </w:r>
      <w:r>
        <w:t xml:space="preserve">. Skandaalikeskustelujen keskeinen heikkous tuli erityisen hyvin esiin, kun keskusteluissa keskityttiin asesopimuksiin ja palkkioihin. </w:t>
      </w:r>
      <w:r>
        <w:rPr>
          <w:color w:val="9E8317"/>
        </w:rPr>
        <w:t xml:space="preserve">Koalitiohallitus pyrki </w:t>
      </w:r>
      <w:r>
        <w:t xml:space="preserve">osoittamaan, että </w:t>
      </w:r>
      <w:r>
        <w:rPr>
          <w:color w:val="788E95"/>
        </w:rPr>
        <w:t xml:space="preserve">PASOKin </w:t>
      </w:r>
      <w:r>
        <w:rPr>
          <w:color w:val="895E6B"/>
        </w:rPr>
        <w:t xml:space="preserve">ministereille </w:t>
      </w:r>
      <w:r>
        <w:t xml:space="preserve">maksettiin suuria summia siitä, että he hyväksyivät yhdysvaltalaisen General Dynamics Corp:n ja ranskalaisen Avions Marcel Dassault'n valmistamien F-16 Fighting Falcon- ja Mirage 2000 -sotilaslentokoneiden hankinnan. Ei tietenkään voida odottaa, että </w:t>
      </w:r>
      <w:r>
        <w:rPr>
          <w:color w:val="FB6AB8"/>
        </w:rPr>
        <w:t xml:space="preserve">General Dynamics tai Dassault </w:t>
      </w:r>
      <w:r>
        <w:t xml:space="preserve">vaikeuttaisi muita mahdollisia sopimuksia paljastamalla eri kreikkalaisille virkamiehille suoritetuista palveluista maksetut (tai maksamatta jääneet) summat. Näyttää siis siltä, että </w:t>
      </w:r>
      <w:r>
        <w:rPr>
          <w:color w:val="576094"/>
        </w:rPr>
        <w:t xml:space="preserve">Mitsotakis </w:t>
      </w:r>
      <w:r>
        <w:t xml:space="preserve">ja </w:t>
      </w:r>
      <w:r>
        <w:rPr>
          <w:color w:val="576094"/>
        </w:rPr>
        <w:t xml:space="preserve">hänen </w:t>
      </w:r>
      <w:r>
        <w:t xml:space="preserve">kommunistikollegansa ovat ehkä tahattomasti auttaneet </w:t>
      </w:r>
      <w:r>
        <w:rPr>
          <w:color w:val="FCB164"/>
        </w:rPr>
        <w:t xml:space="preserve">Papandreoun </w:t>
      </w:r>
      <w:r>
        <w:t xml:space="preserve">moraaliseen voittoon vapauden puolesta: </w:t>
      </w:r>
      <w:r>
        <w:rPr>
          <w:color w:val="118B8A"/>
        </w:rPr>
        <w:t xml:space="preserve">PASOKin, </w:t>
      </w:r>
      <w:r>
        <w:t xml:space="preserve">olipa se </w:t>
      </w:r>
      <w:r>
        <w:rPr>
          <w:color w:val="118B8A"/>
        </w:rPr>
        <w:t xml:space="preserve">syyllinen </w:t>
      </w:r>
      <w:r>
        <w:t xml:space="preserve">tai ei, voi nyt kuulla </w:t>
      </w:r>
      <w:r>
        <w:rPr>
          <w:color w:val="04640D"/>
        </w:rPr>
        <w:t xml:space="preserve">ympäri maata </w:t>
      </w:r>
      <w:r>
        <w:t xml:space="preserve">sanovan, että koko juttu on noitavaino </w:t>
      </w:r>
      <w:r>
        <w:rPr>
          <w:color w:val="FCB164"/>
        </w:rPr>
        <w:t xml:space="preserve">Papandreoun </w:t>
      </w:r>
      <w:r>
        <w:t xml:space="preserve">kustannuksella. Vaikka </w:t>
      </w:r>
      <w:r>
        <w:t xml:space="preserve">pelkät verbaaliset temput eivät auta </w:t>
      </w:r>
      <w:r>
        <w:rPr>
          <w:color w:val="118B8A"/>
        </w:rPr>
        <w:t xml:space="preserve">PASOKia </w:t>
      </w:r>
      <w:r>
        <w:t xml:space="preserve">saamaan valtaa takaisin, </w:t>
      </w:r>
      <w:r>
        <w:rPr>
          <w:color w:val="FCB164"/>
        </w:rPr>
        <w:t xml:space="preserve">Papandreouta </w:t>
      </w:r>
      <w:r>
        <w:t xml:space="preserve">ei pidä koskaan aliarvioida. Ensin tuli </w:t>
      </w:r>
      <w:r>
        <w:rPr>
          <w:color w:val="FCB164"/>
        </w:rPr>
        <w:t xml:space="preserve">hänen </w:t>
      </w:r>
      <w:r>
        <w:t xml:space="preserve">odotettu tykistötykkinsä: Hän syytti </w:t>
      </w:r>
      <w:r>
        <w:rPr>
          <w:color w:val="B70639"/>
        </w:rPr>
        <w:t xml:space="preserve">Vasemmiston ja edistyksen koalitiota </w:t>
      </w:r>
      <w:r>
        <w:t xml:space="preserve">vasemmistolaisten periaatteidensa </w:t>
      </w:r>
      <w:r>
        <w:t xml:space="preserve">pettämisestä </w:t>
      </w:r>
      <w:r>
        <w:t xml:space="preserve">osallistumalla oikeiston salaliittoon, jonka tarkoituksena on syrjäyttää </w:t>
      </w:r>
      <w:r>
        <w:rPr>
          <w:color w:val="118B8A"/>
        </w:rPr>
        <w:t xml:space="preserve">PASOK </w:t>
      </w:r>
      <w:r>
        <w:t xml:space="preserve">ja estää </w:t>
      </w:r>
      <w:r>
        <w:rPr>
          <w:color w:val="04640D"/>
        </w:rPr>
        <w:t xml:space="preserve">Kreikan</w:t>
      </w:r>
      <w:r>
        <w:t xml:space="preserve"> sosialistinen kehitys</w:t>
      </w:r>
      <w:r>
        <w:t xml:space="preserve">. </w:t>
      </w:r>
      <w:r>
        <w:t xml:space="preserve">Vahvistaakseen </w:t>
      </w:r>
      <w:r>
        <w:t xml:space="preserve">uskottavuuttaan vasemmiston keskuudessa hän houkutteli </w:t>
      </w:r>
      <w:r>
        <w:rPr>
          <w:color w:val="DB1474"/>
        </w:rPr>
        <w:t xml:space="preserve">joitakin pienempiä vasemmistopuolueita </w:t>
      </w:r>
      <w:r>
        <w:t xml:space="preserve">asettumaan </w:t>
      </w:r>
      <w:r>
        <w:rPr>
          <w:color w:val="310106"/>
        </w:rPr>
        <w:t xml:space="preserve">ehdolle </w:t>
      </w:r>
      <w:r>
        <w:rPr>
          <w:color w:val="118B8A"/>
        </w:rPr>
        <w:t xml:space="preserve">PASOKin </w:t>
      </w:r>
      <w:r>
        <w:t xml:space="preserve">lipun alla</w:t>
      </w:r>
      <w:r>
        <w:t xml:space="preserve">. Hän on </w:t>
      </w:r>
      <w:r>
        <w:t xml:space="preserve">myös jatkanut </w:t>
      </w:r>
      <w:r>
        <w:rPr>
          <w:color w:val="8489AE"/>
        </w:rPr>
        <w:t xml:space="preserve">kommunistien - </w:t>
      </w:r>
      <w:r>
        <w:rPr>
          <w:color w:val="860E04"/>
        </w:rPr>
        <w:t xml:space="preserve">joista </w:t>
      </w:r>
      <w:r>
        <w:rPr>
          <w:color w:val="FBC206"/>
        </w:rPr>
        <w:t xml:space="preserve">monet </w:t>
      </w:r>
      <w:r>
        <w:rPr>
          <w:color w:val="8489AE"/>
        </w:rPr>
        <w:t xml:space="preserve">kokevat itsensä petetyiksi vasemmisto-oikeistokoalition muodostamisen vuoksi - </w:t>
      </w:r>
      <w:r>
        <w:t xml:space="preserve">kosiskelua </w:t>
      </w:r>
      <w:r>
        <w:t xml:space="preserve">tuomalla </w:t>
      </w:r>
      <w:r>
        <w:t xml:space="preserve">arvostetun </w:t>
      </w:r>
      <w:r>
        <w:rPr>
          <w:color w:val="5C5300"/>
        </w:rPr>
        <w:t xml:space="preserve">kommunistipuolueen </w:t>
      </w:r>
      <w:r>
        <w:t xml:space="preserve">ehdokkaan </w:t>
      </w:r>
      <w:r>
        <w:rPr>
          <w:color w:val="118B8A"/>
        </w:rPr>
        <w:t xml:space="preserve">PASOKiin</w:t>
      </w:r>
      <w:r>
        <w:t xml:space="preserve">. </w:t>
      </w:r>
      <w:r>
        <w:t xml:space="preserve">Paremman tasapainon saavuttamiseksi ja toivoen saavansa joitakin epälojaaleja ääniä keskustasta, hän onnistui ottamaan mukaan </w:t>
      </w:r>
      <w:r>
        <w:rPr>
          <w:color w:val="576094"/>
        </w:rPr>
        <w:t xml:space="preserve">Mitsotakisin</w:t>
      </w:r>
      <w:r>
        <w:t xml:space="preserve">, entisen </w:t>
      </w:r>
      <w:r>
        <w:rPr>
          <w:color w:val="847D81"/>
        </w:rPr>
        <w:t xml:space="preserve">Uuden demokratian puoluejohtajan </w:t>
      </w:r>
      <w:r>
        <w:t xml:space="preserve">ja tunnetun poliittisen vihollisen</w:t>
      </w:r>
      <w:r>
        <w:t xml:space="preserve">. </w:t>
      </w:r>
      <w:r>
        <w:t xml:space="preserve">Näin </w:t>
      </w:r>
      <w:r>
        <w:rPr>
          <w:color w:val="118B8A"/>
        </w:rPr>
        <w:t xml:space="preserve">PASOK </w:t>
      </w:r>
      <w:r>
        <w:t xml:space="preserve">lähtee </w:t>
      </w:r>
      <w:r>
        <w:rPr>
          <w:color w:val="310106"/>
        </w:rPr>
        <w:t xml:space="preserve">vaaleihin </w:t>
      </w:r>
      <w:r>
        <w:t xml:space="preserve">paitsi skandaalin haalea tuoksu, myös </w:t>
      </w:r>
      <w:r>
        <w:rPr>
          <w:color w:val="118B8A"/>
        </w:rPr>
        <w:t xml:space="preserve">sen </w:t>
      </w:r>
      <w:r>
        <w:t xml:space="preserve">kovimpien syyttäjien </w:t>
      </w:r>
      <w:r>
        <w:t xml:space="preserve">johtajien "hyväksymismerkki" mukanaan. </w:t>
      </w:r>
      <w:r>
        <w:rPr>
          <w:color w:val="310106"/>
        </w:rPr>
        <w:t xml:space="preserve">Nämä vaalit </w:t>
      </w:r>
      <w:r>
        <w:t xml:space="preserve">ovat </w:t>
      </w:r>
      <w:r>
        <w:rPr>
          <w:color w:val="04640D"/>
        </w:rPr>
        <w:t xml:space="preserve">Kreikalle </w:t>
      </w:r>
      <w:r>
        <w:t xml:space="preserve">niin ratkaisevan tärkeät, että jopa kiireelliset valtiolliset asiat ovat jäämässä taka-alalle. Esimerkiksi </w:t>
      </w:r>
      <w:r>
        <w:rPr>
          <w:color w:val="04640D"/>
        </w:rPr>
        <w:t xml:space="preserve">maan </w:t>
      </w:r>
      <w:r>
        <w:t xml:space="preserve">tuleva osallistuminen </w:t>
      </w:r>
      <w:r>
        <w:t xml:space="preserve">Natoon on edelleen epävarmaa. </w:t>
      </w:r>
      <w:r>
        <w:rPr>
          <w:color w:val="04640D"/>
        </w:rPr>
        <w:t xml:space="preserve">Kreikan </w:t>
      </w:r>
      <w:r>
        <w:t xml:space="preserve">on myös laadittava uudelleen tärkeitä säädöksiä valmistautuakseen vuoden 1992 tavoitteisiin, jotka koskevat yhteistyön lisäämistä yhteismarkkinoilla. Kreikan kahdenväliset suhteet </w:t>
      </w:r>
      <w:r>
        <w:rPr>
          <w:color w:val="6EAB9B"/>
        </w:rPr>
        <w:t xml:space="preserve">Yhdysvaltoihin ansaitsevat </w:t>
      </w:r>
      <w:r>
        <w:t xml:space="preserve">myös </w:t>
      </w:r>
      <w:r>
        <w:t xml:space="preserve">huomiota. Nykyinen sopimus Yhdysvaltain sotilastukikohdista </w:t>
      </w:r>
      <w:r>
        <w:rPr>
          <w:color w:val="04640D"/>
        </w:rPr>
        <w:t xml:space="preserve">Kreikassa </w:t>
      </w:r>
      <w:r>
        <w:t xml:space="preserve">päättyy toukokuussa </w:t>
      </w:r>
      <w:r>
        <w:rPr>
          <w:color w:val="F2CDFE"/>
        </w:rPr>
        <w:t xml:space="preserve">1990</w:t>
      </w:r>
      <w:r>
        <w:t xml:space="preserve">. </w:t>
      </w:r>
      <w:r>
        <w:t xml:space="preserve">Neuvottelut uudesta sopimuksesta jäädytettiin </w:t>
      </w:r>
      <w:r>
        <w:rPr>
          <w:color w:val="FEB8C8"/>
        </w:rPr>
        <w:t xml:space="preserve">ennen kesäkuun vaaleja, </w:t>
      </w:r>
      <w:r>
        <w:t xml:space="preserve">mutta aika alkaa käydä vähiin. Toinen tärkeä kysymys on </w:t>
      </w:r>
      <w:r>
        <w:rPr>
          <w:color w:val="645341"/>
        </w:rPr>
        <w:t xml:space="preserve">Mohammed Rashidin </w:t>
      </w:r>
      <w:r>
        <w:t xml:space="preserve">luovuttaminen</w:t>
      </w:r>
      <w:r>
        <w:rPr>
          <w:color w:val="645341"/>
        </w:rPr>
        <w:t xml:space="preserve">, palestiinalaisen terroristin</w:t>
      </w:r>
      <w:r>
        <w:rPr>
          <w:color w:val="760035"/>
        </w:rPr>
        <w:t xml:space="preserve">, josta </w:t>
      </w:r>
      <w:r>
        <w:rPr>
          <w:color w:val="647A41"/>
        </w:rPr>
        <w:t xml:space="preserve">Yhdysvallat on </w:t>
      </w:r>
      <w:r>
        <w:rPr>
          <w:color w:val="645341"/>
        </w:rPr>
        <w:t xml:space="preserve">antanut </w:t>
      </w:r>
      <w:r>
        <w:rPr>
          <w:color w:val="645341"/>
        </w:rPr>
        <w:t xml:space="preserve">pidätysmääräyksen Pan American Airwaysin lentokoneeseen vuonna 1982 tehdystä pommi-iskusta</w:t>
      </w:r>
      <w:r>
        <w:t xml:space="preserve">. </w:t>
      </w:r>
      <w:r>
        <w:t xml:space="preserve">Kreikan tuomioistuimet ovat antaneet </w:t>
      </w:r>
      <w:r>
        <w:rPr>
          <w:color w:val="E3F894"/>
        </w:rPr>
        <w:t xml:space="preserve">Rashidin</w:t>
      </w:r>
      <w:r>
        <w:rPr>
          <w:color w:val="496E76"/>
        </w:rPr>
        <w:t xml:space="preserve"> </w:t>
      </w:r>
      <w:r>
        <w:rPr>
          <w:color w:val="496E76"/>
        </w:rPr>
        <w:t xml:space="preserve">tapauksessa</w:t>
      </w:r>
      <w:r>
        <w:t xml:space="preserve"> </w:t>
      </w:r>
      <w:r>
        <w:rPr>
          <w:color w:val="F9D7CD"/>
        </w:rPr>
        <w:t xml:space="preserve">luovutuspäätöksen, </w:t>
      </w:r>
      <w:r>
        <w:t xml:space="preserve">mutta </w:t>
      </w:r>
      <w:r>
        <w:rPr>
          <w:color w:val="496E76"/>
        </w:rPr>
        <w:t xml:space="preserve">asia </w:t>
      </w:r>
      <w:r>
        <w:t xml:space="preserve">odottaa </w:t>
      </w:r>
      <w:r>
        <w:rPr>
          <w:color w:val="04640D"/>
        </w:rPr>
        <w:t xml:space="preserve">Kreikan</w:t>
      </w:r>
      <w:r>
        <w:t xml:space="preserve"> seuraavan oikeusministerin lopullista hyväksyntää</w:t>
      </w:r>
      <w:r>
        <w:t xml:space="preserve">. </w:t>
      </w:r>
      <w:r>
        <w:t xml:space="preserve">Kreikkalaiset eivät näytä olevan kovinkaan tietoisia </w:t>
      </w:r>
      <w:r>
        <w:rPr>
          <w:color w:val="496E76"/>
        </w:rPr>
        <w:t xml:space="preserve">tämän tapauksen </w:t>
      </w:r>
      <w:r>
        <w:t xml:space="preserve">merkityksestä</w:t>
      </w:r>
      <w:r>
        <w:t xml:space="preserve">, sillä se on koetinkivi sille, osallistuuko </w:t>
      </w:r>
      <w:r>
        <w:rPr>
          <w:color w:val="04640D"/>
        </w:rPr>
        <w:t xml:space="preserve">Kreikka </w:t>
      </w:r>
      <w:r>
        <w:t xml:space="preserve">kansainvälisiin terrorismin torjuntapyrkimyksiin. On </w:t>
      </w:r>
      <w:r>
        <w:t xml:space="preserve">epätodennäköistä, että </w:t>
      </w:r>
      <w:r>
        <w:rPr>
          <w:color w:val="118B8A"/>
        </w:rPr>
        <w:t xml:space="preserve">PASOK </w:t>
      </w:r>
      <w:r>
        <w:t xml:space="preserve">voittaisi </w:t>
      </w:r>
      <w:r>
        <w:rPr>
          <w:color w:val="310106"/>
        </w:rPr>
        <w:t xml:space="preserve">vaalit </w:t>
      </w:r>
      <w:r>
        <w:t xml:space="preserve">suoraan: </w:t>
      </w:r>
      <w:r>
        <w:rPr>
          <w:color w:val="876128"/>
        </w:rPr>
        <w:t xml:space="preserve">Kreikan lehdistö, </w:t>
      </w:r>
      <w:r>
        <w:rPr>
          <w:color w:val="A1A711"/>
        </w:rPr>
        <w:t xml:space="preserve">joka </w:t>
      </w:r>
      <w:r>
        <w:rPr>
          <w:color w:val="876128"/>
        </w:rPr>
        <w:t xml:space="preserve">aiemmin oli innokas </w:t>
      </w:r>
      <w:r>
        <w:t xml:space="preserve">tuomitsemaan </w:t>
      </w:r>
      <w:r>
        <w:rPr>
          <w:color w:val="118B8A"/>
        </w:rPr>
        <w:t xml:space="preserve">PASOKin </w:t>
      </w:r>
      <w:r>
        <w:t xml:space="preserve">ja </w:t>
      </w:r>
      <w:r>
        <w:rPr>
          <w:color w:val="118B8A"/>
        </w:rPr>
        <w:t xml:space="preserve">sen </w:t>
      </w:r>
      <w:r>
        <w:t xml:space="preserve">linjan, on nyt hyökännyt kostonhimoisesti </w:t>
      </w:r>
      <w:r>
        <w:rPr>
          <w:color w:val="FCB164"/>
        </w:rPr>
        <w:t xml:space="preserve">Papandreoun </w:t>
      </w:r>
      <w:r>
        <w:t xml:space="preserve">kimppuun</w:t>
      </w:r>
      <w:r>
        <w:t xml:space="preserve">. Loppujen lopuksi toisen hätäisesti kootun hallituksen mahdollisuus on aivan liian todellinen. Jos </w:t>
      </w:r>
      <w:r>
        <w:rPr>
          <w:color w:val="FCB164"/>
        </w:rPr>
        <w:t xml:space="preserve">Papandreou nousee </w:t>
      </w:r>
      <w:r>
        <w:t xml:space="preserve">pääoppositiojohtajaksi, hän voi lamauttaa konservatiivien johtaman koalition. Hän voi myös </w:t>
      </w:r>
      <w:r>
        <w:t xml:space="preserve">pakottaa uudet vaalit </w:t>
      </w:r>
      <w:r>
        <w:rPr>
          <w:color w:val="F2CDFE"/>
        </w:rPr>
        <w:t xml:space="preserve">ensi vuoden </w:t>
      </w:r>
      <w:r>
        <w:t xml:space="preserve">alussa </w:t>
      </w:r>
      <w:r>
        <w:t xml:space="preserve">turhaamalla </w:t>
      </w:r>
      <w:r>
        <w:rPr>
          <w:color w:val="04640D"/>
        </w:rPr>
        <w:t xml:space="preserve">tasavallan </w:t>
      </w:r>
      <w:r>
        <w:t xml:space="preserve">presidentin valintamenettelyt </w:t>
      </w:r>
      <w:r>
        <w:t xml:space="preserve">maaliskuussa. </w:t>
      </w:r>
      <w:r>
        <w:t xml:space="preserve">Jälleen kerran </w:t>
      </w:r>
      <w:r>
        <w:rPr>
          <w:color w:val="847D81"/>
        </w:rPr>
        <w:t xml:space="preserve">Uusi demokratia </w:t>
      </w:r>
      <w:r>
        <w:t xml:space="preserve">on epätoivoisesti aliarvioinut vastustajansa ja asettanut kaikki </w:t>
      </w:r>
      <w:r>
        <w:t xml:space="preserve">toiveensa </w:t>
      </w:r>
      <w:r>
        <w:rPr>
          <w:color w:val="118B8A"/>
        </w:rPr>
        <w:t xml:space="preserve">PASOKia vastaan kohdistuvan </w:t>
      </w:r>
      <w:r>
        <w:t xml:space="preserve">kielteisen reaktion varaan </w:t>
      </w:r>
      <w:r>
        <w:t xml:space="preserve">unohtaen huolehtia selkeästä ohjelmasta tai kanavoida puolueen sisäistä riitaa. Entä </w:t>
      </w:r>
      <w:r>
        <w:rPr>
          <w:color w:val="FCB164"/>
        </w:rPr>
        <w:t xml:space="preserve">herra Papandreou</w:t>
      </w:r>
      <w:r>
        <w:t xml:space="preserve">? </w:t>
      </w:r>
      <w:r>
        <w:rPr>
          <w:color w:val="FCB164"/>
        </w:rPr>
        <w:t xml:space="preserve">Hän </w:t>
      </w:r>
      <w:r>
        <w:t xml:space="preserve">ei istu mukavasti </w:t>
      </w:r>
      <w:r>
        <w:t xml:space="preserve">tällä näyttämöllä. </w:t>
      </w:r>
      <w:r>
        <w:t xml:space="preserve">Mutta koska hän on epäilemättä yksi </w:t>
      </w:r>
      <w:r>
        <w:rPr>
          <w:color w:val="01FB92"/>
        </w:rPr>
        <w:t xml:space="preserve">kyvykkäimmistä matadoreista, </w:t>
      </w:r>
      <w:r>
        <w:rPr>
          <w:color w:val="FD0F31"/>
        </w:rPr>
        <w:t xml:space="preserve">jotka</w:t>
      </w:r>
      <w:r>
        <w:rPr>
          <w:color w:val="01FB92"/>
        </w:rPr>
        <w:t xml:space="preserve"> ovat koskaan </w:t>
      </w:r>
      <w:r>
        <w:rPr>
          <w:color w:val="01FB92"/>
        </w:rPr>
        <w:t xml:space="preserve">kahlanneet suossa</w:t>
      </w:r>
      <w:r>
        <w:t xml:space="preserve">, on luultavasti paljon viisaampaa pitää </w:t>
      </w:r>
      <w:r>
        <w:rPr>
          <w:color w:val="FCB164"/>
        </w:rPr>
        <w:t xml:space="preserve">häntä </w:t>
      </w:r>
      <w:r>
        <w:t xml:space="preserve">vain sivussa, mutta ei missään nimessä hylättynä. National Review -lehden alueellinen kirjeenvaihtaja Carpenter on asunut Ateenassa vuodesta 1981.</w:t>
      </w:r>
    </w:p>
    <w:p>
      <w:r>
        <w:rPr>
          <w:b/>
        </w:rPr>
        <w:t xml:space="preserve">Asiakirjan numero 314</w:t>
      </w:r>
    </w:p>
    <w:p>
      <w:r>
        <w:rPr>
          <w:b/>
        </w:rPr>
        <w:t xml:space="preserve">Asiakirjan tunniste: wsj2432-001</w:t>
      </w:r>
    </w:p>
    <w:p>
      <w:r>
        <w:rPr>
          <w:color w:val="310106"/>
        </w:rPr>
        <w:t xml:space="preserve">Yhdysvaltain hallituksen virkamiehet </w:t>
      </w:r>
      <w:r>
        <w:t xml:space="preserve">ovat ryhtyneet toimiin estääkseen tämänpäiväisen mustan maanantain toistumisen perjantain osakekurssien romahduksen jälkeen. </w:t>
      </w:r>
      <w:r>
        <w:rPr>
          <w:color w:val="04640D"/>
        </w:rPr>
        <w:t xml:space="preserve">Fedin </w:t>
      </w:r>
      <w:r>
        <w:t xml:space="preserve">pääjohtaja antoi </w:t>
      </w:r>
      <w:r>
        <w:t xml:space="preserve">viestin, että </w:t>
      </w:r>
      <w:r>
        <w:rPr>
          <w:color w:val="04640D"/>
        </w:rPr>
        <w:t xml:space="preserve">keskuspankki </w:t>
      </w:r>
      <w:r>
        <w:t xml:space="preserve">on valmis pistämään massiivisesti rahaa pankkijärjestelmään rahoituskriisin estämiseksi. </w:t>
      </w:r>
      <w:r>
        <w:t xml:space="preserve">Myös </w:t>
      </w:r>
      <w:r>
        <w:rPr>
          <w:color w:val="FEFB0A"/>
        </w:rPr>
        <w:t xml:space="preserve">muut yhdysvaltalaiset ja ulkomaiset virkamiehet </w:t>
      </w:r>
      <w:r>
        <w:t xml:space="preserve">tekivät suunnitelmia, vaikkakin hiljaisesti, jotta rahoitusmarkkinoilla ei syntyisi vielä suurempaa paniikkia. Perjantain myynnin laukaisi </w:t>
      </w:r>
      <w:r>
        <w:rPr>
          <w:color w:val="E115C0"/>
        </w:rPr>
        <w:t xml:space="preserve">UAL:n </w:t>
      </w:r>
      <w:r>
        <w:rPr>
          <w:color w:val="FB5514"/>
        </w:rPr>
        <w:t xml:space="preserve">ostosuunnitelman</w:t>
      </w:r>
      <w:r>
        <w:t xml:space="preserve"> kaatuminen </w:t>
      </w:r>
      <w:r>
        <w:t xml:space="preserve">ja tuottajahintojen voimakas nousu. </w:t>
      </w:r>
      <w:r>
        <w:rPr>
          <w:color w:val="00587F"/>
        </w:rPr>
        <w:t xml:space="preserve">Dow Jones -teollisuusindeksi </w:t>
      </w:r>
      <w:r>
        <w:t xml:space="preserve">laski 190,58 pistettä 2 569,26 pisteeseen. Korkean riskin joukkovelkakirjalainojen markkinat pysähtyivät, kun taas valtionlainat nousivat ja </w:t>
      </w:r>
      <w:r>
        <w:rPr>
          <w:color w:val="0BC582"/>
        </w:rPr>
        <w:t xml:space="preserve">dollari </w:t>
      </w:r>
      <w:r>
        <w:t xml:space="preserve">laski. Japanin osakkeet laskivat varhain maanantaina, mutta kääntyivät takaisin aamupäivän aikana. </w:t>
      </w:r>
      <w:r>
        <w:rPr>
          <w:color w:val="0BC582"/>
        </w:rPr>
        <w:t xml:space="preserve">Dollari </w:t>
      </w:r>
      <w:r>
        <w:t xml:space="preserve">kävi Tokiossa huomattavasti alempana. UAL:n uuden ostoehdotuksen näkymät ovat synkät. </w:t>
      </w:r>
      <w:r>
        <w:rPr>
          <w:color w:val="FEB8C8"/>
        </w:rPr>
        <w:t xml:space="preserve">Useat pankit </w:t>
      </w:r>
      <w:r>
        <w:rPr>
          <w:color w:val="9E8317"/>
        </w:rPr>
        <w:t xml:space="preserve">ovat kieltäytyneet toteuttamasta </w:t>
      </w:r>
      <w:r>
        <w:rPr>
          <w:color w:val="01190F"/>
        </w:rPr>
        <w:t xml:space="preserve">6,79 miljardin dollarin kauppaa</w:t>
      </w:r>
      <w:r>
        <w:rPr>
          <w:color w:val="9E8317"/>
        </w:rPr>
        <w:t xml:space="preserve">, </w:t>
      </w:r>
      <w:r>
        <w:t xml:space="preserve">mutta </w:t>
      </w:r>
      <w:r>
        <w:rPr>
          <w:color w:val="847D81"/>
        </w:rPr>
        <w:t xml:space="preserve">pankkiirien </w:t>
      </w:r>
      <w:r>
        <w:t xml:space="preserve">mukaan syynä </w:t>
      </w:r>
      <w:r>
        <w:t xml:space="preserve">ei ollut haluttomuus rahoittaa yritysostoa. Heidän mukaansa päätös perustui yksinomaan UAL:n johdon ongelmalliseen lentäjäsuunnitelmaan. Tuottajahintojen jyrkät muutokset </w:t>
      </w:r>
      <w:r>
        <w:rPr>
          <w:color w:val="58018B"/>
        </w:rPr>
        <w:t xml:space="preserve">syyskuussa </w:t>
      </w:r>
      <w:r>
        <w:t xml:space="preserve">seurasivat kolmen kuukauden laskua, mutta </w:t>
      </w:r>
      <w:r>
        <w:rPr>
          <w:color w:val="B70639"/>
        </w:rPr>
        <w:t xml:space="preserve">analyytikot </w:t>
      </w:r>
      <w:r>
        <w:t xml:space="preserve">ovat eri mieltä siitä, merkitseekö 0,9 prosentin nousu inflaation kriittistä heikkenemistä. Myös vähittäismyynti kasvoi </w:t>
      </w:r>
      <w:r>
        <w:rPr>
          <w:color w:val="58018B"/>
        </w:rPr>
        <w:t xml:space="preserve">viime kuussa </w:t>
      </w:r>
      <w:r>
        <w:t xml:space="preserve">0,5 prosenttia</w:t>
      </w:r>
      <w:r>
        <w:t xml:space="preserve">. </w:t>
      </w:r>
      <w:r>
        <w:rPr>
          <w:color w:val="F7F1DF"/>
        </w:rPr>
        <w:t xml:space="preserve">Pääomatulojen veronalennus </w:t>
      </w:r>
      <w:r>
        <w:t xml:space="preserve">poistettiin </w:t>
      </w:r>
      <w:r>
        <w:rPr>
          <w:color w:val="118B8A"/>
        </w:rPr>
        <w:t xml:space="preserve">senaatin alijäämänvähennysehdotuksesta, mutta sen </w:t>
      </w:r>
      <w:r>
        <w:t xml:space="preserve">kannattajat toivovat edelleen, että </w:t>
      </w:r>
      <w:r>
        <w:rPr>
          <w:color w:val="703B01"/>
        </w:rPr>
        <w:t xml:space="preserve">veronalennus saataisiin voimaan </w:t>
      </w:r>
      <w:r>
        <w:t xml:space="preserve">tänä vuonna. Bush ei aio vaatia </w:t>
      </w:r>
      <w:r>
        <w:rPr>
          <w:color w:val="703B01"/>
        </w:rPr>
        <w:t xml:space="preserve">pääomavoitoista saatavia tuloja koskevaa säännöstä </w:t>
      </w:r>
      <w:r>
        <w:rPr>
          <w:color w:val="118B8A"/>
        </w:rPr>
        <w:t xml:space="preserve">alijäämäehdotuksen </w:t>
      </w:r>
      <w:r>
        <w:t xml:space="preserve">lopulliseen versioon, kun </w:t>
      </w:r>
      <w:r>
        <w:rPr>
          <w:color w:val="4AFEFA"/>
        </w:rPr>
        <w:t xml:space="preserve">edustajainhuone ja senaatti </w:t>
      </w:r>
      <w:r>
        <w:t xml:space="preserve">kokoontuvat toimimaan myöhemmin tällä viikolla</w:t>
      </w:r>
      <w:r>
        <w:t xml:space="preserve">. </w:t>
      </w:r>
      <w:r>
        <w:rPr>
          <w:color w:val="FCB164"/>
        </w:rPr>
        <w:t xml:space="preserve">General Motors </w:t>
      </w:r>
      <w:r>
        <w:t xml:space="preserve">on viestittänyt, että se saattaa sulkea jopa viisi pohjoisamerikkalaista kokoonpanotehdasta 1990-luvun ensimmäisellä puoliskolla pyrkiessään vähentämään ylikapasiteettia. </w:t>
      </w:r>
      <w:r>
        <w:rPr>
          <w:color w:val="796EE6"/>
        </w:rPr>
        <w:t xml:space="preserve">Yhdysvaltalaisten henkilö- ja kuorma-autojen myynti </w:t>
      </w:r>
      <w:r>
        <w:t xml:space="preserve">laski 12,6 prosenttia lokakuun alussa, joka on ensimmäinen mallivuoden 1990 myyntijakso, jolloin </w:t>
      </w:r>
      <w:r>
        <w:t xml:space="preserve">GM:n myynnin jyrkkä lasku veti niitä alaspäin. Warner ja </w:t>
      </w:r>
      <w:r>
        <w:rPr>
          <w:color w:val="000D2C"/>
        </w:rPr>
        <w:t xml:space="preserve">Sony </w:t>
      </w:r>
      <w:r>
        <w:t xml:space="preserve">ovat sotkeutuneet oikeusjuttuun elokuvatuottajien Peter Gruberin ja Jon Petersin kanssa. Taistelu saattaa viivästyttää </w:t>
      </w:r>
      <w:r>
        <w:rPr>
          <w:color w:val="000D2C"/>
        </w:rPr>
        <w:t xml:space="preserve">Sonyn </w:t>
      </w:r>
      <w:r>
        <w:t xml:space="preserve">suunnitelmia </w:t>
      </w:r>
      <w:r>
        <w:t xml:space="preserve">päästä Yhdysvaltain elokuvateollisuuteen. </w:t>
      </w:r>
      <w:r>
        <w:rPr>
          <w:color w:val="53495F"/>
        </w:rPr>
        <w:t xml:space="preserve">Yrityksen yhdysvaltalainen konserni Hooker </w:t>
      </w:r>
      <w:r>
        <w:t xml:space="preserve">on saanut sijoittajaryhmältä </w:t>
      </w:r>
      <w:r>
        <w:rPr>
          <w:color w:val="F95475"/>
        </w:rPr>
        <w:t xml:space="preserve">409 miljoonan dollarin tarjouksen suurimmasta </w:t>
      </w:r>
      <w:r>
        <w:rPr>
          <w:color w:val="61FC03"/>
        </w:rPr>
        <w:t xml:space="preserve">osasta </w:t>
      </w:r>
      <w:r>
        <w:rPr>
          <w:color w:val="F95475"/>
        </w:rPr>
        <w:t xml:space="preserve">kiinteistö- ja ostoskeskusomaisuuttaan</w:t>
      </w:r>
      <w:r>
        <w:t xml:space="preserve">. </w:t>
      </w:r>
      <w:r>
        <w:rPr>
          <w:color w:val="F95475"/>
        </w:rPr>
        <w:t xml:space="preserve">Tarjous </w:t>
      </w:r>
      <w:r>
        <w:t xml:space="preserve">ei koske Bonwit Telleriä eikä B. Altman. </w:t>
      </w:r>
      <w:r>
        <w:rPr>
          <w:color w:val="DE98FD"/>
        </w:rPr>
        <w:t xml:space="preserve">Boeingin </w:t>
      </w:r>
      <w:r>
        <w:rPr>
          <w:color w:val="5D9608"/>
        </w:rPr>
        <w:t xml:space="preserve">lakko </w:t>
      </w:r>
      <w:r>
        <w:t xml:space="preserve">alkaa vaikuttaa lentoyhtiöihin. </w:t>
      </w:r>
      <w:r>
        <w:rPr>
          <w:color w:val="98A088"/>
        </w:rPr>
        <w:t xml:space="preserve">America West </w:t>
      </w:r>
      <w:r>
        <w:t xml:space="preserve">ilmoitti perjantaina, että se lykkää </w:t>
      </w:r>
      <w:r>
        <w:t xml:space="preserve">uutta Houstonista lähtevää </w:t>
      </w:r>
      <w:r>
        <w:rPr>
          <w:color w:val="98A088"/>
        </w:rPr>
        <w:t xml:space="preserve">lentoaan, koska </w:t>
      </w:r>
      <w:r>
        <w:rPr>
          <w:color w:val="4F584E"/>
        </w:rPr>
        <w:t xml:space="preserve">Boeingin</w:t>
      </w:r>
      <w:r>
        <w:t xml:space="preserve"> lentokonetoimitukset ovat viivästyneet</w:t>
      </w:r>
      <w:r>
        <w:t xml:space="preserve">. </w:t>
      </w:r>
      <w:r>
        <w:rPr>
          <w:color w:val="248AD0"/>
        </w:rPr>
        <w:t xml:space="preserve">Saatchi &amp; Saatchi </w:t>
      </w:r>
      <w:r>
        <w:t xml:space="preserve">aloittaisi yritysoston, jos vihamielinen ostotarjous tulisi, sanoi eräs </w:t>
      </w:r>
      <w:r>
        <w:t xml:space="preserve">virkamies</w:t>
      </w:r>
      <w:r>
        <w:rPr>
          <w:color w:val="248AD0"/>
        </w:rPr>
        <w:t xml:space="preserve">.</w:t>
      </w:r>
      <w:r>
        <w:t xml:space="preserve"> British Aerospace ja ranskalainen Thomson-CSF ovat lähellä sopimusta ohjusosastonsa yhdistämisestä. Yhdysvaltojen uudet teräksen tuontikiintiöt sallivat suuremman osuuden </w:t>
      </w:r>
      <w:r>
        <w:rPr>
          <w:color w:val="5C5300"/>
        </w:rPr>
        <w:t xml:space="preserve">nouseville maille</w:t>
      </w:r>
      <w:r>
        <w:rPr>
          <w:color w:val="9F6551"/>
        </w:rPr>
        <w:t xml:space="preserve">, </w:t>
      </w:r>
      <w:r>
        <w:rPr>
          <w:color w:val="5C5300"/>
        </w:rPr>
        <w:t xml:space="preserve">joilla on suhteellisen tukematon terästeollisuus</w:t>
      </w:r>
      <w:r>
        <w:t xml:space="preserve">. Japanilaisen teräksen kiintiötä pienennetään huomattavasti. Hallituksen sääntelyviranomaiset myivät viisi kaatunutta S&amp;L-luottoyhdistystä, mutta alhaiset tarjoukset eivät mahdollistaneet viidennen luottoyhdistyksen myyntiä. Markets - Stocks: Volyymi 251170000 osaketta. </w:t>
      </w:r>
      <w:r>
        <w:rPr>
          <w:color w:val="00587F"/>
        </w:rPr>
        <w:t xml:space="preserve">Dow Jones -teollisuusindeksi </w:t>
      </w:r>
      <w:r>
        <w:t xml:space="preserve">2569,26, laskua 190,58; kuljetusala 1406,29, laskua 78,06; yleishyödylliset osakkeet 211,96, laskua 7,29. Joukkovelkakirjalainat: Shearson Lehman Hutton Treasury -indeksi 3421,29, nousua Hyödykkeet: Dow Jones -futuureiden indeksi 129,87, nousua 0,01; spotti-indeksi 129,25, nousua 0,28. </w:t>
      </w:r>
      <w:r>
        <w:rPr>
          <w:color w:val="0BC582"/>
        </w:rPr>
        <w:t xml:space="preserve">Dollari</w:t>
      </w:r>
      <w:r>
        <w:t xml:space="preserve">: 142,10 jeniä, laskua 2,07; 18740 markkaa, laskua 343.</w:t>
      </w:r>
    </w:p>
    <w:p>
      <w:r>
        <w:rPr>
          <w:b/>
        </w:rPr>
        <w:t xml:space="preserve">Asiakirjan numero 315</w:t>
      </w:r>
    </w:p>
    <w:p>
      <w:r>
        <w:rPr>
          <w:b/>
        </w:rPr>
        <w:t xml:space="preserve">Asiakirjan tunniste: wsj2433-001</w:t>
      </w:r>
    </w:p>
    <w:p>
      <w:r>
        <w:rPr>
          <w:color w:val="310106"/>
        </w:rPr>
        <w:t xml:space="preserve">Liittovaltion muutoksenhakutuomioistuin </w:t>
      </w:r>
      <w:r>
        <w:rPr>
          <w:color w:val="04640D"/>
        </w:rPr>
        <w:t xml:space="preserve">San Franciscossa </w:t>
      </w:r>
      <w:r>
        <w:rPr>
          <w:color w:val="FEFB0A"/>
        </w:rPr>
        <w:t xml:space="preserve">on päättänyt</w:t>
      </w:r>
      <w:r>
        <w:rPr>
          <w:color w:val="FB5514"/>
        </w:rPr>
        <w:t xml:space="preserve">, että osakkeenomistajat eivät voi saattaa yhtiön virkamiehiä vastuuseen siitä, että he ovat arvioineet väärin uusien tuotteiden myynnin, kun tiedotusvälineet ovat samaan aikaan paljastaneet olennaista tietoa tuotteen viasta</w:t>
      </w:r>
      <w:r>
        <w:t xml:space="preserve">. </w:t>
      </w:r>
      <w:r>
        <w:rPr>
          <w:color w:val="FEFB0A"/>
        </w:rPr>
        <w:t xml:space="preserve">Päätös </w:t>
      </w:r>
      <w:r>
        <w:t xml:space="preserve">perustuu </w:t>
      </w:r>
      <w:r>
        <w:rPr>
          <w:color w:val="0BC582"/>
        </w:rPr>
        <w:t xml:space="preserve">Apple Computer Inc:n </w:t>
      </w:r>
      <w:r>
        <w:rPr>
          <w:color w:val="00587F"/>
        </w:rPr>
        <w:t xml:space="preserve">osakkeenomistajien </w:t>
      </w:r>
      <w:r>
        <w:rPr>
          <w:color w:val="E115C0"/>
        </w:rPr>
        <w:t xml:space="preserve">vuonna 1984 nostamaan kanteeseen, </w:t>
      </w:r>
      <w:r>
        <w:rPr>
          <w:color w:val="E115C0"/>
        </w:rPr>
        <w:t xml:space="preserve">jossa he väittivät, että </w:t>
      </w:r>
      <w:r>
        <w:rPr>
          <w:color w:val="9E8317"/>
        </w:rPr>
        <w:t xml:space="preserve">yhtiön </w:t>
      </w:r>
      <w:r>
        <w:rPr>
          <w:color w:val="E115C0"/>
        </w:rPr>
        <w:t xml:space="preserve">virkamiehet olivat </w:t>
      </w:r>
      <w:r>
        <w:rPr>
          <w:color w:val="E115C0"/>
        </w:rPr>
        <w:t xml:space="preserve">johtaneet sijoittajia harhaan </w:t>
      </w:r>
      <w:r>
        <w:rPr>
          <w:color w:val="847D81"/>
        </w:rPr>
        <w:t xml:space="preserve">vuonna 1983 </w:t>
      </w:r>
      <w:r>
        <w:rPr>
          <w:color w:val="01190F"/>
        </w:rPr>
        <w:t xml:space="preserve">markkinoille tuodun Lisa-tietokoneen </w:t>
      </w:r>
      <w:r>
        <w:rPr>
          <w:color w:val="E115C0"/>
        </w:rPr>
        <w:t xml:space="preserve">menestysodotusten suhteen</w:t>
      </w:r>
      <w:r>
        <w:t xml:space="preserve">. </w:t>
      </w:r>
      <w:r>
        <w:rPr>
          <w:color w:val="58018B"/>
        </w:rPr>
        <w:t xml:space="preserve">Osakkeenomistajien oikeudenkäynteihin erikoistuneet lakimiehet </w:t>
      </w:r>
      <w:r>
        <w:t xml:space="preserve">sanoivat olevansa huolissaan siitä, että </w:t>
      </w:r>
      <w:r>
        <w:t xml:space="preserve">"lehdistöpuolustuksen" käyttö saattaa yleistyä yritysten keskuudessa yleisesti tuomion seurauksena. </w:t>
      </w:r>
      <w:r>
        <w:rPr>
          <w:color w:val="E115C0"/>
        </w:rPr>
        <w:t xml:space="preserve">Kanteen mukaan </w:t>
      </w:r>
      <w:r>
        <w:rPr>
          <w:color w:val="703B01"/>
        </w:rPr>
        <w:t xml:space="preserve">Applen </w:t>
      </w:r>
      <w:r>
        <w:rPr>
          <w:color w:val="B70639"/>
        </w:rPr>
        <w:t xml:space="preserve">edustajat </w:t>
      </w:r>
      <w:r>
        <w:t xml:space="preserve">herättivät </w:t>
      </w:r>
      <w:r>
        <w:t xml:space="preserve">yleisön innostuksen </w:t>
      </w:r>
      <w:r>
        <w:rPr>
          <w:color w:val="F7F1DF"/>
        </w:rPr>
        <w:t xml:space="preserve">mainostamalla </w:t>
      </w:r>
      <w:r>
        <w:rPr>
          <w:color w:val="118B8A"/>
        </w:rPr>
        <w:t xml:space="preserve">Lisaa </w:t>
      </w:r>
      <w:r>
        <w:rPr>
          <w:color w:val="4AFEFA"/>
        </w:rPr>
        <w:t xml:space="preserve">toimistotietokoneena, </w:t>
      </w:r>
      <w:r>
        <w:rPr>
          <w:color w:val="FCB164"/>
        </w:rPr>
        <w:t xml:space="preserve">joka </w:t>
      </w:r>
      <w:r>
        <w:rPr>
          <w:color w:val="4AFEFA"/>
        </w:rPr>
        <w:t xml:space="preserve">mullistaisi työpaikan, ja se menestyi erittäin hyvin </w:t>
      </w:r>
      <w:r>
        <w:rPr>
          <w:color w:val="4AFEFA"/>
        </w:rPr>
        <w:t xml:space="preserve">ensimmäisenä vuotenaan</w:t>
      </w:r>
      <w:r>
        <w:t xml:space="preserve">. </w:t>
      </w:r>
      <w:r>
        <w:t xml:space="preserve">Kantaja väittää myös, että </w:t>
      </w:r>
      <w:r>
        <w:rPr>
          <w:color w:val="F7F1DF"/>
        </w:rPr>
        <w:t xml:space="preserve">ennen juhlallisuuksia </w:t>
      </w:r>
      <w:r>
        <w:rPr>
          <w:color w:val="796EE6"/>
        </w:rPr>
        <w:t xml:space="preserve">yhtiö </w:t>
      </w:r>
      <w:r>
        <w:t xml:space="preserve">levitti sisäisen muistion, jossa huomautettiin </w:t>
      </w:r>
      <w:r>
        <w:rPr>
          <w:color w:val="000D2C"/>
        </w:rPr>
        <w:t xml:space="preserve">Lisa-tietokoneen ongelm</w:t>
      </w:r>
      <w:r>
        <w:t xml:space="preserve">ista</w:t>
      </w:r>
      <w:r>
        <w:t xml:space="preserve">. </w:t>
      </w:r>
      <w:r>
        <w:rPr>
          <w:color w:val="E115C0"/>
        </w:rPr>
        <w:t xml:space="preserve">Kanteen mukaan </w:t>
      </w:r>
      <w:r>
        <w:rPr>
          <w:color w:val="796EE6"/>
        </w:rPr>
        <w:t xml:space="preserve">Applen </w:t>
      </w:r>
      <w:r>
        <w:t xml:space="preserve">osake on noussut </w:t>
      </w:r>
      <w:r>
        <w:t xml:space="preserve">jopa 63,50 dollariin kappaleelta yhtiön optimististen ennusteiden perusteella. </w:t>
      </w:r>
      <w:r>
        <w:t xml:space="preserve">Mutta kun </w:t>
      </w:r>
      <w:r>
        <w:rPr>
          <w:color w:val="796EE6"/>
        </w:rPr>
        <w:t xml:space="preserve">yhtiö </w:t>
      </w:r>
      <w:r>
        <w:t xml:space="preserve">paljasti heikon myynnin </w:t>
      </w:r>
      <w:r>
        <w:rPr>
          <w:color w:val="53495F"/>
        </w:rPr>
        <w:t xml:space="preserve">vuoden 1983 lopulla, </w:t>
      </w:r>
      <w:r>
        <w:t xml:space="preserve">osake romahti 17,37 dollariin osakkeelta, </w:t>
      </w:r>
      <w:r>
        <w:rPr>
          <w:color w:val="E115C0"/>
        </w:rPr>
        <w:t xml:space="preserve">kanteen mukaan</w:t>
      </w:r>
      <w:r>
        <w:t xml:space="preserve">. Osakkeenomistajat vaativat yli 150 miljoonan dollarin korvausta tappioista. Vuonna 1987 </w:t>
      </w:r>
      <w:r>
        <w:rPr>
          <w:color w:val="F95475"/>
        </w:rPr>
        <w:t xml:space="preserve">San </w:t>
      </w:r>
      <w:r>
        <w:t xml:space="preserve">Franciscon piirituomioistuin </w:t>
      </w:r>
      <w:r>
        <w:t xml:space="preserve">hylkäsi </w:t>
      </w:r>
      <w:r>
        <w:rPr>
          <w:color w:val="61FC03"/>
        </w:rPr>
        <w:t xml:space="preserve">kanteen </w:t>
      </w:r>
      <w:r>
        <w:t xml:space="preserve">pääasiassa siksi, että </w:t>
      </w:r>
      <w:r>
        <w:rPr>
          <w:color w:val="5D9608"/>
        </w:rPr>
        <w:t xml:space="preserve">sanomalehtiartikkelit </w:t>
      </w:r>
      <w:r>
        <w:t xml:space="preserve">tasapainottivat riittävästi yhtiön lausuntoja varoittamalla kuluttajia </w:t>
      </w:r>
      <w:r>
        <w:rPr>
          <w:color w:val="000D2C"/>
        </w:rPr>
        <w:t xml:space="preserve">Lisa-tietokoneen </w:t>
      </w:r>
      <w:r>
        <w:t xml:space="preserve">ongelmista</w:t>
      </w:r>
      <w:r>
        <w:t xml:space="preserve">. </w:t>
      </w:r>
      <w:r>
        <w:t xml:space="preserve">Viime kuun </w:t>
      </w:r>
      <w:r>
        <w:t xml:space="preserve">lopulla </w:t>
      </w:r>
      <w:r>
        <w:rPr>
          <w:color w:val="DE98FD"/>
        </w:rPr>
        <w:t xml:space="preserve">muutoksenhakutuomioistuin </w:t>
      </w:r>
      <w:r>
        <w:t xml:space="preserve">vahvisti, että </w:t>
      </w:r>
      <w:r>
        <w:rPr>
          <w:color w:val="61FC03"/>
        </w:rPr>
        <w:t xml:space="preserve">tapaus </w:t>
      </w:r>
      <w:r>
        <w:t xml:space="preserve">olisi </w:t>
      </w:r>
      <w:r>
        <w:t xml:space="preserve">suurelta osin hylättävä. Se kuitenkin myönsi </w:t>
      </w:r>
      <w:r>
        <w:rPr>
          <w:color w:val="98A088"/>
        </w:rPr>
        <w:t xml:space="preserve">osakkeenomistajille </w:t>
      </w:r>
      <w:r>
        <w:t xml:space="preserve">oikeuden ajaa tuomioistuimessa </w:t>
      </w:r>
      <w:r>
        <w:rPr>
          <w:color w:val="4F584E"/>
        </w:rPr>
        <w:t xml:space="preserve">pienempää osaa </w:t>
      </w:r>
      <w:r>
        <w:rPr>
          <w:color w:val="4F584E"/>
        </w:rPr>
        <w:t xml:space="preserve">vaatimuksestaan, </w:t>
      </w:r>
      <w:r>
        <w:rPr>
          <w:color w:val="5C5300"/>
        </w:rPr>
        <w:t xml:space="preserve">joka koskee </w:t>
      </w:r>
      <w:r>
        <w:rPr>
          <w:color w:val="9F6551"/>
        </w:rPr>
        <w:t xml:space="preserve">Lisa-tietokoneen </w:t>
      </w:r>
      <w:r>
        <w:rPr>
          <w:color w:val="4F584E"/>
        </w:rPr>
        <w:t xml:space="preserve">levyasemaa, joka </w:t>
      </w:r>
      <w:r>
        <w:rPr>
          <w:color w:val="4F584E"/>
        </w:rPr>
        <w:t xml:space="preserve">tunnetaan nimellä </w:t>
      </w:r>
      <w:r>
        <w:rPr>
          <w:color w:val="BCFEC6"/>
        </w:rPr>
        <w:t xml:space="preserve">Twiggy</w:t>
      </w:r>
      <w:r>
        <w:t xml:space="preserve">. </w:t>
      </w:r>
      <w:r>
        <w:rPr>
          <w:color w:val="DE98FD"/>
        </w:rPr>
        <w:t xml:space="preserve">Tuomioistuin </w:t>
      </w:r>
      <w:r>
        <w:t xml:space="preserve">katsoi, että tiedotusvälineet eivät tuolloin paljastaneet </w:t>
      </w:r>
      <w:r>
        <w:rPr>
          <w:color w:val="932C70"/>
        </w:rPr>
        <w:t xml:space="preserve">Twiggyn ongelmia</w:t>
      </w:r>
      <w:r>
        <w:t xml:space="preserve">. </w:t>
      </w:r>
      <w:r>
        <w:t xml:space="preserve">Asianajajat ovat huolissaan </w:t>
      </w:r>
      <w:r>
        <w:rPr>
          <w:color w:val="FEFB0A"/>
        </w:rPr>
        <w:t xml:space="preserve">tuomion </w:t>
      </w:r>
      <w:r>
        <w:t xml:space="preserve">vaikutuksista </w:t>
      </w:r>
      <w:r>
        <w:t xml:space="preserve">muihin osakkeenomistajien kanteisiin, mutta korostavat, että </w:t>
      </w:r>
      <w:r>
        <w:rPr>
          <w:color w:val="DE98FD"/>
        </w:rPr>
        <w:t xml:space="preserve">tuomioistuin </w:t>
      </w:r>
      <w:r>
        <w:t xml:space="preserve">korosti, että tuomiota on pidettävä hyvin erityisenä </w:t>
      </w:r>
      <w:r>
        <w:rPr>
          <w:color w:val="61FC03"/>
        </w:rPr>
        <w:t xml:space="preserve">Applen erityistapauksessa</w:t>
      </w:r>
      <w:r>
        <w:t xml:space="preserve">. </w:t>
      </w:r>
      <w:r>
        <w:t xml:space="preserve">"</w:t>
      </w:r>
      <w:r>
        <w:rPr>
          <w:color w:val="DE98FD"/>
        </w:rPr>
        <w:t xml:space="preserve">Tuomioistuin </w:t>
      </w:r>
      <w:r>
        <w:t xml:space="preserve">oli varovainen sanoessaan, että </w:t>
      </w:r>
      <w:r>
        <w:rPr>
          <w:color w:val="2B1B04"/>
        </w:rPr>
        <w:t xml:space="preserve">kielteiset tiedot </w:t>
      </w:r>
      <w:r>
        <w:t xml:space="preserve">ilmestyivät täsmälleen samoissa artikkeleissa ja saivat </w:t>
      </w:r>
      <w:r>
        <w:t xml:space="preserve">saman huomion kuin yrityksen lausunnot", sanoi </w:t>
      </w:r>
      <w:r>
        <w:rPr>
          <w:color w:val="B5AFC4"/>
        </w:rPr>
        <w:t xml:space="preserve">Patrick Grannon, Los Angelesissa sijaitsevan Greenfield &amp; Chimiclesin lakimies, </w:t>
      </w:r>
      <w:r>
        <w:rPr>
          <w:color w:val="D4C67A"/>
        </w:rPr>
        <w:t xml:space="preserve">joka </w:t>
      </w:r>
      <w:r>
        <w:rPr>
          <w:color w:val="B5AFC4"/>
        </w:rPr>
        <w:t xml:space="preserve">ei ollut </w:t>
      </w:r>
      <w:r>
        <w:rPr>
          <w:color w:val="B5AFC4"/>
        </w:rPr>
        <w:t xml:space="preserve">osallisena </w:t>
      </w:r>
      <w:r>
        <w:rPr>
          <w:color w:val="AE7AA1"/>
        </w:rPr>
        <w:t xml:space="preserve">tapauksessa</w:t>
      </w:r>
      <w:r>
        <w:t xml:space="preserve">. </w:t>
      </w:r>
      <w:r>
        <w:t xml:space="preserve">"</w:t>
      </w:r>
      <w:r>
        <w:rPr>
          <w:color w:val="DE98FD"/>
        </w:rPr>
        <w:t xml:space="preserve">Tuomioistuin </w:t>
      </w:r>
      <w:r>
        <w:t xml:space="preserve">toteaa, että epäsuotuisia tosiseikkoja on markkinoitava samalla intensiteetillä ja uskottavuudella kuin yrityksen sisäpiiriläisten lausuntoja." </w:t>
      </w:r>
      <w:r>
        <w:rPr>
          <w:color w:val="0232FD"/>
        </w:rPr>
        <w:t xml:space="preserve">Newyorkilaisen</w:t>
      </w:r>
      <w:r>
        <w:rPr>
          <w:color w:val="C2A393"/>
        </w:rPr>
        <w:t xml:space="preserve"> asianajotoimiston Milberg, Weiss, Bershad, Specthrie &amp; Lerach osakkaiden asianajajat </w:t>
      </w:r>
      <w:r>
        <w:t xml:space="preserve">pyysivät </w:t>
      </w:r>
      <w:r>
        <w:rPr>
          <w:color w:val="6A3A35"/>
        </w:rPr>
        <w:t xml:space="preserve">viime </w:t>
      </w:r>
      <w:r>
        <w:t xml:space="preserve">viikolla </w:t>
      </w:r>
      <w:r>
        <w:rPr>
          <w:color w:val="61FC03"/>
        </w:rPr>
        <w:t xml:space="preserve">asian </w:t>
      </w:r>
      <w:r>
        <w:t xml:space="preserve">uudelleen käsittelyä</w:t>
      </w:r>
      <w:r>
        <w:t xml:space="preserve">. </w:t>
      </w:r>
      <w:r>
        <w:t xml:space="preserve">He kirjoittivat: "</w:t>
      </w:r>
      <w:r>
        <w:rPr>
          <w:color w:val="FEFB0A"/>
        </w:rPr>
        <w:t xml:space="preserve">Tämä lausunto </w:t>
      </w:r>
      <w:r>
        <w:t xml:space="preserve">luo uuden koskemattomuussäännön - nimittäin sen, että jos yrityksen liiketoimintaa koskevia monenlaisia mielipiteitä julkaistaan julkisesti, yritys voi sanoa mitä tahansa pelkäämättä arvopaperivastuuta." </w:t>
      </w:r>
      <w:r>
        <w:t xml:space="preserve">NFL:n on maksettava </w:t>
      </w:r>
      <w:r>
        <w:rPr>
          <w:color w:val="BA6801"/>
        </w:rPr>
        <w:t xml:space="preserve">5,5 miljoonaa dollaria asianajajapalkkioita </w:t>
      </w:r>
      <w:r>
        <w:rPr>
          <w:color w:val="168E5C"/>
        </w:rPr>
        <w:t xml:space="preserve">lakkautetulle </w:t>
      </w:r>
      <w:r>
        <w:rPr>
          <w:color w:val="16C0D0"/>
        </w:rPr>
        <w:t xml:space="preserve">National Football League -liigalle, koska </w:t>
      </w:r>
      <w:r>
        <w:t xml:space="preserve">se harkitsee muutoksenhakua päätökseen, joka on seurausta Yhdysvaltain </w:t>
      </w:r>
      <w:r>
        <w:rPr>
          <w:color w:val="168E5C"/>
        </w:rPr>
        <w:t xml:space="preserve">jalkapalloliigan </w:t>
      </w:r>
      <w:r>
        <w:rPr>
          <w:color w:val="16C0D0"/>
        </w:rPr>
        <w:t xml:space="preserve">sitä vastaan </w:t>
      </w:r>
      <w:r>
        <w:t xml:space="preserve">nostamasta, suurelta osin epäonnistuneesta kilpailuoikeudenkäynnistä</w:t>
      </w:r>
      <w:r>
        <w:t xml:space="preserve">. Valamiehistö oli vuonna 1986 samaa mieltä USFL:n kanssa siitä, että NFL monopolisoi amerikkalaisen jalkapallon pääsarjan. Valamiehistö tuomitsi </w:t>
      </w:r>
      <w:r>
        <w:rPr>
          <w:color w:val="168E5C"/>
        </w:rPr>
        <w:t xml:space="preserve">USFL:lle </w:t>
      </w:r>
      <w:r>
        <w:t xml:space="preserve">kuitenkin </w:t>
      </w:r>
      <w:r>
        <w:t xml:space="preserve">vain 1 dollarin vahingonkorvaukset, jotka oli kolminkertaistettu kilpailuoikeudellisten väitteiden vuoksi. </w:t>
      </w:r>
      <w:r>
        <w:rPr>
          <w:color w:val="6A3A35"/>
        </w:rPr>
        <w:t xml:space="preserve">Viime viikolla </w:t>
      </w:r>
      <w:r>
        <w:rPr>
          <w:color w:val="014347"/>
        </w:rPr>
        <w:t xml:space="preserve">New York</w:t>
      </w:r>
      <w:r>
        <w:rPr>
          <w:color w:val="C62100"/>
        </w:rPr>
        <w:t xml:space="preserve">issa sijaitseva Yhdysvaltain vetoomustuomioistuin </w:t>
      </w:r>
      <w:r>
        <w:t xml:space="preserve">vahvisti </w:t>
      </w:r>
      <w:r>
        <w:rPr>
          <w:color w:val="BA6801"/>
        </w:rPr>
        <w:t xml:space="preserve">5,5 miljoonan dollarin suuruisen asianajajapalkkion </w:t>
      </w:r>
      <w:r>
        <w:t xml:space="preserve">myöntämisen </w:t>
      </w:r>
      <w:r>
        <w:rPr>
          <w:color w:val="233809"/>
        </w:rPr>
        <w:t xml:space="preserve">lakkautetulle liigalle</w:t>
      </w:r>
      <w:r>
        <w:t xml:space="preserve">. </w:t>
      </w:r>
      <w:r>
        <w:rPr>
          <w:color w:val="42083B"/>
        </w:rPr>
        <w:t xml:space="preserve">Harvey D. Myerson, </w:t>
      </w:r>
      <w:r>
        <w:rPr>
          <w:color w:val="82785D"/>
        </w:rPr>
        <w:t xml:space="preserve">Myerson &amp; Kuhn, myöhemmin Finley, Kumble, Wagner, Heine, Underberg, Manley, Myerson &amp; Casey -nimisestä yrityksestä, </w:t>
      </w:r>
      <w:r>
        <w:t xml:space="preserve">oli pääasianajaja kyseisessä oikeudenkäynnissä, ja </w:t>
      </w:r>
      <w:r>
        <w:rPr>
          <w:color w:val="42083B"/>
        </w:rPr>
        <w:t xml:space="preserve">hänen </w:t>
      </w:r>
      <w:r>
        <w:t xml:space="preserve">uusi yrityksensä on jatkanut valitusprosessia. Douglas R. Pappas </w:t>
      </w:r>
      <w:r>
        <w:rPr>
          <w:color w:val="023087"/>
        </w:rPr>
        <w:t xml:space="preserve">(Myerson &amp; Kuhn) </w:t>
      </w:r>
      <w:r>
        <w:t xml:space="preserve">sanoo, että noin 5,3 miljoonaa dollaria </w:t>
      </w:r>
      <w:r>
        <w:rPr>
          <w:color w:val="BA6801"/>
        </w:rPr>
        <w:t xml:space="preserve">maksuista </w:t>
      </w:r>
      <w:r>
        <w:t xml:space="preserve">menee suoraan USFL:lle korvauksena jo maksetuista maksuista. </w:t>
      </w:r>
      <w:r>
        <w:rPr>
          <w:color w:val="023087"/>
        </w:rPr>
        <w:t xml:space="preserve">Myerson &amp; Kuhn </w:t>
      </w:r>
      <w:r>
        <w:t xml:space="preserve">saa noin 260 000 dollaria hakemuksen käsittelystä aiheutuneisiin kuluihin. </w:t>
      </w:r>
      <w:r>
        <w:rPr>
          <w:color w:val="B7DAD2"/>
        </w:rPr>
        <w:t xml:space="preserve">Liittovaltion muutoksenhakutuomioistuin </w:t>
      </w:r>
      <w:r>
        <w:rPr>
          <w:color w:val="196956"/>
        </w:rPr>
        <w:t xml:space="preserve">päätti, että </w:t>
      </w:r>
      <w:r>
        <w:rPr>
          <w:color w:val="8C41BB"/>
        </w:rPr>
        <w:t xml:space="preserve">nimelliset vahingonkorvaukset tai kaikkien väitteiden osoittamatta jättäminen eivät estä </w:t>
      </w:r>
      <w:r>
        <w:rPr>
          <w:color w:val="ECEDFE"/>
        </w:rPr>
        <w:t xml:space="preserve">USFL:n korvauksen saamista</w:t>
      </w:r>
      <w:r>
        <w:t xml:space="preserve">. Kilpailunrajoituslainsäädännössä säädetään, että vahingon kärsineet osapuolet voivat saada korvauksen asianajokuluista. </w:t>
      </w:r>
      <w:r>
        <w:rPr>
          <w:color w:val="2B2D32"/>
        </w:rPr>
        <w:t xml:space="preserve">NFL:n asianajaja Shepard Goldfein </w:t>
      </w:r>
      <w:r>
        <w:t xml:space="preserve">sanoo </w:t>
      </w:r>
      <w:r>
        <w:t xml:space="preserve">kuitenkin, että </w:t>
      </w:r>
      <w:r>
        <w:rPr>
          <w:color w:val="94C661"/>
        </w:rPr>
        <w:t xml:space="preserve">hänen </w:t>
      </w:r>
      <w:r>
        <w:rPr>
          <w:color w:val="16C0D0"/>
        </w:rPr>
        <w:t xml:space="preserve">asiakkaansa </w:t>
      </w:r>
      <w:r>
        <w:t xml:space="preserve">harkitsee uuden oikeudenkäynnin pyytämistä tai valitusta Yhdysvaltain korkeimpaan oikeuteen. </w:t>
      </w:r>
      <w:r>
        <w:rPr>
          <w:color w:val="F8907D"/>
        </w:rPr>
        <w:t xml:space="preserve">Goldfein, </w:t>
      </w:r>
      <w:r>
        <w:rPr>
          <w:color w:val="788E95"/>
        </w:rPr>
        <w:t xml:space="preserve">New York</w:t>
      </w:r>
      <w:r>
        <w:rPr>
          <w:color w:val="895E6B"/>
        </w:rPr>
        <w:t xml:space="preserve">issa toimivasta </w:t>
      </w:r>
      <w:r>
        <w:rPr>
          <w:color w:val="F8907D"/>
        </w:rPr>
        <w:t xml:space="preserve">Skadden, Arps, </w:t>
      </w:r>
      <w:r>
        <w:rPr>
          <w:color w:val="895E6B"/>
        </w:rPr>
        <w:t xml:space="preserve">Slate, Meagher &amp; Flom -nimisestä toimistosta, </w:t>
      </w:r>
      <w:r>
        <w:t xml:space="preserve">sanoo, että tuomioistuimen </w:t>
      </w:r>
      <w:r>
        <w:rPr>
          <w:color w:val="FB6AB8"/>
        </w:rPr>
        <w:t xml:space="preserve">päätös on </w:t>
      </w:r>
      <w:r>
        <w:t xml:space="preserve">väärä ja että </w:t>
      </w:r>
      <w:r>
        <w:rPr>
          <w:color w:val="BA6801"/>
        </w:rPr>
        <w:t xml:space="preserve">palkkioiden </w:t>
      </w:r>
      <w:r>
        <w:t xml:space="preserve">määrä </w:t>
      </w:r>
      <w:r>
        <w:t xml:space="preserve">on kohtuuton, koska USFL hävisi </w:t>
      </w:r>
      <w:r>
        <w:t xml:space="preserve">tärkeimmät kanteensa, mukaan lukien väitteet siitä, että NFL kontrolloi sopimusta televisiosopimusten kautta. "USFL ei ollut vallitseva osapuoli", </w:t>
      </w:r>
      <w:r>
        <w:rPr>
          <w:color w:val="2B2D32"/>
        </w:rPr>
        <w:t xml:space="preserve">Goldfein </w:t>
      </w:r>
      <w:r>
        <w:t xml:space="preserve">sanoo</w:t>
      </w:r>
      <w:r>
        <w:t xml:space="preserve">. </w:t>
      </w:r>
      <w:r>
        <w:rPr>
          <w:color w:val="576094"/>
        </w:rPr>
        <w:t xml:space="preserve">Houstonin ja Calgaryn </w:t>
      </w:r>
      <w:r>
        <w:t xml:space="preserve">yhdistyminen</w:t>
      </w:r>
      <w:r>
        <w:t xml:space="preserve">: </w:t>
      </w:r>
      <w:r>
        <w:rPr>
          <w:color w:val="860E04"/>
        </w:rPr>
        <w:t xml:space="preserve">Fulbright &amp; Jaworski</w:t>
      </w:r>
      <w:r>
        <w:rPr>
          <w:color w:val="FBC206"/>
        </w:rPr>
        <w:t xml:space="preserve">, Houston, </w:t>
      </w:r>
      <w:r>
        <w:rPr>
          <w:color w:val="6EAB9B"/>
        </w:rPr>
        <w:t xml:space="preserve">ja </w:t>
      </w:r>
      <w:r>
        <w:rPr>
          <w:color w:val="F2CDFE"/>
        </w:rPr>
        <w:t xml:space="preserve">Fenerty, Robertson, Fraser &amp; Hatch</w:t>
      </w:r>
      <w:r>
        <w:rPr>
          <w:color w:val="645341"/>
        </w:rPr>
        <w:t xml:space="preserve">, Calgary, Alberta, </w:t>
      </w:r>
      <w:r>
        <w:rPr>
          <w:color w:val="760035"/>
        </w:rPr>
        <w:t xml:space="preserve">yhdistävät voimansa </w:t>
      </w:r>
      <w:r>
        <w:t xml:space="preserve">tarjotakseen palveluja </w:t>
      </w:r>
      <w:r>
        <w:t xml:space="preserve">energia-alan asiakkaille. </w:t>
      </w:r>
      <w:r>
        <w:rPr>
          <w:color w:val="496E76"/>
        </w:rPr>
        <w:t xml:space="preserve">Sulautuman </w:t>
      </w:r>
      <w:r>
        <w:t xml:space="preserve">uskotaan olevan ensimmäinen laatuaan rajat ylittävä sopimus suurten asianajotoimistojen välillä. </w:t>
      </w:r>
      <w:r>
        <w:rPr>
          <w:color w:val="647A41"/>
        </w:rPr>
        <w:t xml:space="preserve">Yritysten </w:t>
      </w:r>
      <w:r>
        <w:t xml:space="preserve">ei tarvitse siirtää sopimuksia yksinomaan keskenään ja pysyä erillisinä organisaatioina. </w:t>
      </w:r>
      <w:r>
        <w:rPr>
          <w:color w:val="E3F894"/>
        </w:rPr>
        <w:t xml:space="preserve">He aikovat kuitenkin työskennellä yhdessä energia- ja ympäristökiistojen ja </w:t>
      </w:r>
      <w:r>
        <w:rPr>
          <w:color w:val="F9D7CD"/>
        </w:rPr>
        <w:t xml:space="preserve">maiden välisten, </w:t>
      </w:r>
      <w:r>
        <w:rPr>
          <w:color w:val="E3F894"/>
        </w:rPr>
        <w:t xml:space="preserve">molempia osapuolia hyödyttävien sopimusten parissa sekä </w:t>
      </w:r>
      <w:r>
        <w:rPr>
          <w:color w:val="E3F894"/>
        </w:rPr>
        <w:t xml:space="preserve">järjestää seminaareja molempia osapuolia kiinnostavista aiheista</w:t>
      </w:r>
      <w:r>
        <w:t xml:space="preserve">, sanoi Gibson Gayle Jr</w:t>
      </w:r>
      <w:r>
        <w:rPr>
          <w:color w:val="876128"/>
        </w:rPr>
        <w:t xml:space="preserve">. 585 lakimiestä edustavasta Fulbright &amp; Jaworski -yrityksestä</w:t>
      </w:r>
      <w:r>
        <w:t xml:space="preserve">. </w:t>
      </w:r>
      <w:r>
        <w:rPr>
          <w:color w:val="E3F894"/>
        </w:rPr>
        <w:t xml:space="preserve">Lisäksi </w:t>
      </w:r>
      <w:r>
        <w:t xml:space="preserve">Fulbright &amp; Jaworskin Washingtonin toimisto on avainasemassa, kun </w:t>
      </w:r>
      <w:r>
        <w:rPr>
          <w:color w:val="647A41"/>
        </w:rPr>
        <w:t xml:space="preserve">yritykset </w:t>
      </w:r>
      <w:r>
        <w:t xml:space="preserve">työskentelevät yhdessä </w:t>
      </w:r>
      <w:r>
        <w:t xml:space="preserve">asiakkailleen </w:t>
      </w:r>
      <w:r>
        <w:rPr>
          <w:color w:val="A1A711"/>
        </w:rPr>
        <w:t xml:space="preserve">sääntelykysymyksissä </w:t>
      </w:r>
      <w:r>
        <w:t xml:space="preserve">- erityisesti maakaasun vientiin liittyvissä kysymyksissä - </w:t>
      </w:r>
      <w:r>
        <w:rPr>
          <w:color w:val="496E76"/>
        </w:rPr>
        <w:t xml:space="preserve">Sopimus, johon päädyttiin noin kahdeksan kuukautta kestäneiden neuvottelujen jälkeen, syntyi </w:t>
      </w:r>
      <w:r>
        <w:rPr>
          <w:color w:val="01FB92"/>
        </w:rPr>
        <w:t xml:space="preserve">Fenerty Robertsonin (jossa on 80 lakimiestä</w:t>
      </w:r>
      <w:r>
        <w:t xml:space="preserve">) halusta </w:t>
      </w:r>
      <w:r>
        <w:t xml:space="preserve">laajentaa yhteyksiä yhdysvaltalaiseen yritykseen </w:t>
      </w:r>
      <w:r>
        <w:rPr>
          <w:color w:val="FD0F31"/>
        </w:rPr>
        <w:t xml:space="preserve">Yhdysvaltojen ja Kanadan välisten </w:t>
      </w:r>
      <w:r>
        <w:t xml:space="preserve">kaupan esteiden lievennyttyä</w:t>
      </w:r>
      <w:r>
        <w:t xml:space="preserve">, sanoi Francis M. Saville </w:t>
      </w:r>
      <w:r>
        <w:rPr>
          <w:color w:val="01FB92"/>
        </w:rPr>
        <w:t xml:space="preserve">Fenerty Robertsonista</w:t>
      </w:r>
      <w:r>
        <w:t xml:space="preserve">. </w:t>
      </w:r>
      <w:r>
        <w:rPr>
          <w:color w:val="120104"/>
        </w:rPr>
        <w:t xml:space="preserve">W.R. Grace &amp; Co. </w:t>
      </w:r>
      <w:r>
        <w:t xml:space="preserve">voitti </w:t>
      </w:r>
      <w:r>
        <w:t xml:space="preserve">3,5 viikon jälkeen kiistan, joka </w:t>
      </w:r>
      <w:r>
        <w:rPr>
          <w:color w:val="BE8485"/>
        </w:rPr>
        <w:t xml:space="preserve">saattoi merkitä asbestivalmistajien käännekohtaa, </w:t>
      </w:r>
      <w:r>
        <w:rPr>
          <w:color w:val="C660FB"/>
        </w:rPr>
        <w:t xml:space="preserve">kun sitä </w:t>
      </w:r>
      <w:r>
        <w:t xml:space="preserve">vaadittiin poistamaan </w:t>
      </w:r>
      <w:r>
        <w:rPr>
          <w:color w:val="D48958"/>
        </w:rPr>
        <w:t xml:space="preserve">asbestipaloeristeet </w:t>
      </w:r>
      <w:r>
        <w:rPr>
          <w:color w:val="05AEE8"/>
        </w:rPr>
        <w:t xml:space="preserve">paikallisesta lukiosta</w:t>
      </w:r>
      <w:r>
        <w:t xml:space="preserve">. </w:t>
      </w:r>
      <w:r>
        <w:rPr>
          <w:color w:val="05AEE8"/>
        </w:rPr>
        <w:t xml:space="preserve">Pittsburghin lähellä sijaitseva Mount Lebanon High School </w:t>
      </w:r>
      <w:r>
        <w:t xml:space="preserve">vaati 21 miljoonan dollarin vahingonkorvauksia </w:t>
      </w:r>
      <w:r>
        <w:rPr>
          <w:color w:val="120104"/>
        </w:rPr>
        <w:t xml:space="preserve">Gracelta </w:t>
      </w:r>
      <w:r>
        <w:t xml:space="preserve">väittäen, että </w:t>
      </w:r>
      <w:r>
        <w:rPr>
          <w:color w:val="C3C1BE"/>
        </w:rPr>
        <w:t xml:space="preserve">asbesti, joka </w:t>
      </w:r>
      <w:r>
        <w:rPr>
          <w:color w:val="C3C1BE"/>
        </w:rPr>
        <w:t xml:space="preserve">voi aiheuttaa hengityselinsairauksia ja keuhkosyöpää</w:t>
      </w:r>
      <w:r>
        <w:t xml:space="preserve">, aiheutti oppilaille riskin. </w:t>
      </w:r>
      <w:r>
        <w:rPr>
          <w:color w:val="120104"/>
        </w:rPr>
        <w:t xml:space="preserve">Grace </w:t>
      </w:r>
      <w:r>
        <w:t xml:space="preserve">väitti menestyksekkäästi, että </w:t>
      </w:r>
      <w:r>
        <w:rPr>
          <w:color w:val="D48958"/>
        </w:rPr>
        <w:t xml:space="preserve">palosuojan </w:t>
      </w:r>
      <w:r>
        <w:t xml:space="preserve">poistaminen </w:t>
      </w:r>
      <w:r>
        <w:t xml:space="preserve">aiheuttaisi suuremman riskin kuin </w:t>
      </w:r>
      <w:r>
        <w:t xml:space="preserve">sen jättäminen paikalleen. </w:t>
      </w:r>
      <w:r>
        <w:rPr>
          <w:color w:val="120104"/>
        </w:rPr>
        <w:t xml:space="preserve">Yrityksen </w:t>
      </w:r>
      <w:r>
        <w:t xml:space="preserve">tiedottajan mukaan </w:t>
      </w:r>
      <w:r>
        <w:t xml:space="preserve">tuomion uskotaan </w:t>
      </w:r>
      <w:r>
        <w:rPr>
          <w:color w:val="1167D9"/>
        </w:rPr>
        <w:t xml:space="preserve">olevan ensimmäinen asbestivalmistajien hyväksi annettu tuomio, jossa </w:t>
      </w:r>
      <w:r>
        <w:rPr>
          <w:color w:val="1167D9"/>
        </w:rPr>
        <w:t xml:space="preserve">kantaja oli koulu ja jossa asbestia käytettiin paloeristeenä</w:t>
      </w:r>
      <w:r>
        <w:t xml:space="preserve">. </w:t>
      </w:r>
      <w:r>
        <w:rPr>
          <w:color w:val="B7D802"/>
        </w:rPr>
        <w:t xml:space="preserve">FCC:n lakimies </w:t>
      </w:r>
      <w:r>
        <w:t xml:space="preserve">liittyy </w:t>
      </w:r>
      <w:r>
        <w:rPr>
          <w:color w:val="826392"/>
        </w:rPr>
        <w:t xml:space="preserve">yritykseen</w:t>
      </w:r>
      <w:r>
        <w:t xml:space="preserve">: </w:t>
      </w:r>
      <w:r>
        <w:rPr>
          <w:color w:val="B7D802"/>
        </w:rPr>
        <w:t xml:space="preserve">Diane S. Killory </w:t>
      </w:r>
      <w:r>
        <w:t xml:space="preserve">liittyy </w:t>
      </w:r>
      <w:r>
        <w:t xml:space="preserve">marraskuun puolivälissä </w:t>
      </w:r>
      <w:r>
        <w:rPr>
          <w:color w:val="826392"/>
        </w:rPr>
        <w:t xml:space="preserve">Morrison &amp; Foerster -nimisen 500-henkisen asianajotoimiston </w:t>
      </w:r>
      <w:r>
        <w:t xml:space="preserve">osakkuusjäseneksi sen </w:t>
      </w:r>
      <w:r>
        <w:rPr>
          <w:color w:val="5E7A6A"/>
        </w:rPr>
        <w:t xml:space="preserve">Washingtonin </w:t>
      </w:r>
      <w:r>
        <w:t xml:space="preserve">toimistoon.</w:t>
      </w:r>
      <w:r>
        <w:t xml:space="preserve"> Hän auttaa kehittämään yrityksen joukkoviestintäkäytäntöä San Franciscossa sijaitsevassa viestintään erikoistuneessa ryhmässä. </w:t>
      </w:r>
      <w:r>
        <w:rPr>
          <w:color w:val="B7D802"/>
        </w:rPr>
        <w:t xml:space="preserve">Killory, </w:t>
      </w:r>
      <w:r>
        <w:rPr>
          <w:color w:val="B29869"/>
        </w:rPr>
        <w:t xml:space="preserve">joka </w:t>
      </w:r>
      <w:r>
        <w:rPr>
          <w:color w:val="B7D802"/>
        </w:rPr>
        <w:t xml:space="preserve">on 35-vuotias</w:t>
      </w:r>
      <w:r>
        <w:t xml:space="preserve">, erosi </w:t>
      </w:r>
      <w:r>
        <w:t xml:space="preserve">aiemmin tässä kuussa </w:t>
      </w:r>
      <w:r>
        <w:rPr>
          <w:color w:val="8BE7FC"/>
        </w:rPr>
        <w:t xml:space="preserve">liittovaltion viestintäkomission </w:t>
      </w:r>
      <w:r>
        <w:rPr>
          <w:color w:val="1D0051"/>
        </w:rPr>
        <w:t xml:space="preserve">päälakimiehen tehtävästä </w:t>
      </w:r>
      <w:r>
        <w:t xml:space="preserve">lähes kolmen vuoden </w:t>
      </w:r>
      <w:r>
        <w:rPr>
          <w:color w:val="1D0051"/>
        </w:rPr>
        <w:t xml:space="preserve">työskentelyn</w:t>
      </w:r>
      <w:r>
        <w:t xml:space="preserve"> jälkeen</w:t>
      </w:r>
      <w:r>
        <w:t xml:space="preserve">. </w:t>
      </w:r>
      <w:r>
        <w:t xml:space="preserve">Hän oli </w:t>
      </w:r>
      <w:r>
        <w:rPr>
          <w:color w:val="76E0C1"/>
        </w:rPr>
        <w:t xml:space="preserve">ensimmäinen </w:t>
      </w:r>
      <w:r>
        <w:rPr>
          <w:color w:val="BACFA7"/>
        </w:rPr>
        <w:t xml:space="preserve">nainen, </w:t>
      </w:r>
      <w:r>
        <w:rPr>
          <w:color w:val="11BA09"/>
        </w:rPr>
        <w:t xml:space="preserve">joka </w:t>
      </w:r>
      <w:r>
        <w:rPr>
          <w:color w:val="BACFA7"/>
        </w:rPr>
        <w:t xml:space="preserve">nimitettiin FCC:n päälakimieheksi</w:t>
      </w:r>
      <w:r>
        <w:t xml:space="preserve">. </w:t>
      </w:r>
      <w:r>
        <w:rPr>
          <w:color w:val="462C36"/>
        </w:rPr>
        <w:t xml:space="preserve">RICHARD P. MAGURNO, Eastern Airlinesin entinen huippujuristi, </w:t>
      </w:r>
      <w:r>
        <w:t xml:space="preserve">on liittynyt </w:t>
      </w:r>
      <w:r>
        <w:rPr>
          <w:color w:val="491803"/>
        </w:rPr>
        <w:t xml:space="preserve">New Yorkissa</w:t>
      </w:r>
      <w:r>
        <w:rPr>
          <w:color w:val="65407D"/>
        </w:rPr>
        <w:t xml:space="preserve"> sijaitsevan asianajotoimisto Lord Day &amp; Lord, Barrett Smithin </w:t>
      </w:r>
      <w:r>
        <w:t xml:space="preserve">lakimieheksi. </w:t>
      </w:r>
      <w:r>
        <w:rPr>
          <w:color w:val="F5D2A8"/>
        </w:rPr>
        <w:t xml:space="preserve">Magurno </w:t>
      </w:r>
      <w:r>
        <w:rPr>
          <w:color w:val="462C36"/>
        </w:rPr>
        <w:t xml:space="preserve">on 45-vuotias ja työskenteli </w:t>
      </w:r>
      <w:r>
        <w:t xml:space="preserve">17 vuotta Miamissa sijaitsevan </w:t>
      </w:r>
      <w:r>
        <w:rPr>
          <w:color w:val="03422C"/>
        </w:rPr>
        <w:t xml:space="preserve">Texas Air Corp. -yhtiön </w:t>
      </w:r>
      <w:r>
        <w:rPr>
          <w:color w:val="72A46E"/>
        </w:rPr>
        <w:t xml:space="preserve">Houstonissa sijaitsevassa</w:t>
      </w:r>
      <w:r>
        <w:rPr>
          <w:color w:val="03422C"/>
        </w:rPr>
        <w:t xml:space="preserve"> ilmailuryhmässä, </w:t>
      </w:r>
      <w:r>
        <w:t xml:space="preserve">ja hänet nimitettiin päälakimieheksi vuonna 1984. </w:t>
      </w:r>
      <w:r>
        <w:t xml:space="preserve">Hän jätti </w:t>
      </w:r>
      <w:r>
        <w:rPr>
          <w:color w:val="03422C"/>
        </w:rPr>
        <w:t xml:space="preserve">yrityksen vuonna 1987. </w:t>
      </w:r>
      <w:r>
        <w:rPr>
          <w:color w:val="462C36"/>
        </w:rPr>
        <w:t xml:space="preserve">Magurno </w:t>
      </w:r>
      <w:r>
        <w:t xml:space="preserve">kertoi, </w:t>
      </w:r>
      <w:r>
        <w:rPr>
          <w:color w:val="462C36"/>
        </w:rPr>
        <w:t xml:space="preserve">että</w:t>
      </w:r>
      <w:r>
        <w:t xml:space="preserve"> hän aikoo </w:t>
      </w:r>
      <w:r>
        <w:t xml:space="preserve">jakaa </w:t>
      </w:r>
      <w:r>
        <w:t xml:space="preserve">aikansa </w:t>
      </w:r>
      <w:r>
        <w:rPr>
          <w:color w:val="65407D"/>
        </w:rPr>
        <w:t xml:space="preserve">200 lakimiehen firmassa </w:t>
      </w:r>
      <w:r>
        <w:rPr>
          <w:color w:val="65407D"/>
        </w:rPr>
        <w:t xml:space="preserve">sen </w:t>
      </w:r>
      <w:r>
        <w:rPr>
          <w:color w:val="5E7A6A"/>
        </w:rPr>
        <w:t xml:space="preserve">Washingtonin </w:t>
      </w:r>
      <w:r>
        <w:t xml:space="preserve">ja New </w:t>
      </w:r>
      <w:r>
        <w:rPr>
          <w:color w:val="128EAC"/>
        </w:rPr>
        <w:t xml:space="preserve">Yorkin </w:t>
      </w:r>
      <w:r>
        <w:t xml:space="preserve">toimistojen </w:t>
      </w:r>
      <w:r>
        <w:t xml:space="preserve">välillä, joissa </w:t>
      </w:r>
      <w:r>
        <w:t xml:space="preserve">hän on erikoistunut ilmailu- ja työlainsäädäntöön.</w:t>
      </w:r>
    </w:p>
    <w:p>
      <w:r>
        <w:rPr>
          <w:b/>
        </w:rPr>
        <w:t xml:space="preserve">Asiakirjan numero 316</w:t>
      </w:r>
    </w:p>
    <w:p>
      <w:r>
        <w:rPr>
          <w:b/>
        </w:rPr>
        <w:t xml:space="preserve">Asiakirjan tunniste: wsj2434-001</w:t>
      </w:r>
    </w:p>
    <w:p>
      <w:r>
        <w:rPr>
          <w:color w:val="310106"/>
        </w:rPr>
        <w:t xml:space="preserve">Apple Computer Inc. </w:t>
      </w:r>
      <w:r>
        <w:t xml:space="preserve">ilmoitti tarjoavansa alennusta useista </w:t>
      </w:r>
      <w:r>
        <w:t xml:space="preserve">tietokoneistaan 14. marraskuuta alkaen ja 31. joulukuuta asti osana joulumyyntikampanjaa. </w:t>
      </w:r>
      <w:r>
        <w:rPr>
          <w:color w:val="310106"/>
        </w:rPr>
        <w:t xml:space="preserve">Apple </w:t>
      </w:r>
      <w:r>
        <w:t xml:space="preserve">tarjoaa </w:t>
      </w:r>
      <w:r>
        <w:rPr>
          <w:color w:val="04640D"/>
        </w:rPr>
        <w:t xml:space="preserve">150 dollarin alennuksen </w:t>
      </w:r>
      <w:r>
        <w:rPr>
          <w:color w:val="04640D"/>
        </w:rPr>
        <w:t xml:space="preserve">Apple IIGS:</w:t>
      </w:r>
      <w:r>
        <w:rPr>
          <w:color w:val="FEFB0A"/>
        </w:rPr>
        <w:t xml:space="preserve">stä</w:t>
      </w:r>
      <w:r>
        <w:rPr>
          <w:color w:val="04640D"/>
        </w:rPr>
        <w:t xml:space="preserve">, jossa on mikä tahansa Apple-monitori ja kiintolevy, 200 dollaria Macintosh Plus -perusprosessoriyksiköstä, 250 dollaria Macintosh SE -pääprosessoriyksiköstä, 250 dollaria SE/30-prosessoriyksiköstä ja 300 dollaria Macintosh IIcx:stä, jossa on mikä tahansa näytönohjain ja Apple-monitori</w:t>
      </w:r>
      <w:r>
        <w:t xml:space="preserve">. </w:t>
      </w:r>
      <w:r>
        <w:rPr>
          <w:color w:val="04640D"/>
        </w:rPr>
        <w:t xml:space="preserve">Alennukset, </w:t>
      </w:r>
      <w:r>
        <w:rPr>
          <w:color w:val="FB5514"/>
        </w:rPr>
        <w:t xml:space="preserve">jotka </w:t>
      </w:r>
      <w:r>
        <w:rPr>
          <w:color w:val="04640D"/>
        </w:rPr>
        <w:t xml:space="preserve">ovat prosenttiosuus kunkin kokoonpanon prosessorin vähittäismyyntihinnasta</w:t>
      </w:r>
      <w:r>
        <w:t xml:space="preserve">, vaihtelevat 6 prosentista 13 prosenttiin. </w:t>
      </w:r>
      <w:r>
        <w:rPr>
          <w:color w:val="310106"/>
        </w:rPr>
        <w:t xml:space="preserve">Yritys </w:t>
      </w:r>
      <w:r>
        <w:t xml:space="preserve">tarjoaa myös ilmaisen </w:t>
      </w:r>
      <w:r>
        <w:t xml:space="preserve">tietokoneiden </w:t>
      </w:r>
      <w:r>
        <w:t xml:space="preserve">testauksen </w:t>
      </w:r>
      <w:r>
        <w:rPr>
          <w:color w:val="E115C0"/>
        </w:rPr>
        <w:t xml:space="preserve">asiakkaille</w:t>
      </w:r>
      <w:r>
        <w:rPr>
          <w:color w:val="00587F"/>
        </w:rPr>
        <w:t xml:space="preserve">, jotka </w:t>
      </w:r>
      <w:r>
        <w:rPr>
          <w:color w:val="E115C0"/>
        </w:rPr>
        <w:t xml:space="preserve">täyttävät </w:t>
      </w:r>
      <w:r>
        <w:rPr>
          <w:color w:val="0BC582"/>
        </w:rPr>
        <w:t xml:space="preserve">yrityksen</w:t>
      </w:r>
      <w:r>
        <w:rPr>
          <w:color w:val="E115C0"/>
        </w:rPr>
        <w:t xml:space="preserve"> luottokortti- tai leasing-ehdot</w:t>
      </w:r>
      <w:r>
        <w:t xml:space="preserve">.</w:t>
      </w:r>
    </w:p>
    <w:p>
      <w:r>
        <w:rPr>
          <w:b/>
        </w:rPr>
        <w:t xml:space="preserve">Asiakirjan numero 317</w:t>
      </w:r>
    </w:p>
    <w:p>
      <w:r>
        <w:rPr>
          <w:b/>
        </w:rPr>
        <w:t xml:space="preserve">Asiakirjan tunniste: wsj2435-001</w:t>
      </w:r>
    </w:p>
    <w:p>
      <w:r>
        <w:rPr>
          <w:color w:val="310106"/>
        </w:rPr>
        <w:t xml:space="preserve">Japanilainen Mathsushita Electric Industrial Co. ja länsisaksalainen Siemens AG </w:t>
      </w:r>
      <w:r>
        <w:t xml:space="preserve">ilmoittivat, että ne ovat perustaneet </w:t>
      </w:r>
      <w:r>
        <w:t xml:space="preserve">100 miljoonan markan (52,2 miljoonan dollarin) </w:t>
      </w:r>
      <w:r>
        <w:rPr>
          <w:color w:val="04640D"/>
        </w:rPr>
        <w:t xml:space="preserve">yhteisyrityksen </w:t>
      </w:r>
      <w:r>
        <w:t xml:space="preserve">elektroniikkakomponenttien valmistamiseksi. </w:t>
      </w:r>
      <w:r>
        <w:t xml:space="preserve">Yrityksen </w:t>
      </w:r>
      <w:r>
        <w:rPr>
          <w:color w:val="FEFB0A"/>
        </w:rPr>
        <w:t xml:space="preserve">ensimmäisenä tilikautena </w:t>
      </w:r>
      <w:r>
        <w:rPr>
          <w:color w:val="E115C0"/>
        </w:rPr>
        <w:t xml:space="preserve">Siemens </w:t>
      </w:r>
      <w:r>
        <w:t xml:space="preserve">omistaa 74,9 prosenttia </w:t>
      </w:r>
      <w:r>
        <w:rPr>
          <w:color w:val="04640D"/>
        </w:rPr>
        <w:t xml:space="preserve">liiketoiminnasta </w:t>
      </w:r>
      <w:r>
        <w:t xml:space="preserve">ja </w:t>
      </w:r>
      <w:r>
        <w:rPr>
          <w:color w:val="0BC582"/>
        </w:rPr>
        <w:t xml:space="preserve">Matsushitan</w:t>
      </w:r>
      <w:r>
        <w:rPr>
          <w:color w:val="00587F"/>
        </w:rPr>
        <w:t xml:space="preserve"> tytäryhtiö </w:t>
      </w:r>
      <w:r>
        <w:rPr>
          <w:color w:val="00587F"/>
        </w:rPr>
        <w:t xml:space="preserve">Matsushita Electronic Components Co. </w:t>
      </w:r>
      <w:r>
        <w:t xml:space="preserve">25,1 prosenttia. </w:t>
      </w:r>
      <w:r>
        <w:rPr>
          <w:color w:val="310106"/>
        </w:rPr>
        <w:t xml:space="preserve">Yritysten välinen </w:t>
      </w:r>
      <w:r>
        <w:t xml:space="preserve">sopimus </w:t>
      </w:r>
      <w:r>
        <w:t xml:space="preserve">julkistettiin kesäkuussa. </w:t>
      </w:r>
      <w:r>
        <w:rPr>
          <w:color w:val="04640D"/>
        </w:rPr>
        <w:t xml:space="preserve">Uuden yhtiön </w:t>
      </w:r>
      <w:r>
        <w:t xml:space="preserve">nimeksi tulee Siemens Matsushita Components G.m.b.H. </w:t>
      </w:r>
      <w:r>
        <w:rPr>
          <w:color w:val="04640D"/>
        </w:rPr>
        <w:t xml:space="preserve">Yhtiön </w:t>
      </w:r>
      <w:r>
        <w:t xml:space="preserve">pääkonttori </w:t>
      </w:r>
      <w:r>
        <w:t xml:space="preserve">tulee </w:t>
      </w:r>
      <w:r>
        <w:t xml:space="preserve">olemaan Münchenissä. </w:t>
      </w:r>
      <w:r>
        <w:rPr>
          <w:color w:val="00587F"/>
        </w:rPr>
        <w:t xml:space="preserve">Matsushitan</w:t>
      </w:r>
      <w:r>
        <w:t xml:space="preserve"> omistusosuus </w:t>
      </w:r>
      <w:r>
        <w:rPr>
          <w:color w:val="04640D"/>
        </w:rPr>
        <w:t xml:space="preserve">yrityksestä </w:t>
      </w:r>
      <w:r>
        <w:t xml:space="preserve">nousee 35 prosenttiin 1. lokakuuta 1990 ja 50 prosenttiin seuraavan vuoden lokakuun 1. päivänä. </w:t>
      </w:r>
      <w:r>
        <w:rPr>
          <w:color w:val="E115C0"/>
        </w:rPr>
        <w:t xml:space="preserve">Siemens </w:t>
      </w:r>
      <w:r>
        <w:t xml:space="preserve">säilyttää ääntenenemmistön. </w:t>
      </w:r>
      <w:r>
        <w:rPr>
          <w:color w:val="310106"/>
        </w:rPr>
        <w:t xml:space="preserve">Emoyhtiöt </w:t>
      </w:r>
      <w:r>
        <w:t xml:space="preserve">ennustavat </w:t>
      </w:r>
      <w:r>
        <w:rPr>
          <w:color w:val="FEB8C8"/>
        </w:rPr>
        <w:t xml:space="preserve">Matsushitan</w:t>
      </w:r>
      <w:r>
        <w:t xml:space="preserve"> virkamiesten mukaan, että </w:t>
      </w:r>
      <w:r>
        <w:rPr>
          <w:color w:val="04640D"/>
        </w:rPr>
        <w:t xml:space="preserve">yrityksen </w:t>
      </w:r>
      <w:r>
        <w:t xml:space="preserve">myynti </w:t>
      </w:r>
      <w:r>
        <w:t xml:space="preserve">tulee olemaan noin 750 miljoonaa markkaa </w:t>
      </w:r>
      <w:r>
        <w:rPr>
          <w:color w:val="FEFB0A"/>
        </w:rPr>
        <w:t xml:space="preserve">ensimmäisenä tilivuonna</w:t>
      </w:r>
      <w:r>
        <w:t xml:space="preserve">. Myynnin odotetaan nousevan neljän vuoden kuluttua miljardiin markkaan. </w:t>
      </w:r>
      <w:r>
        <w:rPr>
          <w:color w:val="04640D"/>
        </w:rPr>
        <w:t xml:space="preserve">Yrityksellä </w:t>
      </w:r>
      <w:r>
        <w:t xml:space="preserve">on tuotantolaitoksia Länsi-Saksassa, Itävallassa, Ranskassa ja Espanjassa.</w:t>
      </w:r>
    </w:p>
    <w:p>
      <w:r>
        <w:rPr>
          <w:b/>
        </w:rPr>
        <w:t xml:space="preserve">Asiakirjan numero 318</w:t>
      </w:r>
    </w:p>
    <w:p>
      <w:r>
        <w:rPr>
          <w:b/>
        </w:rPr>
        <w:t xml:space="preserve">Asiakirjan tunniste: wsj2436-001</w:t>
      </w:r>
    </w:p>
    <w:p>
      <w:r>
        <w:rPr>
          <w:color w:val="04640D"/>
        </w:rPr>
        <w:t xml:space="preserve">U.S. News &amp; World Reportin </w:t>
      </w:r>
      <w:r>
        <w:rPr>
          <w:color w:val="310106"/>
        </w:rPr>
        <w:t xml:space="preserve">päätoimittaja Roger Rosenblatt </w:t>
      </w:r>
      <w:r>
        <w:rPr>
          <w:color w:val="FEFB0A"/>
        </w:rPr>
        <w:t xml:space="preserve">erosi perjantaina </w:t>
      </w:r>
      <w:r>
        <w:rPr>
          <w:color w:val="FB5514"/>
        </w:rPr>
        <w:t xml:space="preserve">viikkolehden </w:t>
      </w:r>
      <w:r>
        <w:rPr>
          <w:color w:val="FEFB0A"/>
        </w:rPr>
        <w:t xml:space="preserve">palveluksesta</w:t>
      </w:r>
      <w:r>
        <w:t xml:space="preserve">. </w:t>
      </w:r>
      <w:r>
        <w:rPr>
          <w:color w:val="E115C0"/>
        </w:rPr>
        <w:t xml:space="preserve">Rosenblattin </w:t>
      </w:r>
      <w:r>
        <w:t xml:space="preserve">mukaan </w:t>
      </w:r>
      <w:r>
        <w:rPr>
          <w:color w:val="FEFB0A"/>
        </w:rPr>
        <w:t xml:space="preserve">eron </w:t>
      </w:r>
      <w:r>
        <w:t xml:space="preserve">syynä </w:t>
      </w:r>
      <w:r>
        <w:t xml:space="preserve">olivat viestintäongelmat </w:t>
      </w:r>
      <w:r>
        <w:rPr>
          <w:color w:val="E115C0"/>
        </w:rPr>
        <w:t xml:space="preserve">hänen </w:t>
      </w:r>
      <w:r>
        <w:t xml:space="preserve">kotinsa New Yorkissa ja </w:t>
      </w:r>
      <w:r>
        <w:rPr>
          <w:color w:val="00587F"/>
        </w:rPr>
        <w:t xml:space="preserve">lehden toimituksen </w:t>
      </w:r>
      <w:r>
        <w:t xml:space="preserve">Washingtonissa sijaitsevan toimiston </w:t>
      </w:r>
      <w:r>
        <w:t xml:space="preserve">välillä. </w:t>
      </w:r>
      <w:r>
        <w:t xml:space="preserve">"</w:t>
      </w:r>
      <w:r>
        <w:rPr>
          <w:color w:val="0BC582"/>
        </w:rPr>
        <w:t xml:space="preserve">Suoraan sanottuna kaipasin </w:t>
      </w:r>
      <w:r>
        <w:rPr>
          <w:color w:val="0BC582"/>
        </w:rPr>
        <w:t xml:space="preserve">perhettäni", </w:t>
      </w:r>
      <w:r>
        <w:rPr>
          <w:color w:val="E115C0"/>
        </w:rPr>
        <w:t xml:space="preserve">Rosenblatt </w:t>
      </w:r>
      <w:r>
        <w:t xml:space="preserve">sanoi</w:t>
      </w:r>
      <w:r>
        <w:t xml:space="preserve">. </w:t>
      </w:r>
      <w:r>
        <w:rPr>
          <w:color w:val="E115C0"/>
        </w:rPr>
        <w:t xml:space="preserve">Rosenblattin</w:t>
      </w:r>
      <w:r>
        <w:t xml:space="preserve"> aikana </w:t>
      </w:r>
      <w:r>
        <w:t xml:space="preserve">mainossivut ja levikki kasvoivat merkittävästi. Mutta viikoittainen maksettu levikki on 2,3 miljoonaa, </w:t>
      </w:r>
      <w:r>
        <w:rPr>
          <w:color w:val="00587F"/>
        </w:rPr>
        <w:t xml:space="preserve">U. S . News </w:t>
      </w:r>
      <w:r>
        <w:t xml:space="preserve">on edelleen kolmannella sijalla Time </w:t>
      </w:r>
      <w:r>
        <w:rPr>
          <w:color w:val="01190F"/>
        </w:rPr>
        <w:t xml:space="preserve">Warner Inc:n </w:t>
      </w:r>
      <w:r>
        <w:rPr>
          <w:color w:val="9E8317"/>
        </w:rPr>
        <w:t xml:space="preserve">Time-lehden, </w:t>
      </w:r>
      <w:r>
        <w:rPr>
          <w:color w:val="01190F"/>
        </w:rPr>
        <w:t xml:space="preserve">jonka </w:t>
      </w:r>
      <w:r>
        <w:rPr>
          <w:color w:val="9E8317"/>
        </w:rPr>
        <w:t xml:space="preserve">levikki on 4,4 miljoonaa, </w:t>
      </w:r>
      <w:r>
        <w:t xml:space="preserve">ja </w:t>
      </w:r>
      <w:r>
        <w:rPr>
          <w:color w:val="847D81"/>
        </w:rPr>
        <w:t xml:space="preserve">Washington Post Co:n </w:t>
      </w:r>
      <w:r>
        <w:t xml:space="preserve">Newsweek-lehden, </w:t>
      </w:r>
      <w:r>
        <w:rPr>
          <w:color w:val="847D81"/>
        </w:rPr>
        <w:t xml:space="preserve">jonka </w:t>
      </w:r>
      <w:r>
        <w:t xml:space="preserve">levikki on 3,3 miljoonaa, </w:t>
      </w:r>
      <w:r>
        <w:rPr>
          <w:color w:val="9E8317"/>
        </w:rPr>
        <w:t xml:space="preserve">takana. Lehden </w:t>
      </w:r>
      <w:r>
        <w:rPr>
          <w:color w:val="58018B"/>
        </w:rPr>
        <w:t xml:space="preserve">puheenjohtaja ja päätoimittaja Mortimer B. Zuckerman </w:t>
      </w:r>
      <w:r>
        <w:t xml:space="preserve">sanoi, </w:t>
      </w:r>
      <w:r>
        <w:t xml:space="preserve">että </w:t>
      </w:r>
      <w:r>
        <w:rPr>
          <w:color w:val="E115C0"/>
        </w:rPr>
        <w:t xml:space="preserve">Rosenblattin </w:t>
      </w:r>
      <w:r>
        <w:t xml:space="preserve">seuraajina toimivat tästä päivästä alkaen </w:t>
      </w:r>
      <w:r>
        <w:rPr>
          <w:color w:val="B70639"/>
        </w:rPr>
        <w:t xml:space="preserve">Michael Ruby, </w:t>
      </w:r>
      <w:r>
        <w:rPr>
          <w:color w:val="703B01"/>
        </w:rPr>
        <w:t xml:space="preserve">joka </w:t>
      </w:r>
      <w:r>
        <w:rPr>
          <w:color w:val="B70639"/>
        </w:rPr>
        <w:t xml:space="preserve">on päätoimittaja</w:t>
      </w:r>
      <w:r>
        <w:t xml:space="preserve">, ja </w:t>
      </w:r>
      <w:r>
        <w:rPr>
          <w:color w:val="F7F1DF"/>
        </w:rPr>
        <w:t xml:space="preserve">Merrill McLoughin, </w:t>
      </w:r>
      <w:r>
        <w:rPr>
          <w:color w:val="118B8A"/>
        </w:rPr>
        <w:t xml:space="preserve">joka on </w:t>
      </w:r>
      <w:r>
        <w:rPr>
          <w:color w:val="F7F1DF"/>
        </w:rPr>
        <w:t xml:space="preserve">päätoimittaja</w:t>
      </w:r>
      <w:r>
        <w:t xml:space="preserve">. </w:t>
      </w:r>
      <w:r>
        <w:rPr>
          <w:color w:val="B70639"/>
        </w:rPr>
        <w:t xml:space="preserve">Ruby </w:t>
      </w:r>
      <w:r>
        <w:t xml:space="preserve">ja </w:t>
      </w:r>
      <w:r>
        <w:rPr>
          <w:color w:val="F7F1DF"/>
        </w:rPr>
        <w:t xml:space="preserve">McLoughlin </w:t>
      </w:r>
      <w:r>
        <w:t xml:space="preserve">ovat naimisissa. </w:t>
      </w:r>
      <w:r>
        <w:rPr>
          <w:color w:val="58018B"/>
        </w:rPr>
        <w:t xml:space="preserve">Zuckerman </w:t>
      </w:r>
      <w:r>
        <w:t xml:space="preserve">sanoi, </w:t>
      </w:r>
      <w:r>
        <w:t xml:space="preserve">että </w:t>
      </w:r>
      <w:r>
        <w:rPr>
          <w:color w:val="4AFEFA"/>
        </w:rPr>
        <w:t xml:space="preserve">hänen </w:t>
      </w:r>
      <w:r>
        <w:rPr>
          <w:color w:val="00587F"/>
        </w:rPr>
        <w:t xml:space="preserve">lehtensä </w:t>
      </w:r>
      <w:r>
        <w:t xml:space="preserve">säilyttää </w:t>
      </w:r>
      <w:r>
        <w:rPr>
          <w:color w:val="796EE6"/>
        </w:rPr>
        <w:t xml:space="preserve">toimituksellisen muotonsa, </w:t>
      </w:r>
      <w:r>
        <w:rPr>
          <w:color w:val="000D2C"/>
        </w:rPr>
        <w:t xml:space="preserve">joka on </w:t>
      </w:r>
      <w:r>
        <w:rPr>
          <w:color w:val="796EE6"/>
        </w:rPr>
        <w:t xml:space="preserve">sekoitus analyysejä ja populaarijuttuja, joiden tarkoituksena on antaa neuvoja</w:t>
      </w:r>
      <w:r>
        <w:t xml:space="preserve">. </w:t>
      </w:r>
      <w:r>
        <w:rPr>
          <w:color w:val="E115C0"/>
        </w:rPr>
        <w:t xml:space="preserve">Rosenblatt, </w:t>
      </w:r>
      <w:r>
        <w:rPr>
          <w:color w:val="53495F"/>
        </w:rPr>
        <w:t xml:space="preserve">joka </w:t>
      </w:r>
      <w:r>
        <w:rPr>
          <w:color w:val="E115C0"/>
        </w:rPr>
        <w:t xml:space="preserve">oli </w:t>
      </w:r>
      <w:r>
        <w:rPr>
          <w:color w:val="F95475"/>
        </w:rPr>
        <w:t xml:space="preserve">Time-lehden </w:t>
      </w:r>
      <w:r>
        <w:rPr>
          <w:color w:val="E115C0"/>
        </w:rPr>
        <w:t xml:space="preserve">päätoimittaja </w:t>
      </w:r>
      <w:r>
        <w:rPr>
          <w:color w:val="E115C0"/>
        </w:rPr>
        <w:t xml:space="preserve">ennen siirtymistään </w:t>
      </w:r>
      <w:r>
        <w:rPr>
          <w:color w:val="61FC03"/>
        </w:rPr>
        <w:t xml:space="preserve">U.S.:iin. </w:t>
      </w:r>
      <w:r>
        <w:rPr>
          <w:color w:val="61FC03"/>
        </w:rPr>
        <w:t xml:space="preserve">News &amp; World Report</w:t>
      </w:r>
      <w:r>
        <w:t xml:space="preserve">, sanoi saaneensa </w:t>
      </w:r>
      <w:r>
        <w:t xml:space="preserve">päätoimittajana ollessaan </w:t>
      </w:r>
      <w:r>
        <w:rPr>
          <w:color w:val="5D9608"/>
        </w:rPr>
        <w:t xml:space="preserve">lukemattomia työtarjouksia muista lehdistä. </w:t>
      </w:r>
      <w:r>
        <w:rPr>
          <w:color w:val="5D9608"/>
        </w:rPr>
        <w:t xml:space="preserve">Nuo tarjoukset koskivat </w:t>
      </w:r>
      <w:r>
        <w:t xml:space="preserve">toimittajan, ei päätoimittajan, töitä. Hän sanoi harkitsevansa nyt </w:t>
      </w:r>
      <w:r>
        <w:rPr>
          <w:color w:val="5D9608"/>
        </w:rPr>
        <w:t xml:space="preserve">näitä tarjouksia</w:t>
      </w:r>
      <w:r>
        <w:t xml:space="preserve">.</w:t>
      </w:r>
    </w:p>
    <w:p>
      <w:r>
        <w:rPr>
          <w:b/>
        </w:rPr>
        <w:t xml:space="preserve">Asiakirjan numero 319</w:t>
      </w:r>
    </w:p>
    <w:p>
      <w:r>
        <w:rPr>
          <w:b/>
        </w:rPr>
        <w:t xml:space="preserve">Asiakirjan tunniste: wsj2437-001</w:t>
      </w:r>
    </w:p>
    <w:p>
      <w:r>
        <w:rPr>
          <w:color w:val="310106"/>
        </w:rPr>
        <w:t xml:space="preserve">Avions Marcel Dassault-Breguet Aviation S.A. </w:t>
      </w:r>
      <w:r>
        <w:t xml:space="preserve">kertoi, että </w:t>
      </w:r>
      <w:r>
        <w:rPr>
          <w:color w:val="FEFB0A"/>
        </w:rPr>
        <w:t xml:space="preserve">konsernin </w:t>
      </w:r>
      <w:r>
        <w:rPr>
          <w:color w:val="04640D"/>
        </w:rPr>
        <w:t xml:space="preserve">tulos </w:t>
      </w:r>
      <w:r>
        <w:rPr>
          <w:color w:val="04640D"/>
        </w:rPr>
        <w:t xml:space="preserve">ennen veroja ja työntekijöiden voitto-osuuksia </w:t>
      </w:r>
      <w:r>
        <w:t xml:space="preserve">kasvoi 97 prosenttia 839 miljoonaan frangiin (129,6 miljoonaa dollaria) vuoden </w:t>
      </w:r>
      <w:r>
        <w:rPr>
          <w:color w:val="E115C0"/>
        </w:rPr>
        <w:t xml:space="preserve">1989 </w:t>
      </w:r>
      <w:r>
        <w:rPr>
          <w:color w:val="FB5514"/>
        </w:rPr>
        <w:t xml:space="preserve">ensimmäisellä puoliskolla, </w:t>
      </w:r>
      <w:r>
        <w:t xml:space="preserve">kun se vuotta aiemmin oli 425 miljoonaa frangia. </w:t>
      </w:r>
      <w:r>
        <w:rPr>
          <w:color w:val="310106"/>
        </w:rPr>
        <w:t xml:space="preserve">Ranskalainen ilmailualan konserni huomautti </w:t>
      </w:r>
      <w:r>
        <w:t xml:space="preserve">kuitenkin</w:t>
      </w:r>
      <w:r>
        <w:t xml:space="preserve">, että alan taloudelliset tulokset ovat usein hyvin epävakaita, koska suurten sopimusten kassavirrat ovat epäsäännöllisiä. Se totesi esimerkiksi, että </w:t>
      </w:r>
      <w:r>
        <w:rPr>
          <w:color w:val="310106"/>
        </w:rPr>
        <w:t xml:space="preserve">konsernin </w:t>
      </w:r>
      <w:r>
        <w:t xml:space="preserve">liikevaihto </w:t>
      </w:r>
      <w:r>
        <w:rPr>
          <w:color w:val="E115C0"/>
        </w:rPr>
        <w:t xml:space="preserve">vuoden </w:t>
      </w:r>
      <w:r>
        <w:rPr>
          <w:color w:val="FB5514"/>
        </w:rPr>
        <w:t xml:space="preserve">ensimmäisellä puoliskolla </w:t>
      </w:r>
      <w:r>
        <w:t xml:space="preserve">oli 8734 miljardia frangia, mikä on 12 prosenttia vähemmän kuin vuotta aiemmin, jolloin se oli 9934 miljardia frangia. Silti he sanoivat odottavansa </w:t>
      </w:r>
      <w:r>
        <w:rPr>
          <w:color w:val="00587F"/>
        </w:rPr>
        <w:t xml:space="preserve">koko vuoden 1989 </w:t>
      </w:r>
      <w:r>
        <w:t xml:space="preserve">liikevaihdon </w:t>
      </w:r>
      <w:r>
        <w:rPr>
          <w:color w:val="0BC582"/>
        </w:rPr>
        <w:t xml:space="preserve">olevan 20 miljardin frangin luokkaa</w:t>
      </w:r>
      <w:r>
        <w:t xml:space="preserve">, </w:t>
      </w:r>
      <w:r>
        <w:t xml:space="preserve">mikä heijastaa kahden suuren sopimuksen odotettua laskutusta </w:t>
      </w:r>
      <w:r>
        <w:rPr>
          <w:color w:val="00587F"/>
        </w:rPr>
        <w:t xml:space="preserve">vuoden </w:t>
      </w:r>
      <w:r>
        <w:t xml:space="preserve">jälkipuoliskolla</w:t>
      </w:r>
      <w:r>
        <w:t xml:space="preserve">. </w:t>
      </w:r>
      <w:r>
        <w:t xml:space="preserve">Koko vuonna 1988 </w:t>
      </w:r>
      <w:r>
        <w:rPr>
          <w:color w:val="310106"/>
        </w:rPr>
        <w:t xml:space="preserve">Dassault-konsernin </w:t>
      </w:r>
      <w:r>
        <w:t xml:space="preserve">voitto oli </w:t>
      </w:r>
      <w:r>
        <w:t xml:space="preserve">428 miljoonaa frangia 18,819 miljardin frangin myynnistä. </w:t>
      </w:r>
      <w:r>
        <w:rPr>
          <w:color w:val="310106"/>
        </w:rPr>
        <w:t xml:space="preserve">Konserni </w:t>
      </w:r>
      <w:r>
        <w:t xml:space="preserve">ei ole vielä julkaissut vuoden </w:t>
      </w:r>
      <w:r>
        <w:rPr>
          <w:color w:val="E115C0"/>
        </w:rPr>
        <w:t xml:space="preserve">1989 </w:t>
      </w:r>
      <w:r>
        <w:rPr>
          <w:color w:val="FB5514"/>
        </w:rPr>
        <w:t xml:space="preserve">ensimmäisen vuosipuoliskon </w:t>
      </w:r>
      <w:r>
        <w:t xml:space="preserve">liikevaihtolukuja </w:t>
      </w:r>
      <w:r>
        <w:t xml:space="preserve">eikä yksityiskohtaisia ennusteita </w:t>
      </w:r>
      <w:r>
        <w:rPr>
          <w:color w:val="00587F"/>
        </w:rPr>
        <w:t xml:space="preserve">koko vuodelle</w:t>
      </w:r>
      <w:r>
        <w:t xml:space="preserve">.</w:t>
      </w:r>
    </w:p>
    <w:p>
      <w:r>
        <w:rPr>
          <w:b/>
        </w:rPr>
        <w:t xml:space="preserve">Asiakirjan numero 320</w:t>
      </w:r>
    </w:p>
    <w:p>
      <w:r>
        <w:rPr>
          <w:b/>
        </w:rPr>
        <w:t xml:space="preserve">Asiakirjan tunniste: wsj2438-001</w:t>
      </w:r>
    </w:p>
    <w:p>
      <w:r>
        <w:rPr>
          <w:color w:val="310106"/>
        </w:rPr>
        <w:t xml:space="preserve">Keystone Consolidated Industries Inc. </w:t>
      </w:r>
      <w:r>
        <w:t xml:space="preserve">odottaa </w:t>
      </w:r>
      <w:r>
        <w:t xml:space="preserve">raportoivansa </w:t>
      </w:r>
      <w:r>
        <w:rPr>
          <w:color w:val="04640D"/>
        </w:rPr>
        <w:t xml:space="preserve">kolmannen vuosineljänneksen </w:t>
      </w:r>
      <w:r>
        <w:t xml:space="preserve">voiton ennen satunnaisia verohyötyjä </w:t>
      </w:r>
      <w:r>
        <w:rPr>
          <w:color w:val="FEFB0A"/>
        </w:rPr>
        <w:t xml:space="preserve">1,5 miljoonaa dollaria </w:t>
      </w:r>
      <w:r>
        <w:t xml:space="preserve">eli </w:t>
      </w:r>
      <w:r>
        <w:rPr>
          <w:color w:val="FEFB0A"/>
        </w:rPr>
        <w:t xml:space="preserve">noin </w:t>
      </w:r>
      <w:r>
        <w:t xml:space="preserve">41 senttiä osakkeelta, kun se </w:t>
      </w:r>
      <w:r>
        <w:rPr>
          <w:color w:val="FB5514"/>
        </w:rPr>
        <w:t xml:space="preserve">viime vuonna oli </w:t>
      </w:r>
      <w:r>
        <w:t xml:space="preserve">tappiollinen</w:t>
      </w:r>
      <w:r>
        <w:t xml:space="preserve">, sanoi </w:t>
      </w:r>
      <w:r>
        <w:rPr>
          <w:color w:val="00587F"/>
        </w:rPr>
        <w:t xml:space="preserve">yhtiön hallituksen </w:t>
      </w:r>
      <w:r>
        <w:rPr>
          <w:color w:val="E115C0"/>
        </w:rPr>
        <w:t xml:space="preserve">puheenjohtaja ja toimitusjohtaja Glenn R. Simmons</w:t>
      </w:r>
      <w:r>
        <w:t xml:space="preserve">. </w:t>
      </w:r>
      <w:r>
        <w:rPr>
          <w:color w:val="E115C0"/>
        </w:rPr>
        <w:t xml:space="preserve">Simmonsin mukaan </w:t>
      </w:r>
      <w:r>
        <w:t xml:space="preserve">780 000 dollarin verohyötyjen jälkeen </w:t>
      </w:r>
      <w:r>
        <w:rPr>
          <w:color w:val="310106"/>
        </w:rPr>
        <w:t xml:space="preserve">Keystone </w:t>
      </w:r>
      <w:r>
        <w:t xml:space="preserve">odottaa nettotuloksen olevan </w:t>
      </w:r>
      <w:r>
        <w:rPr>
          <w:color w:val="0BC582"/>
        </w:rPr>
        <w:t xml:space="preserve">2,3 miljoonaa dollaria </w:t>
      </w:r>
      <w:r>
        <w:rPr>
          <w:color w:val="0BC582"/>
        </w:rPr>
        <w:t xml:space="preserve">eli</w:t>
      </w:r>
      <w:r>
        <w:t xml:space="preserve"> noin </w:t>
      </w:r>
      <w:r>
        <w:t xml:space="preserve">62 senttiä osakkeelta</w:t>
      </w:r>
      <w:r>
        <w:t xml:space="preserve">. </w:t>
      </w:r>
      <w:r>
        <w:rPr>
          <w:color w:val="FB5514"/>
        </w:rPr>
        <w:t xml:space="preserve">Viime vuoden </w:t>
      </w:r>
      <w:r>
        <w:t xml:space="preserve">kolmannella neljänneksellä </w:t>
      </w:r>
      <w:r>
        <w:rPr>
          <w:color w:val="310106"/>
        </w:rPr>
        <w:t xml:space="preserve">Keystone </w:t>
      </w:r>
      <w:r>
        <w:t xml:space="preserve">raportoi </w:t>
      </w:r>
      <w:r>
        <w:rPr>
          <w:color w:val="FEB8C8"/>
        </w:rPr>
        <w:t xml:space="preserve">1 miljoonan dollarin tappion jatkuvista toiminnoista ja 200 000 dollarin tappion päättyneistä toiminnoista, </w:t>
      </w:r>
      <w:r>
        <w:t xml:space="preserve">eli </w:t>
      </w:r>
      <w:r>
        <w:t xml:space="preserve">nettotappio oli yhteensä 1,2 miljoonaa dollaria. </w:t>
      </w:r>
      <w:r>
        <w:rPr>
          <w:color w:val="01190F"/>
        </w:rPr>
        <w:t xml:space="preserve">Kolmannen vuosineljänneksen </w:t>
      </w:r>
      <w:r>
        <w:rPr>
          <w:color w:val="9E8317"/>
        </w:rPr>
        <w:t xml:space="preserve">myynti </w:t>
      </w:r>
      <w:r>
        <w:t xml:space="preserve">oli noin 70,5 miljoonaa dollaria, mikä on 10 prosenttia enemmän kuin </w:t>
      </w:r>
      <w:r>
        <w:rPr>
          <w:color w:val="FB5514"/>
        </w:rPr>
        <w:t xml:space="preserve">viime vuonna (</w:t>
      </w:r>
      <w:r>
        <w:rPr>
          <w:color w:val="FB5514"/>
        </w:rPr>
        <w:t xml:space="preserve">63,3 </w:t>
      </w:r>
      <w:r>
        <w:rPr>
          <w:color w:val="847D81"/>
        </w:rPr>
        <w:t xml:space="preserve">miljoonaa </w:t>
      </w:r>
      <w:r>
        <w:rPr>
          <w:color w:val="FB5514"/>
        </w:rPr>
        <w:t xml:space="preserve">dollaria)</w:t>
      </w:r>
      <w:r>
        <w:t xml:space="preserve">, hän sanoi. </w:t>
      </w:r>
      <w:r>
        <w:rPr>
          <w:color w:val="E115C0"/>
        </w:rPr>
        <w:t xml:space="preserve">Simmonsin </w:t>
      </w:r>
      <w:r>
        <w:t xml:space="preserve">mukaan nämä tulokset </w:t>
      </w:r>
      <w:r>
        <w:t xml:space="preserve">merkitsevät käännekohtaa </w:t>
      </w:r>
      <w:r>
        <w:rPr>
          <w:color w:val="310106"/>
        </w:rPr>
        <w:t xml:space="preserve">tälle </w:t>
      </w:r>
      <w:r>
        <w:rPr>
          <w:color w:val="B70639"/>
        </w:rPr>
        <w:t xml:space="preserve">kaapeleiden </w:t>
      </w:r>
      <w:r>
        <w:rPr>
          <w:color w:val="310106"/>
        </w:rPr>
        <w:t xml:space="preserve">ja </w:t>
      </w:r>
      <w:r>
        <w:rPr>
          <w:color w:val="B70639"/>
        </w:rPr>
        <w:t xml:space="preserve">kaapelituotteiden </w:t>
      </w:r>
      <w:r>
        <w:rPr>
          <w:color w:val="310106"/>
        </w:rPr>
        <w:t xml:space="preserve">valmistajalle</w:t>
      </w:r>
      <w:r>
        <w:rPr>
          <w:color w:val="310106"/>
        </w:rPr>
        <w:t xml:space="preserve">, joka </w:t>
      </w:r>
      <w:r>
        <w:t xml:space="preserve">on kamppaillut säilyttääkseen kilpailukykynsä halvemman teräksen tuonnin vuoksi. </w:t>
      </w:r>
      <w:r>
        <w:rPr>
          <w:color w:val="703B01"/>
        </w:rPr>
        <w:t xml:space="preserve">Uusi </w:t>
      </w:r>
      <w:r>
        <w:t xml:space="preserve">46 miljoonan </w:t>
      </w:r>
      <w:r>
        <w:t xml:space="preserve">dollarin arvoinen </w:t>
      </w:r>
      <w:r>
        <w:rPr>
          <w:color w:val="703B01"/>
        </w:rPr>
        <w:t xml:space="preserve">teräsbetoniteräsvalssaamo, </w:t>
      </w:r>
      <w:r>
        <w:rPr>
          <w:color w:val="F7F1DF"/>
        </w:rPr>
        <w:t xml:space="preserve">joka </w:t>
      </w:r>
      <w:r>
        <w:rPr>
          <w:color w:val="118B8A"/>
        </w:rPr>
        <w:t xml:space="preserve">joutui selviytymään alkuvaikeuksista aloittaessaan </w:t>
      </w:r>
      <w:r>
        <w:rPr>
          <w:color w:val="118B8A"/>
        </w:rPr>
        <w:t xml:space="preserve">toimintansa </w:t>
      </w:r>
      <w:r>
        <w:rPr>
          <w:color w:val="4AFEFA"/>
        </w:rPr>
        <w:t xml:space="preserve">vuoden 1988 alussa, </w:t>
      </w:r>
      <w:r>
        <w:rPr>
          <w:color w:val="FCB164"/>
        </w:rPr>
        <w:t xml:space="preserve">toimii nyt tehokkaasti, ja uusi johtoryhmä ajaa </w:t>
      </w:r>
      <w:r>
        <w:rPr>
          <w:color w:val="796EE6"/>
        </w:rPr>
        <w:t xml:space="preserve">Keystone-tuotteita </w:t>
      </w:r>
      <w:r>
        <w:rPr>
          <w:color w:val="FCB164"/>
        </w:rPr>
        <w:t xml:space="preserve">markkinoilla </w:t>
      </w:r>
      <w:r>
        <w:rPr>
          <w:color w:val="FCB164"/>
        </w:rPr>
        <w:t xml:space="preserve">paljon voimakkaammin</w:t>
      </w:r>
      <w:r>
        <w:t xml:space="preserve">, </w:t>
      </w:r>
      <w:r>
        <w:rPr>
          <w:color w:val="E115C0"/>
        </w:rPr>
        <w:t xml:space="preserve">Simmons </w:t>
      </w:r>
      <w:r>
        <w:t xml:space="preserve">sanoi</w:t>
      </w:r>
      <w:r>
        <w:t xml:space="preserve">. Tämän </w:t>
      </w:r>
      <w:r>
        <w:rPr>
          <w:color w:val="000D2C"/>
        </w:rPr>
        <w:t xml:space="preserve">seurauksena </w:t>
      </w:r>
      <w:r>
        <w:rPr>
          <w:color w:val="310106"/>
        </w:rPr>
        <w:t xml:space="preserve">yhtiö </w:t>
      </w:r>
      <w:r>
        <w:t xml:space="preserve">uskoo, että sen nettotulos </w:t>
      </w:r>
      <w:r>
        <w:rPr>
          <w:color w:val="53495F"/>
        </w:rPr>
        <w:t xml:space="preserve">on </w:t>
      </w:r>
      <w:r>
        <w:rPr>
          <w:color w:val="F95475"/>
        </w:rPr>
        <w:t xml:space="preserve">noin </w:t>
      </w:r>
      <w:r>
        <w:t xml:space="preserve">11</w:t>
      </w:r>
      <w:r>
        <w:rPr>
          <w:color w:val="F95475"/>
        </w:rPr>
        <w:t xml:space="preserve">,6 miljoonaa </w:t>
      </w:r>
      <w:r>
        <w:t xml:space="preserve">dollaria eli </w:t>
      </w:r>
      <w:r>
        <w:t xml:space="preserve">noin 3,10-3,15 dollaria osakkeelta, kun se </w:t>
      </w:r>
      <w:r>
        <w:rPr>
          <w:color w:val="FB5514"/>
        </w:rPr>
        <w:t xml:space="preserve">viime vuonna oli </w:t>
      </w:r>
      <w:r>
        <w:t xml:space="preserve">24,4 miljoonaa dollaria tappiollinen, </w:t>
      </w:r>
      <w:r>
        <w:t xml:space="preserve">kun lopetetuista toiminnoista aiheutui 18,4 miljoonan dollarin tappio. </w:t>
      </w:r>
      <w:r>
        <w:rPr>
          <w:color w:val="5D9608"/>
        </w:rPr>
        <w:t xml:space="preserve">Vuoden 1989 </w:t>
      </w:r>
      <w:r>
        <w:rPr>
          <w:color w:val="61FC03"/>
        </w:rPr>
        <w:t xml:space="preserve">liikevaihdon odotetaan </w:t>
      </w:r>
      <w:r>
        <w:t xml:space="preserve">olevan noin 300 miljoonaa dollaria, mikä on </w:t>
      </w:r>
      <w:r>
        <w:rPr>
          <w:color w:val="DE98FD"/>
        </w:rPr>
        <w:t xml:space="preserve">21 % enemmän </w:t>
      </w:r>
      <w:r>
        <w:rPr>
          <w:color w:val="DE98FD"/>
        </w:rPr>
        <w:t xml:space="preserve">kuin </w:t>
      </w:r>
      <w:r>
        <w:rPr>
          <w:color w:val="98A088"/>
        </w:rPr>
        <w:t xml:space="preserve">247,3 miljoonaa dollaria </w:t>
      </w:r>
      <w:r>
        <w:rPr>
          <w:color w:val="98A088"/>
        </w:rPr>
        <w:t xml:space="preserve">vuonna 1988</w:t>
      </w:r>
      <w:r>
        <w:t xml:space="preserve">.</w:t>
      </w:r>
      <w:r>
        <w:rPr>
          <w:color w:val="5C5300"/>
        </w:rPr>
        <w:t xml:space="preserve">30. syyskuuta päättyneeltä yhdeksän kuukauden jaksolta </w:t>
      </w:r>
      <w:r>
        <w:rPr>
          <w:color w:val="310106"/>
        </w:rPr>
        <w:t xml:space="preserve">Keystone </w:t>
      </w:r>
      <w:r>
        <w:t xml:space="preserve">odottaa nettotulosta </w:t>
      </w:r>
      <w:r>
        <w:rPr>
          <w:color w:val="9F6551"/>
        </w:rPr>
        <w:t xml:space="preserve">9,3 miljoonaa dollaria eli noin 2,53 dollaria osakkeelta, </w:t>
      </w:r>
      <w:r>
        <w:rPr>
          <w:color w:val="9F6551"/>
        </w:rPr>
        <w:t xml:space="preserve">jota edeltää </w:t>
      </w:r>
      <w:r>
        <w:t xml:space="preserve">3,2 miljoonan dollarin satunnainen voitto veroeduista. </w:t>
      </w:r>
      <w:r>
        <w:t xml:space="preserve">Yhtiön </w:t>
      </w:r>
      <w:r>
        <w:t xml:space="preserve">nettotappio oli </w:t>
      </w:r>
      <w:r>
        <w:rPr>
          <w:color w:val="FB5514"/>
        </w:rPr>
        <w:t xml:space="preserve">viime vuonna </w:t>
      </w:r>
      <w:r>
        <w:t xml:space="preserve">6,5 miljoonaa dollaria, josta 6,1 miljoonaa dollaria tappiota jatkuvista toiminnoista ja 400 000 dollaria tappiota lopetetuista toiminnoista. </w:t>
      </w:r>
      <w:r>
        <w:rPr>
          <w:color w:val="5C5300"/>
        </w:rPr>
        <w:t xml:space="preserve">Yhdeksän kuukauden </w:t>
      </w:r>
      <w:r>
        <w:rPr>
          <w:color w:val="BCFEC6"/>
        </w:rPr>
        <w:t xml:space="preserve">liikevaihdon odotetaan </w:t>
      </w:r>
      <w:r>
        <w:t xml:space="preserve">olevan 21 prosenttia suurempi kuin viime vuonna, </w:t>
      </w:r>
      <w:r>
        <w:rPr>
          <w:color w:val="847D81"/>
        </w:rPr>
        <w:t xml:space="preserve">jolloin </w:t>
      </w:r>
      <w:r>
        <w:rPr>
          <w:color w:val="932C70"/>
        </w:rPr>
        <w:t xml:space="preserve">se </w:t>
      </w:r>
      <w:r>
        <w:rPr>
          <w:color w:val="FB5514"/>
        </w:rPr>
        <w:t xml:space="preserve">oli 190,4 miljoonaa dollaria</w:t>
      </w:r>
      <w:r>
        <w:t xml:space="preserve">. </w:t>
      </w:r>
      <w:r>
        <w:rPr>
          <w:color w:val="E115C0"/>
        </w:rPr>
        <w:t xml:space="preserve">Simmonsin </w:t>
      </w:r>
      <w:r>
        <w:t xml:space="preserve">mukaan </w:t>
      </w:r>
      <w:r>
        <w:rPr>
          <w:color w:val="B5AFC4"/>
        </w:rPr>
        <w:t xml:space="preserve">Keystonen </w:t>
      </w:r>
      <w:r>
        <w:rPr>
          <w:color w:val="2B1B04"/>
        </w:rPr>
        <w:t xml:space="preserve">uuden tehtaan </w:t>
      </w:r>
      <w:r>
        <w:t xml:space="preserve">odotetaan </w:t>
      </w:r>
      <w:r>
        <w:t xml:space="preserve">tuottavan </w:t>
      </w:r>
      <w:r>
        <w:rPr>
          <w:color w:val="53495F"/>
        </w:rPr>
        <w:t xml:space="preserve">tänä vuonna </w:t>
      </w:r>
      <w:r>
        <w:rPr>
          <w:color w:val="D4C67A"/>
        </w:rPr>
        <w:t xml:space="preserve">noin 585 000 tonnia terästankoja</w:t>
      </w:r>
      <w:r>
        <w:t xml:space="preserve">, kun </w:t>
      </w:r>
      <w:r>
        <w:rPr>
          <w:color w:val="FB5514"/>
        </w:rPr>
        <w:t xml:space="preserve">viime vuonna </w:t>
      </w:r>
      <w:r>
        <w:t xml:space="preserve">tuotanto oli 413 000 tonnia</w:t>
      </w:r>
      <w:r>
        <w:t xml:space="preserve">. </w:t>
      </w:r>
      <w:r>
        <w:rPr>
          <w:color w:val="C2A393"/>
        </w:rPr>
        <w:t xml:space="preserve">Tehtaan </w:t>
      </w:r>
      <w:r>
        <w:rPr>
          <w:color w:val="AE7AA1"/>
        </w:rPr>
        <w:t xml:space="preserve">tuotanto </w:t>
      </w:r>
      <w:r>
        <w:rPr>
          <w:color w:val="AE7AA1"/>
        </w:rPr>
        <w:t xml:space="preserve">on ylittänyt </w:t>
      </w:r>
      <w:r>
        <w:rPr>
          <w:color w:val="6A3A35"/>
        </w:rPr>
        <w:t xml:space="preserve">Keystonen </w:t>
      </w:r>
      <w:r>
        <w:rPr>
          <w:color w:val="0232FD"/>
        </w:rPr>
        <w:t xml:space="preserve">valimon </w:t>
      </w:r>
      <w:r>
        <w:rPr>
          <w:color w:val="AE7AA1"/>
        </w:rPr>
        <w:t xml:space="preserve">kyvyn </w:t>
      </w:r>
      <w:r>
        <w:rPr>
          <w:color w:val="AE7AA1"/>
        </w:rPr>
        <w:t xml:space="preserve">toimittaa tuotteita </w:t>
      </w:r>
      <w:r>
        <w:rPr>
          <w:color w:val="C2A393"/>
        </w:rPr>
        <w:t xml:space="preserve">kyseiselle tehtaalle</w:t>
      </w:r>
      <w:r>
        <w:t xml:space="preserve">, </w:t>
      </w:r>
      <w:r>
        <w:rPr>
          <w:color w:val="BA6801"/>
        </w:rPr>
        <w:t xml:space="preserve">minkä vuoksi </w:t>
      </w:r>
      <w:r>
        <w:rPr>
          <w:color w:val="16C0D0"/>
        </w:rPr>
        <w:t xml:space="preserve">Keystone </w:t>
      </w:r>
      <w:r>
        <w:rPr>
          <w:color w:val="168E5C"/>
        </w:rPr>
        <w:t xml:space="preserve">joutuu hänen mukaansa </w:t>
      </w:r>
      <w:r>
        <w:rPr>
          <w:color w:val="168E5C"/>
        </w:rPr>
        <w:t xml:space="preserve">ostamaan aihioita tai raakaterästankoja jostain muualta </w:t>
      </w:r>
      <w:r>
        <w:rPr>
          <w:color w:val="16C0D0"/>
        </w:rPr>
        <w:t xml:space="preserve">kuin yrityksestä </w:t>
      </w:r>
      <w:r>
        <w:rPr>
          <w:color w:val="168E5C"/>
        </w:rPr>
        <w:t xml:space="preserve">neljännen vuosineljänneksen aikana ja ensi vuonna</w:t>
      </w:r>
      <w:r>
        <w:t xml:space="preserve">. </w:t>
      </w:r>
      <w:r>
        <w:rPr>
          <w:color w:val="E115C0"/>
        </w:rPr>
        <w:t xml:space="preserve">Simmonsin mukaan </w:t>
      </w:r>
      <w:r>
        <w:rPr>
          <w:color w:val="310106"/>
        </w:rPr>
        <w:t xml:space="preserve">Keystonen </w:t>
      </w:r>
      <w:r>
        <w:t xml:space="preserve">on harkittava </w:t>
      </w:r>
      <w:r>
        <w:t xml:space="preserve">valimotoimintojensa </w:t>
      </w:r>
      <w:r>
        <w:t xml:space="preserve">laajentamista</w:t>
      </w:r>
      <w:r>
        <w:t xml:space="preserve">, </w:t>
      </w:r>
      <w:r>
        <w:t xml:space="preserve">jonka kustannuksiksi arvioidaan 8-10 miljoonaa dollaria seuraavien 18-24 kuukauden aikana. </w:t>
      </w:r>
      <w:r>
        <w:rPr>
          <w:color w:val="233809"/>
        </w:rPr>
        <w:t xml:space="preserve">Viime vuonna toimitusjohtajaksi </w:t>
      </w:r>
      <w:r>
        <w:rPr>
          <w:color w:val="C62100"/>
        </w:rPr>
        <w:t xml:space="preserve">nimitetyn </w:t>
      </w:r>
      <w:r>
        <w:rPr>
          <w:color w:val="C62100"/>
        </w:rPr>
        <w:t xml:space="preserve">Robert W. </w:t>
      </w:r>
      <w:r>
        <w:rPr>
          <w:color w:val="014347"/>
        </w:rPr>
        <w:t xml:space="preserve">Singerin </w:t>
      </w:r>
      <w:r>
        <w:t xml:space="preserve">johdolla </w:t>
      </w:r>
      <w:r>
        <w:rPr>
          <w:color w:val="310106"/>
        </w:rPr>
        <w:t xml:space="preserve">Keystone </w:t>
      </w:r>
      <w:r>
        <w:t xml:space="preserve">on kasvattanut </w:t>
      </w:r>
      <w:r>
        <w:t xml:space="preserve">myyntihenkilöstönsä 15:stä noin 20:een ja toivoo voivansa laajentaa </w:t>
      </w:r>
      <w:r>
        <w:rPr>
          <w:color w:val="310106"/>
        </w:rPr>
        <w:t xml:space="preserve">myyntiään </w:t>
      </w:r>
      <w:r>
        <w:t xml:space="preserve">maan keskiosista itä- ja länsirannikolle. "</w:t>
      </w:r>
      <w:r>
        <w:t xml:space="preserve">Toissa vuonna </w:t>
      </w:r>
      <w:r>
        <w:rPr>
          <w:color w:val="310106"/>
        </w:rPr>
        <w:t xml:space="preserve">Keystone sai </w:t>
      </w:r>
      <w:r>
        <w:t xml:space="preserve">tilauksia. Nyt meillä on joukko </w:t>
      </w:r>
      <w:r>
        <w:t xml:space="preserve">markkinointihenkilöitä, </w:t>
      </w:r>
      <w:r>
        <w:rPr>
          <w:color w:val="82785D"/>
        </w:rPr>
        <w:t xml:space="preserve">jotka </w:t>
      </w:r>
      <w:r>
        <w:rPr>
          <w:color w:val="023087"/>
        </w:rPr>
        <w:t xml:space="preserve">myyvät ruohonjuuritasolla vähittäis- ja tukkukauppiaille", </w:t>
      </w:r>
      <w:r>
        <w:rPr>
          <w:color w:val="E115C0"/>
        </w:rPr>
        <w:t xml:space="preserve">Simmons </w:t>
      </w:r>
      <w:r>
        <w:t xml:space="preserve">sanoi</w:t>
      </w:r>
      <w:r>
        <w:t xml:space="preserve">. </w:t>
      </w:r>
      <w:r>
        <w:t xml:space="preserve">Hän sanoi kuitenkin, että </w:t>
      </w:r>
      <w:r>
        <w:rPr>
          <w:color w:val="310106"/>
        </w:rPr>
        <w:t xml:space="preserve">100-vuotias yritys </w:t>
      </w:r>
      <w:r>
        <w:t xml:space="preserve">aikoo jatkaa </w:t>
      </w:r>
      <w:r>
        <w:t xml:space="preserve">strategiaansa, jonka mukaan </w:t>
      </w:r>
      <w:r>
        <w:rPr>
          <w:color w:val="196956"/>
        </w:rPr>
        <w:t xml:space="preserve">se</w:t>
      </w:r>
      <w:r>
        <w:t xml:space="preserve"> aikoo korottaa </w:t>
      </w:r>
      <w:r>
        <w:rPr>
          <w:color w:val="B7DAD2"/>
        </w:rPr>
        <w:t xml:space="preserve">merkkituotteidensa </w:t>
      </w:r>
      <w:r>
        <w:t xml:space="preserve">hintoja</w:t>
      </w:r>
      <w:r>
        <w:rPr>
          <w:color w:val="B7DAD2"/>
        </w:rPr>
        <w:t xml:space="preserve">, jotka </w:t>
      </w:r>
      <w:r>
        <w:rPr>
          <w:color w:val="8C41BB"/>
        </w:rPr>
        <w:t xml:space="preserve">ovat </w:t>
      </w:r>
      <w:r>
        <w:rPr>
          <w:color w:val="B7DAD2"/>
        </w:rPr>
        <w:t xml:space="preserve">punaisilla piikeillä koristeltuja aitauslankoja ja muita tuotteita</w:t>
      </w:r>
      <w:r>
        <w:t xml:space="preserve">. </w:t>
      </w:r>
      <w:r>
        <w:rPr>
          <w:color w:val="310106"/>
        </w:rPr>
        <w:t xml:space="preserve">Yhtiöllä on </w:t>
      </w:r>
      <w:r>
        <w:t xml:space="preserve">40 prosentin osuus Yhdysvaltain peltoaitakaupasta, 35 prosentin osuus siipikarja-aitojen myynnistä ja 30 prosentin osuus piikkilangan myynnistä.</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docId:3E3B3EA83329C2C807C338F9E41FD9BE</keywords>
  <dc:description>generated by python-docx</dc:description>
  <lastModifiedBy/>
  <revision>1</revision>
  <dcterms:created xsi:type="dcterms:W3CDTF">2013-12-23T23:15:00.0000000Z</dcterms:created>
  <dcterms:modified xsi:type="dcterms:W3CDTF">2013-12-23T23:15:00.0000000Z</dcterms:modified>
  <category/>
</coreProperties>
</file>